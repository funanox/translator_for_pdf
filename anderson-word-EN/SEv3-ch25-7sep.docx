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ind w:left="0" w:right="0"/>
        <w:jc w:val="left"/>
        <w:rPr>
          <w:rFonts w:ascii="Times New Roman"/>
        </w:rPr>
      </w:pPr>
    </w:p>
    <w:p>
      <w:pPr>
        <w:pStyle w:val="BodyText"/>
        <w:spacing w:before="6"/>
        <w:ind w:left="0" w:right="0"/>
        <w:jc w:val="left"/>
        <w:rPr>
          <w:rFonts w:ascii="Times New Roman"/>
        </w:rPr>
      </w:pPr>
    </w:p>
    <w:p>
      <w:pPr>
        <w:spacing w:before="0"/>
        <w:ind w:left="811" w:right="0" w:firstLine="0"/>
        <w:jc w:val="left"/>
        <w:rPr>
          <w:sz w:val="41"/>
        </w:rPr>
      </w:pPr>
      <w:r>
        <w:rPr>
          <w:b/>
          <w:w w:val="135"/>
          <w:sz w:val="41"/>
        </w:rPr>
        <w:t>Chapter 25</w:t>
      </w:r>
    </w:p>
    <w:p>
      <w:pPr>
        <w:pStyle w:val="BodyText"/>
        <w:spacing w:before="7"/>
        <w:ind w:left="0" w:right="0"/>
        <w:jc w:val="left"/>
        <w:rPr>
          <w:sz w:val="31"/>
        </w:rPr>
      </w:pPr>
    </w:p>
    <w:p>
      <w:pPr>
        <w:pStyle w:val="Title"/>
      </w:pPr>
      <w:r>
        <w:rPr>
          <w:w w:val="130"/>
        </w:rPr>
        <w:t>Taking Stock</w:t>
      </w:r>
    </w:p>
    <w:p>
      <w:pPr>
        <w:pStyle w:val="BodyText"/>
        <w:spacing w:before="13"/>
        <w:ind w:left="0" w:right="0"/>
        <w:jc w:val="left"/>
        <w:rPr>
          <w:sz w:val="54"/>
        </w:rPr>
      </w:pPr>
    </w:p>
    <w:p>
      <w:pPr>
        <w:pStyle w:val="BodyText"/>
        <w:spacing w:line="204" w:lineRule="auto" w:before="1"/>
        <w:ind w:left="1204" w:hanging="379"/>
        <w:jc w:val="right"/>
      </w:pPr>
      <w:r>
        <w:rPr>
          <w:w w:val="125"/>
        </w:rPr>
        <w:t xml:space="preserve">But: connecting the world meant </w:t>
      </w:r>
      <w:r>
        <w:rPr>
          <w:w w:val="130"/>
        </w:rPr>
        <w:t xml:space="preserve">that </w:t>
      </w:r>
      <w:r>
        <w:rPr>
          <w:spacing w:val="-4"/>
          <w:w w:val="125"/>
        </w:rPr>
        <w:t xml:space="preserve">we </w:t>
      </w:r>
      <w:r>
        <w:rPr>
          <w:w w:val="125"/>
        </w:rPr>
        <w:t xml:space="preserve">also connected all the </w:t>
      </w:r>
      <w:r>
        <w:rPr>
          <w:spacing w:val="-5"/>
          <w:w w:val="125"/>
        </w:rPr>
        <w:t xml:space="preserve">bad </w:t>
      </w:r>
      <w:r>
        <w:rPr>
          <w:w w:val="125"/>
        </w:rPr>
        <w:t xml:space="preserve">things and all the bad people, and </w:t>
      </w:r>
      <w:r>
        <w:rPr>
          <w:spacing w:val="-3"/>
          <w:w w:val="125"/>
        </w:rPr>
        <w:t xml:space="preserve">now </w:t>
      </w:r>
      <w:r>
        <w:rPr>
          <w:w w:val="125"/>
        </w:rPr>
        <w:t xml:space="preserve">every social and political problem is expressed in software. </w:t>
      </w:r>
      <w:r>
        <w:rPr>
          <w:spacing w:val="-6"/>
          <w:w w:val="105"/>
        </w:rPr>
        <w:t xml:space="preserve">We’ve </w:t>
      </w:r>
      <w:r>
        <w:rPr>
          <w:w w:val="125"/>
        </w:rPr>
        <w:t xml:space="preserve">had a horrible </w:t>
      </w:r>
      <w:r>
        <w:rPr>
          <w:w w:val="105"/>
        </w:rPr>
        <w:t xml:space="preserve">‘oh shit’ </w:t>
      </w:r>
      <w:r>
        <w:rPr>
          <w:w w:val="125"/>
        </w:rPr>
        <w:t xml:space="preserve">moment of realisation, but </w:t>
      </w:r>
      <w:r>
        <w:rPr>
          <w:spacing w:val="-4"/>
          <w:w w:val="125"/>
        </w:rPr>
        <w:t xml:space="preserve">we </w:t>
      </w:r>
      <w:r>
        <w:rPr>
          <w:w w:val="125"/>
        </w:rPr>
        <w:t>haven’t</w:t>
      </w:r>
      <w:r>
        <w:rPr>
          <w:spacing w:val="10"/>
          <w:w w:val="125"/>
        </w:rPr>
        <w:t xml:space="preserve"> </w:t>
      </w:r>
      <w:r>
        <w:rPr>
          <w:w w:val="125"/>
        </w:rPr>
        <w:t>remotely</w:t>
      </w:r>
    </w:p>
    <w:p>
      <w:pPr>
        <w:pStyle w:val="BodyText"/>
        <w:spacing w:line="233" w:lineRule="exact"/>
        <w:ind w:left="0"/>
        <w:jc w:val="right"/>
      </w:pPr>
      <w:r>
        <w:rPr>
          <w:spacing w:val="-3"/>
          <w:w w:val="135"/>
        </w:rPr>
        <w:t xml:space="preserve">worked </w:t>
      </w:r>
      <w:r>
        <w:rPr>
          <w:w w:val="135"/>
        </w:rPr>
        <w:t>out what to do about</w:t>
      </w:r>
      <w:r>
        <w:rPr>
          <w:spacing w:val="28"/>
          <w:w w:val="135"/>
        </w:rPr>
        <w:t xml:space="preserve"> </w:t>
      </w:r>
      <w:r>
        <w:rPr>
          <w:w w:val="135"/>
        </w:rPr>
        <w:t>it.</w:t>
      </w:r>
    </w:p>
    <w:p>
      <w:pPr>
        <w:pStyle w:val="BodyText"/>
        <w:spacing w:line="259" w:lineRule="exact"/>
        <w:ind w:left="0"/>
        <w:jc w:val="right"/>
      </w:pPr>
      <w:r>
        <w:rPr>
          <w:w w:val="90"/>
        </w:rPr>
        <w:t xml:space="preserve">–  </w:t>
      </w:r>
      <w:r>
        <w:rPr/>
        <w:t xml:space="preserve">Benedict </w:t>
      </w:r>
      <w:r>
        <w:rPr>
          <w:spacing w:val="18"/>
        </w:rPr>
        <w:t xml:space="preserve"> </w:t>
      </w:r>
      <w:r>
        <w:rPr>
          <w:spacing w:val="-3"/>
        </w:rPr>
        <w:t>Evans</w:t>
      </w:r>
    </w:p>
    <w:p>
      <w:pPr>
        <w:pStyle w:val="BodyText"/>
        <w:spacing w:before="5"/>
        <w:ind w:left="0" w:right="0"/>
        <w:jc w:val="left"/>
        <w:rPr>
          <w:sz w:val="16"/>
        </w:rPr>
      </w:pPr>
    </w:p>
    <w:p>
      <w:pPr>
        <w:pStyle w:val="BodyText"/>
        <w:spacing w:line="259" w:lineRule="exact"/>
        <w:ind w:left="0"/>
        <w:jc w:val="right"/>
      </w:pPr>
      <w:r>
        <w:rPr>
          <w:w w:val="130"/>
        </w:rPr>
        <w:t>If</w:t>
      </w:r>
      <w:r>
        <w:rPr>
          <w:spacing w:val="-8"/>
          <w:w w:val="130"/>
        </w:rPr>
        <w:t xml:space="preserve"> </w:t>
      </w:r>
      <w:r>
        <w:rPr>
          <w:w w:val="130"/>
        </w:rPr>
        <w:t>you</w:t>
      </w:r>
      <w:r>
        <w:rPr>
          <w:spacing w:val="-7"/>
          <w:w w:val="130"/>
        </w:rPr>
        <w:t xml:space="preserve"> </w:t>
      </w:r>
      <w:r>
        <w:rPr>
          <w:w w:val="130"/>
        </w:rPr>
        <w:t>campaign</w:t>
      </w:r>
      <w:r>
        <w:rPr>
          <w:spacing w:val="-8"/>
          <w:w w:val="130"/>
        </w:rPr>
        <w:t xml:space="preserve"> </w:t>
      </w:r>
      <w:r>
        <w:rPr>
          <w:w w:val="130"/>
        </w:rPr>
        <w:t>for</w:t>
      </w:r>
      <w:r>
        <w:rPr>
          <w:spacing w:val="-7"/>
          <w:w w:val="130"/>
        </w:rPr>
        <w:t xml:space="preserve"> </w:t>
      </w:r>
      <w:r>
        <w:rPr>
          <w:w w:val="130"/>
        </w:rPr>
        <w:t>liberty</w:t>
      </w:r>
      <w:r>
        <w:rPr>
          <w:spacing w:val="-7"/>
          <w:w w:val="130"/>
        </w:rPr>
        <w:t xml:space="preserve"> </w:t>
      </w:r>
      <w:r>
        <w:rPr>
          <w:w w:val="120"/>
        </w:rPr>
        <w:t>you’re</w:t>
      </w:r>
      <w:r>
        <w:rPr>
          <w:spacing w:val="-3"/>
          <w:w w:val="120"/>
        </w:rPr>
        <w:t xml:space="preserve"> </w:t>
      </w:r>
      <w:r>
        <w:rPr>
          <w:w w:val="130"/>
        </w:rPr>
        <w:t>likely</w:t>
      </w:r>
      <w:r>
        <w:rPr>
          <w:spacing w:val="-7"/>
          <w:w w:val="130"/>
        </w:rPr>
        <w:t xml:space="preserve"> </w:t>
      </w:r>
      <w:r>
        <w:rPr>
          <w:w w:val="130"/>
        </w:rPr>
        <w:t>to</w:t>
      </w:r>
      <w:r>
        <w:rPr>
          <w:spacing w:val="-7"/>
          <w:w w:val="130"/>
        </w:rPr>
        <w:t xml:space="preserve"> </w:t>
      </w:r>
      <w:r>
        <w:rPr>
          <w:rFonts w:ascii="Times New Roman" w:hAnsi="Times New Roman"/>
          <w:w w:val="130"/>
        </w:rPr>
        <w:t>fi</w:t>
      </w:r>
      <w:r>
        <w:rPr>
          <w:w w:val="130"/>
        </w:rPr>
        <w:t>nd</w:t>
      </w:r>
      <w:r>
        <w:rPr>
          <w:spacing w:val="-8"/>
          <w:w w:val="130"/>
        </w:rPr>
        <w:t xml:space="preserve"> </w:t>
      </w:r>
      <w:r>
        <w:rPr>
          <w:w w:val="130"/>
        </w:rPr>
        <w:t>yourself</w:t>
      </w:r>
      <w:r>
        <w:rPr>
          <w:spacing w:val="-8"/>
          <w:w w:val="130"/>
        </w:rPr>
        <w:t xml:space="preserve"> </w:t>
      </w:r>
      <w:r>
        <w:rPr>
          <w:w w:val="130"/>
        </w:rPr>
        <w:t>drinking</w:t>
      </w:r>
      <w:r>
        <w:rPr>
          <w:spacing w:val="-7"/>
          <w:w w:val="130"/>
        </w:rPr>
        <w:t xml:space="preserve"> </w:t>
      </w:r>
      <w:r>
        <w:rPr>
          <w:w w:val="130"/>
        </w:rPr>
        <w:t>in</w:t>
      </w:r>
    </w:p>
    <w:p>
      <w:pPr>
        <w:pStyle w:val="BodyText"/>
        <w:spacing w:line="239" w:lineRule="exact"/>
        <w:ind w:left="0"/>
        <w:jc w:val="right"/>
      </w:pPr>
      <w:r>
        <w:rPr>
          <w:w w:val="135"/>
        </w:rPr>
        <w:t>bad company at the wrong end of the</w:t>
      </w:r>
      <w:r>
        <w:rPr>
          <w:spacing w:val="-22"/>
          <w:w w:val="135"/>
        </w:rPr>
        <w:t xml:space="preserve"> </w:t>
      </w:r>
      <w:r>
        <w:rPr>
          <w:w w:val="135"/>
        </w:rPr>
        <w:t>bar.</w:t>
      </w:r>
    </w:p>
    <w:p>
      <w:pPr>
        <w:pStyle w:val="BodyText"/>
        <w:spacing w:line="259" w:lineRule="exact"/>
        <w:ind w:left="0"/>
        <w:jc w:val="right"/>
      </w:pPr>
      <w:r>
        <w:rPr>
          <w:w w:val="90"/>
        </w:rPr>
        <w:t xml:space="preserve">– </w:t>
      </w:r>
      <w:r>
        <w:rPr>
          <w:w w:val="105"/>
        </w:rPr>
        <w:t>Whit</w:t>
      </w:r>
      <w:r>
        <w:rPr>
          <w:spacing w:val="-7"/>
          <w:w w:val="105"/>
        </w:rPr>
        <w:t xml:space="preserve"> </w:t>
      </w:r>
      <w:r>
        <w:rPr>
          <w:w w:val="105"/>
        </w:rPr>
        <w:t>Di</w:t>
      </w:r>
      <w:r>
        <w:rPr>
          <w:rFonts w:ascii="Cambria" w:hAnsi="Cambria"/>
          <w:w w:val="105"/>
        </w:rPr>
        <w:t>ffi</w:t>
      </w:r>
      <w:r>
        <w:rPr>
          <w:w w:val="105"/>
        </w:rPr>
        <w:t>e</w:t>
      </w:r>
    </w:p>
    <w:p>
      <w:pPr>
        <w:pStyle w:val="BodyText"/>
        <w:spacing w:before="6"/>
        <w:ind w:left="0" w:right="0"/>
        <w:jc w:val="left"/>
        <w:rPr>
          <w:sz w:val="28"/>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5"/>
        </w:rPr>
        <w:t>Introduction</w:t>
      </w:r>
    </w:p>
    <w:p>
      <w:pPr>
        <w:pStyle w:val="BodyText"/>
        <w:spacing w:before="1"/>
        <w:ind w:left="0" w:right="0"/>
        <w:jc w:val="left"/>
        <w:rPr>
          <w:sz w:val="18"/>
        </w:rPr>
      </w:pPr>
    </w:p>
    <w:p>
      <w:pPr>
        <w:pStyle w:val="BodyText"/>
        <w:spacing w:line="204" w:lineRule="auto" w:before="1"/>
      </w:pPr>
      <w:r>
        <w:rPr>
          <w:w w:val="110"/>
        </w:rPr>
        <w:t>Our security group at Cambridge runs a blog,</w:t>
      </w:r>
      <w:r>
        <w:rPr>
          <w:spacing w:val="-17"/>
          <w:w w:val="110"/>
        </w:rPr>
        <w:t xml:space="preserve"> </w:t>
      </w:r>
      <w:hyperlink r:id="rId5">
        <w:r>
          <w:rPr>
            <w:rFonts w:ascii="SimSun" w:hAnsi="SimSun"/>
            <w:w w:val="110"/>
          </w:rPr>
          <w:t>www.lightbluetouchpaper.org</w:t>
        </w:r>
        <w:r>
          <w:rPr>
            <w:w w:val="110"/>
          </w:rPr>
          <w:t>,</w:t>
        </w:r>
      </w:hyperlink>
      <w:r>
        <w:rPr>
          <w:w w:val="110"/>
        </w:rPr>
        <w:t xml:space="preserve"> where </w:t>
      </w:r>
      <w:r>
        <w:rPr>
          <w:spacing w:val="-3"/>
          <w:w w:val="110"/>
        </w:rPr>
        <w:t xml:space="preserve">we </w:t>
      </w:r>
      <w:r>
        <w:rPr>
          <w:w w:val="110"/>
        </w:rPr>
        <w:t>discuss the latest hacks and cracks. Many of the attacks hinge on speci</w:t>
      </w:r>
      <w:r>
        <w:rPr>
          <w:rFonts w:ascii="Cambria" w:hAnsi="Cambria"/>
          <w:w w:val="110"/>
        </w:rPr>
        <w:t>fi</w:t>
      </w:r>
      <w:r>
        <w:rPr>
          <w:w w:val="110"/>
        </w:rPr>
        <w:t xml:space="preserve">c applications, as does </w:t>
      </w:r>
      <w:r>
        <w:rPr>
          <w:spacing w:val="-3"/>
          <w:w w:val="110"/>
        </w:rPr>
        <w:t xml:space="preserve">much </w:t>
      </w:r>
      <w:r>
        <w:rPr>
          <w:w w:val="110"/>
        </w:rPr>
        <w:t xml:space="preserve">of the cool research. Not all applications are the same, though. If our blog software gets hacked it will just give a botnet one more server, but there are other apps from which money can </w:t>
      </w:r>
      <w:r>
        <w:rPr>
          <w:spacing w:val="2"/>
          <w:w w:val="110"/>
        </w:rPr>
        <w:t xml:space="preserve">be </w:t>
      </w:r>
      <w:r>
        <w:rPr>
          <w:w w:val="110"/>
        </w:rPr>
        <w:t xml:space="preserve">stolen, others  that people rely on for </w:t>
      </w:r>
      <w:r>
        <w:rPr>
          <w:spacing w:val="-4"/>
          <w:w w:val="110"/>
        </w:rPr>
        <w:t xml:space="preserve">privacy,  </w:t>
      </w:r>
      <w:r>
        <w:rPr>
          <w:w w:val="110"/>
        </w:rPr>
        <w:t xml:space="preserve">others that mediate power, and others that </w:t>
      </w:r>
      <w:r>
        <w:rPr>
          <w:spacing w:val="-4"/>
          <w:w w:val="110"/>
        </w:rPr>
        <w:t>can</w:t>
      </w:r>
      <w:r>
        <w:rPr>
          <w:spacing w:val="49"/>
          <w:w w:val="110"/>
        </w:rPr>
        <w:t xml:space="preserve"> </w:t>
      </w:r>
      <w:r>
        <w:rPr>
          <w:w w:val="110"/>
        </w:rPr>
        <w:t>kill.</w:t>
      </w:r>
    </w:p>
    <w:p>
      <w:pPr>
        <w:pStyle w:val="BodyText"/>
        <w:spacing w:line="204" w:lineRule="auto" w:before="106"/>
        <w:ind w:firstLine="298"/>
      </w:pPr>
      <w:r>
        <w:rPr>
          <w:w w:val="90"/>
        </w:rPr>
        <w:t xml:space="preserve">I’ve </w:t>
      </w:r>
      <w:r>
        <w:rPr>
          <w:w w:val="115"/>
        </w:rPr>
        <w:t xml:space="preserve">already discussed many apps from banking through alarms to </w:t>
      </w:r>
      <w:r>
        <w:rPr>
          <w:spacing w:val="-3"/>
          <w:w w:val="115"/>
        </w:rPr>
        <w:t>prepay</w:t>
      </w:r>
      <w:r>
        <w:rPr>
          <w:w w:val="115"/>
        </w:rPr>
        <w:t xml:space="preserve">ment meters. In this chapter </w:t>
      </w:r>
      <w:r>
        <w:rPr>
          <w:w w:val="90"/>
        </w:rPr>
        <w:t xml:space="preserve">I’m </w:t>
      </w:r>
      <w:r>
        <w:rPr>
          <w:w w:val="115"/>
        </w:rPr>
        <w:t>going to brie</w:t>
      </w:r>
      <w:r>
        <w:rPr>
          <w:rFonts w:ascii="Cambria" w:hAnsi="Cambria"/>
          <w:w w:val="115"/>
        </w:rPr>
        <w:t>ﬂ</w:t>
      </w:r>
      <w:r>
        <w:rPr>
          <w:w w:val="115"/>
        </w:rPr>
        <w:t xml:space="preserve">y describe four classes of application at the bleeding edge of security research. They are where </w:t>
      </w:r>
      <w:r>
        <w:rPr>
          <w:spacing w:val="-3"/>
          <w:w w:val="115"/>
        </w:rPr>
        <w:t xml:space="preserve">we </w:t>
      </w:r>
      <w:r>
        <w:rPr>
          <w:rFonts w:ascii="Cambria" w:hAnsi="Cambria"/>
          <w:w w:val="115"/>
        </w:rPr>
        <w:t>fi</w:t>
      </w:r>
      <w:r>
        <w:rPr>
          <w:w w:val="115"/>
        </w:rPr>
        <w:t xml:space="preserve">nd </w:t>
      </w:r>
      <w:r>
        <w:rPr>
          <w:spacing w:val="-3"/>
          <w:w w:val="115"/>
        </w:rPr>
        <w:t xml:space="preserve">innovative </w:t>
      </w:r>
      <w:r>
        <w:rPr>
          <w:w w:val="115"/>
        </w:rPr>
        <w:t xml:space="preserve">attacks, </w:t>
      </w:r>
      <w:r>
        <w:rPr>
          <w:spacing w:val="-3"/>
          <w:w w:val="115"/>
        </w:rPr>
        <w:t xml:space="preserve">novel </w:t>
      </w:r>
      <w:r>
        <w:rPr>
          <w:w w:val="115"/>
        </w:rPr>
        <w:t>protection problems, and thorny policy issues. They are: autonomous and remotely-piloted vehicles; machine learning, from adversarial</w:t>
      </w:r>
      <w:r>
        <w:rPr>
          <w:spacing w:val="-14"/>
          <w:w w:val="115"/>
        </w:rPr>
        <w:t xml:space="preserve"> </w:t>
      </w:r>
      <w:r>
        <w:rPr>
          <w:w w:val="115"/>
        </w:rPr>
        <w:t>learning</w:t>
      </w:r>
      <w:r>
        <w:rPr>
          <w:spacing w:val="-14"/>
          <w:w w:val="115"/>
        </w:rPr>
        <w:t xml:space="preserve"> </w:t>
      </w:r>
      <w:r>
        <w:rPr>
          <w:w w:val="115"/>
        </w:rPr>
        <w:t>to</w:t>
      </w:r>
      <w:r>
        <w:rPr>
          <w:spacing w:val="-13"/>
          <w:w w:val="115"/>
        </w:rPr>
        <w:t xml:space="preserve"> </w:t>
      </w:r>
      <w:r>
        <w:rPr>
          <w:w w:val="115"/>
        </w:rPr>
        <w:t>more</w:t>
      </w:r>
      <w:r>
        <w:rPr>
          <w:spacing w:val="-14"/>
          <w:w w:val="115"/>
        </w:rPr>
        <w:t xml:space="preserve"> </w:t>
      </w:r>
      <w:r>
        <w:rPr>
          <w:w w:val="115"/>
        </w:rPr>
        <w:t>general</w:t>
      </w:r>
      <w:r>
        <w:rPr>
          <w:spacing w:val="-13"/>
          <w:w w:val="115"/>
        </w:rPr>
        <w:t xml:space="preserve"> </w:t>
      </w:r>
      <w:r>
        <w:rPr>
          <w:w w:val="115"/>
        </w:rPr>
        <w:t>issues</w:t>
      </w:r>
      <w:r>
        <w:rPr>
          <w:spacing w:val="-14"/>
          <w:w w:val="115"/>
        </w:rPr>
        <w:t xml:space="preserve"> </w:t>
      </w:r>
      <w:r>
        <w:rPr>
          <w:w w:val="115"/>
        </w:rPr>
        <w:t>of</w:t>
      </w:r>
      <w:r>
        <w:rPr>
          <w:spacing w:val="-14"/>
          <w:w w:val="115"/>
        </w:rPr>
        <w:t xml:space="preserve"> </w:t>
      </w:r>
      <w:r>
        <w:rPr>
          <w:w w:val="115"/>
        </w:rPr>
        <w:t>AI</w:t>
      </w:r>
      <w:r>
        <w:rPr>
          <w:spacing w:val="-13"/>
          <w:w w:val="115"/>
        </w:rPr>
        <w:t xml:space="preserve"> </w:t>
      </w:r>
      <w:r>
        <w:rPr>
          <w:w w:val="115"/>
        </w:rPr>
        <w:t>in</w:t>
      </w:r>
      <w:r>
        <w:rPr>
          <w:spacing w:val="-14"/>
          <w:w w:val="115"/>
        </w:rPr>
        <w:t xml:space="preserve"> </w:t>
      </w:r>
      <w:r>
        <w:rPr>
          <w:w w:val="115"/>
        </w:rPr>
        <w:t>society;</w:t>
      </w:r>
      <w:r>
        <w:rPr>
          <w:spacing w:val="-12"/>
          <w:w w:val="115"/>
        </w:rPr>
        <w:t xml:space="preserve"> </w:t>
      </w:r>
      <w:r>
        <w:rPr>
          <w:w w:val="115"/>
        </w:rPr>
        <w:t>privacy</w:t>
      </w:r>
      <w:r>
        <w:rPr>
          <w:spacing w:val="-13"/>
          <w:w w:val="115"/>
        </w:rPr>
        <w:t xml:space="preserve"> </w:t>
      </w:r>
      <w:r>
        <w:rPr>
          <w:w w:val="115"/>
        </w:rPr>
        <w:t>technologies;</w:t>
      </w:r>
      <w:r>
        <w:rPr>
          <w:spacing w:val="-12"/>
          <w:w w:val="115"/>
        </w:rPr>
        <w:t xml:space="preserve"> </w:t>
      </w:r>
      <w:r>
        <w:rPr>
          <w:w w:val="115"/>
        </w:rPr>
        <w:t xml:space="preserve">and </w:t>
      </w:r>
      <w:r>
        <w:rPr>
          <w:rFonts w:ascii="Cambria" w:hAnsi="Cambria"/>
          <w:spacing w:val="-3"/>
          <w:w w:val="115"/>
        </w:rPr>
        <w:t>fi</w:t>
      </w:r>
      <w:r>
        <w:rPr>
          <w:spacing w:val="-3"/>
          <w:w w:val="115"/>
        </w:rPr>
        <w:t>nally,</w:t>
      </w:r>
      <w:r>
        <w:rPr>
          <w:spacing w:val="-21"/>
          <w:w w:val="115"/>
        </w:rPr>
        <w:t xml:space="preserve"> </w:t>
      </w:r>
      <w:r>
        <w:rPr>
          <w:w w:val="115"/>
        </w:rPr>
        <w:t>electronic</w:t>
      </w:r>
      <w:r>
        <w:rPr>
          <w:spacing w:val="-22"/>
          <w:w w:val="115"/>
        </w:rPr>
        <w:t xml:space="preserve"> </w:t>
      </w:r>
      <w:r>
        <w:rPr>
          <w:w w:val="115"/>
        </w:rPr>
        <w:t>elections.</w:t>
      </w:r>
      <w:r>
        <w:rPr>
          <w:spacing w:val="4"/>
          <w:w w:val="115"/>
        </w:rPr>
        <w:t xml:space="preserve"> </w:t>
      </w:r>
      <w:r>
        <w:rPr>
          <w:w w:val="115"/>
        </w:rPr>
        <w:t>What</w:t>
      </w:r>
      <w:r>
        <w:rPr>
          <w:spacing w:val="-23"/>
          <w:w w:val="115"/>
        </w:rPr>
        <w:t xml:space="preserve"> </w:t>
      </w:r>
      <w:r>
        <w:rPr>
          <w:w w:val="115"/>
        </w:rPr>
        <w:t>these</w:t>
      </w:r>
      <w:r>
        <w:rPr>
          <w:spacing w:val="-22"/>
          <w:w w:val="115"/>
        </w:rPr>
        <w:t xml:space="preserve"> </w:t>
      </w:r>
      <w:r>
        <w:rPr>
          <w:spacing w:val="-3"/>
          <w:w w:val="115"/>
        </w:rPr>
        <w:t>have</w:t>
      </w:r>
      <w:r>
        <w:rPr>
          <w:spacing w:val="-23"/>
          <w:w w:val="115"/>
        </w:rPr>
        <w:t xml:space="preserve"> </w:t>
      </w:r>
      <w:r>
        <w:rPr>
          <w:w w:val="115"/>
        </w:rPr>
        <w:t>in</w:t>
      </w:r>
      <w:r>
        <w:rPr>
          <w:spacing w:val="-22"/>
          <w:w w:val="115"/>
        </w:rPr>
        <w:t xml:space="preserve"> </w:t>
      </w:r>
      <w:r>
        <w:rPr>
          <w:w w:val="115"/>
        </w:rPr>
        <w:t>common</w:t>
      </w:r>
      <w:r>
        <w:rPr>
          <w:spacing w:val="-23"/>
          <w:w w:val="115"/>
        </w:rPr>
        <w:t xml:space="preserve"> </w:t>
      </w:r>
      <w:r>
        <w:rPr>
          <w:w w:val="115"/>
        </w:rPr>
        <w:t>is</w:t>
      </w:r>
      <w:r>
        <w:rPr>
          <w:spacing w:val="-22"/>
          <w:w w:val="115"/>
        </w:rPr>
        <w:t xml:space="preserve"> </w:t>
      </w:r>
      <w:r>
        <w:rPr>
          <w:w w:val="115"/>
        </w:rPr>
        <w:t>that</w:t>
      </w:r>
      <w:r>
        <w:rPr>
          <w:spacing w:val="-23"/>
          <w:w w:val="115"/>
        </w:rPr>
        <w:t xml:space="preserve"> </w:t>
      </w:r>
      <w:r>
        <w:rPr>
          <w:w w:val="115"/>
        </w:rPr>
        <w:t>while</w:t>
      </w:r>
      <w:r>
        <w:rPr>
          <w:spacing w:val="-22"/>
          <w:w w:val="115"/>
        </w:rPr>
        <w:t xml:space="preserve"> </w:t>
      </w:r>
      <w:r>
        <w:rPr>
          <w:w w:val="115"/>
        </w:rPr>
        <w:t>previously, security engineering was about managing complexity in technology with all</w:t>
      </w:r>
      <w:r>
        <w:rPr>
          <w:spacing w:val="-16"/>
          <w:w w:val="115"/>
        </w:rPr>
        <w:t xml:space="preserve"> </w:t>
      </w:r>
      <w:r>
        <w:rPr>
          <w:w w:val="115"/>
        </w:rPr>
        <w:t>its exploitable side-e</w:t>
      </w:r>
      <w:r>
        <w:rPr>
          <w:rFonts w:ascii="Cambria" w:hAnsi="Cambria"/>
          <w:w w:val="115"/>
        </w:rPr>
        <w:t>ff</w:t>
      </w:r>
      <w:r>
        <w:rPr>
          <w:w w:val="115"/>
        </w:rPr>
        <w:t xml:space="preserve">ects, </w:t>
      </w:r>
      <w:r>
        <w:rPr>
          <w:spacing w:val="-3"/>
          <w:w w:val="115"/>
        </w:rPr>
        <w:t xml:space="preserve">we </w:t>
      </w:r>
      <w:r>
        <w:rPr>
          <w:w w:val="115"/>
        </w:rPr>
        <w:t xml:space="preserve">are now bumping up against complexity in human </w:t>
      </w:r>
      <w:r>
        <w:rPr>
          <w:spacing w:val="-3"/>
          <w:w w:val="115"/>
        </w:rPr>
        <w:t xml:space="preserve">society. </w:t>
      </w:r>
      <w:r>
        <w:rPr>
          <w:w w:val="115"/>
        </w:rPr>
        <w:t xml:space="preserve">Autonomous cars are hard because of the people driving other cars </w:t>
      </w:r>
      <w:r>
        <w:rPr>
          <w:spacing w:val="-6"/>
          <w:w w:val="115"/>
        </w:rPr>
        <w:t xml:space="preserve">on </w:t>
      </w:r>
      <w:r>
        <w:rPr>
          <w:w w:val="115"/>
        </w:rPr>
        <w:t>the</w:t>
      </w:r>
      <w:r>
        <w:rPr>
          <w:spacing w:val="-7"/>
          <w:w w:val="115"/>
        </w:rPr>
        <w:t xml:space="preserve"> </w:t>
      </w:r>
      <w:r>
        <w:rPr>
          <w:w w:val="115"/>
        </w:rPr>
        <w:t>same</w:t>
      </w:r>
      <w:r>
        <w:rPr>
          <w:spacing w:val="-6"/>
          <w:w w:val="115"/>
        </w:rPr>
        <w:t xml:space="preserve"> </w:t>
      </w:r>
      <w:r>
        <w:rPr>
          <w:w w:val="115"/>
        </w:rPr>
        <w:t>road.</w:t>
      </w:r>
      <w:r>
        <w:rPr>
          <w:spacing w:val="20"/>
          <w:w w:val="115"/>
        </w:rPr>
        <w:t xml:space="preserve"> </w:t>
      </w:r>
      <w:r>
        <w:rPr>
          <w:w w:val="115"/>
        </w:rPr>
        <w:t>AI</w:t>
      </w:r>
      <w:r>
        <w:rPr>
          <w:spacing w:val="-6"/>
          <w:w w:val="115"/>
        </w:rPr>
        <w:t xml:space="preserve"> </w:t>
      </w:r>
      <w:r>
        <w:rPr>
          <w:w w:val="115"/>
        </w:rPr>
        <w:t>is</w:t>
      </w:r>
      <w:r>
        <w:rPr>
          <w:spacing w:val="-7"/>
          <w:w w:val="115"/>
        </w:rPr>
        <w:t xml:space="preserve"> </w:t>
      </w:r>
      <w:r>
        <w:rPr>
          <w:w w:val="115"/>
        </w:rPr>
        <w:t>hard</w:t>
      </w:r>
      <w:r>
        <w:rPr>
          <w:spacing w:val="-6"/>
          <w:w w:val="115"/>
        </w:rPr>
        <w:t xml:space="preserve"> </w:t>
      </w:r>
      <w:r>
        <w:rPr>
          <w:w w:val="115"/>
        </w:rPr>
        <w:t>because</w:t>
      </w:r>
      <w:r>
        <w:rPr>
          <w:spacing w:val="-6"/>
          <w:w w:val="115"/>
        </w:rPr>
        <w:t xml:space="preserve"> </w:t>
      </w:r>
      <w:r>
        <w:rPr>
          <w:w w:val="115"/>
        </w:rPr>
        <w:t>our</w:t>
      </w:r>
      <w:r>
        <w:rPr>
          <w:spacing w:val="-6"/>
          <w:w w:val="115"/>
        </w:rPr>
        <w:t xml:space="preserve"> </w:t>
      </w:r>
      <w:r>
        <w:rPr>
          <w:w w:val="115"/>
        </w:rPr>
        <w:t>cool</w:t>
      </w:r>
      <w:r>
        <w:rPr>
          <w:spacing w:val="-7"/>
          <w:w w:val="115"/>
        </w:rPr>
        <w:t xml:space="preserve"> </w:t>
      </w:r>
      <w:r>
        <w:rPr>
          <w:w w:val="115"/>
        </w:rPr>
        <w:t>new</w:t>
      </w:r>
      <w:r>
        <w:rPr>
          <w:spacing w:val="-6"/>
          <w:w w:val="115"/>
        </w:rPr>
        <w:t xml:space="preserve"> </w:t>
      </w:r>
      <w:r>
        <w:rPr>
          <w:w w:val="115"/>
        </w:rPr>
        <w:t>pattern-matching</w:t>
      </w:r>
      <w:r>
        <w:rPr>
          <w:spacing w:val="-6"/>
          <w:w w:val="115"/>
        </w:rPr>
        <w:t xml:space="preserve"> </w:t>
      </w:r>
      <w:r>
        <w:rPr>
          <w:w w:val="115"/>
        </w:rPr>
        <w:t>tools,</w:t>
      </w:r>
      <w:r>
        <w:rPr>
          <w:spacing w:val="-5"/>
          <w:w w:val="115"/>
        </w:rPr>
        <w:t xml:space="preserve"> </w:t>
      </w:r>
      <w:r>
        <w:rPr>
          <w:w w:val="115"/>
        </w:rPr>
        <w:t>such</w:t>
      </w:r>
      <w:r>
        <w:rPr>
          <w:spacing w:val="-6"/>
          <w:w w:val="115"/>
        </w:rPr>
        <w:t xml:space="preserve"> </w:t>
      </w:r>
      <w:r>
        <w:rPr>
          <w:w w:val="115"/>
        </w:rPr>
        <w:t>as deep</w:t>
      </w:r>
      <w:r>
        <w:rPr>
          <w:spacing w:val="-5"/>
          <w:w w:val="115"/>
        </w:rPr>
        <w:t xml:space="preserve"> </w:t>
      </w:r>
      <w:r>
        <w:rPr>
          <w:w w:val="115"/>
        </w:rPr>
        <w:t>neural</w:t>
      </w:r>
      <w:r>
        <w:rPr>
          <w:spacing w:val="-4"/>
          <w:w w:val="115"/>
        </w:rPr>
        <w:t xml:space="preserve"> </w:t>
      </w:r>
      <w:r>
        <w:rPr>
          <w:w w:val="115"/>
        </w:rPr>
        <w:t>networks,</w:t>
      </w:r>
      <w:r>
        <w:rPr>
          <w:spacing w:val="-3"/>
          <w:w w:val="115"/>
        </w:rPr>
        <w:t xml:space="preserve"> </w:t>
      </w:r>
      <w:r>
        <w:rPr>
          <w:w w:val="115"/>
        </w:rPr>
        <w:t>can</w:t>
      </w:r>
      <w:r>
        <w:rPr>
          <w:spacing w:val="-5"/>
          <w:w w:val="115"/>
        </w:rPr>
        <w:t xml:space="preserve"> </w:t>
      </w:r>
      <w:r>
        <w:rPr>
          <w:w w:val="115"/>
        </w:rPr>
        <w:t>pick</w:t>
      </w:r>
      <w:r>
        <w:rPr>
          <w:spacing w:val="-4"/>
          <w:w w:val="115"/>
        </w:rPr>
        <w:t xml:space="preserve"> </w:t>
      </w:r>
      <w:r>
        <w:rPr>
          <w:w w:val="115"/>
        </w:rPr>
        <w:t>out</w:t>
      </w:r>
      <w:r>
        <w:rPr>
          <w:spacing w:val="-4"/>
          <w:w w:val="115"/>
        </w:rPr>
        <w:t xml:space="preserve"> </w:t>
      </w:r>
      <w:r>
        <w:rPr>
          <w:w w:val="115"/>
        </w:rPr>
        <w:t>not</w:t>
      </w:r>
      <w:r>
        <w:rPr>
          <w:spacing w:val="-5"/>
          <w:w w:val="115"/>
        </w:rPr>
        <w:t xml:space="preserve"> </w:t>
      </w:r>
      <w:r>
        <w:rPr>
          <w:w w:val="115"/>
        </w:rPr>
        <w:t>just</w:t>
      </w:r>
      <w:r>
        <w:rPr>
          <w:spacing w:val="-4"/>
          <w:w w:val="115"/>
        </w:rPr>
        <w:t xml:space="preserve"> </w:t>
      </w:r>
      <w:r>
        <w:rPr>
          <w:w w:val="115"/>
        </w:rPr>
        <w:t>real</w:t>
      </w:r>
      <w:r>
        <w:rPr>
          <w:spacing w:val="-4"/>
          <w:w w:val="115"/>
        </w:rPr>
        <w:t xml:space="preserve"> </w:t>
      </w:r>
      <w:r>
        <w:rPr>
          <w:w w:val="115"/>
        </w:rPr>
        <w:t>patterns</w:t>
      </w:r>
      <w:r>
        <w:rPr>
          <w:spacing w:val="-4"/>
          <w:w w:val="115"/>
        </w:rPr>
        <w:t xml:space="preserve"> </w:t>
      </w:r>
      <w:r>
        <w:rPr>
          <w:w w:val="115"/>
        </w:rPr>
        <w:t>in</w:t>
      </w:r>
      <w:r>
        <w:rPr>
          <w:spacing w:val="-5"/>
          <w:w w:val="115"/>
        </w:rPr>
        <w:t xml:space="preserve"> </w:t>
      </w:r>
      <w:r>
        <w:rPr>
          <w:w w:val="115"/>
        </w:rPr>
        <w:t>human</w:t>
      </w:r>
      <w:r>
        <w:rPr>
          <w:spacing w:val="-4"/>
          <w:w w:val="115"/>
        </w:rPr>
        <w:t xml:space="preserve"> </w:t>
      </w:r>
      <w:r>
        <w:rPr>
          <w:w w:val="115"/>
        </w:rPr>
        <w:t>behaviour</w:t>
      </w:r>
      <w:r>
        <w:rPr>
          <w:spacing w:val="-4"/>
          <w:w w:val="115"/>
        </w:rPr>
        <w:t xml:space="preserve"> </w:t>
      </w:r>
      <w:r>
        <w:rPr>
          <w:spacing w:val="-12"/>
          <w:w w:val="90"/>
        </w:rPr>
        <w:t>–</w:t>
      </w:r>
    </w:p>
    <w:p>
      <w:pPr>
        <w:pStyle w:val="BodyText"/>
        <w:spacing w:before="13"/>
        <w:ind w:left="0" w:right="0"/>
        <w:jc w:val="left"/>
        <w:rPr>
          <w:sz w:val="24"/>
        </w:rPr>
      </w:pPr>
    </w:p>
    <w:p>
      <w:pPr>
        <w:pStyle w:val="BodyText"/>
        <w:ind w:left="799" w:right="850"/>
        <w:jc w:val="center"/>
      </w:pPr>
      <w:r>
        <w:rPr>
          <w:w w:val="105"/>
        </w:rPr>
        <w:t>781</w:t>
      </w:r>
    </w:p>
    <w:p>
      <w:pPr>
        <w:spacing w:after="0"/>
        <w:jc w:val="center"/>
        <w:sectPr>
          <w:type w:val="continuous"/>
          <w:pgSz w:w="11900" w:h="16840"/>
          <w:pgMar w:top="1600" w:bottom="28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sometimes</w:t>
      </w:r>
      <w:r>
        <w:rPr>
          <w:spacing w:val="-12"/>
          <w:w w:val="115"/>
        </w:rPr>
        <w:t xml:space="preserve"> </w:t>
      </w:r>
      <w:r>
        <w:rPr>
          <w:w w:val="115"/>
        </w:rPr>
        <w:t>unexpected</w:t>
      </w:r>
      <w:r>
        <w:rPr>
          <w:spacing w:val="-11"/>
          <w:w w:val="115"/>
        </w:rPr>
        <w:t xml:space="preserve"> </w:t>
      </w:r>
      <w:r>
        <w:rPr>
          <w:w w:val="115"/>
        </w:rPr>
        <w:t>ones</w:t>
      </w:r>
      <w:r>
        <w:rPr>
          <w:spacing w:val="-12"/>
          <w:w w:val="115"/>
        </w:rPr>
        <w:t xml:space="preserve"> </w:t>
      </w:r>
      <w:r>
        <w:rPr>
          <w:w w:val="90"/>
        </w:rPr>
        <w:t>–</w:t>
      </w:r>
      <w:r>
        <w:rPr>
          <w:spacing w:val="2"/>
          <w:w w:val="90"/>
        </w:rPr>
        <w:t xml:space="preserve"> </w:t>
      </w:r>
      <w:r>
        <w:rPr>
          <w:w w:val="115"/>
        </w:rPr>
        <w:t>but</w:t>
      </w:r>
      <w:r>
        <w:rPr>
          <w:spacing w:val="-12"/>
          <w:w w:val="115"/>
        </w:rPr>
        <w:t xml:space="preserve"> </w:t>
      </w:r>
      <w:r>
        <w:rPr>
          <w:w w:val="115"/>
        </w:rPr>
        <w:t>false</w:t>
      </w:r>
      <w:r>
        <w:rPr>
          <w:spacing w:val="-11"/>
          <w:w w:val="115"/>
        </w:rPr>
        <w:t xml:space="preserve"> </w:t>
      </w:r>
      <w:r>
        <w:rPr>
          <w:w w:val="115"/>
        </w:rPr>
        <w:t>ones</w:t>
      </w:r>
      <w:r>
        <w:rPr>
          <w:spacing w:val="-12"/>
          <w:w w:val="115"/>
        </w:rPr>
        <w:t xml:space="preserve"> </w:t>
      </w:r>
      <w:r>
        <w:rPr>
          <w:w w:val="115"/>
        </w:rPr>
        <w:t>too.</w:t>
      </w:r>
      <w:r>
        <w:rPr>
          <w:spacing w:val="8"/>
          <w:w w:val="115"/>
        </w:rPr>
        <w:t xml:space="preserve"> </w:t>
      </w:r>
      <w:r>
        <w:rPr>
          <w:w w:val="115"/>
        </w:rPr>
        <w:t>Privacy</w:t>
      </w:r>
      <w:r>
        <w:rPr>
          <w:spacing w:val="-11"/>
          <w:w w:val="115"/>
        </w:rPr>
        <w:t xml:space="preserve"> </w:t>
      </w:r>
      <w:r>
        <w:rPr>
          <w:w w:val="115"/>
        </w:rPr>
        <w:t>is</w:t>
      </w:r>
      <w:r>
        <w:rPr>
          <w:spacing w:val="-11"/>
          <w:w w:val="115"/>
        </w:rPr>
        <w:t xml:space="preserve"> </w:t>
      </w:r>
      <w:r>
        <w:rPr>
          <w:w w:val="115"/>
        </w:rPr>
        <w:t>hard</w:t>
      </w:r>
      <w:r>
        <w:rPr>
          <w:spacing w:val="-12"/>
          <w:w w:val="115"/>
        </w:rPr>
        <w:t xml:space="preserve"> </w:t>
      </w:r>
      <w:r>
        <w:rPr>
          <w:w w:val="115"/>
        </w:rPr>
        <w:t>because</w:t>
      </w:r>
      <w:r>
        <w:rPr>
          <w:spacing w:val="-11"/>
          <w:w w:val="115"/>
        </w:rPr>
        <w:t xml:space="preserve"> </w:t>
      </w:r>
      <w:r>
        <w:rPr>
          <w:w w:val="115"/>
        </w:rPr>
        <w:t>of</w:t>
      </w:r>
      <w:r>
        <w:rPr>
          <w:spacing w:val="-12"/>
          <w:w w:val="115"/>
        </w:rPr>
        <w:t xml:space="preserve"> </w:t>
      </w:r>
      <w:r>
        <w:rPr>
          <w:w w:val="115"/>
        </w:rPr>
        <w:t>the richness</w:t>
      </w:r>
      <w:r>
        <w:rPr>
          <w:spacing w:val="-14"/>
          <w:w w:val="115"/>
        </w:rPr>
        <w:t xml:space="preserve"> </w:t>
      </w:r>
      <w:r>
        <w:rPr>
          <w:w w:val="115"/>
        </w:rPr>
        <w:t>of</w:t>
      </w:r>
      <w:r>
        <w:rPr>
          <w:spacing w:val="-14"/>
          <w:w w:val="115"/>
        </w:rPr>
        <w:t xml:space="preserve"> </w:t>
      </w:r>
      <w:r>
        <w:rPr>
          <w:w w:val="115"/>
        </w:rPr>
        <w:t>human</w:t>
      </w:r>
      <w:r>
        <w:rPr>
          <w:spacing w:val="-14"/>
          <w:w w:val="115"/>
        </w:rPr>
        <w:t xml:space="preserve"> </w:t>
      </w:r>
      <w:r>
        <w:rPr>
          <w:w w:val="115"/>
        </w:rPr>
        <w:t>interaction</w:t>
      </w:r>
      <w:r>
        <w:rPr>
          <w:spacing w:val="-14"/>
          <w:w w:val="115"/>
        </w:rPr>
        <w:t xml:space="preserve"> </w:t>
      </w:r>
      <w:r>
        <w:rPr>
          <w:w w:val="115"/>
        </w:rPr>
        <w:t>in</w:t>
      </w:r>
      <w:r>
        <w:rPr>
          <w:spacing w:val="-13"/>
          <w:w w:val="115"/>
        </w:rPr>
        <w:t xml:space="preserve"> </w:t>
      </w:r>
      <w:r>
        <w:rPr>
          <w:spacing w:val="-3"/>
          <w:w w:val="115"/>
        </w:rPr>
        <w:t>society.</w:t>
      </w:r>
      <w:r>
        <w:rPr>
          <w:spacing w:val="17"/>
          <w:w w:val="115"/>
        </w:rPr>
        <w:t xml:space="preserve"> </w:t>
      </w:r>
      <w:r>
        <w:rPr>
          <w:w w:val="115"/>
        </w:rPr>
        <w:t>And</w:t>
      </w:r>
      <w:r>
        <w:rPr>
          <w:spacing w:val="-14"/>
          <w:w w:val="115"/>
        </w:rPr>
        <w:t xml:space="preserve"> </w:t>
      </w:r>
      <w:r>
        <w:rPr>
          <w:w w:val="115"/>
        </w:rPr>
        <w:t>elections</w:t>
      </w:r>
      <w:r>
        <w:rPr>
          <w:spacing w:val="-13"/>
          <w:w w:val="115"/>
        </w:rPr>
        <w:t xml:space="preserve"> </w:t>
      </w:r>
      <w:r>
        <w:rPr>
          <w:w w:val="115"/>
        </w:rPr>
        <w:t>are</w:t>
      </w:r>
      <w:r>
        <w:rPr>
          <w:spacing w:val="-14"/>
          <w:w w:val="115"/>
        </w:rPr>
        <w:t xml:space="preserve"> </w:t>
      </w:r>
      <w:r>
        <w:rPr>
          <w:w w:val="115"/>
        </w:rPr>
        <w:t>hard</w:t>
      </w:r>
      <w:r>
        <w:rPr>
          <w:spacing w:val="-14"/>
          <w:w w:val="115"/>
        </w:rPr>
        <w:t xml:space="preserve"> </w:t>
      </w:r>
      <w:r>
        <w:rPr>
          <w:w w:val="115"/>
        </w:rPr>
        <w:t>not</w:t>
      </w:r>
      <w:r>
        <w:rPr>
          <w:spacing w:val="-14"/>
          <w:w w:val="115"/>
        </w:rPr>
        <w:t xml:space="preserve"> </w:t>
      </w:r>
      <w:r>
        <w:rPr>
          <w:w w:val="115"/>
        </w:rPr>
        <w:t>just</w:t>
      </w:r>
      <w:r>
        <w:rPr>
          <w:spacing w:val="-13"/>
          <w:w w:val="115"/>
        </w:rPr>
        <w:t xml:space="preserve"> </w:t>
      </w:r>
      <w:r>
        <w:rPr>
          <w:w w:val="115"/>
        </w:rPr>
        <w:t>because of</w:t>
      </w:r>
      <w:r>
        <w:rPr>
          <w:spacing w:val="-10"/>
          <w:w w:val="115"/>
        </w:rPr>
        <w:t xml:space="preserve"> </w:t>
      </w:r>
      <w:r>
        <w:rPr>
          <w:w w:val="115"/>
        </w:rPr>
        <w:t>the</w:t>
      </w:r>
      <w:r>
        <w:rPr>
          <w:spacing w:val="-10"/>
          <w:w w:val="115"/>
        </w:rPr>
        <w:t xml:space="preserve"> </w:t>
      </w:r>
      <w:r>
        <w:rPr>
          <w:w w:val="115"/>
        </w:rPr>
        <w:t>technical</w:t>
      </w:r>
      <w:r>
        <w:rPr>
          <w:spacing w:val="-10"/>
          <w:w w:val="115"/>
        </w:rPr>
        <w:t xml:space="preserve"> </w:t>
      </w:r>
      <w:r>
        <w:rPr>
          <w:w w:val="115"/>
        </w:rPr>
        <w:t>di</w:t>
      </w:r>
      <w:r>
        <w:rPr>
          <w:rFonts w:ascii="Cambria" w:hAnsi="Cambria"/>
          <w:w w:val="115"/>
        </w:rPr>
        <w:t>ffi</w:t>
      </w:r>
      <w:r>
        <w:rPr>
          <w:w w:val="115"/>
        </w:rPr>
        <w:t>culty</w:t>
      </w:r>
      <w:r>
        <w:rPr>
          <w:spacing w:val="-10"/>
          <w:w w:val="115"/>
        </w:rPr>
        <w:t xml:space="preserve"> </w:t>
      </w:r>
      <w:r>
        <w:rPr>
          <w:w w:val="115"/>
        </w:rPr>
        <w:t>of</w:t>
      </w:r>
      <w:r>
        <w:rPr>
          <w:spacing w:val="-10"/>
          <w:w w:val="115"/>
        </w:rPr>
        <w:t xml:space="preserve"> </w:t>
      </w:r>
      <w:r>
        <w:rPr>
          <w:w w:val="115"/>
        </w:rPr>
        <w:t>counting</w:t>
      </w:r>
      <w:r>
        <w:rPr>
          <w:spacing w:val="-10"/>
          <w:w w:val="115"/>
        </w:rPr>
        <w:t xml:space="preserve"> </w:t>
      </w:r>
      <w:r>
        <w:rPr>
          <w:w w:val="115"/>
        </w:rPr>
        <w:t>votes</w:t>
      </w:r>
      <w:r>
        <w:rPr>
          <w:spacing w:val="-10"/>
          <w:w w:val="115"/>
        </w:rPr>
        <w:t xml:space="preserve"> </w:t>
      </w:r>
      <w:r>
        <w:rPr>
          <w:w w:val="115"/>
        </w:rPr>
        <w:t>in</w:t>
      </w:r>
      <w:r>
        <w:rPr>
          <w:spacing w:val="-10"/>
          <w:w w:val="115"/>
        </w:rPr>
        <w:t xml:space="preserve"> </w:t>
      </w:r>
      <w:r>
        <w:rPr>
          <w:w w:val="115"/>
        </w:rPr>
        <w:t>a</w:t>
      </w:r>
      <w:r>
        <w:rPr>
          <w:spacing w:val="-10"/>
          <w:w w:val="115"/>
        </w:rPr>
        <w:t xml:space="preserve"> </w:t>
      </w:r>
      <w:r>
        <w:rPr>
          <w:spacing w:val="-4"/>
          <w:w w:val="115"/>
        </w:rPr>
        <w:t>way</w:t>
      </w:r>
      <w:r>
        <w:rPr>
          <w:spacing w:val="-10"/>
          <w:w w:val="115"/>
        </w:rPr>
        <w:t xml:space="preserve"> </w:t>
      </w:r>
      <w:r>
        <w:rPr>
          <w:w w:val="115"/>
        </w:rPr>
        <w:t>that</w:t>
      </w:r>
      <w:r>
        <w:rPr>
          <w:spacing w:val="-10"/>
          <w:w w:val="115"/>
        </w:rPr>
        <w:t xml:space="preserve"> </w:t>
      </w:r>
      <w:r>
        <w:rPr>
          <w:w w:val="115"/>
        </w:rPr>
        <w:t>preserves</w:t>
      </w:r>
      <w:r>
        <w:rPr>
          <w:spacing w:val="-10"/>
          <w:w w:val="115"/>
        </w:rPr>
        <w:t xml:space="preserve"> </w:t>
      </w:r>
      <w:r>
        <w:rPr>
          <w:w w:val="115"/>
        </w:rPr>
        <w:t>both</w:t>
      </w:r>
      <w:r>
        <w:rPr>
          <w:spacing w:val="-9"/>
          <w:w w:val="115"/>
        </w:rPr>
        <w:t xml:space="preserve"> </w:t>
      </w:r>
      <w:r>
        <w:rPr>
          <w:w w:val="115"/>
        </w:rPr>
        <w:t>privacy and</w:t>
      </w:r>
      <w:r>
        <w:rPr>
          <w:spacing w:val="-5"/>
          <w:w w:val="115"/>
        </w:rPr>
        <w:t xml:space="preserve"> </w:t>
      </w:r>
      <w:r>
        <w:rPr>
          <w:w w:val="115"/>
        </w:rPr>
        <w:t>auditability,</w:t>
      </w:r>
      <w:r>
        <w:rPr>
          <w:spacing w:val="-3"/>
          <w:w w:val="115"/>
        </w:rPr>
        <w:t xml:space="preserve"> </w:t>
      </w:r>
      <w:r>
        <w:rPr>
          <w:w w:val="115"/>
        </w:rPr>
        <w:t>but</w:t>
      </w:r>
      <w:r>
        <w:rPr>
          <w:spacing w:val="-5"/>
          <w:w w:val="115"/>
        </w:rPr>
        <w:t xml:space="preserve"> </w:t>
      </w:r>
      <w:r>
        <w:rPr>
          <w:w w:val="115"/>
        </w:rPr>
        <w:t>because</w:t>
      </w:r>
      <w:r>
        <w:rPr>
          <w:spacing w:val="-5"/>
          <w:w w:val="115"/>
        </w:rPr>
        <w:t xml:space="preserve"> </w:t>
      </w:r>
      <w:r>
        <w:rPr>
          <w:w w:val="115"/>
        </w:rPr>
        <w:t>of</w:t>
      </w:r>
      <w:r>
        <w:rPr>
          <w:spacing w:val="-4"/>
          <w:w w:val="115"/>
        </w:rPr>
        <w:t xml:space="preserve"> </w:t>
      </w:r>
      <w:r>
        <w:rPr>
          <w:w w:val="115"/>
        </w:rPr>
        <w:t>the</w:t>
      </w:r>
      <w:r>
        <w:rPr>
          <w:spacing w:val="-5"/>
          <w:w w:val="115"/>
        </w:rPr>
        <w:t xml:space="preserve"> </w:t>
      </w:r>
      <w:r>
        <w:rPr>
          <w:w w:val="115"/>
        </w:rPr>
        <w:t>huge</w:t>
      </w:r>
      <w:r>
        <w:rPr>
          <w:spacing w:val="-5"/>
          <w:w w:val="115"/>
        </w:rPr>
        <w:t xml:space="preserve"> </w:t>
      </w:r>
      <w:r>
        <w:rPr>
          <w:spacing w:val="-3"/>
          <w:w w:val="115"/>
        </w:rPr>
        <w:t>variety</w:t>
      </w:r>
      <w:r>
        <w:rPr>
          <w:spacing w:val="-5"/>
          <w:w w:val="115"/>
        </w:rPr>
        <w:t xml:space="preserve"> </w:t>
      </w:r>
      <w:r>
        <w:rPr>
          <w:w w:val="115"/>
        </w:rPr>
        <w:t>of</w:t>
      </w:r>
      <w:r>
        <w:rPr>
          <w:spacing w:val="-4"/>
          <w:w w:val="115"/>
        </w:rPr>
        <w:t xml:space="preserve"> </w:t>
      </w:r>
      <w:r>
        <w:rPr>
          <w:w w:val="115"/>
        </w:rPr>
        <w:t>dirty</w:t>
      </w:r>
      <w:r>
        <w:rPr>
          <w:spacing w:val="-5"/>
          <w:w w:val="115"/>
        </w:rPr>
        <w:t xml:space="preserve"> </w:t>
      </w:r>
      <w:r>
        <w:rPr>
          <w:w w:val="115"/>
        </w:rPr>
        <w:t>tricks</w:t>
      </w:r>
      <w:r>
        <w:rPr>
          <w:spacing w:val="-5"/>
          <w:w w:val="115"/>
        </w:rPr>
        <w:t xml:space="preserve"> </w:t>
      </w:r>
      <w:r>
        <w:rPr>
          <w:w w:val="115"/>
        </w:rPr>
        <w:t>used</w:t>
      </w:r>
      <w:r>
        <w:rPr>
          <w:spacing w:val="-5"/>
          <w:w w:val="115"/>
        </w:rPr>
        <w:t xml:space="preserve"> </w:t>
      </w:r>
      <w:r>
        <w:rPr>
          <w:spacing w:val="-3"/>
          <w:w w:val="115"/>
        </w:rPr>
        <w:t>by</w:t>
      </w:r>
      <w:r>
        <w:rPr>
          <w:spacing w:val="-4"/>
          <w:w w:val="115"/>
        </w:rPr>
        <w:t xml:space="preserve"> </w:t>
      </w:r>
      <w:r>
        <w:rPr>
          <w:w w:val="115"/>
        </w:rPr>
        <w:t>political players,</w:t>
      </w:r>
      <w:r>
        <w:rPr>
          <w:spacing w:val="-10"/>
          <w:w w:val="115"/>
        </w:rPr>
        <w:t xml:space="preserve"> </w:t>
      </w:r>
      <w:r>
        <w:rPr>
          <w:w w:val="115"/>
        </w:rPr>
        <w:t>both</w:t>
      </w:r>
      <w:r>
        <w:rPr>
          <w:spacing w:val="-12"/>
          <w:w w:val="115"/>
        </w:rPr>
        <w:t xml:space="preserve"> </w:t>
      </w:r>
      <w:r>
        <w:rPr>
          <w:w w:val="115"/>
        </w:rPr>
        <w:t>upstream</w:t>
      </w:r>
      <w:r>
        <w:rPr>
          <w:spacing w:val="-11"/>
          <w:w w:val="115"/>
        </w:rPr>
        <w:t xml:space="preserve"> </w:t>
      </w:r>
      <w:r>
        <w:rPr>
          <w:w w:val="115"/>
        </w:rPr>
        <w:t>and</w:t>
      </w:r>
      <w:r>
        <w:rPr>
          <w:spacing w:val="-12"/>
          <w:w w:val="115"/>
        </w:rPr>
        <w:t xml:space="preserve"> </w:t>
      </w:r>
      <w:r>
        <w:rPr>
          <w:w w:val="115"/>
        </w:rPr>
        <w:t>downstream</w:t>
      </w:r>
      <w:r>
        <w:rPr>
          <w:spacing w:val="-11"/>
          <w:w w:val="115"/>
        </w:rPr>
        <w:t xml:space="preserve"> </w:t>
      </w:r>
      <w:r>
        <w:rPr>
          <w:w w:val="115"/>
        </w:rPr>
        <w:t>of</w:t>
      </w:r>
      <w:r>
        <w:rPr>
          <w:spacing w:val="-13"/>
          <w:w w:val="115"/>
        </w:rPr>
        <w:t xml:space="preserve"> </w:t>
      </w:r>
      <w:r>
        <w:rPr>
          <w:w w:val="115"/>
        </w:rPr>
        <w:t>the</w:t>
      </w:r>
      <w:r>
        <w:rPr>
          <w:spacing w:val="-11"/>
          <w:w w:val="115"/>
        </w:rPr>
        <w:t xml:space="preserve"> </w:t>
      </w:r>
      <w:r>
        <w:rPr>
          <w:w w:val="115"/>
        </w:rPr>
        <w:t>voting</w:t>
      </w:r>
      <w:r>
        <w:rPr>
          <w:spacing w:val="-12"/>
          <w:w w:val="115"/>
        </w:rPr>
        <w:t xml:space="preserve"> </w:t>
      </w:r>
      <w:r>
        <w:rPr>
          <w:w w:val="115"/>
        </w:rPr>
        <w:t>process</w:t>
      </w:r>
      <w:r>
        <w:rPr>
          <w:spacing w:val="-12"/>
          <w:w w:val="115"/>
        </w:rPr>
        <w:t xml:space="preserve"> </w:t>
      </w:r>
      <w:r>
        <w:rPr>
          <w:w w:val="115"/>
        </w:rPr>
        <w:t>itself.</w:t>
      </w:r>
      <w:r>
        <w:rPr>
          <w:spacing w:val="14"/>
          <w:w w:val="115"/>
        </w:rPr>
        <w:t xml:space="preserve"> </w:t>
      </w:r>
      <w:r>
        <w:rPr>
          <w:w w:val="115"/>
        </w:rPr>
        <w:t>All</w:t>
      </w:r>
      <w:r>
        <w:rPr>
          <w:spacing w:val="-12"/>
          <w:w w:val="115"/>
        </w:rPr>
        <w:t xml:space="preserve"> </w:t>
      </w:r>
      <w:r>
        <w:rPr>
          <w:w w:val="115"/>
        </w:rPr>
        <w:t>of</w:t>
      </w:r>
      <w:r>
        <w:rPr>
          <w:spacing w:val="-12"/>
          <w:w w:val="115"/>
        </w:rPr>
        <w:t xml:space="preserve"> </w:t>
      </w:r>
      <w:r>
        <w:rPr>
          <w:w w:val="115"/>
        </w:rPr>
        <w:t xml:space="preserve">these problems explore, in various </w:t>
      </w:r>
      <w:r>
        <w:rPr>
          <w:spacing w:val="-3"/>
          <w:w w:val="115"/>
        </w:rPr>
        <w:t xml:space="preserve">ways, </w:t>
      </w:r>
      <w:r>
        <w:rPr>
          <w:w w:val="115"/>
        </w:rPr>
        <w:t>the boundary between what humans can do and what machines can</w:t>
      </w:r>
      <w:r>
        <w:rPr>
          <w:spacing w:val="24"/>
          <w:w w:val="115"/>
        </w:rPr>
        <w:t xml:space="preserve"> </w:t>
      </w:r>
      <w:r>
        <w:rPr>
          <w:w w:val="115"/>
        </w:rPr>
        <w:t>do.</w:t>
      </w:r>
    </w:p>
    <w:p>
      <w:pPr>
        <w:pStyle w:val="BodyText"/>
        <w:spacing w:before="9"/>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Autonomous and remotely-piloted</w:t>
      </w:r>
      <w:r>
        <w:rPr>
          <w:spacing w:val="-6"/>
          <w:w w:val="130"/>
        </w:rPr>
        <w:t xml:space="preserve"> </w:t>
      </w:r>
      <w:r>
        <w:rPr>
          <w:w w:val="130"/>
        </w:rPr>
        <w:t>vehicles</w:t>
      </w:r>
    </w:p>
    <w:p>
      <w:pPr>
        <w:pStyle w:val="BodyText"/>
        <w:spacing w:before="1"/>
        <w:ind w:left="0" w:right="0"/>
        <w:jc w:val="left"/>
        <w:rPr>
          <w:sz w:val="18"/>
        </w:rPr>
      </w:pPr>
    </w:p>
    <w:p>
      <w:pPr>
        <w:pStyle w:val="BodyText"/>
        <w:spacing w:line="204" w:lineRule="auto" w:before="1"/>
        <w:ind w:hanging="1"/>
      </w:pPr>
      <w:r>
        <w:rPr>
          <w:w w:val="110"/>
        </w:rPr>
        <w:t xml:space="preserve">The aviation pioneer Lawrence Sperry </w:t>
      </w:r>
      <w:r>
        <w:rPr>
          <w:spacing w:val="-3"/>
          <w:w w:val="110"/>
        </w:rPr>
        <w:t xml:space="preserve">invented </w:t>
      </w:r>
      <w:r>
        <w:rPr>
          <w:w w:val="110"/>
        </w:rPr>
        <w:t xml:space="preserve">the </w:t>
      </w:r>
      <w:r>
        <w:rPr>
          <w:rFonts w:ascii="Cambria" w:hAnsi="Cambria"/>
          <w:w w:val="110"/>
        </w:rPr>
        <w:t>fi</w:t>
      </w:r>
      <w:r>
        <w:rPr>
          <w:w w:val="110"/>
        </w:rPr>
        <w:t xml:space="preserve">rst autopilot in 1912 and demonstrated it in 1914, </w:t>
      </w:r>
      <w:r>
        <w:rPr>
          <w:rFonts w:ascii="Cambria" w:hAnsi="Cambria"/>
          <w:w w:val="110"/>
        </w:rPr>
        <w:t>ﬂ</w:t>
      </w:r>
      <w:r>
        <w:rPr>
          <w:w w:val="110"/>
        </w:rPr>
        <w:t xml:space="preserve">ying past the judges in a </w:t>
      </w:r>
      <w:r>
        <w:rPr>
          <w:w w:val="105"/>
        </w:rPr>
        <w:t xml:space="preserve">‘safer </w:t>
      </w:r>
      <w:r>
        <w:rPr>
          <w:w w:val="110"/>
        </w:rPr>
        <w:t xml:space="preserve">aircraft’ competition in Paris with his hands up. In the process he and his father Elmer </w:t>
      </w:r>
      <w:r>
        <w:rPr>
          <w:spacing w:val="-3"/>
          <w:w w:val="110"/>
        </w:rPr>
        <w:t xml:space="preserve">invented </w:t>
      </w:r>
      <w:r>
        <w:rPr>
          <w:w w:val="110"/>
        </w:rPr>
        <w:t>the arti</w:t>
      </w:r>
      <w:r>
        <w:rPr>
          <w:rFonts w:ascii="Cambria" w:hAnsi="Cambria"/>
          <w:w w:val="110"/>
        </w:rPr>
        <w:t>fi</w:t>
      </w:r>
      <w:r>
        <w:rPr>
          <w:w w:val="110"/>
        </w:rPr>
        <w:t xml:space="preserve">cial horizon. A  </w:t>
      </w:r>
      <w:r>
        <w:rPr>
          <w:rFonts w:ascii="Cambria" w:hAnsi="Cambria"/>
          <w:w w:val="110"/>
        </w:rPr>
        <w:t>fi</w:t>
      </w:r>
      <w:r>
        <w:rPr>
          <w:w w:val="110"/>
        </w:rPr>
        <w:t xml:space="preserve">xed-wing aircraft left  to its own devices will eventually  go into a spiral dive and crash; the pilot can keep it level with reference to the horizon, but when </w:t>
      </w:r>
      <w:r>
        <w:rPr>
          <w:rFonts w:ascii="Cambria" w:hAnsi="Cambria"/>
          <w:w w:val="110"/>
        </w:rPr>
        <w:t>ﬂ</w:t>
      </w:r>
      <w:r>
        <w:rPr>
          <w:w w:val="110"/>
        </w:rPr>
        <w:t>ying in cloud that external reference is missing. A gyroscope can provide the missing reference, and it can also drive the ailerons and elevators via</w:t>
      </w:r>
      <w:r>
        <w:rPr>
          <w:spacing w:val="8"/>
          <w:w w:val="110"/>
        </w:rPr>
        <w:t xml:space="preserve"> </w:t>
      </w:r>
      <w:r>
        <w:rPr>
          <w:w w:val="110"/>
        </w:rPr>
        <w:t>servos.</w:t>
      </w:r>
    </w:p>
    <w:p>
      <w:pPr>
        <w:pStyle w:val="BodyText"/>
        <w:spacing w:line="204" w:lineRule="auto" w:before="107"/>
        <w:ind w:firstLine="298"/>
      </w:pPr>
      <w:r>
        <w:rPr>
          <w:w w:val="110"/>
        </w:rPr>
        <w:t xml:space="preserve">In 1975, I got </w:t>
      </w:r>
      <w:r>
        <w:rPr>
          <w:spacing w:val="-3"/>
          <w:w w:val="110"/>
        </w:rPr>
        <w:t xml:space="preserve">my </w:t>
      </w:r>
      <w:r>
        <w:rPr>
          <w:rFonts w:ascii="Cambria" w:hAnsi="Cambria"/>
          <w:w w:val="110"/>
        </w:rPr>
        <w:t>fi</w:t>
      </w:r>
      <w:r>
        <w:rPr>
          <w:w w:val="110"/>
        </w:rPr>
        <w:t>rst proper job re-engineering a fast-jet inertial navigation set to work on the midget submarines used in the oil industry. Engineers in the same building were working on early head-up displays and satellite navigation equipment.   Each</w:t>
      </w:r>
      <w:r>
        <w:rPr>
          <w:spacing w:val="41"/>
          <w:w w:val="110"/>
        </w:rPr>
        <w:t xml:space="preserve"> </w:t>
      </w:r>
      <w:r>
        <w:rPr>
          <w:w w:val="110"/>
        </w:rPr>
        <w:t>of</w:t>
      </w:r>
      <w:r>
        <w:rPr>
          <w:spacing w:val="42"/>
          <w:w w:val="110"/>
        </w:rPr>
        <w:t xml:space="preserve"> </w:t>
      </w:r>
      <w:r>
        <w:rPr>
          <w:w w:val="110"/>
        </w:rPr>
        <w:t>these</w:t>
      </w:r>
      <w:r>
        <w:rPr>
          <w:spacing w:val="41"/>
          <w:w w:val="110"/>
        </w:rPr>
        <w:t xml:space="preserve"> </w:t>
      </w:r>
      <w:r>
        <w:rPr>
          <w:w w:val="110"/>
        </w:rPr>
        <w:t>pieces</w:t>
      </w:r>
      <w:r>
        <w:rPr>
          <w:spacing w:val="41"/>
          <w:w w:val="110"/>
        </w:rPr>
        <w:t xml:space="preserve"> </w:t>
      </w:r>
      <w:r>
        <w:rPr>
          <w:w w:val="110"/>
        </w:rPr>
        <w:t>of</w:t>
      </w:r>
      <w:r>
        <w:rPr>
          <w:spacing w:val="41"/>
          <w:w w:val="110"/>
        </w:rPr>
        <w:t xml:space="preserve"> </w:t>
      </w:r>
      <w:r>
        <w:rPr>
          <w:w w:val="110"/>
        </w:rPr>
        <w:t>equipment</w:t>
      </w:r>
      <w:r>
        <w:rPr>
          <w:spacing w:val="42"/>
          <w:w w:val="110"/>
        </w:rPr>
        <w:t xml:space="preserve"> </w:t>
      </w:r>
      <w:r>
        <w:rPr>
          <w:w w:val="110"/>
        </w:rPr>
        <w:t>weighed</w:t>
      </w:r>
      <w:r>
        <w:rPr>
          <w:spacing w:val="41"/>
          <w:w w:val="110"/>
        </w:rPr>
        <w:t xml:space="preserve"> </w:t>
      </w:r>
      <w:r>
        <w:rPr>
          <w:w w:val="110"/>
        </w:rPr>
        <w:t>about</w:t>
      </w:r>
      <w:r>
        <w:rPr>
          <w:spacing w:val="41"/>
          <w:w w:val="110"/>
        </w:rPr>
        <w:t xml:space="preserve"> </w:t>
      </w:r>
      <w:r>
        <w:rPr>
          <w:w w:val="110"/>
        </w:rPr>
        <w:t>20kg</w:t>
      </w:r>
      <w:r>
        <w:rPr>
          <w:spacing w:val="41"/>
          <w:w w:val="110"/>
        </w:rPr>
        <w:t xml:space="preserve"> </w:t>
      </w:r>
      <w:r>
        <w:rPr>
          <w:w w:val="110"/>
        </w:rPr>
        <w:t>and</w:t>
      </w:r>
      <w:r>
        <w:rPr>
          <w:spacing w:val="41"/>
          <w:w w:val="110"/>
        </w:rPr>
        <w:t xml:space="preserve"> </w:t>
      </w:r>
      <w:r>
        <w:rPr>
          <w:w w:val="110"/>
        </w:rPr>
        <w:t>cost</w:t>
      </w:r>
    </w:p>
    <w:p>
      <w:pPr>
        <w:pStyle w:val="BodyText"/>
        <w:spacing w:line="233" w:lineRule="exact"/>
        <w:ind w:right="0"/>
      </w:pPr>
      <w:r>
        <w:rPr>
          <w:rFonts w:ascii="Arial Black" w:hAnsi="Arial Black"/>
          <w:w w:val="105"/>
        </w:rPr>
        <w:t>£</w:t>
      </w:r>
      <w:r>
        <w:rPr>
          <w:w w:val="105"/>
        </w:rPr>
        <w:t>250,000</w:t>
      </w:r>
      <w:r>
        <w:rPr>
          <w:spacing w:val="37"/>
          <w:w w:val="105"/>
        </w:rPr>
        <w:t xml:space="preserve"> </w:t>
      </w:r>
      <w:r>
        <w:rPr>
          <w:w w:val="90"/>
        </w:rPr>
        <w:t>–</w:t>
      </w:r>
      <w:r>
        <w:rPr>
          <w:spacing w:val="44"/>
          <w:w w:val="90"/>
        </w:rPr>
        <w:t xml:space="preserve"> </w:t>
      </w:r>
      <w:r>
        <w:rPr>
          <w:w w:val="105"/>
        </w:rPr>
        <w:t>about</w:t>
      </w:r>
      <w:r>
        <w:rPr>
          <w:spacing w:val="37"/>
          <w:w w:val="105"/>
        </w:rPr>
        <w:t xml:space="preserve"> </w:t>
      </w:r>
      <w:r>
        <w:rPr>
          <w:w w:val="105"/>
        </w:rPr>
        <w:t>$3M</w:t>
      </w:r>
      <w:r>
        <w:rPr>
          <w:spacing w:val="39"/>
          <w:w w:val="105"/>
        </w:rPr>
        <w:t xml:space="preserve"> </w:t>
      </w:r>
      <w:r>
        <w:rPr>
          <w:w w:val="105"/>
        </w:rPr>
        <w:t>in</w:t>
      </w:r>
      <w:r>
        <w:rPr>
          <w:spacing w:val="37"/>
          <w:w w:val="105"/>
        </w:rPr>
        <w:t xml:space="preserve"> </w:t>
      </w:r>
      <w:r>
        <w:rPr>
          <w:w w:val="105"/>
        </w:rPr>
        <w:t>today’s</w:t>
      </w:r>
      <w:r>
        <w:rPr>
          <w:spacing w:val="37"/>
          <w:w w:val="105"/>
        </w:rPr>
        <w:t xml:space="preserve"> </w:t>
      </w:r>
      <w:r>
        <w:rPr>
          <w:spacing w:val="-3"/>
          <w:w w:val="105"/>
        </w:rPr>
        <w:t xml:space="preserve">money. </w:t>
      </w:r>
      <w:r>
        <w:rPr>
          <w:spacing w:val="41"/>
          <w:w w:val="105"/>
        </w:rPr>
        <w:t xml:space="preserve"> </w:t>
      </w:r>
      <w:r>
        <w:rPr>
          <w:w w:val="105"/>
        </w:rPr>
        <w:t>All</w:t>
      </w:r>
      <w:r>
        <w:rPr>
          <w:spacing w:val="38"/>
          <w:w w:val="105"/>
        </w:rPr>
        <w:t xml:space="preserve"> </w:t>
      </w:r>
      <w:r>
        <w:rPr>
          <w:w w:val="105"/>
        </w:rPr>
        <w:t>three</w:t>
      </w:r>
      <w:r>
        <w:rPr>
          <w:spacing w:val="37"/>
          <w:w w:val="105"/>
        </w:rPr>
        <w:t xml:space="preserve"> </w:t>
      </w:r>
      <w:r>
        <w:rPr>
          <w:w w:val="105"/>
        </w:rPr>
        <w:t>together</w:t>
      </w:r>
      <w:r>
        <w:rPr>
          <w:spacing w:val="37"/>
          <w:w w:val="105"/>
        </w:rPr>
        <w:t xml:space="preserve"> </w:t>
      </w:r>
      <w:r>
        <w:rPr>
          <w:w w:val="105"/>
        </w:rPr>
        <w:t>left</w:t>
      </w:r>
      <w:r>
        <w:rPr>
          <w:spacing w:val="37"/>
          <w:w w:val="105"/>
        </w:rPr>
        <w:t xml:space="preserve"> </w:t>
      </w:r>
      <w:r>
        <w:rPr>
          <w:w w:val="105"/>
        </w:rPr>
        <w:t>little</w:t>
      </w:r>
      <w:r>
        <w:rPr>
          <w:spacing w:val="37"/>
          <w:w w:val="105"/>
        </w:rPr>
        <w:t xml:space="preserve"> </w:t>
      </w:r>
      <w:r>
        <w:rPr>
          <w:w w:val="105"/>
        </w:rPr>
        <w:t>change</w:t>
      </w:r>
    </w:p>
    <w:p>
      <w:pPr>
        <w:pStyle w:val="BodyText"/>
        <w:spacing w:line="259" w:lineRule="exact"/>
        <w:ind w:right="0"/>
      </w:pPr>
      <w:r>
        <w:rPr>
          <w:w w:val="115"/>
        </w:rPr>
        <w:t>out of $10M and weighed as much as a person.</w:t>
      </w:r>
    </w:p>
    <w:p>
      <w:pPr>
        <w:pStyle w:val="BodyText"/>
        <w:spacing w:line="204" w:lineRule="auto" w:before="88"/>
        <w:ind w:firstLine="298"/>
      </w:pPr>
      <w:r>
        <w:rPr>
          <w:w w:val="105"/>
        </w:rPr>
        <w:t xml:space="preserve">Now, in 2020, you </w:t>
      </w:r>
      <w:r>
        <w:rPr>
          <w:spacing w:val="-3"/>
          <w:w w:val="105"/>
        </w:rPr>
        <w:t xml:space="preserve">have </w:t>
      </w:r>
      <w:r>
        <w:rPr>
          <w:w w:val="105"/>
        </w:rPr>
        <w:t xml:space="preserve">all three in your phone. Rather than three spinning mechanical gyros in a precision-engineered cage, your phone has a chip  with  MEMS accelerometers and gyros.  It also has a GPS chip for satellite navigation    and a Google or Apple Maps app to show you how to walk, cycle or drive to your destination.  Over forty years,  the cost has fallen </w:t>
      </w:r>
      <w:r>
        <w:rPr>
          <w:spacing w:val="-3"/>
          <w:w w:val="105"/>
        </w:rPr>
        <w:t xml:space="preserve">by  </w:t>
      </w:r>
      <w:r>
        <w:rPr>
          <w:w w:val="105"/>
        </w:rPr>
        <w:t xml:space="preserve">six orders of magnitude </w:t>
      </w:r>
      <w:r>
        <w:rPr>
          <w:spacing w:val="-4"/>
          <w:w w:val="105"/>
        </w:rPr>
        <w:t xml:space="preserve">and </w:t>
      </w:r>
      <w:r>
        <w:rPr>
          <w:spacing w:val="46"/>
          <w:w w:val="105"/>
        </w:rPr>
        <w:t xml:space="preserve"> </w:t>
      </w:r>
      <w:r>
        <w:rPr>
          <w:w w:val="105"/>
        </w:rPr>
        <w:t xml:space="preserve">the mass </w:t>
      </w:r>
      <w:r>
        <w:rPr>
          <w:spacing w:val="-3"/>
          <w:w w:val="105"/>
        </w:rPr>
        <w:t xml:space="preserve">by  </w:t>
      </w:r>
      <w:r>
        <w:rPr>
          <w:w w:val="105"/>
        </w:rPr>
        <w:t xml:space="preserve">four.  This has driven rapid evolution of assistive technology on sea,    air  and  land.  Pioneering  single-handed  yachtsmen  developed  self-steering  gear to cross oceans from the 1920s, to give them time to sleep, cook and repair sails; amateurs now </w:t>
      </w:r>
      <w:r>
        <w:rPr>
          <w:spacing w:val="-3"/>
          <w:w w:val="105"/>
        </w:rPr>
        <w:t xml:space="preserve">have </w:t>
      </w:r>
      <w:r>
        <w:rPr>
          <w:w w:val="105"/>
        </w:rPr>
        <w:t xml:space="preserve">smarter autopilots for coastal cruising.  Autonomous  probes swim beneath the Antarctic ice to measure how quickly </w:t>
      </w:r>
      <w:r>
        <w:rPr/>
        <w:t xml:space="preserve">it’s </w:t>
      </w:r>
      <w:r>
        <w:rPr>
          <w:w w:val="105"/>
        </w:rPr>
        <w:t xml:space="preserve">melting. The world’s navies develop underwater mines, autonomous submersibles to </w:t>
      </w:r>
      <w:r>
        <w:rPr>
          <w:rFonts w:ascii="Cambria" w:hAnsi="Cambria"/>
          <w:w w:val="105"/>
        </w:rPr>
        <w:t>fi</w:t>
      </w:r>
      <w:r>
        <w:rPr>
          <w:w w:val="105"/>
        </w:rPr>
        <w:t xml:space="preserve">nd  them,  and  </w:t>
      </w:r>
      <w:r>
        <w:rPr>
          <w:spacing w:val="-3"/>
          <w:w w:val="105"/>
        </w:rPr>
        <w:t>much</w:t>
      </w:r>
      <w:r>
        <w:rPr>
          <w:spacing w:val="11"/>
          <w:w w:val="105"/>
        </w:rPr>
        <w:t xml:space="preserve"> </w:t>
      </w:r>
      <w:r>
        <w:rPr>
          <w:w w:val="105"/>
        </w:rPr>
        <w:t>else.</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Drones</w:t>
      </w:r>
    </w:p>
    <w:p>
      <w:pPr>
        <w:pStyle w:val="BodyText"/>
        <w:spacing w:line="204" w:lineRule="auto" w:before="201"/>
      </w:pPr>
      <w:r>
        <w:rPr>
          <w:w w:val="115"/>
        </w:rPr>
        <w:t>In</w:t>
      </w:r>
      <w:r>
        <w:rPr>
          <w:spacing w:val="-10"/>
          <w:w w:val="115"/>
        </w:rPr>
        <w:t xml:space="preserve"> </w:t>
      </w:r>
      <w:r>
        <w:rPr>
          <w:w w:val="115"/>
        </w:rPr>
        <w:t>the</w:t>
      </w:r>
      <w:r>
        <w:rPr>
          <w:spacing w:val="-9"/>
          <w:w w:val="115"/>
        </w:rPr>
        <w:t xml:space="preserve"> </w:t>
      </w:r>
      <w:r>
        <w:rPr>
          <w:w w:val="115"/>
        </w:rPr>
        <w:t>air,</w:t>
      </w:r>
      <w:r>
        <w:rPr>
          <w:spacing w:val="-8"/>
          <w:w w:val="115"/>
        </w:rPr>
        <w:t xml:space="preserve"> </w:t>
      </w:r>
      <w:r>
        <w:rPr>
          <w:w w:val="115"/>
        </w:rPr>
        <w:t>early</w:t>
      </w:r>
      <w:r>
        <w:rPr>
          <w:spacing w:val="-9"/>
          <w:w w:val="115"/>
        </w:rPr>
        <w:t xml:space="preserve"> </w:t>
      </w:r>
      <w:r>
        <w:rPr>
          <w:w w:val="115"/>
        </w:rPr>
        <w:t>weapons</w:t>
      </w:r>
      <w:r>
        <w:rPr>
          <w:spacing w:val="-10"/>
          <w:w w:val="115"/>
        </w:rPr>
        <w:t xml:space="preserve"> </w:t>
      </w:r>
      <w:r>
        <w:rPr>
          <w:w w:val="115"/>
        </w:rPr>
        <w:t>such</w:t>
      </w:r>
      <w:r>
        <w:rPr>
          <w:spacing w:val="-9"/>
          <w:w w:val="115"/>
        </w:rPr>
        <w:t xml:space="preserve"> </w:t>
      </w:r>
      <w:r>
        <w:rPr>
          <w:w w:val="115"/>
        </w:rPr>
        <w:t>as</w:t>
      </w:r>
      <w:r>
        <w:rPr>
          <w:spacing w:val="-9"/>
          <w:w w:val="115"/>
        </w:rPr>
        <w:t xml:space="preserve"> </w:t>
      </w:r>
      <w:r>
        <w:rPr>
          <w:w w:val="115"/>
        </w:rPr>
        <w:t>the</w:t>
      </w:r>
      <w:r>
        <w:rPr>
          <w:spacing w:val="-10"/>
          <w:w w:val="115"/>
        </w:rPr>
        <w:t xml:space="preserve"> </w:t>
      </w:r>
      <w:r>
        <w:rPr>
          <w:w w:val="115"/>
        </w:rPr>
        <w:t>German</w:t>
      </w:r>
      <w:r>
        <w:rPr>
          <w:spacing w:val="-9"/>
          <w:w w:val="115"/>
        </w:rPr>
        <w:t xml:space="preserve"> </w:t>
      </w:r>
      <w:r>
        <w:rPr>
          <w:w w:val="115"/>
        </w:rPr>
        <w:t>V1</w:t>
      </w:r>
      <w:r>
        <w:rPr>
          <w:spacing w:val="-10"/>
          <w:w w:val="115"/>
        </w:rPr>
        <w:t xml:space="preserve"> </w:t>
      </w:r>
      <w:r>
        <w:rPr>
          <w:w w:val="115"/>
        </w:rPr>
        <w:t>and</w:t>
      </w:r>
      <w:r>
        <w:rPr>
          <w:spacing w:val="-9"/>
          <w:w w:val="115"/>
        </w:rPr>
        <w:t xml:space="preserve"> </w:t>
      </w:r>
      <w:r>
        <w:rPr>
          <w:w w:val="115"/>
        </w:rPr>
        <w:t>V2</w:t>
      </w:r>
      <w:r>
        <w:rPr>
          <w:spacing w:val="-9"/>
          <w:w w:val="115"/>
        </w:rPr>
        <w:t xml:space="preserve"> </w:t>
      </w:r>
      <w:r>
        <w:rPr>
          <w:w w:val="115"/>
        </w:rPr>
        <w:t>used</w:t>
      </w:r>
      <w:r>
        <w:rPr>
          <w:spacing w:val="-10"/>
          <w:w w:val="115"/>
        </w:rPr>
        <w:t xml:space="preserve"> </w:t>
      </w:r>
      <w:r>
        <w:rPr>
          <w:w w:val="115"/>
        </w:rPr>
        <w:t>twin-gyro</w:t>
      </w:r>
      <w:r>
        <w:rPr>
          <w:spacing w:val="-9"/>
          <w:w w:val="115"/>
        </w:rPr>
        <w:t xml:space="preserve"> </w:t>
      </w:r>
      <w:r>
        <w:rPr>
          <w:w w:val="115"/>
        </w:rPr>
        <w:t xml:space="preserve">autopilots, while the Cold </w:t>
      </w:r>
      <w:r>
        <w:rPr>
          <w:spacing w:val="-6"/>
          <w:w w:val="115"/>
        </w:rPr>
        <w:t xml:space="preserve">War </w:t>
      </w:r>
      <w:r>
        <w:rPr>
          <w:spacing w:val="-3"/>
          <w:w w:val="115"/>
        </w:rPr>
        <w:t xml:space="preserve">gave </w:t>
      </w:r>
      <w:r>
        <w:rPr>
          <w:w w:val="115"/>
        </w:rPr>
        <w:t xml:space="preserve">us the </w:t>
      </w:r>
      <w:r>
        <w:rPr>
          <w:spacing w:val="-3"/>
          <w:w w:val="115"/>
        </w:rPr>
        <w:t xml:space="preserve">Tomahawk </w:t>
      </w:r>
      <w:r>
        <w:rPr>
          <w:w w:val="115"/>
        </w:rPr>
        <w:t>cruise missiles used to great e</w:t>
      </w:r>
      <w:r>
        <w:rPr>
          <w:rFonts w:ascii="Cambria" w:hAnsi="Cambria"/>
          <w:w w:val="115"/>
        </w:rPr>
        <w:t>ff</w:t>
      </w:r>
      <w:r>
        <w:rPr>
          <w:w w:val="115"/>
        </w:rPr>
        <w:t>ect</w:t>
      </w:r>
      <w:r>
        <w:rPr>
          <w:spacing w:val="-9"/>
          <w:w w:val="115"/>
        </w:rPr>
        <w:t xml:space="preserve"> </w:t>
      </w:r>
      <w:r>
        <w:rPr>
          <w:w w:val="115"/>
        </w:rPr>
        <w:t>in</w:t>
      </w:r>
      <w:r>
        <w:rPr>
          <w:spacing w:val="-8"/>
          <w:w w:val="115"/>
        </w:rPr>
        <w:t xml:space="preserve"> </w:t>
      </w:r>
      <w:r>
        <w:rPr>
          <w:w w:val="115"/>
        </w:rPr>
        <w:t>both</w:t>
      </w:r>
      <w:r>
        <w:rPr>
          <w:spacing w:val="-8"/>
          <w:w w:val="115"/>
        </w:rPr>
        <w:t xml:space="preserve"> </w:t>
      </w:r>
      <w:r>
        <w:rPr>
          <w:w w:val="115"/>
        </w:rPr>
        <w:t>Gulf</w:t>
      </w:r>
      <w:r>
        <w:rPr>
          <w:spacing w:val="-8"/>
          <w:w w:val="115"/>
        </w:rPr>
        <w:t xml:space="preserve"> </w:t>
      </w:r>
      <w:r>
        <w:rPr>
          <w:spacing w:val="-4"/>
          <w:w w:val="115"/>
        </w:rPr>
        <w:t>Wars.</w:t>
      </w:r>
      <w:r>
        <w:rPr>
          <w:spacing w:val="17"/>
          <w:w w:val="115"/>
        </w:rPr>
        <w:t xml:space="preserve"> </w:t>
      </w:r>
      <w:r>
        <w:rPr>
          <w:w w:val="115"/>
        </w:rPr>
        <w:t>In</w:t>
      </w:r>
      <w:r>
        <w:rPr>
          <w:spacing w:val="-8"/>
          <w:w w:val="115"/>
        </w:rPr>
        <w:t xml:space="preserve"> </w:t>
      </w:r>
      <w:r>
        <w:rPr>
          <w:w w:val="115"/>
        </w:rPr>
        <w:t>service</w:t>
      </w:r>
      <w:r>
        <w:rPr>
          <w:spacing w:val="-8"/>
          <w:w w:val="115"/>
        </w:rPr>
        <w:t xml:space="preserve"> </w:t>
      </w:r>
      <w:r>
        <w:rPr>
          <w:w w:val="115"/>
        </w:rPr>
        <w:t>since</w:t>
      </w:r>
      <w:r>
        <w:rPr>
          <w:spacing w:val="-8"/>
          <w:w w:val="115"/>
        </w:rPr>
        <w:t xml:space="preserve"> </w:t>
      </w:r>
      <w:r>
        <w:rPr>
          <w:w w:val="115"/>
        </w:rPr>
        <w:t>the</w:t>
      </w:r>
      <w:r>
        <w:rPr>
          <w:spacing w:val="-8"/>
          <w:w w:val="115"/>
        </w:rPr>
        <w:t xml:space="preserve"> </w:t>
      </w:r>
      <w:r>
        <w:rPr>
          <w:w w:val="115"/>
        </w:rPr>
        <w:t>early</w:t>
      </w:r>
      <w:r>
        <w:rPr>
          <w:spacing w:val="-8"/>
          <w:w w:val="115"/>
        </w:rPr>
        <w:t xml:space="preserve"> </w:t>
      </w:r>
      <w:r>
        <w:rPr>
          <w:w w:val="115"/>
        </w:rPr>
        <w:t>1980s,</w:t>
      </w:r>
      <w:r>
        <w:rPr>
          <w:spacing w:val="-7"/>
          <w:w w:val="115"/>
        </w:rPr>
        <w:t xml:space="preserve"> </w:t>
      </w:r>
      <w:r>
        <w:rPr>
          <w:w w:val="115"/>
        </w:rPr>
        <w:t>these</w:t>
      </w:r>
      <w:r>
        <w:rPr>
          <w:spacing w:val="-8"/>
          <w:w w:val="115"/>
        </w:rPr>
        <w:t xml:space="preserve"> </w:t>
      </w:r>
      <w:r>
        <w:rPr>
          <w:w w:val="115"/>
        </w:rPr>
        <w:t>sneak</w:t>
      </w:r>
      <w:r>
        <w:rPr>
          <w:spacing w:val="-8"/>
          <w:w w:val="115"/>
        </w:rPr>
        <w:t xml:space="preserve"> </w:t>
      </w:r>
      <w:r>
        <w:rPr>
          <w:w w:val="115"/>
        </w:rPr>
        <w:t>under</w:t>
      </w:r>
      <w:r>
        <w:rPr>
          <w:spacing w:val="-7"/>
          <w:w w:val="115"/>
        </w:rPr>
        <w:t xml:space="preserve"> </w:t>
      </w:r>
      <w:r>
        <w:rPr>
          <w:spacing w:val="-4"/>
          <w:w w:val="115"/>
        </w:rPr>
        <w:t xml:space="preserve">the </w:t>
      </w:r>
      <w:r>
        <w:rPr>
          <w:w w:val="115"/>
        </w:rPr>
        <w:t xml:space="preserve">enemy radar </w:t>
      </w:r>
      <w:r>
        <w:rPr>
          <w:spacing w:val="-3"/>
          <w:w w:val="115"/>
        </w:rPr>
        <w:t xml:space="preserve">by </w:t>
      </w:r>
      <w:r>
        <w:rPr>
          <w:rFonts w:ascii="Cambria" w:hAnsi="Cambria"/>
          <w:w w:val="115"/>
        </w:rPr>
        <w:t>ﬂ</w:t>
      </w:r>
      <w:r>
        <w:rPr>
          <w:w w:val="115"/>
        </w:rPr>
        <w:t xml:space="preserve">ying close to the ground, and use terrain contour matching to update their inertial navigation. They were followed closely </w:t>
      </w:r>
      <w:r>
        <w:rPr>
          <w:spacing w:val="-3"/>
          <w:w w:val="115"/>
        </w:rPr>
        <w:t xml:space="preserve">by </w:t>
      </w:r>
      <w:r>
        <w:rPr>
          <w:w w:val="115"/>
        </w:rPr>
        <w:t xml:space="preserve">a </w:t>
      </w:r>
      <w:r>
        <w:rPr>
          <w:spacing w:val="-3"/>
          <w:w w:val="115"/>
        </w:rPr>
        <w:t xml:space="preserve">variety </w:t>
      </w:r>
      <w:r>
        <w:rPr>
          <w:w w:val="115"/>
        </w:rPr>
        <w:t xml:space="preserve">of </w:t>
      </w:r>
      <w:r>
        <w:rPr>
          <w:spacing w:val="-4"/>
          <w:w w:val="115"/>
        </w:rPr>
        <w:t>un</w:t>
      </w:r>
      <w:r>
        <w:rPr>
          <w:w w:val="115"/>
        </w:rPr>
        <w:t xml:space="preserve">manned aerial vehicles </w:t>
      </w:r>
      <w:r>
        <w:rPr>
          <w:spacing w:val="-4"/>
          <w:w w:val="115"/>
        </w:rPr>
        <w:t xml:space="preserve">(UAVs), </w:t>
      </w:r>
      <w:r>
        <w:rPr>
          <w:w w:val="115"/>
        </w:rPr>
        <w:t xml:space="preserve">which saw their </w:t>
      </w:r>
      <w:r>
        <w:rPr>
          <w:rFonts w:ascii="Cambria" w:hAnsi="Cambria"/>
          <w:w w:val="115"/>
        </w:rPr>
        <w:t>fi</w:t>
      </w:r>
      <w:r>
        <w:rPr>
          <w:w w:val="115"/>
        </w:rPr>
        <w:t>rst large-scale use in the</w:t>
      </w:r>
      <w:r>
        <w:rPr>
          <w:spacing w:val="-42"/>
          <w:w w:val="115"/>
        </w:rPr>
        <w:t xml:space="preserve"> </w:t>
      </w:r>
      <w:r>
        <w:rPr>
          <w:w w:val="115"/>
        </w:rPr>
        <w:t>war between</w:t>
      </w:r>
      <w:r>
        <w:rPr>
          <w:spacing w:val="-8"/>
          <w:w w:val="115"/>
        </w:rPr>
        <w:t xml:space="preserve"> </w:t>
      </w:r>
      <w:r>
        <w:rPr>
          <w:w w:val="115"/>
        </w:rPr>
        <w:t>Israel</w:t>
      </w:r>
      <w:r>
        <w:rPr>
          <w:spacing w:val="-7"/>
          <w:w w:val="115"/>
        </w:rPr>
        <w:t xml:space="preserve"> </w:t>
      </w:r>
      <w:r>
        <w:rPr>
          <w:w w:val="115"/>
        </w:rPr>
        <w:t>and</w:t>
      </w:r>
      <w:r>
        <w:rPr>
          <w:spacing w:val="-7"/>
          <w:w w:val="115"/>
        </w:rPr>
        <w:t xml:space="preserve"> </w:t>
      </w:r>
      <w:r>
        <w:rPr>
          <w:w w:val="115"/>
        </w:rPr>
        <w:t>Syria</w:t>
      </w:r>
      <w:r>
        <w:rPr>
          <w:spacing w:val="-7"/>
          <w:w w:val="115"/>
        </w:rPr>
        <w:t xml:space="preserve"> </w:t>
      </w:r>
      <w:r>
        <w:rPr>
          <w:w w:val="115"/>
        </w:rPr>
        <w:t>in</w:t>
      </w:r>
      <w:r>
        <w:rPr>
          <w:spacing w:val="-8"/>
          <w:w w:val="115"/>
        </w:rPr>
        <w:t xml:space="preserve"> </w:t>
      </w:r>
      <w:r>
        <w:rPr>
          <w:w w:val="115"/>
        </w:rPr>
        <w:t>1982;</w:t>
      </w:r>
      <w:r>
        <w:rPr>
          <w:spacing w:val="-6"/>
          <w:w w:val="115"/>
        </w:rPr>
        <w:t xml:space="preserve"> </w:t>
      </w:r>
      <w:r>
        <w:rPr>
          <w:w w:val="115"/>
        </w:rPr>
        <w:t>the</w:t>
      </w:r>
      <w:r>
        <w:rPr>
          <w:spacing w:val="-7"/>
          <w:w w:val="115"/>
        </w:rPr>
        <w:t xml:space="preserve"> </w:t>
      </w:r>
      <w:r>
        <w:rPr>
          <w:w w:val="115"/>
        </w:rPr>
        <w:t>Israeli</w:t>
      </w:r>
      <w:r>
        <w:rPr>
          <w:spacing w:val="-7"/>
          <w:w w:val="115"/>
        </w:rPr>
        <w:t xml:space="preserve"> </w:t>
      </w:r>
      <w:r>
        <w:rPr>
          <w:w w:val="115"/>
        </w:rPr>
        <w:t>Air</w:t>
      </w:r>
      <w:r>
        <w:rPr>
          <w:spacing w:val="-8"/>
          <w:w w:val="115"/>
        </w:rPr>
        <w:t xml:space="preserve"> </w:t>
      </w:r>
      <w:r>
        <w:rPr>
          <w:spacing w:val="-4"/>
          <w:w w:val="115"/>
        </w:rPr>
        <w:t>Force</w:t>
      </w:r>
      <w:r>
        <w:rPr>
          <w:spacing w:val="-7"/>
          <w:w w:val="115"/>
        </w:rPr>
        <w:t xml:space="preserve"> </w:t>
      </w:r>
      <w:r>
        <w:rPr>
          <w:w w:val="115"/>
        </w:rPr>
        <w:t>used</w:t>
      </w:r>
      <w:r>
        <w:rPr>
          <w:spacing w:val="-7"/>
          <w:w w:val="115"/>
        </w:rPr>
        <w:t xml:space="preserve"> </w:t>
      </w:r>
      <w:r>
        <w:rPr>
          <w:w w:val="115"/>
        </w:rPr>
        <w:t>them</w:t>
      </w:r>
      <w:r>
        <w:rPr>
          <w:spacing w:val="-7"/>
          <w:w w:val="115"/>
        </w:rPr>
        <w:t xml:space="preserve"> </w:t>
      </w:r>
      <w:r>
        <w:rPr>
          <w:w w:val="115"/>
        </w:rPr>
        <w:t>for</w:t>
      </w:r>
      <w:r>
        <w:rPr>
          <w:spacing w:val="-7"/>
          <w:w w:val="115"/>
        </w:rPr>
        <w:t xml:space="preserve"> </w:t>
      </w:r>
      <w:r>
        <w:rPr>
          <w:w w:val="115"/>
        </w:rPr>
        <w:t>reconnaissance and as decoys, wiping out the Syrian air force with minimal losses.</w:t>
      </w:r>
      <w:r>
        <w:rPr>
          <w:spacing w:val="11"/>
          <w:w w:val="115"/>
        </w:rPr>
        <w:t xml:space="preserve"> </w:t>
      </w:r>
      <w:r>
        <w:rPr>
          <w:spacing w:val="-4"/>
          <w:w w:val="115"/>
        </w:rPr>
        <w:t>The</w:t>
      </w:r>
    </w:p>
    <w:p>
      <w:pPr>
        <w:spacing w:after="0" w:line="204" w:lineRule="auto"/>
        <w:sectPr>
          <w:headerReference w:type="default" r:id="rId6"/>
          <w:footerReference w:type="default" r:id="rId7"/>
          <w:pgSz w:w="11900" w:h="16840"/>
          <w:pgMar w:header="1808" w:footer="1777" w:top="2020" w:bottom="1960" w:left="1680" w:right="1680"/>
          <w:pgNumType w:start="782"/>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best-known of the next generation of </w:t>
      </w:r>
      <w:r>
        <w:rPr>
          <w:spacing w:val="-6"/>
          <w:w w:val="110"/>
        </w:rPr>
        <w:t xml:space="preserve">UAVs </w:t>
      </w:r>
      <w:r>
        <w:rPr>
          <w:w w:val="110"/>
        </w:rPr>
        <w:t xml:space="preserve">was the Predator. Initially designed  as a reconnaissance vehicle, it could linger </w:t>
      </w:r>
      <w:r>
        <w:rPr>
          <w:spacing w:val="-3"/>
          <w:w w:val="110"/>
        </w:rPr>
        <w:t xml:space="preserve">over  </w:t>
      </w:r>
      <w:r>
        <w:rPr>
          <w:w w:val="110"/>
        </w:rPr>
        <w:t>a target area at medium alti tude for many hours, and was adapted to carry Hell</w:t>
      </w:r>
      <w:r>
        <w:rPr>
          <w:rFonts w:ascii="Cambria" w:hAnsi="Cambria"/>
          <w:w w:val="110"/>
        </w:rPr>
        <w:t>fi</w:t>
      </w:r>
      <w:r>
        <w:rPr>
          <w:w w:val="110"/>
        </w:rPr>
        <w:t xml:space="preserve">re missiles to strike targets on the ground. In service from 1995–2018, it saw service in Iraq, </w:t>
      </w:r>
      <w:r>
        <w:rPr>
          <w:spacing w:val="-2"/>
          <w:w w:val="110"/>
        </w:rPr>
        <w:t xml:space="preserve">Afghanistan, </w:t>
      </w:r>
      <w:r>
        <w:rPr>
          <w:spacing w:val="-3"/>
          <w:w w:val="110"/>
        </w:rPr>
        <w:t xml:space="preserve">Libya </w:t>
      </w:r>
      <w:r>
        <w:rPr>
          <w:w w:val="110"/>
        </w:rPr>
        <w:t xml:space="preserve">and elsewhere. It was replaced </w:t>
      </w:r>
      <w:r>
        <w:rPr>
          <w:spacing w:val="-3"/>
          <w:w w:val="110"/>
        </w:rPr>
        <w:t xml:space="preserve">by </w:t>
      </w:r>
      <w:r>
        <w:rPr>
          <w:w w:val="110"/>
        </w:rPr>
        <w:t xml:space="preserve">the larger, faster Reaper, which became  a mainstay of the war in Syria against Islamic State. The world’s armed forces now </w:t>
      </w:r>
      <w:r>
        <w:rPr>
          <w:spacing w:val="-3"/>
          <w:w w:val="110"/>
        </w:rPr>
        <w:t xml:space="preserve">have </w:t>
      </w:r>
      <w:r>
        <w:rPr>
          <w:w w:val="110"/>
        </w:rPr>
        <w:t xml:space="preserve">a large range of </w:t>
      </w:r>
      <w:r>
        <w:rPr>
          <w:spacing w:val="-5"/>
          <w:w w:val="110"/>
        </w:rPr>
        <w:t xml:space="preserve">UAVs, </w:t>
      </w:r>
      <w:r>
        <w:rPr>
          <w:w w:val="110"/>
        </w:rPr>
        <w:t>right down to small drones that soldiers carry  in</w:t>
      </w:r>
      <w:r>
        <w:rPr>
          <w:spacing w:val="9"/>
          <w:w w:val="110"/>
        </w:rPr>
        <w:t xml:space="preserve"> </w:t>
      </w:r>
      <w:r>
        <w:rPr>
          <w:w w:val="110"/>
        </w:rPr>
        <w:t>their</w:t>
      </w:r>
      <w:r>
        <w:rPr>
          <w:spacing w:val="10"/>
          <w:w w:val="110"/>
        </w:rPr>
        <w:t xml:space="preserve"> </w:t>
      </w:r>
      <w:r>
        <w:rPr>
          <w:w w:val="110"/>
        </w:rPr>
        <w:t>rucksacks</w:t>
      </w:r>
      <w:r>
        <w:rPr>
          <w:spacing w:val="9"/>
          <w:w w:val="110"/>
        </w:rPr>
        <w:t xml:space="preserve"> </w:t>
      </w:r>
      <w:r>
        <w:rPr>
          <w:w w:val="110"/>
        </w:rPr>
        <w:t>and</w:t>
      </w:r>
      <w:r>
        <w:rPr>
          <w:spacing w:val="10"/>
          <w:w w:val="110"/>
        </w:rPr>
        <w:t xml:space="preserve"> </w:t>
      </w:r>
      <w:r>
        <w:rPr>
          <w:w w:val="110"/>
        </w:rPr>
        <w:t>use</w:t>
      </w:r>
      <w:r>
        <w:rPr>
          <w:spacing w:val="9"/>
          <w:w w:val="110"/>
        </w:rPr>
        <w:t xml:space="preserve"> </w:t>
      </w:r>
      <w:r>
        <w:rPr>
          <w:w w:val="110"/>
        </w:rPr>
        <w:t>to</w:t>
      </w:r>
      <w:r>
        <w:rPr>
          <w:spacing w:val="10"/>
          <w:w w:val="110"/>
        </w:rPr>
        <w:t xml:space="preserve"> </w:t>
      </w:r>
      <w:r>
        <w:rPr>
          <w:w w:val="110"/>
        </w:rPr>
        <w:t>see</w:t>
      </w:r>
      <w:r>
        <w:rPr>
          <w:spacing w:val="9"/>
          <w:w w:val="110"/>
        </w:rPr>
        <w:t xml:space="preserve"> </w:t>
      </w:r>
      <w:r>
        <w:rPr>
          <w:w w:val="110"/>
        </w:rPr>
        <w:t>what’s</w:t>
      </w:r>
      <w:r>
        <w:rPr>
          <w:spacing w:val="10"/>
          <w:w w:val="110"/>
        </w:rPr>
        <w:t xml:space="preserve"> </w:t>
      </w:r>
      <w:r>
        <w:rPr>
          <w:w w:val="110"/>
        </w:rPr>
        <w:t>round</w:t>
      </w:r>
      <w:r>
        <w:rPr>
          <w:spacing w:val="9"/>
          <w:w w:val="110"/>
        </w:rPr>
        <w:t xml:space="preserve"> </w:t>
      </w:r>
      <w:r>
        <w:rPr>
          <w:w w:val="110"/>
        </w:rPr>
        <w:t>the</w:t>
      </w:r>
      <w:r>
        <w:rPr>
          <w:spacing w:val="10"/>
          <w:w w:val="110"/>
        </w:rPr>
        <w:t xml:space="preserve"> </w:t>
      </w:r>
      <w:r>
        <w:rPr>
          <w:w w:val="110"/>
        </w:rPr>
        <w:t>next</w:t>
      </w:r>
      <w:r>
        <w:rPr>
          <w:spacing w:val="9"/>
          <w:w w:val="110"/>
        </w:rPr>
        <w:t xml:space="preserve"> </w:t>
      </w:r>
      <w:r>
        <w:rPr>
          <w:w w:val="110"/>
        </w:rPr>
        <w:t>corner.</w:t>
      </w:r>
    </w:p>
    <w:p>
      <w:pPr>
        <w:pStyle w:val="BodyText"/>
        <w:spacing w:line="204" w:lineRule="auto" w:before="107"/>
        <w:ind w:firstLine="298"/>
      </w:pPr>
      <w:r>
        <w:rPr>
          <w:w w:val="115"/>
        </w:rPr>
        <w:t xml:space="preserve">Through the 20th </w:t>
      </w:r>
      <w:r>
        <w:rPr>
          <w:spacing w:val="-3"/>
          <w:w w:val="115"/>
        </w:rPr>
        <w:t xml:space="preserve">century, </w:t>
      </w:r>
      <w:r>
        <w:rPr>
          <w:w w:val="115"/>
        </w:rPr>
        <w:t xml:space="preserve">enthusiasts built small radio-controlled model aircraft, but the </w:t>
      </w:r>
      <w:r>
        <w:rPr>
          <w:spacing w:val="-8"/>
          <w:w w:val="115"/>
        </w:rPr>
        <w:t xml:space="preserve">FAA  </w:t>
      </w:r>
      <w:r>
        <w:rPr>
          <w:w w:val="115"/>
        </w:rPr>
        <w:t xml:space="preserve">only issued its </w:t>
      </w:r>
      <w:r>
        <w:rPr>
          <w:rFonts w:ascii="Cambria" w:hAnsi="Cambria"/>
          <w:w w:val="115"/>
        </w:rPr>
        <w:t>fi</w:t>
      </w:r>
      <w:r>
        <w:rPr>
          <w:w w:val="115"/>
        </w:rPr>
        <w:t xml:space="preserve">rst commercial drone permit in 2006.  In 2010, Parrot unveiled its AR Drone, a quadcopter that could </w:t>
      </w:r>
      <w:r>
        <w:rPr>
          <w:spacing w:val="2"/>
          <w:w w:val="115"/>
        </w:rPr>
        <w:t xml:space="preserve">be </w:t>
      </w:r>
      <w:r>
        <w:rPr>
          <w:w w:val="115"/>
        </w:rPr>
        <w:t xml:space="preserve">controlled </w:t>
      </w:r>
      <w:r>
        <w:rPr>
          <w:spacing w:val="-3"/>
          <w:w w:val="115"/>
        </w:rPr>
        <w:t xml:space="preserve">by </w:t>
      </w:r>
      <w:r>
        <w:rPr>
          <w:w w:val="115"/>
        </w:rPr>
        <w:t>wi</w:t>
      </w:r>
      <w:r>
        <w:rPr>
          <w:rFonts w:ascii="Cambria" w:hAnsi="Cambria"/>
          <w:w w:val="115"/>
        </w:rPr>
        <w:t xml:space="preserve">fi </w:t>
      </w:r>
      <w:r>
        <w:rPr>
          <w:w w:val="115"/>
        </w:rPr>
        <w:t>from a smartphone, and in 2013 Amazon announced it was</w:t>
      </w:r>
      <w:r>
        <w:rPr>
          <w:spacing w:val="-30"/>
          <w:w w:val="115"/>
        </w:rPr>
        <w:t xml:space="preserve"> </w:t>
      </w:r>
      <w:r>
        <w:rPr>
          <w:w w:val="115"/>
        </w:rPr>
        <w:t xml:space="preserve">considering drones for </w:t>
      </w:r>
      <w:r>
        <w:rPr>
          <w:spacing w:val="-3"/>
          <w:w w:val="115"/>
        </w:rPr>
        <w:t xml:space="preserve">delivery. </w:t>
      </w:r>
      <w:r>
        <w:rPr>
          <w:w w:val="115"/>
        </w:rPr>
        <w:t>Interest took o</w:t>
      </w:r>
      <w:r>
        <w:rPr>
          <w:rFonts w:ascii="Cambria" w:hAnsi="Cambria"/>
          <w:w w:val="115"/>
        </w:rPr>
        <w:t xml:space="preserve">ff </w:t>
      </w:r>
      <w:r>
        <w:rPr>
          <w:w w:val="115"/>
        </w:rPr>
        <w:t xml:space="preserve">rapidly; within a couple of years our students were building drones and soon you could buy low-cost models in hobby shops. The main application in 2020 is aerial photography. There </w:t>
      </w:r>
      <w:r>
        <w:rPr>
          <w:spacing w:val="-3"/>
          <w:w w:val="115"/>
        </w:rPr>
        <w:t xml:space="preserve">have </w:t>
      </w:r>
      <w:r>
        <w:rPr>
          <w:w w:val="115"/>
        </w:rPr>
        <w:t xml:space="preserve">been both insurgent and criminal uses, though, with drones used to deliver both drugs and mobile phones to prisoners, while insurgents </w:t>
      </w:r>
      <w:r>
        <w:rPr>
          <w:spacing w:val="-3"/>
          <w:w w:val="115"/>
        </w:rPr>
        <w:t xml:space="preserve">have </w:t>
      </w:r>
      <w:r>
        <w:rPr>
          <w:rFonts w:ascii="Cambria" w:hAnsi="Cambria"/>
          <w:w w:val="115"/>
        </w:rPr>
        <w:t>fi</w:t>
      </w:r>
      <w:r>
        <w:rPr>
          <w:w w:val="115"/>
        </w:rPr>
        <w:t>tted drones with improvised explosive devices for use as</w:t>
      </w:r>
      <w:r>
        <w:rPr>
          <w:spacing w:val="15"/>
          <w:w w:val="115"/>
        </w:rPr>
        <w:t xml:space="preserve"> </w:t>
      </w:r>
      <w:r>
        <w:rPr>
          <w:w w:val="115"/>
        </w:rPr>
        <w:t>weapons.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Self-driving</w:t>
      </w:r>
      <w:r>
        <w:rPr>
          <w:spacing w:val="11"/>
          <w:w w:val="125"/>
        </w:rPr>
        <w:t xml:space="preserve"> </w:t>
      </w:r>
      <w:r>
        <w:rPr>
          <w:w w:val="125"/>
        </w:rPr>
        <w:t>cars</w:t>
      </w:r>
    </w:p>
    <w:p>
      <w:pPr>
        <w:pStyle w:val="BodyText"/>
        <w:spacing w:line="204" w:lineRule="auto" w:before="201"/>
      </w:pPr>
      <w:r>
        <w:rPr>
          <w:w w:val="115"/>
        </w:rPr>
        <w:t xml:space="preserve">Most of the recent surge in interest though has been in self-driving cars </w:t>
      </w:r>
      <w:r>
        <w:rPr>
          <w:spacing w:val="-4"/>
          <w:w w:val="115"/>
        </w:rPr>
        <w:t xml:space="preserve">and </w:t>
      </w:r>
      <w:r>
        <w:rPr>
          <w:w w:val="115"/>
        </w:rPr>
        <w:t xml:space="preserve">trucks. In 2004, faced with mounting combat losses to improvised </w:t>
      </w:r>
      <w:r>
        <w:rPr>
          <w:spacing w:val="-3"/>
          <w:w w:val="115"/>
        </w:rPr>
        <w:t xml:space="preserve">explosive </w:t>
      </w:r>
      <w:r>
        <w:rPr>
          <w:w w:val="115"/>
        </w:rPr>
        <w:t xml:space="preserve">devices in Afghanistan and Iraq, </w:t>
      </w:r>
      <w:r>
        <w:rPr>
          <w:spacing w:val="-5"/>
          <w:w w:val="115"/>
        </w:rPr>
        <w:t xml:space="preserve">DARPA </w:t>
      </w:r>
      <w:r>
        <w:rPr>
          <w:w w:val="115"/>
        </w:rPr>
        <w:t>decided to push the development of self-driving vehicles, and announced a competition with a million-dollar prize for</w:t>
      </w:r>
      <w:r>
        <w:rPr>
          <w:spacing w:val="-16"/>
          <w:w w:val="115"/>
        </w:rPr>
        <w:t xml:space="preserve"> </w:t>
      </w:r>
      <w:r>
        <w:rPr>
          <w:w w:val="115"/>
        </w:rPr>
        <w:t>whoever</w:t>
      </w:r>
      <w:r>
        <w:rPr>
          <w:spacing w:val="-15"/>
          <w:w w:val="115"/>
        </w:rPr>
        <w:t xml:space="preserve"> </w:t>
      </w:r>
      <w:r>
        <w:rPr>
          <w:w w:val="115"/>
        </w:rPr>
        <w:t>built</w:t>
      </w:r>
      <w:r>
        <w:rPr>
          <w:spacing w:val="-15"/>
          <w:w w:val="115"/>
        </w:rPr>
        <w:t xml:space="preserve"> </w:t>
      </w:r>
      <w:r>
        <w:rPr>
          <w:w w:val="115"/>
        </w:rPr>
        <w:t>one</w:t>
      </w:r>
      <w:r>
        <w:rPr>
          <w:spacing w:val="-16"/>
          <w:w w:val="115"/>
        </w:rPr>
        <w:t xml:space="preserve"> </w:t>
      </w:r>
      <w:r>
        <w:rPr>
          <w:w w:val="115"/>
        </w:rPr>
        <w:t>that</w:t>
      </w:r>
      <w:r>
        <w:rPr>
          <w:spacing w:val="-15"/>
          <w:w w:val="115"/>
        </w:rPr>
        <w:t xml:space="preserve"> </w:t>
      </w:r>
      <w:r>
        <w:rPr>
          <w:w w:val="115"/>
        </w:rPr>
        <w:t>could</w:t>
      </w:r>
      <w:r>
        <w:rPr>
          <w:spacing w:val="-15"/>
          <w:w w:val="115"/>
        </w:rPr>
        <w:t xml:space="preserve"> </w:t>
      </w:r>
      <w:r>
        <w:rPr>
          <w:w w:val="115"/>
        </w:rPr>
        <w:t>cross</w:t>
      </w:r>
      <w:r>
        <w:rPr>
          <w:spacing w:val="-16"/>
          <w:w w:val="115"/>
        </w:rPr>
        <w:t xml:space="preserve"> </w:t>
      </w:r>
      <w:r>
        <w:rPr>
          <w:w w:val="115"/>
        </w:rPr>
        <w:t>149</w:t>
      </w:r>
      <w:r>
        <w:rPr>
          <w:spacing w:val="-15"/>
          <w:w w:val="115"/>
        </w:rPr>
        <w:t xml:space="preserve"> </w:t>
      </w:r>
      <w:r>
        <w:rPr>
          <w:w w:val="115"/>
        </w:rPr>
        <w:t>miles</w:t>
      </w:r>
      <w:r>
        <w:rPr>
          <w:spacing w:val="-15"/>
          <w:w w:val="115"/>
        </w:rPr>
        <w:t xml:space="preserve"> </w:t>
      </w:r>
      <w:r>
        <w:rPr>
          <w:w w:val="115"/>
        </w:rPr>
        <w:t>of</w:t>
      </w:r>
      <w:r>
        <w:rPr>
          <w:spacing w:val="-16"/>
          <w:w w:val="115"/>
        </w:rPr>
        <w:t xml:space="preserve"> </w:t>
      </w:r>
      <w:r>
        <w:rPr>
          <w:w w:val="115"/>
        </w:rPr>
        <w:t>the</w:t>
      </w:r>
      <w:r>
        <w:rPr>
          <w:spacing w:val="-15"/>
          <w:w w:val="115"/>
        </w:rPr>
        <w:t xml:space="preserve"> </w:t>
      </w:r>
      <w:r>
        <w:rPr>
          <w:w w:val="115"/>
        </w:rPr>
        <w:t>Mojave</w:t>
      </w:r>
      <w:r>
        <w:rPr>
          <w:spacing w:val="-15"/>
          <w:w w:val="115"/>
        </w:rPr>
        <w:t xml:space="preserve"> </w:t>
      </w:r>
      <w:r>
        <w:rPr>
          <w:w w:val="115"/>
        </w:rPr>
        <w:t>desert</w:t>
      </w:r>
      <w:r>
        <w:rPr>
          <w:spacing w:val="-16"/>
          <w:w w:val="115"/>
        </w:rPr>
        <w:t xml:space="preserve"> </w:t>
      </w:r>
      <w:r>
        <w:rPr>
          <w:w w:val="115"/>
        </w:rPr>
        <w:t>the</w:t>
      </w:r>
      <w:r>
        <w:rPr>
          <w:spacing w:val="-15"/>
          <w:w w:val="115"/>
        </w:rPr>
        <w:t xml:space="preserve"> </w:t>
      </w:r>
      <w:r>
        <w:rPr>
          <w:w w:val="115"/>
        </w:rPr>
        <w:t>fastest. The</w:t>
      </w:r>
      <w:r>
        <w:rPr>
          <w:spacing w:val="-28"/>
          <w:w w:val="115"/>
        </w:rPr>
        <w:t xml:space="preserve"> </w:t>
      </w:r>
      <w:r>
        <w:rPr>
          <w:w w:val="115"/>
        </w:rPr>
        <w:t>prize</w:t>
      </w:r>
      <w:r>
        <w:rPr>
          <w:spacing w:val="-27"/>
          <w:w w:val="115"/>
        </w:rPr>
        <w:t xml:space="preserve"> </w:t>
      </w:r>
      <w:r>
        <w:rPr>
          <w:spacing w:val="-3"/>
          <w:w w:val="115"/>
        </w:rPr>
        <w:t>went</w:t>
      </w:r>
      <w:r>
        <w:rPr>
          <w:spacing w:val="-26"/>
          <w:w w:val="115"/>
        </w:rPr>
        <w:t xml:space="preserve"> </w:t>
      </w:r>
      <w:r>
        <w:rPr>
          <w:w w:val="115"/>
        </w:rPr>
        <w:t>unclaimed</w:t>
      </w:r>
      <w:r>
        <w:rPr>
          <w:spacing w:val="-28"/>
          <w:w w:val="115"/>
        </w:rPr>
        <w:t xml:space="preserve"> </w:t>
      </w:r>
      <w:r>
        <w:rPr>
          <w:w w:val="115"/>
        </w:rPr>
        <w:t>as</w:t>
      </w:r>
      <w:r>
        <w:rPr>
          <w:spacing w:val="-27"/>
          <w:w w:val="115"/>
        </w:rPr>
        <w:t xml:space="preserve"> </w:t>
      </w:r>
      <w:r>
        <w:rPr>
          <w:w w:val="115"/>
        </w:rPr>
        <w:t>no</w:t>
      </w:r>
      <w:r>
        <w:rPr>
          <w:spacing w:val="-26"/>
          <w:w w:val="115"/>
        </w:rPr>
        <w:t xml:space="preserve"> </w:t>
      </w:r>
      <w:r>
        <w:rPr>
          <w:w w:val="115"/>
        </w:rPr>
        <w:t>vehicle</w:t>
      </w:r>
      <w:r>
        <w:rPr>
          <w:spacing w:val="-28"/>
          <w:w w:val="115"/>
        </w:rPr>
        <w:t xml:space="preserve"> </w:t>
      </w:r>
      <w:r>
        <w:rPr>
          <w:rFonts w:ascii="Cambria" w:hAnsi="Cambria"/>
          <w:w w:val="115"/>
        </w:rPr>
        <w:t>fi</w:t>
      </w:r>
      <w:r>
        <w:rPr>
          <w:w w:val="115"/>
        </w:rPr>
        <w:t>nished</w:t>
      </w:r>
      <w:r>
        <w:rPr>
          <w:spacing w:val="-27"/>
          <w:w w:val="115"/>
        </w:rPr>
        <w:t xml:space="preserve"> </w:t>
      </w:r>
      <w:r>
        <w:rPr>
          <w:w w:val="115"/>
        </w:rPr>
        <w:t>the</w:t>
      </w:r>
      <w:r>
        <w:rPr>
          <w:spacing w:val="-26"/>
          <w:w w:val="115"/>
        </w:rPr>
        <w:t xml:space="preserve"> </w:t>
      </w:r>
      <w:r>
        <w:rPr>
          <w:w w:val="115"/>
        </w:rPr>
        <w:t>course,</w:t>
      </w:r>
      <w:r>
        <w:rPr>
          <w:spacing w:val="-25"/>
          <w:w w:val="115"/>
        </w:rPr>
        <w:t xml:space="preserve"> </w:t>
      </w:r>
      <w:r>
        <w:rPr>
          <w:w w:val="115"/>
        </w:rPr>
        <w:t>but</w:t>
      </w:r>
      <w:r>
        <w:rPr>
          <w:spacing w:val="-27"/>
          <w:w w:val="115"/>
        </w:rPr>
        <w:t xml:space="preserve"> </w:t>
      </w:r>
      <w:r>
        <w:rPr>
          <w:w w:val="115"/>
        </w:rPr>
        <w:t>the</w:t>
      </w:r>
      <w:r>
        <w:rPr>
          <w:spacing w:val="-26"/>
          <w:w w:val="115"/>
        </w:rPr>
        <w:t xml:space="preserve"> </w:t>
      </w:r>
      <w:r>
        <w:rPr>
          <w:w w:val="115"/>
        </w:rPr>
        <w:t>following</w:t>
      </w:r>
      <w:r>
        <w:rPr>
          <w:spacing w:val="-27"/>
          <w:w w:val="115"/>
        </w:rPr>
        <w:t xml:space="preserve"> </w:t>
      </w:r>
      <w:r>
        <w:rPr>
          <w:w w:val="115"/>
        </w:rPr>
        <w:t xml:space="preserve">year a team from Stanford led </w:t>
      </w:r>
      <w:r>
        <w:rPr>
          <w:spacing w:val="-3"/>
          <w:w w:val="115"/>
        </w:rPr>
        <w:t xml:space="preserve">by </w:t>
      </w:r>
      <w:r>
        <w:rPr>
          <w:w w:val="115"/>
        </w:rPr>
        <w:t xml:space="preserve">the roboticist Sebastian Thrun collected the prize, now </w:t>
      </w:r>
      <w:r>
        <w:rPr>
          <w:spacing w:val="-4"/>
          <w:w w:val="115"/>
        </w:rPr>
        <w:t xml:space="preserve">two </w:t>
      </w:r>
      <w:r>
        <w:rPr>
          <w:w w:val="115"/>
        </w:rPr>
        <w:t xml:space="preserve">million. His robot, </w:t>
      </w:r>
      <w:r>
        <w:rPr>
          <w:spacing w:val="-3"/>
          <w:w w:val="115"/>
        </w:rPr>
        <w:t xml:space="preserve">Stanley, </w:t>
      </w:r>
      <w:r>
        <w:rPr>
          <w:w w:val="115"/>
        </w:rPr>
        <w:t>used machine learning and probabilistic reasoning</w:t>
      </w:r>
      <w:r>
        <w:rPr>
          <w:spacing w:val="-19"/>
          <w:w w:val="115"/>
        </w:rPr>
        <w:t xml:space="preserve"> </w:t>
      </w:r>
      <w:r>
        <w:rPr>
          <w:w w:val="115"/>
        </w:rPr>
        <w:t>to</w:t>
      </w:r>
      <w:r>
        <w:rPr>
          <w:spacing w:val="-19"/>
          <w:w w:val="115"/>
        </w:rPr>
        <w:t xml:space="preserve"> </w:t>
      </w:r>
      <w:r>
        <w:rPr>
          <w:w w:val="115"/>
        </w:rPr>
        <w:t>cope</w:t>
      </w:r>
      <w:r>
        <w:rPr>
          <w:spacing w:val="-19"/>
          <w:w w:val="115"/>
        </w:rPr>
        <w:t xml:space="preserve"> </w:t>
      </w:r>
      <w:r>
        <w:rPr>
          <w:w w:val="115"/>
        </w:rPr>
        <w:t>with</w:t>
      </w:r>
      <w:r>
        <w:rPr>
          <w:spacing w:val="-19"/>
          <w:w w:val="115"/>
        </w:rPr>
        <w:t xml:space="preserve"> </w:t>
      </w:r>
      <w:r>
        <w:rPr>
          <w:w w:val="115"/>
        </w:rPr>
        <w:t>terrain</w:t>
      </w:r>
      <w:r>
        <w:rPr>
          <w:spacing w:val="-19"/>
          <w:w w:val="115"/>
        </w:rPr>
        <w:t xml:space="preserve"> </w:t>
      </w:r>
      <w:r>
        <w:rPr>
          <w:w w:val="115"/>
        </w:rPr>
        <w:t>perception,</w:t>
      </w:r>
      <w:r>
        <w:rPr>
          <w:spacing w:val="-17"/>
          <w:w w:val="115"/>
        </w:rPr>
        <w:t xml:space="preserve"> </w:t>
      </w:r>
      <w:r>
        <w:rPr>
          <w:w w:val="115"/>
        </w:rPr>
        <w:t>collision</w:t>
      </w:r>
      <w:r>
        <w:rPr>
          <w:spacing w:val="-19"/>
          <w:w w:val="115"/>
        </w:rPr>
        <w:t xml:space="preserve"> </w:t>
      </w:r>
      <w:r>
        <w:rPr>
          <w:w w:val="115"/>
        </w:rPr>
        <w:t>avoidance,</w:t>
      </w:r>
      <w:r>
        <w:rPr>
          <w:spacing w:val="-17"/>
          <w:w w:val="115"/>
        </w:rPr>
        <w:t xml:space="preserve"> </w:t>
      </w:r>
      <w:r>
        <w:rPr>
          <w:w w:val="115"/>
        </w:rPr>
        <w:t>and</w:t>
      </w:r>
      <w:r>
        <w:rPr>
          <w:spacing w:val="-19"/>
          <w:w w:val="115"/>
        </w:rPr>
        <w:t xml:space="preserve"> </w:t>
      </w:r>
      <w:r>
        <w:rPr>
          <w:w w:val="115"/>
        </w:rPr>
        <w:t>stable</w:t>
      </w:r>
      <w:r>
        <w:rPr>
          <w:spacing w:val="-19"/>
          <w:w w:val="115"/>
        </w:rPr>
        <w:t xml:space="preserve"> </w:t>
      </w:r>
      <w:r>
        <w:rPr>
          <w:w w:val="115"/>
        </w:rPr>
        <w:t xml:space="preserve">vehicle control on slippery and rugged terrain [1887]. This built on robotics research going back to the 1980s, </w:t>
      </w:r>
      <w:r>
        <w:rPr>
          <w:spacing w:val="-3"/>
          <w:w w:val="115"/>
        </w:rPr>
        <w:t xml:space="preserve">much </w:t>
      </w:r>
      <w:r>
        <w:rPr>
          <w:w w:val="115"/>
        </w:rPr>
        <w:t xml:space="preserve">of which </w:t>
      </w:r>
      <w:r>
        <w:rPr>
          <w:spacing w:val="-5"/>
          <w:w w:val="115"/>
        </w:rPr>
        <w:t xml:space="preserve">DARPA </w:t>
      </w:r>
      <w:r>
        <w:rPr>
          <w:w w:val="115"/>
        </w:rPr>
        <w:t xml:space="preserve">had also funded. Their next challenge in 2007 </w:t>
      </w:r>
      <w:r>
        <w:rPr>
          <w:spacing w:val="-3"/>
          <w:w w:val="115"/>
        </w:rPr>
        <w:t xml:space="preserve">moved </w:t>
      </w:r>
      <w:r>
        <w:rPr>
          <w:w w:val="115"/>
        </w:rPr>
        <w:t xml:space="preserve">from the desert to a simulated urban </w:t>
      </w:r>
      <w:r>
        <w:rPr>
          <w:spacing w:val="-2"/>
          <w:w w:val="115"/>
        </w:rPr>
        <w:t xml:space="preserve">environment; </w:t>
      </w:r>
      <w:r>
        <w:rPr>
          <w:w w:val="115"/>
        </w:rPr>
        <w:t xml:space="preserve">competitors had to detect and </w:t>
      </w:r>
      <w:r>
        <w:rPr>
          <w:spacing w:val="-3"/>
          <w:w w:val="115"/>
        </w:rPr>
        <w:t xml:space="preserve">avoid </w:t>
      </w:r>
      <w:r>
        <w:rPr>
          <w:w w:val="115"/>
        </w:rPr>
        <w:t>other vehicles, and obey the rules of the road. This bootstrapped a research community and the technology started to improve</w:t>
      </w:r>
      <w:r>
        <w:rPr>
          <w:spacing w:val="5"/>
          <w:w w:val="115"/>
        </w:rPr>
        <w:t xml:space="preserve"> </w:t>
      </w:r>
      <w:r>
        <w:rPr>
          <w:spacing w:val="-3"/>
          <w:w w:val="115"/>
        </w:rPr>
        <w:t>quickly.</w:t>
      </w:r>
    </w:p>
    <w:p>
      <w:pPr>
        <w:pStyle w:val="BodyText"/>
        <w:spacing w:line="204" w:lineRule="auto" w:before="114"/>
        <w:ind w:firstLine="298"/>
      </w:pPr>
      <w:r>
        <w:rPr>
          <w:w w:val="115"/>
        </w:rPr>
        <w:t>Previously,</w:t>
      </w:r>
      <w:r>
        <w:rPr>
          <w:spacing w:val="-14"/>
          <w:w w:val="115"/>
        </w:rPr>
        <w:t xml:space="preserve"> </w:t>
      </w:r>
      <w:r>
        <w:rPr>
          <w:w w:val="115"/>
        </w:rPr>
        <w:t>carmakers</w:t>
      </w:r>
      <w:r>
        <w:rPr>
          <w:spacing w:val="-17"/>
          <w:w w:val="115"/>
        </w:rPr>
        <w:t xml:space="preserve"> </w:t>
      </w:r>
      <w:r>
        <w:rPr>
          <w:w w:val="115"/>
        </w:rPr>
        <w:t>had</w:t>
      </w:r>
      <w:r>
        <w:rPr>
          <w:spacing w:val="-16"/>
          <w:w w:val="115"/>
        </w:rPr>
        <w:t xml:space="preserve"> </w:t>
      </w:r>
      <w:r>
        <w:rPr>
          <w:w w:val="115"/>
        </w:rPr>
        <w:t>been</w:t>
      </w:r>
      <w:r>
        <w:rPr>
          <w:spacing w:val="-17"/>
          <w:w w:val="115"/>
        </w:rPr>
        <w:t xml:space="preserve"> </w:t>
      </w:r>
      <w:r>
        <w:rPr>
          <w:w w:val="115"/>
        </w:rPr>
        <w:t>steadily</w:t>
      </w:r>
      <w:r>
        <w:rPr>
          <w:spacing w:val="-17"/>
          <w:w w:val="115"/>
        </w:rPr>
        <w:t xml:space="preserve"> </w:t>
      </w:r>
      <w:r>
        <w:rPr>
          <w:w w:val="115"/>
        </w:rPr>
        <w:t>adding</w:t>
      </w:r>
      <w:r>
        <w:rPr>
          <w:spacing w:val="-16"/>
          <w:w w:val="115"/>
        </w:rPr>
        <w:t xml:space="preserve"> </w:t>
      </w:r>
      <w:r>
        <w:rPr>
          <w:w w:val="115"/>
        </w:rPr>
        <w:t>assistive</w:t>
      </w:r>
      <w:r>
        <w:rPr>
          <w:spacing w:val="-16"/>
          <w:w w:val="115"/>
        </w:rPr>
        <w:t xml:space="preserve"> </w:t>
      </w:r>
      <w:r>
        <w:rPr>
          <w:spacing w:val="-3"/>
          <w:w w:val="115"/>
        </w:rPr>
        <w:t>technology,</w:t>
      </w:r>
      <w:r>
        <w:rPr>
          <w:spacing w:val="-13"/>
          <w:w w:val="115"/>
        </w:rPr>
        <w:t xml:space="preserve"> </w:t>
      </w:r>
      <w:r>
        <w:rPr>
          <w:w w:val="115"/>
        </w:rPr>
        <w:t>starting with</w:t>
      </w:r>
      <w:r>
        <w:rPr>
          <w:spacing w:val="-16"/>
          <w:w w:val="115"/>
        </w:rPr>
        <w:t xml:space="preserve"> </w:t>
      </w:r>
      <w:r>
        <w:rPr>
          <w:w w:val="115"/>
        </w:rPr>
        <w:t>antilock</w:t>
      </w:r>
      <w:r>
        <w:rPr>
          <w:spacing w:val="-15"/>
          <w:w w:val="115"/>
        </w:rPr>
        <w:t xml:space="preserve"> </w:t>
      </w:r>
      <w:r>
        <w:rPr>
          <w:w w:val="115"/>
        </w:rPr>
        <w:t>braking</w:t>
      </w:r>
      <w:r>
        <w:rPr>
          <w:spacing w:val="-15"/>
          <w:w w:val="115"/>
        </w:rPr>
        <w:t xml:space="preserve"> </w:t>
      </w:r>
      <w:r>
        <w:rPr>
          <w:w w:val="115"/>
        </w:rPr>
        <w:t>systems</w:t>
      </w:r>
      <w:r>
        <w:rPr>
          <w:spacing w:val="-15"/>
          <w:w w:val="115"/>
        </w:rPr>
        <w:t xml:space="preserve"> </w:t>
      </w:r>
      <w:r>
        <w:rPr>
          <w:w w:val="115"/>
        </w:rPr>
        <w:t>(ABS)</w:t>
      </w:r>
      <w:r>
        <w:rPr>
          <w:spacing w:val="-15"/>
          <w:w w:val="115"/>
        </w:rPr>
        <w:t xml:space="preserve"> </w:t>
      </w:r>
      <w:r>
        <w:rPr>
          <w:w w:val="115"/>
        </w:rPr>
        <w:t>in</w:t>
      </w:r>
      <w:r>
        <w:rPr>
          <w:spacing w:val="-15"/>
          <w:w w:val="115"/>
        </w:rPr>
        <w:t xml:space="preserve"> </w:t>
      </w:r>
      <w:r>
        <w:rPr>
          <w:w w:val="115"/>
        </w:rPr>
        <w:t>the</w:t>
      </w:r>
      <w:r>
        <w:rPr>
          <w:spacing w:val="-15"/>
          <w:w w:val="115"/>
        </w:rPr>
        <w:t xml:space="preserve"> </w:t>
      </w:r>
      <w:r>
        <w:rPr>
          <w:w w:val="115"/>
        </w:rPr>
        <w:t>last</w:t>
      </w:r>
      <w:r>
        <w:rPr>
          <w:spacing w:val="-15"/>
          <w:w w:val="115"/>
        </w:rPr>
        <w:t xml:space="preserve"> </w:t>
      </w:r>
      <w:r>
        <w:rPr>
          <w:w w:val="115"/>
        </w:rPr>
        <w:t>century</w:t>
      </w:r>
      <w:r>
        <w:rPr>
          <w:spacing w:val="-15"/>
          <w:w w:val="115"/>
        </w:rPr>
        <w:t xml:space="preserve"> </w:t>
      </w:r>
      <w:r>
        <w:rPr>
          <w:w w:val="115"/>
        </w:rPr>
        <w:t>and</w:t>
      </w:r>
      <w:r>
        <w:rPr>
          <w:spacing w:val="-15"/>
          <w:w w:val="115"/>
        </w:rPr>
        <w:t xml:space="preserve"> </w:t>
      </w:r>
      <w:r>
        <w:rPr>
          <w:w w:val="115"/>
        </w:rPr>
        <w:t>progressing</w:t>
      </w:r>
      <w:r>
        <w:rPr>
          <w:spacing w:val="-15"/>
          <w:w w:val="115"/>
        </w:rPr>
        <w:t xml:space="preserve"> </w:t>
      </w:r>
      <w:r>
        <w:rPr>
          <w:w w:val="115"/>
        </w:rPr>
        <w:t>through adaptive cruise control (ACC), which I described in section 23.4.1, automatic emergency braking (AEB) and lane keeping assist (LKA). The industry vision was</w:t>
      </w:r>
      <w:r>
        <w:rPr>
          <w:spacing w:val="-7"/>
          <w:w w:val="115"/>
        </w:rPr>
        <w:t xml:space="preserve"> </w:t>
      </w:r>
      <w:r>
        <w:rPr>
          <w:w w:val="115"/>
        </w:rPr>
        <w:t>that</w:t>
      </w:r>
      <w:r>
        <w:rPr>
          <w:spacing w:val="-7"/>
          <w:w w:val="115"/>
        </w:rPr>
        <w:t xml:space="preserve"> </w:t>
      </w:r>
      <w:r>
        <w:rPr>
          <w:w w:val="115"/>
        </w:rPr>
        <w:t>these</w:t>
      </w:r>
      <w:r>
        <w:rPr>
          <w:spacing w:val="-6"/>
          <w:w w:val="115"/>
        </w:rPr>
        <w:t xml:space="preserve"> </w:t>
      </w:r>
      <w:r>
        <w:rPr>
          <w:w w:val="115"/>
        </w:rPr>
        <w:t>would</w:t>
      </w:r>
      <w:r>
        <w:rPr>
          <w:spacing w:val="-7"/>
          <w:w w:val="115"/>
        </w:rPr>
        <w:t xml:space="preserve"> </w:t>
      </w:r>
      <w:r>
        <w:rPr>
          <w:w w:val="115"/>
        </w:rPr>
        <w:t>eventually</w:t>
      </w:r>
      <w:r>
        <w:rPr>
          <w:spacing w:val="-6"/>
          <w:w w:val="115"/>
        </w:rPr>
        <w:t xml:space="preserve"> </w:t>
      </w:r>
      <w:r>
        <w:rPr>
          <w:w w:val="115"/>
        </w:rPr>
        <w:t>come</w:t>
      </w:r>
      <w:r>
        <w:rPr>
          <w:spacing w:val="-7"/>
          <w:w w:val="115"/>
        </w:rPr>
        <w:t xml:space="preserve"> </w:t>
      </w:r>
      <w:r>
        <w:rPr>
          <w:w w:val="115"/>
        </w:rPr>
        <w:t>together</w:t>
      </w:r>
      <w:r>
        <w:rPr>
          <w:spacing w:val="-6"/>
          <w:w w:val="115"/>
        </w:rPr>
        <w:t xml:space="preserve"> </w:t>
      </w:r>
      <w:r>
        <w:rPr>
          <w:w w:val="115"/>
        </w:rPr>
        <w:t>into</w:t>
      </w:r>
      <w:r>
        <w:rPr>
          <w:spacing w:val="-7"/>
          <w:w w:val="115"/>
        </w:rPr>
        <w:t xml:space="preserve"> </w:t>
      </w:r>
      <w:r>
        <w:rPr>
          <w:w w:val="115"/>
        </w:rPr>
        <w:t>a</w:t>
      </w:r>
      <w:r>
        <w:rPr>
          <w:spacing w:val="-6"/>
          <w:w w:val="115"/>
        </w:rPr>
        <w:t xml:space="preserve"> </w:t>
      </w:r>
      <w:r>
        <w:rPr>
          <w:w w:val="115"/>
        </w:rPr>
        <w:t>full</w:t>
      </w:r>
      <w:r>
        <w:rPr>
          <w:spacing w:val="-7"/>
          <w:w w:val="115"/>
        </w:rPr>
        <w:t xml:space="preserve"> </w:t>
      </w:r>
      <w:r>
        <w:rPr>
          <w:w w:val="115"/>
        </w:rPr>
        <w:t>autopilot.</w:t>
      </w:r>
      <w:r>
        <w:rPr>
          <w:spacing w:val="20"/>
          <w:w w:val="115"/>
        </w:rPr>
        <w:t xml:space="preserve"> </w:t>
      </w:r>
      <w:r>
        <w:rPr>
          <w:w w:val="115"/>
        </w:rPr>
        <w:t>Inspired</w:t>
      </w:r>
      <w:r>
        <w:rPr>
          <w:spacing w:val="-6"/>
          <w:w w:val="115"/>
        </w:rPr>
        <w:t xml:space="preserve"> </w:t>
      </w:r>
      <w:r>
        <w:rPr>
          <w:spacing w:val="-3"/>
          <w:w w:val="115"/>
        </w:rPr>
        <w:t xml:space="preserve">by </w:t>
      </w:r>
      <w:r>
        <w:rPr>
          <w:w w:val="115"/>
        </w:rPr>
        <w:t>the</w:t>
      </w:r>
      <w:r>
        <w:rPr>
          <w:spacing w:val="-13"/>
          <w:w w:val="115"/>
        </w:rPr>
        <w:t xml:space="preserve"> </w:t>
      </w:r>
      <w:r>
        <w:rPr>
          <w:spacing w:val="-5"/>
          <w:w w:val="115"/>
        </w:rPr>
        <w:t>DARPA</w:t>
      </w:r>
      <w:r>
        <w:rPr>
          <w:spacing w:val="-13"/>
          <w:w w:val="115"/>
        </w:rPr>
        <w:t xml:space="preserve"> </w:t>
      </w:r>
      <w:r>
        <w:rPr>
          <w:w w:val="115"/>
        </w:rPr>
        <w:t>challenges,</w:t>
      </w:r>
      <w:r>
        <w:rPr>
          <w:spacing w:val="-8"/>
          <w:w w:val="115"/>
        </w:rPr>
        <w:t xml:space="preserve"> </w:t>
      </w:r>
      <w:r>
        <w:rPr>
          <w:w w:val="115"/>
        </w:rPr>
        <w:t>Google</w:t>
      </w:r>
      <w:r>
        <w:rPr>
          <w:spacing w:val="-12"/>
          <w:w w:val="115"/>
        </w:rPr>
        <w:t xml:space="preserve"> </w:t>
      </w:r>
      <w:r>
        <w:rPr>
          <w:w w:val="115"/>
        </w:rPr>
        <w:t>hired</w:t>
      </w:r>
      <w:r>
        <w:rPr>
          <w:spacing w:val="-11"/>
          <w:w w:val="115"/>
        </w:rPr>
        <w:t xml:space="preserve"> </w:t>
      </w:r>
      <w:r>
        <w:rPr>
          <w:w w:val="115"/>
        </w:rPr>
        <w:t>Sebastian</w:t>
      </w:r>
      <w:r>
        <w:rPr>
          <w:spacing w:val="-13"/>
          <w:w w:val="115"/>
        </w:rPr>
        <w:t xml:space="preserve"> </w:t>
      </w:r>
      <w:r>
        <w:rPr>
          <w:w w:val="115"/>
        </w:rPr>
        <w:t>Thrun</w:t>
      </w:r>
      <w:r>
        <w:rPr>
          <w:spacing w:val="-12"/>
          <w:w w:val="115"/>
        </w:rPr>
        <w:t xml:space="preserve"> </w:t>
      </w:r>
      <w:r>
        <w:rPr>
          <w:w w:val="115"/>
        </w:rPr>
        <w:t>to</w:t>
      </w:r>
      <w:r>
        <w:rPr>
          <w:spacing w:val="-12"/>
          <w:w w:val="115"/>
        </w:rPr>
        <w:t xml:space="preserve"> </w:t>
      </w:r>
      <w:r>
        <w:rPr>
          <w:w w:val="115"/>
        </w:rPr>
        <w:t>lead</w:t>
      </w:r>
      <w:r>
        <w:rPr>
          <w:spacing w:val="-13"/>
          <w:w w:val="115"/>
        </w:rPr>
        <w:t xml:space="preserve"> </w:t>
      </w:r>
      <w:r>
        <w:rPr>
          <w:w w:val="115"/>
        </w:rPr>
        <w:t>Project</w:t>
      </w:r>
      <w:r>
        <w:rPr>
          <w:spacing w:val="-12"/>
          <w:w w:val="115"/>
        </w:rPr>
        <w:t xml:space="preserve"> </w:t>
      </w:r>
      <w:r>
        <w:rPr>
          <w:w w:val="115"/>
        </w:rPr>
        <w:t>Chau</w:t>
      </w:r>
      <w:r>
        <w:rPr>
          <w:rFonts w:ascii="Cambria" w:hAnsi="Cambria"/>
          <w:w w:val="115"/>
        </w:rPr>
        <w:t>ff</w:t>
      </w:r>
      <w:r>
        <w:rPr>
          <w:w w:val="115"/>
        </w:rPr>
        <w:t xml:space="preserve">eur in 2009 with a goal of building a fully self-driving car. This was announced </w:t>
      </w:r>
      <w:r>
        <w:rPr>
          <w:spacing w:val="-7"/>
          <w:w w:val="115"/>
        </w:rPr>
        <w:t xml:space="preserve">in </w:t>
      </w:r>
      <w:r>
        <w:rPr>
          <w:w w:val="115"/>
        </w:rPr>
        <w:t xml:space="preserve">2010, stimulating a market race involving both the tech and auto industries. </w:t>
      </w:r>
      <w:r>
        <w:rPr>
          <w:spacing w:val="-4"/>
          <w:w w:val="115"/>
        </w:rPr>
        <w:t xml:space="preserve">Tesla </w:t>
      </w:r>
      <w:r>
        <w:rPr>
          <w:w w:val="115"/>
        </w:rPr>
        <w:t xml:space="preserve">was the </w:t>
      </w:r>
      <w:r>
        <w:rPr>
          <w:rFonts w:ascii="Cambria" w:hAnsi="Cambria"/>
          <w:w w:val="115"/>
        </w:rPr>
        <w:t>fi</w:t>
      </w:r>
      <w:r>
        <w:rPr>
          <w:w w:val="115"/>
        </w:rPr>
        <w:t xml:space="preserve">rst to </w:t>
      </w:r>
      <w:r>
        <w:rPr>
          <w:rFonts w:ascii="Cambria" w:hAnsi="Cambria"/>
          <w:w w:val="115"/>
        </w:rPr>
        <w:t>fi</w:t>
      </w:r>
      <w:r>
        <w:rPr>
          <w:w w:val="115"/>
        </w:rPr>
        <w:t xml:space="preserve">eld a product in 2014, when its </w:t>
      </w:r>
      <w:r>
        <w:rPr/>
        <w:t xml:space="preserve">‘Autopilot’ </w:t>
      </w:r>
      <w:r>
        <w:rPr>
          <w:w w:val="115"/>
        </w:rPr>
        <w:t>software was launched as an over-the-air upgrade that could take control on the</w:t>
      </w:r>
      <w:r>
        <w:rPr>
          <w:spacing w:val="-33"/>
          <w:w w:val="115"/>
        </w:rPr>
        <w:t xml:space="preserve"> </w:t>
      </w:r>
      <w:r>
        <w:rPr>
          <w:w w:val="115"/>
        </w:rPr>
        <w:t>freeway or in stop-start tra</w:t>
      </w:r>
      <w:r>
        <w:rPr>
          <w:rFonts w:ascii="Cambria" w:hAnsi="Cambria"/>
          <w:w w:val="115"/>
        </w:rPr>
        <w:t>ffi</w:t>
      </w:r>
      <w:r>
        <w:rPr>
          <w:w w:val="115"/>
        </w:rPr>
        <w:t xml:space="preserve">c. There was already a hype cycle underway for machine learning, which </w:t>
      </w:r>
      <w:r>
        <w:rPr/>
        <w:t xml:space="preserve">I’ll </w:t>
      </w:r>
      <w:r>
        <w:rPr>
          <w:w w:val="115"/>
        </w:rPr>
        <w:t>discuss in the next section, and self-driving cars hitched</w:t>
      </w:r>
      <w:r>
        <w:rPr>
          <w:spacing w:val="-4"/>
          <w:w w:val="115"/>
        </w:rPr>
        <w:t xml:space="preserve"> </w:t>
      </w:r>
      <w:r>
        <w:rPr>
          <w:w w:val="115"/>
        </w:rPr>
        <w:t>a</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 xml:space="preserve">ride. </w:t>
      </w:r>
      <w:r>
        <w:rPr>
          <w:spacing w:val="-3"/>
          <w:w w:val="105"/>
        </w:rPr>
        <w:t xml:space="preserve">Tesla’s </w:t>
      </w:r>
      <w:r>
        <w:rPr>
          <w:w w:val="105"/>
        </w:rPr>
        <w:t xml:space="preserve">Elon Musk was predicting full autonomy </w:t>
      </w:r>
      <w:r>
        <w:rPr>
          <w:spacing w:val="-3"/>
          <w:w w:val="105"/>
        </w:rPr>
        <w:t xml:space="preserve">by </w:t>
      </w:r>
      <w:r>
        <w:rPr>
          <w:w w:val="105"/>
        </w:rPr>
        <w:t xml:space="preserve">2018, and </w:t>
      </w:r>
      <w:r>
        <w:rPr/>
        <w:t xml:space="preserve">Google’s </w:t>
      </w:r>
      <w:r>
        <w:rPr>
          <w:w w:val="105"/>
        </w:rPr>
        <w:t xml:space="preserve">Sergey Brin  </w:t>
      </w:r>
      <w:r>
        <w:rPr>
          <w:spacing w:val="-3"/>
          <w:w w:val="105"/>
        </w:rPr>
        <w:t xml:space="preserve">by  </w:t>
      </w:r>
      <w:r>
        <w:rPr>
          <w:w w:val="105"/>
        </w:rPr>
        <w:t>2017,  before  the  Google  car  project  was  spun  o</w:t>
      </w:r>
      <w:r>
        <w:rPr>
          <w:rFonts w:ascii="Cambria" w:hAnsi="Cambria"/>
          <w:w w:val="105"/>
        </w:rPr>
        <w:t xml:space="preserve">ff  </w:t>
      </w:r>
      <w:r>
        <w:rPr>
          <w:w w:val="105"/>
        </w:rPr>
        <w:t xml:space="preserve">as  </w:t>
      </w:r>
      <w:r>
        <w:rPr>
          <w:spacing w:val="-8"/>
          <w:w w:val="105"/>
        </w:rPr>
        <w:t xml:space="preserve">Waymo  </w:t>
      </w:r>
      <w:r>
        <w:rPr>
          <w:w w:val="105"/>
        </w:rPr>
        <w:t xml:space="preserve">in 2016. People talked excitedly about low-cost robotaxis causing personal car ownership to </w:t>
      </w:r>
      <w:r>
        <w:rPr>
          <w:spacing w:val="2"/>
          <w:w w:val="105"/>
        </w:rPr>
        <w:t xml:space="preserve">be </w:t>
      </w:r>
      <w:r>
        <w:rPr>
          <w:w w:val="105"/>
        </w:rPr>
        <w:t xml:space="preserve">replaced </w:t>
      </w:r>
      <w:r>
        <w:rPr>
          <w:spacing w:val="-3"/>
          <w:w w:val="105"/>
        </w:rPr>
        <w:t xml:space="preserve">by </w:t>
      </w:r>
      <w:r>
        <w:rPr>
          <w:w w:val="105"/>
        </w:rPr>
        <w:t xml:space="preserve">mobility-as-a-service; the arrival of Uber added  a further competitor, and the hype scared  even  auto  industry  execs  who  should  </w:t>
      </w:r>
      <w:r>
        <w:rPr>
          <w:spacing w:val="-3"/>
          <w:w w:val="105"/>
        </w:rPr>
        <w:t xml:space="preserve">have </w:t>
      </w:r>
      <w:r>
        <w:rPr>
          <w:w w:val="105"/>
        </w:rPr>
        <w:t xml:space="preserve">known better into predicting </w:t>
      </w:r>
      <w:r>
        <w:rPr>
          <w:w w:val="110"/>
        </w:rPr>
        <w:t xml:space="preserve">that </w:t>
      </w:r>
      <w:r>
        <w:rPr>
          <w:spacing w:val="-3"/>
          <w:w w:val="105"/>
        </w:rPr>
        <w:t xml:space="preserve">by  </w:t>
      </w:r>
      <w:r>
        <w:rPr>
          <w:w w:val="105"/>
        </w:rPr>
        <w:t xml:space="preserve">the mid-2020s people wouldn’t own  their own cars any more. The hype cycle passed, as </w:t>
      </w:r>
      <w:r>
        <w:rPr>
          <w:w w:val="110"/>
        </w:rPr>
        <w:t xml:space="preserve">it </w:t>
      </w:r>
      <w:r>
        <w:rPr>
          <w:w w:val="105"/>
        </w:rPr>
        <w:t xml:space="preserve">always does. As I write in 2020, </w:t>
      </w:r>
      <w:r>
        <w:rPr>
          <w:spacing w:val="-5"/>
          <w:w w:val="105"/>
        </w:rPr>
        <w:t xml:space="preserve">Waymo  </w:t>
      </w:r>
      <w:r>
        <w:rPr>
          <w:w w:val="105"/>
        </w:rPr>
        <w:t xml:space="preserve">is operating a limited self-driving car service in a 50-square-mile    area of Phoenix [871]. The service isn’t available when </w:t>
      </w:r>
      <w:r>
        <w:rPr/>
        <w:t xml:space="preserve">it’s </w:t>
      </w:r>
      <w:r>
        <w:rPr>
          <w:w w:val="105"/>
        </w:rPr>
        <w:t xml:space="preserve">raining, or in dust storms, and is monitored in  real-time  </w:t>
      </w:r>
      <w:r>
        <w:rPr>
          <w:spacing w:val="-3"/>
          <w:w w:val="105"/>
        </w:rPr>
        <w:t xml:space="preserve">by  </w:t>
      </w:r>
      <w:r>
        <w:rPr>
          <w:w w:val="105"/>
        </w:rPr>
        <w:t xml:space="preserve">humans  </w:t>
      </w:r>
      <w:r>
        <w:rPr>
          <w:w w:val="110"/>
        </w:rPr>
        <w:t xml:space="preserve">at  </w:t>
      </w:r>
      <w:r>
        <w:rPr>
          <w:w w:val="105"/>
        </w:rPr>
        <w:t xml:space="preserve">a  control  centre.  </w:t>
      </w:r>
      <w:r>
        <w:rPr>
          <w:w w:val="110"/>
        </w:rPr>
        <w:t xml:space="preserve">It  </w:t>
      </w:r>
      <w:r>
        <w:rPr>
          <w:w w:val="105"/>
        </w:rPr>
        <w:t xml:space="preserve">had  been announced several  times,  but  problems  kept  on  forcing  the  company  </w:t>
      </w:r>
      <w:r>
        <w:rPr>
          <w:spacing w:val="-7"/>
          <w:w w:val="105"/>
        </w:rPr>
        <w:t>to</w:t>
      </w:r>
      <w:r>
        <w:rPr>
          <w:spacing w:val="40"/>
          <w:w w:val="105"/>
        </w:rPr>
        <w:t xml:space="preserve"> </w:t>
      </w:r>
      <w:r>
        <w:rPr>
          <w:w w:val="105"/>
        </w:rPr>
        <w:t>put</w:t>
      </w:r>
      <w:r>
        <w:rPr>
          <w:spacing w:val="15"/>
          <w:w w:val="105"/>
        </w:rPr>
        <w:t xml:space="preserve"> </w:t>
      </w:r>
      <w:r>
        <w:rPr>
          <w:w w:val="105"/>
        </w:rPr>
        <w:t>safety</w:t>
      </w:r>
      <w:r>
        <w:rPr>
          <w:spacing w:val="15"/>
          <w:w w:val="105"/>
        </w:rPr>
        <w:t xml:space="preserve"> </w:t>
      </w:r>
      <w:r>
        <w:rPr>
          <w:w w:val="105"/>
        </w:rPr>
        <w:t>drivers</w:t>
      </w:r>
      <w:r>
        <w:rPr>
          <w:spacing w:val="15"/>
          <w:w w:val="105"/>
        </w:rPr>
        <w:t xml:space="preserve"> </w:t>
      </w:r>
      <w:r>
        <w:rPr>
          <w:w w:val="105"/>
        </w:rPr>
        <w:t>back</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cars.</w:t>
      </w:r>
      <w:r>
        <w:rPr>
          <w:spacing w:val="38"/>
          <w:w w:val="105"/>
        </w:rPr>
        <w:t xml:space="preserve"> </w:t>
      </w:r>
      <w:r>
        <w:rPr>
          <w:w w:val="105"/>
        </w:rPr>
        <w:t>So</w:t>
      </w:r>
      <w:r>
        <w:rPr>
          <w:spacing w:val="15"/>
          <w:w w:val="105"/>
        </w:rPr>
        <w:t xml:space="preserve"> </w:t>
      </w:r>
      <w:r>
        <w:rPr>
          <w:w w:val="105"/>
        </w:rPr>
        <w:t>what’s</w:t>
      </w:r>
      <w:r>
        <w:rPr>
          <w:spacing w:val="15"/>
          <w:w w:val="105"/>
        </w:rPr>
        <w:t xml:space="preserve"> </w:t>
      </w:r>
      <w:r>
        <w:rPr>
          <w:w w:val="105"/>
        </w:rPr>
        <w:t>going</w:t>
      </w:r>
      <w:r>
        <w:rPr>
          <w:spacing w:val="15"/>
          <w:w w:val="105"/>
        </w:rPr>
        <w:t xml:space="preserve"> </w:t>
      </w:r>
      <w:r>
        <w:rPr>
          <w:w w:val="105"/>
        </w:rPr>
        <w:t>on?</w:t>
      </w:r>
    </w:p>
    <w:p>
      <w:pPr>
        <w:pStyle w:val="BodyText"/>
        <w:spacing w:line="204" w:lineRule="auto" w:before="111"/>
        <w:ind w:firstLine="298"/>
      </w:pPr>
      <w:r>
        <w:rPr>
          <w:w w:val="115"/>
        </w:rPr>
        <w:t xml:space="preserve">A large part of the answer is that other road users are unpredictable. </w:t>
      </w:r>
      <w:r>
        <w:rPr>
          <w:spacing w:val="-5"/>
          <w:w w:val="115"/>
        </w:rPr>
        <w:t>Au</w:t>
      </w:r>
      <w:r>
        <w:rPr>
          <w:w w:val="115"/>
        </w:rPr>
        <w:t xml:space="preserve">tomation can deal with some of the resulting hazards: if the car in front brakes suddenly, a robot can react faster. Adaptive cruise control cuts driver fatigue and even cuts congestion once enough vehicles use it, as it damps the propagation of shock </w:t>
      </w:r>
      <w:r>
        <w:rPr>
          <w:spacing w:val="-4"/>
          <w:w w:val="115"/>
        </w:rPr>
        <w:t xml:space="preserve">waves </w:t>
      </w:r>
      <w:r>
        <w:rPr>
          <w:w w:val="115"/>
        </w:rPr>
        <w:t>through tra</w:t>
      </w:r>
      <w:r>
        <w:rPr>
          <w:rFonts w:ascii="Cambria" w:hAnsi="Cambria"/>
          <w:w w:val="115"/>
        </w:rPr>
        <w:t>ffi</w:t>
      </w:r>
      <w:r>
        <w:rPr>
          <w:w w:val="115"/>
        </w:rPr>
        <w:t xml:space="preserve">c. But even here there are limits. </w:t>
      </w:r>
      <w:r>
        <w:rPr>
          <w:spacing w:val="-3"/>
          <w:w w:val="115"/>
        </w:rPr>
        <w:t>When</w:t>
      </w:r>
      <w:r>
        <w:rPr>
          <w:spacing w:val="53"/>
          <w:w w:val="115"/>
        </w:rPr>
        <w:t xml:space="preserve"> </w:t>
      </w:r>
      <w:r>
        <w:rPr>
          <w:w w:val="115"/>
        </w:rPr>
        <w:t>engineers extended the technology to automatic emergency braking, the</w:t>
      </w:r>
      <w:r>
        <w:rPr>
          <w:spacing w:val="-24"/>
          <w:w w:val="115"/>
        </w:rPr>
        <w:t xml:space="preserve"> </w:t>
      </w:r>
      <w:r>
        <w:rPr>
          <w:w w:val="115"/>
        </w:rPr>
        <w:t>inability</w:t>
      </w:r>
      <w:r>
        <w:rPr>
          <w:spacing w:val="-7"/>
          <w:w w:val="115"/>
        </w:rPr>
        <w:t xml:space="preserve"> </w:t>
      </w:r>
      <w:r>
        <w:rPr>
          <w:w w:val="115"/>
        </w:rPr>
        <w:t>to</w:t>
      </w:r>
      <w:r>
        <w:rPr>
          <w:spacing w:val="-5"/>
          <w:w w:val="115"/>
        </w:rPr>
        <w:t xml:space="preserve"> </w:t>
      </w:r>
      <w:r>
        <w:rPr>
          <w:w w:val="115"/>
        </w:rPr>
        <w:t>infer</w:t>
      </w:r>
      <w:r>
        <w:rPr>
          <w:spacing w:val="-6"/>
          <w:w w:val="115"/>
        </w:rPr>
        <w:t xml:space="preserve"> </w:t>
      </w:r>
      <w:r>
        <w:rPr>
          <w:w w:val="115"/>
        </w:rPr>
        <w:t>the</w:t>
      </w:r>
      <w:r>
        <w:rPr>
          <w:spacing w:val="-5"/>
          <w:w w:val="115"/>
        </w:rPr>
        <w:t xml:space="preserve"> </w:t>
      </w:r>
      <w:r>
        <w:rPr>
          <w:w w:val="115"/>
        </w:rPr>
        <w:t>intentions</w:t>
      </w:r>
      <w:r>
        <w:rPr>
          <w:spacing w:val="-7"/>
          <w:w w:val="115"/>
        </w:rPr>
        <w:t xml:space="preserve"> </w:t>
      </w:r>
      <w:r>
        <w:rPr>
          <w:w w:val="115"/>
        </w:rPr>
        <w:t>of</w:t>
      </w:r>
      <w:r>
        <w:rPr>
          <w:spacing w:val="-5"/>
          <w:w w:val="115"/>
        </w:rPr>
        <w:t xml:space="preserve"> </w:t>
      </w:r>
      <w:r>
        <w:rPr>
          <w:w w:val="115"/>
        </w:rPr>
        <w:t>other</w:t>
      </w:r>
      <w:r>
        <w:rPr>
          <w:spacing w:val="-5"/>
          <w:w w:val="115"/>
        </w:rPr>
        <w:t xml:space="preserve"> </w:t>
      </w:r>
      <w:r>
        <w:rPr>
          <w:w w:val="115"/>
        </w:rPr>
        <w:t>drivers</w:t>
      </w:r>
      <w:r>
        <w:rPr>
          <w:spacing w:val="-5"/>
          <w:w w:val="115"/>
        </w:rPr>
        <w:t xml:space="preserve"> </w:t>
      </w:r>
      <w:r>
        <w:rPr>
          <w:w w:val="115"/>
        </w:rPr>
        <w:t>became</w:t>
      </w:r>
      <w:r>
        <w:rPr>
          <w:spacing w:val="-6"/>
          <w:w w:val="115"/>
        </w:rPr>
        <w:t xml:space="preserve"> </w:t>
      </w:r>
      <w:r>
        <w:rPr>
          <w:w w:val="115"/>
        </w:rPr>
        <w:t>a</w:t>
      </w:r>
      <w:r>
        <w:rPr>
          <w:spacing w:val="-5"/>
          <w:w w:val="115"/>
        </w:rPr>
        <w:t xml:space="preserve"> </w:t>
      </w:r>
      <w:r>
        <w:rPr>
          <w:w w:val="115"/>
        </w:rPr>
        <w:t>limiting</w:t>
      </w:r>
      <w:r>
        <w:rPr>
          <w:spacing w:val="-6"/>
          <w:w w:val="115"/>
        </w:rPr>
        <w:t xml:space="preserve"> </w:t>
      </w:r>
      <w:r>
        <w:rPr>
          <w:w w:val="115"/>
        </w:rPr>
        <w:t>factor.</w:t>
      </w:r>
      <w:r>
        <w:rPr>
          <w:spacing w:val="18"/>
          <w:w w:val="115"/>
        </w:rPr>
        <w:t xml:space="preserve"> </w:t>
      </w:r>
      <w:r>
        <w:rPr>
          <w:w w:val="115"/>
        </w:rPr>
        <w:t>Suppose</w:t>
      </w:r>
      <w:r>
        <w:rPr>
          <w:spacing w:val="-5"/>
          <w:w w:val="115"/>
        </w:rPr>
        <w:t xml:space="preserve"> </w:t>
      </w:r>
      <w:r>
        <w:rPr>
          <w:w w:val="115"/>
        </w:rPr>
        <w:t>for example</w:t>
      </w:r>
      <w:r>
        <w:rPr>
          <w:spacing w:val="-12"/>
          <w:w w:val="115"/>
        </w:rPr>
        <w:t xml:space="preserve"> </w:t>
      </w:r>
      <w:r>
        <w:rPr/>
        <w:t>you’re</w:t>
      </w:r>
      <w:r>
        <w:rPr>
          <w:spacing w:val="-3"/>
        </w:rPr>
        <w:t xml:space="preserve"> </w:t>
      </w:r>
      <w:r>
        <w:rPr>
          <w:w w:val="115"/>
        </w:rPr>
        <w:t>driving</w:t>
      </w:r>
      <w:r>
        <w:rPr>
          <w:spacing w:val="-11"/>
          <w:w w:val="115"/>
        </w:rPr>
        <w:t xml:space="preserve"> </w:t>
      </w:r>
      <w:r>
        <w:rPr>
          <w:w w:val="115"/>
        </w:rPr>
        <w:t>on</w:t>
      </w:r>
      <w:r>
        <w:rPr>
          <w:spacing w:val="-11"/>
          <w:w w:val="115"/>
        </w:rPr>
        <w:t xml:space="preserve"> </w:t>
      </w:r>
      <w:r>
        <w:rPr>
          <w:w w:val="115"/>
        </w:rPr>
        <w:t>an</w:t>
      </w:r>
      <w:r>
        <w:rPr>
          <w:spacing w:val="-12"/>
          <w:w w:val="115"/>
        </w:rPr>
        <w:t xml:space="preserve"> </w:t>
      </w:r>
      <w:r>
        <w:rPr>
          <w:w w:val="115"/>
        </w:rPr>
        <w:t>open</w:t>
      </w:r>
      <w:r>
        <w:rPr>
          <w:spacing w:val="-11"/>
          <w:w w:val="115"/>
        </w:rPr>
        <w:t xml:space="preserve"> </w:t>
      </w:r>
      <w:r>
        <w:rPr>
          <w:w w:val="115"/>
        </w:rPr>
        <w:t>country</w:t>
      </w:r>
      <w:r>
        <w:rPr>
          <w:spacing w:val="-11"/>
          <w:w w:val="115"/>
        </w:rPr>
        <w:t xml:space="preserve"> </w:t>
      </w:r>
      <w:r>
        <w:rPr>
          <w:w w:val="115"/>
        </w:rPr>
        <w:t>road</w:t>
      </w:r>
      <w:r>
        <w:rPr>
          <w:spacing w:val="-12"/>
          <w:w w:val="115"/>
        </w:rPr>
        <w:t xml:space="preserve"> </w:t>
      </w:r>
      <w:r>
        <w:rPr>
          <w:w w:val="115"/>
        </w:rPr>
        <w:t>when</w:t>
      </w:r>
      <w:r>
        <w:rPr>
          <w:spacing w:val="-11"/>
          <w:w w:val="115"/>
        </w:rPr>
        <w:t xml:space="preserve"> </w:t>
      </w:r>
      <w:r>
        <w:rPr>
          <w:w w:val="115"/>
        </w:rPr>
        <w:t>the</w:t>
      </w:r>
      <w:r>
        <w:rPr>
          <w:spacing w:val="-11"/>
          <w:w w:val="115"/>
        </w:rPr>
        <w:t xml:space="preserve"> </w:t>
      </w:r>
      <w:r>
        <w:rPr>
          <w:w w:val="115"/>
        </w:rPr>
        <w:t>car</w:t>
      </w:r>
      <w:r>
        <w:rPr>
          <w:spacing w:val="-11"/>
          <w:w w:val="115"/>
        </w:rPr>
        <w:t xml:space="preserve"> </w:t>
      </w:r>
      <w:r>
        <w:rPr>
          <w:w w:val="115"/>
        </w:rPr>
        <w:t>in</w:t>
      </w:r>
      <w:r>
        <w:rPr>
          <w:spacing w:val="-12"/>
          <w:w w:val="115"/>
        </w:rPr>
        <w:t xml:space="preserve"> </w:t>
      </w:r>
      <w:r>
        <w:rPr>
          <w:w w:val="115"/>
        </w:rPr>
        <w:t>front</w:t>
      </w:r>
      <w:r>
        <w:rPr>
          <w:spacing w:val="-12"/>
          <w:w w:val="115"/>
        </w:rPr>
        <w:t xml:space="preserve"> </w:t>
      </w:r>
      <w:r>
        <w:rPr>
          <w:w w:val="115"/>
        </w:rPr>
        <w:t xml:space="preserve">indicates a turn and starts to slow down. </w:t>
      </w:r>
      <w:r>
        <w:rPr>
          <w:spacing w:val="-6"/>
          <w:w w:val="115"/>
        </w:rPr>
        <w:t xml:space="preserve">You </w:t>
      </w:r>
      <w:r>
        <w:rPr>
          <w:w w:val="115"/>
        </w:rPr>
        <w:t xml:space="preserve">maintain speed as you expect </w:t>
      </w:r>
      <w:r>
        <w:rPr/>
        <w:t xml:space="preserve">it’ll </w:t>
      </w:r>
      <w:r>
        <w:rPr>
          <w:spacing w:val="-3"/>
          <w:w w:val="115"/>
        </w:rPr>
        <w:t xml:space="preserve">have </w:t>
      </w:r>
      <w:r>
        <w:rPr>
          <w:w w:val="115"/>
        </w:rPr>
        <w:t xml:space="preserve">left the road </w:t>
      </w:r>
      <w:r>
        <w:rPr>
          <w:spacing w:val="-3"/>
          <w:w w:val="115"/>
        </w:rPr>
        <w:t xml:space="preserve">by </w:t>
      </w:r>
      <w:r>
        <w:rPr>
          <w:w w:val="115"/>
        </w:rPr>
        <w:t xml:space="preserve">the time you get there, and if not </w:t>
      </w:r>
      <w:r>
        <w:rPr/>
        <w:t xml:space="preserve">you’ll </w:t>
      </w:r>
      <w:r>
        <w:rPr>
          <w:w w:val="115"/>
        </w:rPr>
        <w:t>just overtake. But the AEB might not understand this, so as you get too close to the turning car it activates, throwing you forward on your seat belt. Consumer tests of AEB</w:t>
      </w:r>
      <w:r>
        <w:rPr>
          <w:spacing w:val="-21"/>
          <w:w w:val="115"/>
        </w:rPr>
        <w:t xml:space="preserve"> </w:t>
      </w:r>
      <w:r>
        <w:rPr>
          <w:w w:val="115"/>
        </w:rPr>
        <w:t xml:space="preserve">systems in 2020 still show quite some </w:t>
      </w:r>
      <w:r>
        <w:rPr>
          <w:spacing w:val="-3"/>
          <w:w w:val="115"/>
        </w:rPr>
        <w:t xml:space="preserve">variability, </w:t>
      </w:r>
      <w:r>
        <w:rPr>
          <w:w w:val="115"/>
        </w:rPr>
        <w:t xml:space="preserve">both in the false alarm rate and in the ability to stop the car in time when a pedestrian dummy is pulled across the road. Some systems restrict activation to city rather than </w:t>
      </w:r>
      <w:r>
        <w:rPr>
          <w:spacing w:val="-3"/>
          <w:w w:val="115"/>
        </w:rPr>
        <w:t xml:space="preserve">highway </w:t>
      </w:r>
      <w:r>
        <w:rPr>
          <w:w w:val="115"/>
        </w:rPr>
        <w:t xml:space="preserve">speeds, and in 2020 all tend to </w:t>
      </w:r>
      <w:r>
        <w:rPr>
          <w:spacing w:val="2"/>
          <w:w w:val="115"/>
        </w:rPr>
        <w:t xml:space="preserve">be </w:t>
      </w:r>
      <w:r>
        <w:rPr>
          <w:w w:val="115"/>
        </w:rPr>
        <w:t xml:space="preserve">options available on more expensive models. AEB should </w:t>
      </w:r>
      <w:r>
        <w:rPr>
          <w:spacing w:val="2"/>
          <w:w w:val="115"/>
        </w:rPr>
        <w:t xml:space="preserve">be </w:t>
      </w:r>
      <w:r>
        <w:rPr>
          <w:w w:val="115"/>
        </w:rPr>
        <w:t xml:space="preserve">in all new cars in about 2022. Since 2016 insurers </w:t>
      </w:r>
      <w:r>
        <w:rPr>
          <w:spacing w:val="-3"/>
          <w:w w:val="115"/>
        </w:rPr>
        <w:t xml:space="preserve">have </w:t>
      </w:r>
      <w:r>
        <w:rPr>
          <w:w w:val="115"/>
        </w:rPr>
        <w:t xml:space="preserve">been </w:t>
      </w:r>
      <w:r>
        <w:rPr>
          <w:spacing w:val="-5"/>
          <w:w w:val="115"/>
        </w:rPr>
        <w:t xml:space="preserve">happy </w:t>
      </w:r>
      <w:r>
        <w:rPr>
          <w:w w:val="115"/>
        </w:rPr>
        <w:t>that</w:t>
      </w:r>
      <w:r>
        <w:rPr>
          <w:spacing w:val="-9"/>
          <w:w w:val="115"/>
        </w:rPr>
        <w:t xml:space="preserve"> </w:t>
      </w:r>
      <w:r>
        <w:rPr>
          <w:w w:val="115"/>
        </w:rPr>
        <w:t>it</w:t>
      </w:r>
      <w:r>
        <w:rPr>
          <w:spacing w:val="-8"/>
          <w:w w:val="115"/>
        </w:rPr>
        <w:t xml:space="preserve"> </w:t>
      </w:r>
      <w:r>
        <w:rPr>
          <w:w w:val="115"/>
        </w:rPr>
        <w:t>reduces</w:t>
      </w:r>
      <w:r>
        <w:rPr>
          <w:spacing w:val="-8"/>
          <w:w w:val="115"/>
        </w:rPr>
        <w:t xml:space="preserve"> </w:t>
      </w:r>
      <w:r>
        <w:rPr>
          <w:w w:val="115"/>
        </w:rPr>
        <w:t>the</w:t>
      </w:r>
      <w:r>
        <w:rPr>
          <w:spacing w:val="-9"/>
          <w:w w:val="115"/>
        </w:rPr>
        <w:t xml:space="preserve"> </w:t>
      </w:r>
      <w:r>
        <w:rPr>
          <w:w w:val="115"/>
        </w:rPr>
        <w:t>overall</w:t>
      </w:r>
      <w:r>
        <w:rPr>
          <w:spacing w:val="-8"/>
          <w:w w:val="115"/>
        </w:rPr>
        <w:t xml:space="preserve"> </w:t>
      </w:r>
      <w:r>
        <w:rPr>
          <w:w w:val="115"/>
        </w:rPr>
        <w:t>risk;</w:t>
      </w:r>
      <w:r>
        <w:rPr>
          <w:spacing w:val="-8"/>
          <w:w w:val="115"/>
        </w:rPr>
        <w:t xml:space="preserve"> </w:t>
      </w:r>
      <w:r>
        <w:rPr/>
        <w:t>I’ll</w:t>
      </w:r>
      <w:r>
        <w:rPr>
          <w:spacing w:val="-1"/>
        </w:rPr>
        <w:t xml:space="preserve"> </w:t>
      </w:r>
      <w:r>
        <w:rPr>
          <w:w w:val="115"/>
        </w:rPr>
        <w:t>discuss</w:t>
      </w:r>
      <w:r>
        <w:rPr>
          <w:spacing w:val="-8"/>
          <w:w w:val="115"/>
        </w:rPr>
        <w:t xml:space="preserve"> </w:t>
      </w:r>
      <w:r>
        <w:rPr>
          <w:w w:val="115"/>
        </w:rPr>
        <w:t>safety</w:t>
      </w:r>
      <w:r>
        <w:rPr>
          <w:spacing w:val="-8"/>
          <w:w w:val="115"/>
        </w:rPr>
        <w:t xml:space="preserve"> </w:t>
      </w:r>
      <w:r>
        <w:rPr>
          <w:w w:val="115"/>
        </w:rPr>
        <w:t>assurance</w:t>
      </w:r>
      <w:r>
        <w:rPr>
          <w:spacing w:val="-8"/>
          <w:w w:val="115"/>
        </w:rPr>
        <w:t xml:space="preserve"> </w:t>
      </w:r>
      <w:r>
        <w:rPr>
          <w:w w:val="115"/>
        </w:rPr>
        <w:t>in</w:t>
      </w:r>
      <w:r>
        <w:rPr>
          <w:spacing w:val="-9"/>
          <w:w w:val="115"/>
        </w:rPr>
        <w:t xml:space="preserve"> </w:t>
      </w:r>
      <w:r>
        <w:rPr>
          <w:w w:val="115"/>
        </w:rPr>
        <w:t>section</w:t>
      </w:r>
      <w:r>
        <w:rPr>
          <w:spacing w:val="-8"/>
          <w:w w:val="115"/>
        </w:rPr>
        <w:t xml:space="preserve"> </w:t>
      </w:r>
      <w:r>
        <w:rPr>
          <w:w w:val="115"/>
        </w:rPr>
        <w:t>28.4.1.</w:t>
      </w:r>
    </w:p>
    <w:p>
      <w:pPr>
        <w:pStyle w:val="BodyText"/>
        <w:spacing w:line="204" w:lineRule="auto" w:before="116"/>
        <w:ind w:firstLine="298"/>
      </w:pPr>
      <w:r>
        <w:rPr>
          <w:w w:val="115"/>
        </w:rPr>
        <w:t xml:space="preserve">But each new assistive technology takes years to optimise and debug, and </w:t>
      </w:r>
      <w:r>
        <w:rPr/>
        <w:t xml:space="preserve">it’s </w:t>
      </w:r>
      <w:r>
        <w:rPr>
          <w:w w:val="115"/>
        </w:rPr>
        <w:t>not straightforward to combine a dozen of them into an autopilot. The</w:t>
      </w:r>
      <w:r>
        <w:rPr>
          <w:spacing w:val="-9"/>
          <w:w w:val="115"/>
        </w:rPr>
        <w:t xml:space="preserve"> </w:t>
      </w:r>
      <w:r>
        <w:rPr>
          <w:w w:val="115"/>
        </w:rPr>
        <w:t>paper that Sebastian Thrun and his team wrote to describe Stanley gives a useful insight into the overall technology [1887]. There are several dozen programs interacting loosely, re</w:t>
      </w:r>
      <w:r>
        <w:rPr>
          <w:rFonts w:ascii="Cambria" w:hAnsi="Cambria"/>
          <w:w w:val="115"/>
        </w:rPr>
        <w:t>ﬂ</w:t>
      </w:r>
      <w:r>
        <w:rPr>
          <w:w w:val="115"/>
        </w:rPr>
        <w:t xml:space="preserve">ecting our understanding of how humans do such </w:t>
      </w:r>
      <w:r>
        <w:rPr>
          <w:spacing w:val="-3"/>
          <w:w w:val="115"/>
        </w:rPr>
        <w:t xml:space="preserve">tasks; </w:t>
      </w:r>
      <w:r>
        <w:rPr>
          <w:w w:val="115"/>
        </w:rPr>
        <w:t>your subconscious looks at all sorts of things and brings hazards to your attention.</w:t>
      </w:r>
      <w:r>
        <w:rPr>
          <w:spacing w:val="16"/>
          <w:w w:val="115"/>
        </w:rPr>
        <w:t xml:space="preserve"> </w:t>
      </w:r>
      <w:r>
        <w:rPr>
          <w:w w:val="115"/>
        </w:rPr>
        <w:t>Simultaneous</w:t>
      </w:r>
      <w:r>
        <w:rPr>
          <w:spacing w:val="-9"/>
          <w:w w:val="115"/>
        </w:rPr>
        <w:t xml:space="preserve"> </w:t>
      </w:r>
      <w:r>
        <w:rPr>
          <w:w w:val="115"/>
        </w:rPr>
        <w:t>processes</w:t>
      </w:r>
      <w:r>
        <w:rPr>
          <w:spacing w:val="-9"/>
          <w:w w:val="115"/>
        </w:rPr>
        <w:t xml:space="preserve"> </w:t>
      </w:r>
      <w:r>
        <w:rPr>
          <w:w w:val="115"/>
        </w:rPr>
        <w:t>in</w:t>
      </w:r>
      <w:r>
        <w:rPr>
          <w:spacing w:val="-9"/>
          <w:w w:val="115"/>
        </w:rPr>
        <w:t xml:space="preserve"> </w:t>
      </w:r>
      <w:r>
        <w:rPr>
          <w:w w:val="115"/>
        </w:rPr>
        <w:t>Stanley</w:t>
      </w:r>
      <w:r>
        <w:rPr>
          <w:spacing w:val="-9"/>
          <w:w w:val="115"/>
        </w:rPr>
        <w:t xml:space="preserve"> </w:t>
      </w:r>
      <w:r>
        <w:rPr>
          <w:w w:val="115"/>
        </w:rPr>
        <w:t>handled</w:t>
      </w:r>
      <w:r>
        <w:rPr>
          <w:spacing w:val="-9"/>
          <w:w w:val="115"/>
        </w:rPr>
        <w:t xml:space="preserve"> </w:t>
      </w:r>
      <w:r>
        <w:rPr>
          <w:w w:val="115"/>
        </w:rPr>
        <w:t>path</w:t>
      </w:r>
      <w:r>
        <w:rPr>
          <w:spacing w:val="-10"/>
          <w:w w:val="115"/>
        </w:rPr>
        <w:t xml:space="preserve"> </w:t>
      </w:r>
      <w:r>
        <w:rPr>
          <w:w w:val="115"/>
        </w:rPr>
        <w:t>planning,</w:t>
      </w:r>
      <w:r>
        <w:rPr>
          <w:spacing w:val="-7"/>
          <w:w w:val="115"/>
        </w:rPr>
        <w:t xml:space="preserve"> </w:t>
      </w:r>
      <w:r>
        <w:rPr>
          <w:w w:val="115"/>
        </w:rPr>
        <w:t>steering</w:t>
      </w:r>
      <w:r>
        <w:rPr>
          <w:spacing w:val="-9"/>
          <w:w w:val="115"/>
        </w:rPr>
        <w:t xml:space="preserve"> </w:t>
      </w:r>
      <w:r>
        <w:rPr>
          <w:w w:val="115"/>
        </w:rPr>
        <w:t>control and</w:t>
      </w:r>
      <w:r>
        <w:rPr>
          <w:spacing w:val="-10"/>
          <w:w w:val="115"/>
        </w:rPr>
        <w:t xml:space="preserve"> </w:t>
      </w:r>
      <w:r>
        <w:rPr>
          <w:w w:val="115"/>
        </w:rPr>
        <w:t>obstacle</w:t>
      </w:r>
      <w:r>
        <w:rPr>
          <w:spacing w:val="-9"/>
          <w:w w:val="115"/>
        </w:rPr>
        <w:t xml:space="preserve"> </w:t>
      </w:r>
      <w:r>
        <w:rPr>
          <w:w w:val="115"/>
        </w:rPr>
        <w:t>avoidance;</w:t>
      </w:r>
      <w:r>
        <w:rPr>
          <w:spacing w:val="-8"/>
          <w:w w:val="115"/>
        </w:rPr>
        <w:t xml:space="preserve"> </w:t>
      </w:r>
      <w:r>
        <w:rPr>
          <w:w w:val="115"/>
        </w:rPr>
        <w:t>this</w:t>
      </w:r>
      <w:r>
        <w:rPr>
          <w:spacing w:val="-10"/>
          <w:w w:val="115"/>
        </w:rPr>
        <w:t xml:space="preserve"> </w:t>
      </w:r>
      <w:r>
        <w:rPr>
          <w:w w:val="115"/>
        </w:rPr>
        <w:t>used</w:t>
      </w:r>
      <w:r>
        <w:rPr>
          <w:spacing w:val="-9"/>
          <w:w w:val="115"/>
        </w:rPr>
        <w:t xml:space="preserve"> </w:t>
      </w:r>
      <w:r>
        <w:rPr>
          <w:w w:val="115"/>
        </w:rPr>
        <w:t>laser</w:t>
      </w:r>
      <w:r>
        <w:rPr>
          <w:spacing w:val="-10"/>
          <w:w w:val="115"/>
        </w:rPr>
        <w:t xml:space="preserve"> </w:t>
      </w:r>
      <w:r>
        <w:rPr>
          <w:w w:val="115"/>
        </w:rPr>
        <w:t>range</w:t>
      </w:r>
      <w:r>
        <w:rPr>
          <w:rFonts w:ascii="Cambria" w:hAnsi="Cambria"/>
          <w:w w:val="115"/>
        </w:rPr>
        <w:t>fi</w:t>
      </w:r>
      <w:r>
        <w:rPr>
          <w:w w:val="115"/>
        </w:rPr>
        <w:t>nders</w:t>
      </w:r>
      <w:r>
        <w:rPr>
          <w:spacing w:val="-9"/>
          <w:w w:val="115"/>
        </w:rPr>
        <w:t xml:space="preserve"> </w:t>
      </w:r>
      <w:r>
        <w:rPr>
          <w:w w:val="115"/>
        </w:rPr>
        <w:t>up</w:t>
      </w:r>
      <w:r>
        <w:rPr>
          <w:spacing w:val="-10"/>
          <w:w w:val="115"/>
        </w:rPr>
        <w:t xml:space="preserve"> </w:t>
      </w:r>
      <w:r>
        <w:rPr>
          <w:w w:val="115"/>
        </w:rPr>
        <w:t>to</w:t>
      </w:r>
      <w:r>
        <w:rPr>
          <w:spacing w:val="-9"/>
          <w:w w:val="115"/>
        </w:rPr>
        <w:t xml:space="preserve"> </w:t>
      </w:r>
      <w:r>
        <w:rPr>
          <w:w w:val="115"/>
        </w:rPr>
        <w:t>22m,</w:t>
      </w:r>
      <w:r>
        <w:rPr>
          <w:spacing w:val="-8"/>
          <w:w w:val="115"/>
        </w:rPr>
        <w:t xml:space="preserve"> </w:t>
      </w:r>
      <w:r>
        <w:rPr>
          <w:w w:val="115"/>
        </w:rPr>
        <w:t>a</w:t>
      </w:r>
      <w:r>
        <w:rPr>
          <w:spacing w:val="-9"/>
          <w:w w:val="115"/>
        </w:rPr>
        <w:t xml:space="preserve"> </w:t>
      </w:r>
      <w:r>
        <w:rPr>
          <w:w w:val="115"/>
        </w:rPr>
        <w:t>colour</w:t>
      </w:r>
      <w:r>
        <w:rPr>
          <w:spacing w:val="-10"/>
          <w:w w:val="115"/>
        </w:rPr>
        <w:t xml:space="preserve"> </w:t>
      </w:r>
      <w:r>
        <w:rPr>
          <w:w w:val="115"/>
        </w:rPr>
        <w:t xml:space="preserve">camera beyond that, and a radar beyond that (which was not used in the race, as Stanley was given </w:t>
      </w:r>
      <w:r>
        <w:rPr>
          <w:spacing w:val="-3"/>
          <w:w w:val="115"/>
        </w:rPr>
        <w:t xml:space="preserve">over </w:t>
      </w:r>
      <w:r>
        <w:rPr>
          <w:w w:val="115"/>
        </w:rPr>
        <w:t xml:space="preserve">2000 waypoints for a predetermined course). Each of these systems had to solve many subproblems; the vision system, for example, </w:t>
      </w:r>
      <w:r>
        <w:rPr>
          <w:spacing w:val="-4"/>
          <w:w w:val="115"/>
        </w:rPr>
        <w:t xml:space="preserve">had </w:t>
      </w:r>
      <w:r>
        <w:rPr>
          <w:w w:val="115"/>
        </w:rPr>
        <w:t xml:space="preserve">to adapt to changing light conditions and road colour. Stanley then had to </w:t>
      </w:r>
      <w:r>
        <w:rPr>
          <w:spacing w:val="-4"/>
          <w:w w:val="115"/>
        </w:rPr>
        <w:t xml:space="preserve">be </w:t>
      </w:r>
      <w:r>
        <w:rPr>
          <w:w w:val="115"/>
        </w:rPr>
        <w:t>optimised via extensive testing, where the objective function was to maximise the mean distance between catastrophic failure (de</w:t>
      </w:r>
      <w:r>
        <w:rPr>
          <w:rFonts w:ascii="Cambria" w:hAnsi="Cambria"/>
          <w:w w:val="115"/>
        </w:rPr>
        <w:t>fi</w:t>
      </w:r>
      <w:r>
        <w:rPr>
          <w:w w:val="115"/>
        </w:rPr>
        <w:t xml:space="preserve">ned as the human </w:t>
      </w:r>
      <w:r>
        <w:rPr>
          <w:spacing w:val="-3"/>
          <w:w w:val="115"/>
        </w:rPr>
        <w:t xml:space="preserve">safety </w:t>
      </w:r>
      <w:r>
        <w:rPr>
          <w:w w:val="115"/>
        </w:rPr>
        <w:t>driver taking</w:t>
      </w:r>
      <w:r>
        <w:rPr>
          <w:spacing w:val="11"/>
          <w:w w:val="115"/>
        </w:rPr>
        <w:t xml:space="preserve"> </w:t>
      </w:r>
      <w:r>
        <w:rPr>
          <w:w w:val="115"/>
        </w:rPr>
        <w:t>over).</w:t>
      </w:r>
    </w:p>
    <w:p>
      <w:pPr>
        <w:pStyle w:val="BodyText"/>
        <w:spacing w:line="204" w:lineRule="auto" w:before="114"/>
        <w:ind w:firstLine="298"/>
      </w:pPr>
      <w:r>
        <w:rPr>
          <w:w w:val="115"/>
        </w:rPr>
        <w:t>Combining</w:t>
      </w:r>
      <w:r>
        <w:rPr>
          <w:spacing w:val="-13"/>
          <w:w w:val="115"/>
        </w:rPr>
        <w:t xml:space="preserve"> </w:t>
      </w:r>
      <w:r>
        <w:rPr>
          <w:w w:val="115"/>
        </w:rPr>
        <w:t>the</w:t>
      </w:r>
      <w:r>
        <w:rPr>
          <w:spacing w:val="-13"/>
          <w:w w:val="115"/>
        </w:rPr>
        <w:t xml:space="preserve"> </w:t>
      </w:r>
      <w:r>
        <w:rPr>
          <w:w w:val="115"/>
        </w:rPr>
        <w:t>subsystems</w:t>
      </w:r>
      <w:r>
        <w:rPr>
          <w:spacing w:val="-13"/>
          <w:w w:val="115"/>
        </w:rPr>
        <w:t xml:space="preserve"> </w:t>
      </w:r>
      <w:r>
        <w:rPr>
          <w:w w:val="115"/>
        </w:rPr>
        <w:t>means</w:t>
      </w:r>
      <w:r>
        <w:rPr>
          <w:spacing w:val="-13"/>
          <w:w w:val="115"/>
        </w:rPr>
        <w:t xml:space="preserve"> </w:t>
      </w:r>
      <w:r>
        <w:rPr>
          <w:w w:val="115"/>
        </w:rPr>
        <w:t>compromises,</w:t>
      </w:r>
      <w:r>
        <w:rPr>
          <w:spacing w:val="-13"/>
          <w:w w:val="115"/>
        </w:rPr>
        <w:t xml:space="preserve"> </w:t>
      </w:r>
      <w:r>
        <w:rPr>
          <w:w w:val="115"/>
        </w:rPr>
        <w:t>and</w:t>
      </w:r>
      <w:r>
        <w:rPr>
          <w:spacing w:val="-13"/>
          <w:w w:val="115"/>
        </w:rPr>
        <w:t xml:space="preserve"> </w:t>
      </w:r>
      <w:r>
        <w:rPr>
          <w:w w:val="115"/>
        </w:rPr>
        <w:t>while</w:t>
      </w:r>
      <w:r>
        <w:rPr>
          <w:spacing w:val="-13"/>
          <w:w w:val="115"/>
        </w:rPr>
        <w:t xml:space="preserve"> </w:t>
      </w:r>
      <w:r>
        <w:rPr>
          <w:w w:val="115"/>
        </w:rPr>
        <w:t>the</w:t>
      </w:r>
      <w:r>
        <w:rPr>
          <w:spacing w:val="-13"/>
          <w:w w:val="115"/>
        </w:rPr>
        <w:t xml:space="preserve"> </w:t>
      </w:r>
      <w:r>
        <w:rPr>
          <w:w w:val="115"/>
        </w:rPr>
        <w:t>main</w:t>
      </w:r>
      <w:r>
        <w:rPr>
          <w:spacing w:val="-13"/>
          <w:w w:val="115"/>
        </w:rPr>
        <w:t xml:space="preserve"> </w:t>
      </w:r>
      <w:r>
        <w:rPr>
          <w:spacing w:val="-3"/>
          <w:w w:val="115"/>
        </w:rPr>
        <w:t xml:space="preserve">vendors </w:t>
      </w:r>
      <w:r>
        <w:rPr>
          <w:w w:val="115"/>
        </w:rPr>
        <w:t xml:space="preserve">hold their design details secret, </w:t>
      </w:r>
      <w:r>
        <w:rPr/>
        <w:t xml:space="preserve">we’re </w:t>
      </w:r>
      <w:r>
        <w:rPr>
          <w:w w:val="115"/>
        </w:rPr>
        <w:t>starting to learn about the optimisations and</w:t>
      </w:r>
      <w:r>
        <w:rPr>
          <w:spacing w:val="23"/>
          <w:w w:val="115"/>
        </w:rPr>
        <w:t xml:space="preserve"> </w:t>
      </w:r>
      <w:r>
        <w:rPr>
          <w:w w:val="115"/>
        </w:rPr>
        <w:t>what</w:t>
      </w:r>
      <w:r>
        <w:rPr>
          <w:spacing w:val="23"/>
          <w:w w:val="115"/>
        </w:rPr>
        <w:t xml:space="preserve"> </w:t>
      </w:r>
      <w:r>
        <w:rPr>
          <w:w w:val="115"/>
        </w:rPr>
        <w:t>goes</w:t>
      </w:r>
      <w:r>
        <w:rPr>
          <w:spacing w:val="23"/>
          <w:w w:val="115"/>
        </w:rPr>
        <w:t xml:space="preserve"> </w:t>
      </w:r>
      <w:r>
        <w:rPr>
          <w:w w:val="115"/>
        </w:rPr>
        <w:t>wrong</w:t>
      </w:r>
      <w:r>
        <w:rPr>
          <w:spacing w:val="23"/>
          <w:w w:val="115"/>
        </w:rPr>
        <w:t xml:space="preserve"> </w:t>
      </w:r>
      <w:r>
        <w:rPr>
          <w:w w:val="115"/>
        </w:rPr>
        <w:t>with</w:t>
      </w:r>
      <w:r>
        <w:rPr>
          <w:spacing w:val="23"/>
          <w:w w:val="115"/>
        </w:rPr>
        <w:t xml:space="preserve"> </w:t>
      </w:r>
      <w:r>
        <w:rPr>
          <w:w w:val="115"/>
        </w:rPr>
        <w:t>them</w:t>
      </w:r>
      <w:r>
        <w:rPr>
          <w:spacing w:val="24"/>
          <w:w w:val="115"/>
        </w:rPr>
        <w:t xml:space="preserve"> </w:t>
      </w:r>
      <w:r>
        <w:rPr>
          <w:w w:val="115"/>
        </w:rPr>
        <w:t>from</w:t>
      </w:r>
      <w:r>
        <w:rPr>
          <w:spacing w:val="23"/>
          <w:w w:val="115"/>
        </w:rPr>
        <w:t xml:space="preserve"> </w:t>
      </w:r>
      <w:r>
        <w:rPr>
          <w:w w:val="115"/>
        </w:rPr>
        <w:t>accidents.</w:t>
      </w:r>
      <w:r>
        <w:rPr>
          <w:spacing w:val="29"/>
          <w:w w:val="115"/>
        </w:rPr>
        <w:t xml:space="preserve"> </w:t>
      </w:r>
      <w:r>
        <w:rPr>
          <w:spacing w:val="-6"/>
          <w:w w:val="115"/>
        </w:rPr>
        <w:t>For</w:t>
      </w:r>
      <w:r>
        <w:rPr>
          <w:spacing w:val="23"/>
          <w:w w:val="115"/>
        </w:rPr>
        <w:t xml:space="preserve"> </w:t>
      </w:r>
      <w:r>
        <w:rPr>
          <w:w w:val="115"/>
        </w:rPr>
        <w:t>example,</w:t>
      </w:r>
      <w:r>
        <w:rPr>
          <w:spacing w:val="29"/>
          <w:w w:val="115"/>
        </w:rPr>
        <w:t xml:space="preserve"> </w:t>
      </w:r>
      <w:r>
        <w:rPr>
          <w:w w:val="115"/>
        </w:rPr>
        <w:t>when</w:t>
      </w:r>
      <w:r>
        <w:rPr>
          <w:spacing w:val="23"/>
          <w:w w:val="115"/>
        </w:rPr>
        <w:t xml:space="preserve"> </w:t>
      </w:r>
      <w:r>
        <w:rPr>
          <w:w w:val="115"/>
        </w:rPr>
        <w:t>a</w:t>
      </w:r>
      <w:r>
        <w:rPr>
          <w:spacing w:val="23"/>
          <w:w w:val="115"/>
        </w:rPr>
        <w:t xml:space="preserve"> </w:t>
      </w:r>
      <w:r>
        <w:rPr>
          <w:w w:val="115"/>
        </w:rPr>
        <w:t>self-</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driving Uber killed Elaine Herzberg in Arizona in March 2018,  it emerged </w:t>
      </w:r>
      <w:r>
        <w:rPr>
          <w:spacing w:val="-7"/>
          <w:w w:val="110"/>
        </w:rPr>
        <w:t xml:space="preserve">at   </w:t>
      </w:r>
      <w:r>
        <w:rPr>
          <w:w w:val="110"/>
        </w:rPr>
        <w:t xml:space="preserve">the NTSB inquiry that Elaine had been pushing a bicycle and the vision </w:t>
      </w:r>
      <w:r>
        <w:rPr>
          <w:spacing w:val="-4"/>
          <w:w w:val="110"/>
        </w:rPr>
        <w:t xml:space="preserve">sys </w:t>
      </w:r>
      <w:r>
        <w:rPr>
          <w:spacing w:val="49"/>
          <w:w w:val="110"/>
        </w:rPr>
        <w:t xml:space="preserve"> </w:t>
      </w:r>
      <w:r>
        <w:rPr>
          <w:w w:val="110"/>
        </w:rPr>
        <w:t xml:space="preserve">tem </w:t>
      </w:r>
      <w:r>
        <w:rPr>
          <w:rFonts w:ascii="Cambria" w:hAnsi="Cambria"/>
          <w:w w:val="110"/>
        </w:rPr>
        <w:t>ﬂ</w:t>
      </w:r>
      <w:r>
        <w:rPr>
          <w:w w:val="110"/>
        </w:rPr>
        <w:t xml:space="preserve">apped between identifying her as a pedestrian and as something else, but ultimately she was not recognised as a pedestrian because she was not on a crosswalk. AEB might </w:t>
      </w:r>
      <w:r>
        <w:rPr>
          <w:spacing w:val="-3"/>
          <w:w w:val="110"/>
        </w:rPr>
        <w:t xml:space="preserve">have </w:t>
      </w:r>
      <w:r>
        <w:rPr>
          <w:w w:val="110"/>
        </w:rPr>
        <w:t>stopped the car but it  had been turned o</w:t>
      </w:r>
      <w:r>
        <w:rPr>
          <w:rFonts w:ascii="Cambria" w:hAnsi="Cambria"/>
          <w:w w:val="110"/>
        </w:rPr>
        <w:t xml:space="preserve">ff </w:t>
      </w:r>
      <w:r>
        <w:rPr>
          <w:w w:val="90"/>
        </w:rPr>
        <w:t xml:space="preserve">“to  </w:t>
      </w:r>
      <w:r>
        <w:rPr>
          <w:w w:val="110"/>
        </w:rPr>
        <w:t xml:space="preserve">reduce the potential for erratic vehicle behavior” </w:t>
      </w:r>
      <w:r>
        <w:rPr>
          <w:w w:val="90"/>
        </w:rPr>
        <w:t xml:space="preserve">– </w:t>
      </w:r>
      <w:r>
        <w:rPr>
          <w:w w:val="110"/>
        </w:rPr>
        <w:t>in other words, because the false alarm rate was annoying [457].</w:t>
      </w:r>
      <w:r>
        <w:rPr>
          <w:spacing w:val="26"/>
          <w:w w:val="110"/>
        </w:rPr>
        <w:t xml:space="preserve"> </w:t>
      </w:r>
      <w:r>
        <w:rPr>
          <w:w w:val="110"/>
        </w:rPr>
        <w:t>Ultimately, Uber relied on the safety driver</w:t>
      </w:r>
    </w:p>
    <w:p>
      <w:pPr>
        <w:pStyle w:val="ListParagraph"/>
        <w:numPr>
          <w:ilvl w:val="0"/>
          <w:numId w:val="2"/>
        </w:numPr>
        <w:tabs>
          <w:tab w:pos="978" w:val="left" w:leader="none"/>
        </w:tabs>
        <w:spacing w:line="211" w:lineRule="auto" w:before="0" w:after="0"/>
        <w:ind w:left="977" w:right="0" w:hanging="167"/>
        <w:jc w:val="both"/>
        <w:rPr>
          <w:sz w:val="20"/>
        </w:rPr>
      </w:pPr>
      <w:r>
        <w:rPr>
          <w:w w:val="115"/>
          <w:sz w:val="20"/>
        </w:rPr>
        <w:t>who was unfortunately watching TV at the</w:t>
      </w:r>
      <w:r>
        <w:rPr>
          <w:spacing w:val="42"/>
          <w:w w:val="115"/>
          <w:sz w:val="20"/>
        </w:rPr>
        <w:t xml:space="preserve"> </w:t>
      </w:r>
      <w:r>
        <w:rPr>
          <w:w w:val="115"/>
          <w:sz w:val="20"/>
        </w:rPr>
        <w:t>time</w:t>
      </w:r>
      <w:r>
        <w:rPr>
          <w:rFonts w:ascii="Bauhaus 93" w:hAnsi="Bauhaus 93"/>
          <w:w w:val="115"/>
          <w:sz w:val="14"/>
        </w:rPr>
        <w:t>1</w:t>
      </w:r>
      <w:r>
        <w:rPr>
          <w:w w:val="115"/>
          <w:sz w:val="20"/>
        </w:rPr>
        <w:t>.</w:t>
      </w:r>
    </w:p>
    <w:p>
      <w:pPr>
        <w:pStyle w:val="BodyText"/>
        <w:spacing w:line="204" w:lineRule="auto" w:before="56"/>
        <w:ind w:firstLine="298"/>
      </w:pPr>
      <w:r>
        <w:rPr>
          <w:w w:val="115"/>
        </w:rPr>
        <w:t xml:space="preserve">Now </w:t>
      </w:r>
      <w:r>
        <w:rPr>
          <w:spacing w:val="-3"/>
          <w:w w:val="105"/>
        </w:rPr>
        <w:t xml:space="preserve">we’ve </w:t>
      </w:r>
      <w:r>
        <w:rPr>
          <w:w w:val="115"/>
        </w:rPr>
        <w:t xml:space="preserve">known for decades that relying on humans to take </w:t>
      </w:r>
      <w:r>
        <w:rPr>
          <w:spacing w:val="-3"/>
          <w:w w:val="115"/>
        </w:rPr>
        <w:t xml:space="preserve">over </w:t>
      </w:r>
      <w:r>
        <w:rPr>
          <w:w w:val="115"/>
        </w:rPr>
        <w:t>in an emergency takes time: a human has to react to an alarm, analyse the alarm display</w:t>
      </w:r>
      <w:r>
        <w:rPr>
          <w:spacing w:val="-10"/>
          <w:w w:val="115"/>
        </w:rPr>
        <w:t xml:space="preserve"> </w:t>
      </w:r>
      <w:r>
        <w:rPr>
          <w:w w:val="115"/>
        </w:rPr>
        <w:t>on</w:t>
      </w:r>
      <w:r>
        <w:rPr>
          <w:spacing w:val="-9"/>
          <w:w w:val="115"/>
        </w:rPr>
        <w:t xml:space="preserve"> </w:t>
      </w:r>
      <w:r>
        <w:rPr>
          <w:w w:val="115"/>
        </w:rPr>
        <w:t>the</w:t>
      </w:r>
      <w:r>
        <w:rPr>
          <w:spacing w:val="-9"/>
          <w:w w:val="115"/>
        </w:rPr>
        <w:t xml:space="preserve"> </w:t>
      </w:r>
      <w:r>
        <w:rPr>
          <w:w w:val="115"/>
        </w:rPr>
        <w:t>console,</w:t>
      </w:r>
      <w:r>
        <w:rPr>
          <w:spacing w:val="-9"/>
          <w:w w:val="115"/>
        </w:rPr>
        <w:t xml:space="preserve"> </w:t>
      </w:r>
      <w:r>
        <w:rPr>
          <w:w w:val="115"/>
        </w:rPr>
        <w:t>scan</w:t>
      </w:r>
      <w:r>
        <w:rPr>
          <w:spacing w:val="-9"/>
          <w:w w:val="115"/>
        </w:rPr>
        <w:t xml:space="preserve"> </w:t>
      </w:r>
      <w:r>
        <w:rPr>
          <w:w w:val="115"/>
        </w:rPr>
        <w:t>the</w:t>
      </w:r>
      <w:r>
        <w:rPr>
          <w:spacing w:val="-9"/>
          <w:w w:val="115"/>
        </w:rPr>
        <w:t xml:space="preserve"> </w:t>
      </w:r>
      <w:r>
        <w:rPr>
          <w:w w:val="115"/>
        </w:rPr>
        <w:t>environment,</w:t>
      </w:r>
      <w:r>
        <w:rPr>
          <w:spacing w:val="-9"/>
          <w:w w:val="115"/>
        </w:rPr>
        <w:t xml:space="preserve"> </w:t>
      </w:r>
      <w:r>
        <w:rPr>
          <w:w w:val="115"/>
        </w:rPr>
        <w:t>acquire</w:t>
      </w:r>
      <w:r>
        <w:rPr>
          <w:spacing w:val="-9"/>
          <w:w w:val="115"/>
        </w:rPr>
        <w:t xml:space="preserve"> </w:t>
      </w:r>
      <w:r>
        <w:rPr>
          <w:w w:val="115"/>
        </w:rPr>
        <w:t>situational</w:t>
      </w:r>
      <w:r>
        <w:rPr>
          <w:spacing w:val="-9"/>
          <w:w w:val="115"/>
        </w:rPr>
        <w:t xml:space="preserve"> </w:t>
      </w:r>
      <w:r>
        <w:rPr>
          <w:w w:val="115"/>
        </w:rPr>
        <w:t>awareness,</w:t>
      </w:r>
      <w:r>
        <w:rPr>
          <w:spacing w:val="-9"/>
          <w:w w:val="115"/>
        </w:rPr>
        <w:t xml:space="preserve"> </w:t>
      </w:r>
      <w:r>
        <w:rPr>
          <w:spacing w:val="-4"/>
          <w:w w:val="115"/>
        </w:rPr>
        <w:t xml:space="preserve">get </w:t>
      </w:r>
      <w:r>
        <w:rPr>
          <w:w w:val="115"/>
        </w:rPr>
        <w:t xml:space="preserve">into the optical </w:t>
      </w:r>
      <w:r>
        <w:rPr>
          <w:rFonts w:ascii="Cambria" w:hAnsi="Cambria"/>
          <w:w w:val="115"/>
        </w:rPr>
        <w:t>ﬂ</w:t>
      </w:r>
      <w:r>
        <w:rPr>
          <w:w w:val="115"/>
        </w:rPr>
        <w:t>ow, and take e</w:t>
      </w:r>
      <w:r>
        <w:rPr>
          <w:rFonts w:ascii="Cambria" w:hAnsi="Cambria"/>
          <w:w w:val="115"/>
        </w:rPr>
        <w:t>ff</w:t>
      </w:r>
      <w:r>
        <w:rPr>
          <w:w w:val="115"/>
        </w:rPr>
        <w:t xml:space="preserve">ective control. Even in commercial aviation, it takes a </w:t>
      </w:r>
      <w:r>
        <w:rPr>
          <w:rFonts w:ascii="Cambria" w:hAnsi="Cambria"/>
          <w:w w:val="115"/>
        </w:rPr>
        <w:t>ﬂ</w:t>
      </w:r>
      <w:r>
        <w:rPr>
          <w:w w:val="115"/>
        </w:rPr>
        <w:t xml:space="preserve">ight crew about eight seconds to regain control properly after an autopilot failure. </w:t>
      </w:r>
      <w:r>
        <w:rPr>
          <w:spacing w:val="-6"/>
          <w:w w:val="115"/>
        </w:rPr>
        <w:t xml:space="preserve">You </w:t>
      </w:r>
      <w:r>
        <w:rPr>
          <w:w w:val="115"/>
        </w:rPr>
        <w:t xml:space="preserve">cannot expect a safety driver in a car to do </w:t>
      </w:r>
      <w:r>
        <w:rPr>
          <w:spacing w:val="-3"/>
          <w:w w:val="115"/>
        </w:rPr>
        <w:t>much</w:t>
      </w:r>
      <w:r>
        <w:rPr>
          <w:spacing w:val="25"/>
          <w:w w:val="115"/>
        </w:rPr>
        <w:t xml:space="preserve"> </w:t>
      </w:r>
      <w:r>
        <w:rPr>
          <w:w w:val="115"/>
        </w:rPr>
        <w:t>better.</w:t>
      </w:r>
    </w:p>
    <w:p>
      <w:pPr>
        <w:pStyle w:val="BodyText"/>
        <w:spacing w:before="4"/>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The levels and limits of</w:t>
      </w:r>
      <w:r>
        <w:rPr>
          <w:spacing w:val="31"/>
          <w:w w:val="130"/>
        </w:rPr>
        <w:t xml:space="preserve"> </w:t>
      </w:r>
      <w:r>
        <w:rPr>
          <w:w w:val="130"/>
        </w:rPr>
        <w:t>automation</w:t>
      </w:r>
    </w:p>
    <w:p>
      <w:pPr>
        <w:pStyle w:val="BodyText"/>
        <w:spacing w:line="204" w:lineRule="auto" w:before="201"/>
      </w:pPr>
      <w:r>
        <w:rPr>
          <w:w w:val="115"/>
        </w:rPr>
        <w:t xml:space="preserve">For such reasons, the Society of Automotive Engineers sets out </w:t>
      </w:r>
      <w:r>
        <w:rPr>
          <w:rFonts w:ascii="Cambria" w:hAnsi="Cambria"/>
          <w:w w:val="115"/>
        </w:rPr>
        <w:t>fi</w:t>
      </w:r>
      <w:r>
        <w:rPr>
          <w:w w:val="115"/>
        </w:rPr>
        <w:t>ve levels of automation:</w:t>
      </w:r>
    </w:p>
    <w:p>
      <w:pPr>
        <w:pStyle w:val="BodyText"/>
        <w:spacing w:before="6"/>
        <w:ind w:left="0" w:right="0"/>
        <w:jc w:val="left"/>
        <w:rPr>
          <w:sz w:val="21"/>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 xml:space="preserve">Driver assistance </w:t>
      </w:r>
      <w:r>
        <w:rPr>
          <w:w w:val="90"/>
          <w:sz w:val="20"/>
        </w:rPr>
        <w:t xml:space="preserve">– </w:t>
      </w:r>
      <w:r>
        <w:rPr>
          <w:w w:val="110"/>
          <w:sz w:val="20"/>
        </w:rPr>
        <w:t>the software controls either steering or speed, and the human driver does the rest of the</w:t>
      </w:r>
      <w:r>
        <w:rPr>
          <w:spacing w:val="17"/>
          <w:w w:val="110"/>
          <w:sz w:val="20"/>
        </w:rPr>
        <w:t xml:space="preserve"> </w:t>
      </w:r>
      <w:r>
        <w:rPr>
          <w:w w:val="110"/>
          <w:sz w:val="20"/>
        </w:rPr>
        <w:t>work;</w:t>
      </w:r>
    </w:p>
    <w:p>
      <w:pPr>
        <w:pStyle w:val="ListParagraph"/>
        <w:numPr>
          <w:ilvl w:val="3"/>
          <w:numId w:val="1"/>
        </w:numPr>
        <w:tabs>
          <w:tab w:pos="1310" w:val="left" w:leader="none"/>
        </w:tabs>
        <w:spacing w:line="204" w:lineRule="auto" w:before="161" w:after="0"/>
        <w:ind w:left="1309" w:right="863" w:hanging="255"/>
        <w:jc w:val="both"/>
        <w:rPr>
          <w:sz w:val="20"/>
        </w:rPr>
      </w:pPr>
      <w:r>
        <w:rPr>
          <w:w w:val="110"/>
          <w:sz w:val="20"/>
        </w:rPr>
        <w:t xml:space="preserve">Partial automation </w:t>
      </w:r>
      <w:r>
        <w:rPr>
          <w:w w:val="90"/>
          <w:sz w:val="20"/>
        </w:rPr>
        <w:t xml:space="preserve">– </w:t>
      </w:r>
      <w:r>
        <w:rPr>
          <w:w w:val="110"/>
          <w:sz w:val="20"/>
        </w:rPr>
        <w:t xml:space="preserve">the software controls both steering and speed in some modes but the human driver is responsible for monitoring the </w:t>
      </w:r>
      <w:r>
        <w:rPr>
          <w:spacing w:val="-4"/>
          <w:w w:val="110"/>
          <w:sz w:val="20"/>
        </w:rPr>
        <w:t xml:space="preserve">environment </w:t>
      </w:r>
      <w:r>
        <w:rPr>
          <w:w w:val="110"/>
          <w:sz w:val="20"/>
        </w:rPr>
        <w:t>and</w:t>
      </w:r>
      <w:r>
        <w:rPr>
          <w:spacing w:val="14"/>
          <w:w w:val="110"/>
          <w:sz w:val="20"/>
        </w:rPr>
        <w:t xml:space="preserve"> </w:t>
      </w:r>
      <w:r>
        <w:rPr>
          <w:w w:val="110"/>
          <w:sz w:val="20"/>
        </w:rPr>
        <w:t>assuming</w:t>
      </w:r>
      <w:r>
        <w:rPr>
          <w:spacing w:val="15"/>
          <w:w w:val="110"/>
          <w:sz w:val="20"/>
        </w:rPr>
        <w:t xml:space="preserve"> </w:t>
      </w:r>
      <w:r>
        <w:rPr>
          <w:w w:val="110"/>
          <w:sz w:val="20"/>
        </w:rPr>
        <w:t>control</w:t>
      </w:r>
      <w:r>
        <w:rPr>
          <w:spacing w:val="14"/>
          <w:w w:val="110"/>
          <w:sz w:val="20"/>
        </w:rPr>
        <w:t xml:space="preserve"> </w:t>
      </w:r>
      <w:r>
        <w:rPr>
          <w:w w:val="110"/>
          <w:sz w:val="20"/>
        </w:rPr>
        <w:t>at</w:t>
      </w:r>
      <w:r>
        <w:rPr>
          <w:spacing w:val="15"/>
          <w:w w:val="110"/>
          <w:sz w:val="20"/>
        </w:rPr>
        <w:t xml:space="preserve"> </w:t>
      </w:r>
      <w:r>
        <w:rPr>
          <w:w w:val="110"/>
          <w:sz w:val="20"/>
        </w:rPr>
        <w:t>zero</w:t>
      </w:r>
      <w:r>
        <w:rPr>
          <w:spacing w:val="14"/>
          <w:w w:val="110"/>
          <w:sz w:val="20"/>
        </w:rPr>
        <w:t xml:space="preserve"> </w:t>
      </w:r>
      <w:r>
        <w:rPr>
          <w:w w:val="110"/>
          <w:sz w:val="20"/>
        </w:rPr>
        <w:t>notice</w:t>
      </w:r>
      <w:r>
        <w:rPr>
          <w:spacing w:val="15"/>
          <w:w w:val="110"/>
          <w:sz w:val="20"/>
        </w:rPr>
        <w:t xml:space="preserve"> </w:t>
      </w:r>
      <w:r>
        <w:rPr>
          <w:w w:val="110"/>
          <w:sz w:val="20"/>
        </w:rPr>
        <w:t>if</w:t>
      </w:r>
      <w:r>
        <w:rPr>
          <w:spacing w:val="14"/>
          <w:w w:val="110"/>
          <w:sz w:val="20"/>
        </w:rPr>
        <w:t xml:space="preserve"> </w:t>
      </w:r>
      <w:r>
        <w:rPr>
          <w:w w:val="110"/>
          <w:sz w:val="20"/>
        </w:rPr>
        <w:t>the</w:t>
      </w:r>
      <w:r>
        <w:rPr>
          <w:spacing w:val="15"/>
          <w:w w:val="110"/>
          <w:sz w:val="20"/>
        </w:rPr>
        <w:t xml:space="preserve"> </w:t>
      </w:r>
      <w:r>
        <w:rPr>
          <w:w w:val="110"/>
          <w:sz w:val="20"/>
        </w:rPr>
        <w:t>software</w:t>
      </w:r>
      <w:r>
        <w:rPr>
          <w:spacing w:val="14"/>
          <w:w w:val="110"/>
          <w:sz w:val="20"/>
        </w:rPr>
        <w:t xml:space="preserve"> </w:t>
      </w:r>
      <w:r>
        <w:rPr>
          <w:w w:val="110"/>
          <w:sz w:val="20"/>
        </w:rPr>
        <w:t>gets</w:t>
      </w:r>
      <w:r>
        <w:rPr>
          <w:spacing w:val="15"/>
          <w:w w:val="110"/>
          <w:sz w:val="20"/>
        </w:rPr>
        <w:t xml:space="preserve"> </w:t>
      </w:r>
      <w:r>
        <w:rPr>
          <w:w w:val="110"/>
          <w:sz w:val="20"/>
        </w:rPr>
        <w:t>confused;</w:t>
      </w:r>
    </w:p>
    <w:p>
      <w:pPr>
        <w:pStyle w:val="ListParagraph"/>
        <w:numPr>
          <w:ilvl w:val="3"/>
          <w:numId w:val="1"/>
        </w:numPr>
        <w:tabs>
          <w:tab w:pos="1310" w:val="left" w:leader="none"/>
        </w:tabs>
        <w:spacing w:line="204" w:lineRule="auto" w:before="163" w:after="0"/>
        <w:ind w:left="1309" w:right="863" w:hanging="255"/>
        <w:jc w:val="both"/>
        <w:rPr>
          <w:sz w:val="20"/>
        </w:rPr>
      </w:pPr>
      <w:r>
        <w:rPr>
          <w:w w:val="115"/>
          <w:sz w:val="20"/>
        </w:rPr>
        <w:t xml:space="preserve">Conditional automation </w:t>
      </w:r>
      <w:r>
        <w:rPr>
          <w:w w:val="90"/>
          <w:sz w:val="20"/>
        </w:rPr>
        <w:t xml:space="preserve">– </w:t>
      </w:r>
      <w:r>
        <w:rPr>
          <w:w w:val="115"/>
          <w:sz w:val="20"/>
        </w:rPr>
        <w:t xml:space="preserve">the software monitors the environment, and controls both steering and speed, but assumes the human can take </w:t>
      </w:r>
      <w:r>
        <w:rPr>
          <w:spacing w:val="-3"/>
          <w:w w:val="115"/>
          <w:sz w:val="20"/>
        </w:rPr>
        <w:t xml:space="preserve">over </w:t>
      </w:r>
      <w:r>
        <w:rPr>
          <w:w w:val="115"/>
          <w:sz w:val="20"/>
        </w:rPr>
        <w:t>if it gets</w:t>
      </w:r>
      <w:r>
        <w:rPr>
          <w:spacing w:val="11"/>
          <w:w w:val="115"/>
          <w:sz w:val="20"/>
        </w:rPr>
        <w:t xml:space="preserve"> </w:t>
      </w:r>
      <w:r>
        <w:rPr>
          <w:w w:val="115"/>
          <w:sz w:val="20"/>
        </w:rPr>
        <w:t>confused;</w:t>
      </w:r>
    </w:p>
    <w:p>
      <w:pPr>
        <w:pStyle w:val="ListParagraph"/>
        <w:numPr>
          <w:ilvl w:val="3"/>
          <w:numId w:val="1"/>
        </w:numPr>
        <w:tabs>
          <w:tab w:pos="1310" w:val="left" w:leader="none"/>
        </w:tabs>
        <w:spacing w:line="204" w:lineRule="auto" w:before="162" w:after="0"/>
        <w:ind w:left="1309" w:right="863" w:hanging="255"/>
        <w:jc w:val="both"/>
        <w:rPr>
          <w:sz w:val="20"/>
        </w:rPr>
      </w:pPr>
      <w:r>
        <w:rPr>
          <w:w w:val="115"/>
          <w:sz w:val="20"/>
        </w:rPr>
        <w:t>High</w:t>
      </w:r>
      <w:r>
        <w:rPr>
          <w:spacing w:val="-6"/>
          <w:w w:val="115"/>
          <w:sz w:val="20"/>
        </w:rPr>
        <w:t xml:space="preserve"> </w:t>
      </w:r>
      <w:r>
        <w:rPr>
          <w:w w:val="115"/>
          <w:sz w:val="20"/>
        </w:rPr>
        <w:t>automation</w:t>
      </w:r>
      <w:r>
        <w:rPr>
          <w:spacing w:val="-7"/>
          <w:w w:val="115"/>
          <w:sz w:val="20"/>
        </w:rPr>
        <w:t xml:space="preserve"> </w:t>
      </w:r>
      <w:r>
        <w:rPr>
          <w:w w:val="90"/>
          <w:sz w:val="20"/>
        </w:rPr>
        <w:t>–</w:t>
      </w:r>
      <w:r>
        <w:rPr>
          <w:spacing w:val="7"/>
          <w:w w:val="90"/>
          <w:sz w:val="20"/>
        </w:rPr>
        <w:t xml:space="preserve"> </w:t>
      </w:r>
      <w:r>
        <w:rPr>
          <w:w w:val="115"/>
          <w:sz w:val="20"/>
        </w:rPr>
        <w:t>the</w:t>
      </w:r>
      <w:r>
        <w:rPr>
          <w:spacing w:val="-6"/>
          <w:w w:val="115"/>
          <w:sz w:val="20"/>
        </w:rPr>
        <w:t xml:space="preserve"> </w:t>
      </w:r>
      <w:r>
        <w:rPr>
          <w:w w:val="115"/>
          <w:sz w:val="20"/>
        </w:rPr>
        <w:t>software</w:t>
      </w:r>
      <w:r>
        <w:rPr>
          <w:spacing w:val="-6"/>
          <w:w w:val="115"/>
          <w:sz w:val="20"/>
        </w:rPr>
        <w:t xml:space="preserve"> </w:t>
      </w:r>
      <w:r>
        <w:rPr>
          <w:w w:val="115"/>
          <w:sz w:val="20"/>
        </w:rPr>
        <w:t>monitors</w:t>
      </w:r>
      <w:r>
        <w:rPr>
          <w:spacing w:val="-6"/>
          <w:w w:val="115"/>
          <w:sz w:val="20"/>
        </w:rPr>
        <w:t xml:space="preserve"> </w:t>
      </w:r>
      <w:r>
        <w:rPr>
          <w:w w:val="115"/>
          <w:sz w:val="20"/>
        </w:rPr>
        <w:t>the</w:t>
      </w:r>
      <w:r>
        <w:rPr>
          <w:spacing w:val="-6"/>
          <w:w w:val="115"/>
          <w:sz w:val="20"/>
        </w:rPr>
        <w:t xml:space="preserve"> </w:t>
      </w:r>
      <w:r>
        <w:rPr>
          <w:w w:val="115"/>
          <w:sz w:val="20"/>
        </w:rPr>
        <w:t>environment</w:t>
      </w:r>
      <w:r>
        <w:rPr>
          <w:spacing w:val="-6"/>
          <w:w w:val="115"/>
          <w:sz w:val="20"/>
        </w:rPr>
        <w:t xml:space="preserve"> </w:t>
      </w:r>
      <w:r>
        <w:rPr>
          <w:w w:val="115"/>
          <w:sz w:val="20"/>
        </w:rPr>
        <w:t>and</w:t>
      </w:r>
      <w:r>
        <w:rPr>
          <w:spacing w:val="-6"/>
          <w:w w:val="115"/>
          <w:sz w:val="20"/>
        </w:rPr>
        <w:t xml:space="preserve"> </w:t>
      </w:r>
      <w:r>
        <w:rPr>
          <w:w w:val="115"/>
          <w:sz w:val="20"/>
        </w:rPr>
        <w:t>drives</w:t>
      </w:r>
      <w:r>
        <w:rPr>
          <w:spacing w:val="-6"/>
          <w:w w:val="115"/>
          <w:sz w:val="20"/>
        </w:rPr>
        <w:t xml:space="preserve"> </w:t>
      </w:r>
      <w:r>
        <w:rPr>
          <w:w w:val="115"/>
          <w:sz w:val="20"/>
        </w:rPr>
        <w:t xml:space="preserve">the car, in some driving conditions, without assuming that a human can </w:t>
      </w:r>
      <w:r>
        <w:rPr>
          <w:spacing w:val="-5"/>
          <w:w w:val="115"/>
          <w:sz w:val="20"/>
        </w:rPr>
        <w:t>in</w:t>
      </w:r>
      <w:r>
        <w:rPr>
          <w:w w:val="115"/>
          <w:sz w:val="20"/>
        </w:rPr>
        <w:t>tervene. If it gets confused it stops at the side of the</w:t>
      </w:r>
      <w:r>
        <w:rPr>
          <w:spacing w:val="27"/>
          <w:w w:val="115"/>
          <w:sz w:val="20"/>
        </w:rPr>
        <w:t xml:space="preserve"> </w:t>
      </w:r>
      <w:r>
        <w:rPr>
          <w:w w:val="115"/>
          <w:sz w:val="20"/>
        </w:rPr>
        <w:t>road;</w:t>
      </w:r>
    </w:p>
    <w:p>
      <w:pPr>
        <w:pStyle w:val="ListParagraph"/>
        <w:numPr>
          <w:ilvl w:val="3"/>
          <w:numId w:val="1"/>
        </w:numPr>
        <w:tabs>
          <w:tab w:pos="1310" w:val="left" w:leader="none"/>
        </w:tabs>
        <w:spacing w:line="240" w:lineRule="auto" w:before="132" w:after="0"/>
        <w:ind w:left="1309" w:right="0" w:hanging="255"/>
        <w:jc w:val="both"/>
        <w:rPr>
          <w:sz w:val="20"/>
        </w:rPr>
      </w:pPr>
      <w:r>
        <w:rPr>
          <w:spacing w:val="-5"/>
          <w:w w:val="110"/>
          <w:sz w:val="20"/>
        </w:rPr>
        <w:t>Full</w:t>
      </w:r>
      <w:r>
        <w:rPr>
          <w:spacing w:val="12"/>
          <w:w w:val="110"/>
          <w:sz w:val="20"/>
        </w:rPr>
        <w:t xml:space="preserve"> </w:t>
      </w:r>
      <w:r>
        <w:rPr>
          <w:w w:val="110"/>
          <w:sz w:val="20"/>
        </w:rPr>
        <w:t>automation</w:t>
      </w:r>
      <w:r>
        <w:rPr>
          <w:spacing w:val="12"/>
          <w:w w:val="110"/>
          <w:sz w:val="20"/>
        </w:rPr>
        <w:t xml:space="preserve"> </w:t>
      </w:r>
      <w:r>
        <w:rPr>
          <w:w w:val="90"/>
          <w:sz w:val="20"/>
        </w:rPr>
        <w:t>–</w:t>
      </w:r>
      <w:r>
        <w:rPr>
          <w:spacing w:val="22"/>
          <w:w w:val="90"/>
          <w:sz w:val="20"/>
        </w:rPr>
        <w:t xml:space="preserve"> </w:t>
      </w:r>
      <w:r>
        <w:rPr>
          <w:w w:val="110"/>
          <w:sz w:val="20"/>
        </w:rPr>
        <w:t>the</w:t>
      </w:r>
      <w:r>
        <w:rPr>
          <w:spacing w:val="13"/>
          <w:w w:val="110"/>
          <w:sz w:val="20"/>
        </w:rPr>
        <w:t xml:space="preserve"> </w:t>
      </w:r>
      <w:r>
        <w:rPr>
          <w:w w:val="110"/>
          <w:sz w:val="20"/>
        </w:rPr>
        <w:t>software</w:t>
      </w:r>
      <w:r>
        <w:rPr>
          <w:spacing w:val="12"/>
          <w:w w:val="110"/>
          <w:sz w:val="20"/>
        </w:rPr>
        <w:t xml:space="preserve"> </w:t>
      </w:r>
      <w:r>
        <w:rPr>
          <w:w w:val="110"/>
          <w:sz w:val="20"/>
        </w:rPr>
        <w:t>can</w:t>
      </w:r>
      <w:r>
        <w:rPr>
          <w:spacing w:val="12"/>
          <w:w w:val="110"/>
          <w:sz w:val="20"/>
        </w:rPr>
        <w:t xml:space="preserve"> </w:t>
      </w:r>
      <w:r>
        <w:rPr>
          <w:w w:val="110"/>
          <w:sz w:val="20"/>
        </w:rPr>
        <w:t>do</w:t>
      </w:r>
      <w:r>
        <w:rPr>
          <w:spacing w:val="12"/>
          <w:w w:val="110"/>
          <w:sz w:val="20"/>
        </w:rPr>
        <w:t xml:space="preserve"> </w:t>
      </w:r>
      <w:r>
        <w:rPr>
          <w:w w:val="110"/>
          <w:sz w:val="20"/>
        </w:rPr>
        <w:t>everything</w:t>
      </w:r>
      <w:r>
        <w:rPr>
          <w:spacing w:val="12"/>
          <w:w w:val="110"/>
          <w:sz w:val="20"/>
        </w:rPr>
        <w:t xml:space="preserve"> </w:t>
      </w:r>
      <w:r>
        <w:rPr>
          <w:w w:val="110"/>
          <w:sz w:val="20"/>
        </w:rPr>
        <w:t>a</w:t>
      </w:r>
      <w:r>
        <w:rPr>
          <w:spacing w:val="12"/>
          <w:w w:val="110"/>
          <w:sz w:val="20"/>
        </w:rPr>
        <w:t xml:space="preserve"> </w:t>
      </w:r>
      <w:r>
        <w:rPr>
          <w:w w:val="110"/>
          <w:sz w:val="20"/>
        </w:rPr>
        <w:t>human</w:t>
      </w:r>
      <w:r>
        <w:rPr>
          <w:spacing w:val="13"/>
          <w:w w:val="110"/>
          <w:sz w:val="20"/>
        </w:rPr>
        <w:t xml:space="preserve"> </w:t>
      </w:r>
      <w:r>
        <w:rPr>
          <w:w w:val="110"/>
          <w:sz w:val="20"/>
        </w:rPr>
        <w:t>can.</w:t>
      </w:r>
    </w:p>
    <w:p>
      <w:pPr>
        <w:pStyle w:val="BodyText"/>
        <w:spacing w:before="7"/>
        <w:ind w:left="0" w:right="0"/>
        <w:jc w:val="left"/>
      </w:pPr>
    </w:p>
    <w:p>
      <w:pPr>
        <w:pStyle w:val="BodyText"/>
        <w:spacing w:line="204" w:lineRule="auto"/>
        <w:ind w:firstLine="298"/>
      </w:pPr>
      <w:r>
        <w:rPr/>
      </w:r>
      <w:r>
        <w:rPr>
          <w:w w:val="115"/>
        </w:rPr>
        <w:t xml:space="preserve">So far, vehicles available on the mass market only </w:t>
      </w:r>
      <w:r>
        <w:rPr>
          <w:spacing w:val="-3"/>
          <w:w w:val="115"/>
        </w:rPr>
        <w:t xml:space="preserve">have </w:t>
      </w:r>
      <w:r>
        <w:rPr>
          <w:rFonts w:ascii="Cambria" w:hAnsi="Cambria"/>
          <w:i/>
          <w:spacing w:val="-3"/>
          <w:w w:val="115"/>
        </w:rPr>
        <w:t xml:space="preserve">advanced </w:t>
      </w:r>
      <w:r>
        <w:rPr>
          <w:rFonts w:ascii="Cambria" w:hAnsi="Cambria"/>
          <w:i/>
          <w:w w:val="115"/>
        </w:rPr>
        <w:t xml:space="preserve">driver </w:t>
      </w:r>
      <w:r>
        <w:rPr>
          <w:rFonts w:ascii="Cambria" w:hAnsi="Cambria"/>
          <w:i/>
          <w:w w:val="115"/>
        </w:rPr>
        <w:t>assistance</w:t>
      </w:r>
      <w:r>
        <w:rPr>
          <w:rFonts w:ascii="Cambria" w:hAnsi="Cambria"/>
          <w:i/>
          <w:spacing w:val="1"/>
          <w:w w:val="115"/>
        </w:rPr>
        <w:t xml:space="preserve"> </w:t>
      </w:r>
      <w:r>
        <w:rPr>
          <w:rFonts w:ascii="Cambria" w:hAnsi="Cambria"/>
          <w:i/>
          <w:w w:val="115"/>
        </w:rPr>
        <w:t>systems</w:t>
      </w:r>
      <w:r>
        <w:rPr>
          <w:rFonts w:ascii="Cambria" w:hAnsi="Cambria"/>
          <w:i/>
          <w:spacing w:val="-1"/>
          <w:w w:val="115"/>
        </w:rPr>
        <w:t xml:space="preserve"> </w:t>
      </w:r>
      <w:r>
        <w:rPr>
          <w:w w:val="115"/>
        </w:rPr>
        <w:t>(ADAS),</w:t>
      </w:r>
      <w:r>
        <w:rPr>
          <w:spacing w:val="-10"/>
          <w:w w:val="115"/>
        </w:rPr>
        <w:t xml:space="preserve"> </w:t>
      </w:r>
      <w:r>
        <w:rPr>
          <w:w w:val="115"/>
        </w:rPr>
        <w:t>namely</w:t>
      </w:r>
      <w:r>
        <w:rPr>
          <w:spacing w:val="-10"/>
          <w:w w:val="115"/>
        </w:rPr>
        <w:t xml:space="preserve"> </w:t>
      </w:r>
      <w:r>
        <w:rPr>
          <w:w w:val="115"/>
        </w:rPr>
        <w:t>levels</w:t>
      </w:r>
      <w:r>
        <w:rPr>
          <w:spacing w:val="-10"/>
          <w:w w:val="115"/>
        </w:rPr>
        <w:t xml:space="preserve"> </w:t>
      </w:r>
      <w:r>
        <w:rPr>
          <w:w w:val="115"/>
        </w:rPr>
        <w:t>one</w:t>
      </w:r>
      <w:r>
        <w:rPr>
          <w:spacing w:val="-10"/>
          <w:w w:val="115"/>
        </w:rPr>
        <w:t xml:space="preserve"> </w:t>
      </w:r>
      <w:r>
        <w:rPr>
          <w:w w:val="115"/>
        </w:rPr>
        <w:t>and</w:t>
      </w:r>
      <w:r>
        <w:rPr>
          <w:spacing w:val="-10"/>
          <w:w w:val="115"/>
        </w:rPr>
        <w:t xml:space="preserve"> </w:t>
      </w:r>
      <w:r>
        <w:rPr>
          <w:spacing w:val="-3"/>
          <w:w w:val="115"/>
        </w:rPr>
        <w:t>two,</w:t>
      </w:r>
      <w:r>
        <w:rPr>
          <w:spacing w:val="-8"/>
          <w:w w:val="115"/>
        </w:rPr>
        <w:t xml:space="preserve"> </w:t>
      </w:r>
      <w:r>
        <w:rPr>
          <w:w w:val="115"/>
        </w:rPr>
        <w:t>and</w:t>
      </w:r>
      <w:r>
        <w:rPr>
          <w:spacing w:val="-10"/>
          <w:w w:val="115"/>
        </w:rPr>
        <w:t xml:space="preserve"> </w:t>
      </w:r>
      <w:r>
        <w:rPr>
          <w:w w:val="115"/>
        </w:rPr>
        <w:t>insurers</w:t>
      </w:r>
      <w:r>
        <w:rPr>
          <w:spacing w:val="-10"/>
          <w:w w:val="115"/>
        </w:rPr>
        <w:t xml:space="preserve"> </w:t>
      </w:r>
      <w:r>
        <w:rPr>
          <w:w w:val="115"/>
        </w:rPr>
        <w:t xml:space="preserve">consider </w:t>
      </w:r>
      <w:r>
        <w:rPr>
          <w:w w:val="110"/>
        </w:rPr>
        <w:t>words</w:t>
      </w:r>
      <w:r>
        <w:rPr>
          <w:spacing w:val="-39"/>
          <w:w w:val="110"/>
        </w:rPr>
        <w:t xml:space="preserve"> </w:t>
      </w:r>
      <w:r>
        <w:rPr>
          <w:w w:val="110"/>
        </w:rPr>
        <w:t>like</w:t>
      </w:r>
      <w:r>
        <w:rPr>
          <w:spacing w:val="-38"/>
          <w:w w:val="110"/>
        </w:rPr>
        <w:t xml:space="preserve"> </w:t>
      </w:r>
      <w:r>
        <w:rPr>
          <w:w w:val="105"/>
        </w:rPr>
        <w:t>‘autonomous’</w:t>
      </w:r>
      <w:r>
        <w:rPr>
          <w:spacing w:val="-35"/>
          <w:w w:val="105"/>
        </w:rPr>
        <w:t xml:space="preserve"> </w:t>
      </w:r>
      <w:r>
        <w:rPr>
          <w:w w:val="110"/>
        </w:rPr>
        <w:t>and</w:t>
      </w:r>
      <w:r>
        <w:rPr>
          <w:spacing w:val="-39"/>
          <w:w w:val="110"/>
        </w:rPr>
        <w:t xml:space="preserve"> </w:t>
      </w:r>
      <w:r>
        <w:rPr>
          <w:w w:val="105"/>
        </w:rPr>
        <w:t>‘autopilot’</w:t>
      </w:r>
      <w:r>
        <w:rPr>
          <w:spacing w:val="-35"/>
          <w:w w:val="105"/>
        </w:rPr>
        <w:t xml:space="preserve"> </w:t>
      </w:r>
      <w:r>
        <w:rPr>
          <w:w w:val="110"/>
        </w:rPr>
        <w:t>to</w:t>
      </w:r>
      <w:r>
        <w:rPr>
          <w:spacing w:val="-38"/>
          <w:w w:val="110"/>
        </w:rPr>
        <w:t xml:space="preserve"> </w:t>
      </w:r>
      <w:r>
        <w:rPr>
          <w:spacing w:val="2"/>
          <w:w w:val="110"/>
        </w:rPr>
        <w:t>be</w:t>
      </w:r>
      <w:r>
        <w:rPr>
          <w:spacing w:val="-38"/>
          <w:w w:val="110"/>
        </w:rPr>
        <w:t xml:space="preserve"> </w:t>
      </w:r>
      <w:r>
        <w:rPr>
          <w:w w:val="110"/>
        </w:rPr>
        <w:t>dangerous</w:t>
      </w:r>
      <w:r>
        <w:rPr>
          <w:spacing w:val="-39"/>
          <w:w w:val="110"/>
        </w:rPr>
        <w:t xml:space="preserve"> </w:t>
      </w:r>
      <w:r>
        <w:rPr>
          <w:w w:val="110"/>
        </w:rPr>
        <w:t>as</w:t>
      </w:r>
      <w:r>
        <w:rPr>
          <w:spacing w:val="-38"/>
          <w:w w:val="110"/>
        </w:rPr>
        <w:t xml:space="preserve"> </w:t>
      </w:r>
      <w:r>
        <w:rPr>
          <w:w w:val="110"/>
        </w:rPr>
        <w:t>they</w:t>
      </w:r>
      <w:r>
        <w:rPr>
          <w:spacing w:val="-38"/>
          <w:w w:val="110"/>
        </w:rPr>
        <w:t xml:space="preserve"> </w:t>
      </w:r>
      <w:r>
        <w:rPr>
          <w:w w:val="110"/>
        </w:rPr>
        <w:t>cause</w:t>
      </w:r>
      <w:r>
        <w:rPr>
          <w:spacing w:val="-38"/>
          <w:w w:val="110"/>
        </w:rPr>
        <w:t xml:space="preserve"> </w:t>
      </w:r>
      <w:r>
        <w:rPr>
          <w:w w:val="110"/>
        </w:rPr>
        <w:t xml:space="preserve">customers </w:t>
      </w:r>
      <w:r>
        <w:rPr>
          <w:w w:val="115"/>
        </w:rPr>
        <w:t xml:space="preserve">to assume that a vehicle is operating at Level 4, which can lead to accidents. The Arizona crash can </w:t>
      </w:r>
      <w:r>
        <w:rPr>
          <w:spacing w:val="2"/>
          <w:w w:val="115"/>
        </w:rPr>
        <w:t xml:space="preserve">be </w:t>
      </w:r>
      <w:r>
        <w:rPr>
          <w:w w:val="115"/>
        </w:rPr>
        <w:t>seen as a car operating at Level 2 while the safety driver operated at Level 3.  Level 4 often assumes a backup driver sitting in   a</w:t>
      </w:r>
      <w:r>
        <w:rPr>
          <w:spacing w:val="-14"/>
          <w:w w:val="115"/>
        </w:rPr>
        <w:t xml:space="preserve"> </w:t>
      </w:r>
      <w:r>
        <w:rPr>
          <w:w w:val="115"/>
        </w:rPr>
        <w:t>control</w:t>
      </w:r>
      <w:r>
        <w:rPr>
          <w:spacing w:val="-14"/>
          <w:w w:val="115"/>
        </w:rPr>
        <w:t xml:space="preserve"> </w:t>
      </w:r>
      <w:r>
        <w:rPr>
          <w:w w:val="115"/>
        </w:rPr>
        <w:t>centre,</w:t>
      </w:r>
      <w:r>
        <w:rPr>
          <w:spacing w:val="-11"/>
          <w:w w:val="115"/>
        </w:rPr>
        <w:t xml:space="preserve"> </w:t>
      </w:r>
      <w:r>
        <w:rPr>
          <w:w w:val="115"/>
        </w:rPr>
        <w:t>overseeing</w:t>
      </w:r>
      <w:r>
        <w:rPr>
          <w:spacing w:val="-14"/>
          <w:w w:val="115"/>
        </w:rPr>
        <w:t xml:space="preserve"> </w:t>
      </w:r>
      <w:r>
        <w:rPr>
          <w:w w:val="115"/>
        </w:rPr>
        <w:t>several</w:t>
      </w:r>
      <w:r>
        <w:rPr>
          <w:spacing w:val="-13"/>
          <w:w w:val="115"/>
        </w:rPr>
        <w:t xml:space="preserve"> </w:t>
      </w:r>
      <w:r>
        <w:rPr>
          <w:w w:val="115"/>
        </w:rPr>
        <w:t>dozen</w:t>
      </w:r>
      <w:r>
        <w:rPr>
          <w:spacing w:val="-14"/>
          <w:w w:val="115"/>
        </w:rPr>
        <w:t xml:space="preserve"> </w:t>
      </w:r>
      <w:r>
        <w:rPr>
          <w:w w:val="105"/>
        </w:rPr>
        <w:t>‘autonomous’</w:t>
      </w:r>
      <w:r>
        <w:rPr>
          <w:spacing w:val="-9"/>
          <w:w w:val="105"/>
        </w:rPr>
        <w:t xml:space="preserve"> </w:t>
      </w:r>
      <w:r>
        <w:rPr>
          <w:w w:val="115"/>
        </w:rPr>
        <w:t>cars,</w:t>
      </w:r>
      <w:r>
        <w:rPr>
          <w:spacing w:val="-10"/>
          <w:w w:val="115"/>
        </w:rPr>
        <w:t xml:space="preserve"> </w:t>
      </w:r>
      <w:r>
        <w:rPr>
          <w:w w:val="115"/>
        </w:rPr>
        <w:t>but</w:t>
      </w:r>
      <w:r>
        <w:rPr>
          <w:spacing w:val="-14"/>
          <w:w w:val="115"/>
        </w:rPr>
        <w:t xml:space="preserve"> </w:t>
      </w:r>
      <w:r>
        <w:rPr>
          <w:w w:val="115"/>
        </w:rPr>
        <w:t>they</w:t>
      </w:r>
      <w:r>
        <w:rPr>
          <w:spacing w:val="-14"/>
          <w:w w:val="115"/>
        </w:rPr>
        <w:t xml:space="preserve"> </w:t>
      </w:r>
      <w:r>
        <w:rPr>
          <w:w w:val="105"/>
        </w:rPr>
        <w:t xml:space="preserve">won’t </w:t>
      </w:r>
      <w:r>
        <w:rPr>
          <w:spacing w:val="-3"/>
          <w:w w:val="115"/>
        </w:rPr>
        <w:t xml:space="preserve">have </w:t>
      </w:r>
      <w:r>
        <w:rPr>
          <w:w w:val="115"/>
        </w:rPr>
        <w:t>the bandwidth to understand a hazard as quickly as a safety driver on  the</w:t>
      </w:r>
      <w:r>
        <w:rPr>
          <w:spacing w:val="-10"/>
          <w:w w:val="115"/>
        </w:rPr>
        <w:t xml:space="preserve"> </w:t>
      </w:r>
      <w:r>
        <w:rPr>
          <w:w w:val="115"/>
        </w:rPr>
        <w:t>spot.</w:t>
      </w:r>
      <w:r>
        <w:rPr>
          <w:spacing w:val="8"/>
          <w:w w:val="115"/>
        </w:rPr>
        <w:t xml:space="preserve"> </w:t>
      </w:r>
      <w:r>
        <w:rPr>
          <w:w w:val="115"/>
        </w:rPr>
        <w:t>They</w:t>
      </w:r>
      <w:r>
        <w:rPr>
          <w:spacing w:val="-10"/>
          <w:w w:val="115"/>
        </w:rPr>
        <w:t xml:space="preserve"> </w:t>
      </w:r>
      <w:r>
        <w:rPr>
          <w:w w:val="105"/>
        </w:rPr>
        <w:t>don’t</w:t>
      </w:r>
      <w:r>
        <w:rPr>
          <w:spacing w:val="-5"/>
          <w:w w:val="105"/>
        </w:rPr>
        <w:t xml:space="preserve"> </w:t>
      </w:r>
      <w:r>
        <w:rPr>
          <w:w w:val="115"/>
        </w:rPr>
        <w:t>feel</w:t>
      </w:r>
      <w:r>
        <w:rPr>
          <w:spacing w:val="-9"/>
          <w:w w:val="115"/>
        </w:rPr>
        <w:t xml:space="preserve"> </w:t>
      </w:r>
      <w:r>
        <w:rPr>
          <w:w w:val="115"/>
        </w:rPr>
        <w:t>the</w:t>
      </w:r>
      <w:r>
        <w:rPr>
          <w:spacing w:val="-10"/>
          <w:w w:val="115"/>
        </w:rPr>
        <w:t xml:space="preserve"> </w:t>
      </w:r>
      <w:r>
        <w:rPr>
          <w:w w:val="115"/>
        </w:rPr>
        <w:t>road</w:t>
      </w:r>
      <w:r>
        <w:rPr>
          <w:spacing w:val="-10"/>
          <w:w w:val="115"/>
        </w:rPr>
        <w:t xml:space="preserve"> </w:t>
      </w:r>
      <w:r>
        <w:rPr>
          <w:w w:val="115"/>
        </w:rPr>
        <w:t>noise</w:t>
      </w:r>
      <w:r>
        <w:rPr>
          <w:spacing w:val="-10"/>
          <w:w w:val="115"/>
        </w:rPr>
        <w:t xml:space="preserve"> </w:t>
      </w:r>
      <w:r>
        <w:rPr>
          <w:w w:val="115"/>
        </w:rPr>
        <w:t>and</w:t>
      </w:r>
      <w:r>
        <w:rPr>
          <w:spacing w:val="-10"/>
          <w:w w:val="115"/>
        </w:rPr>
        <w:t xml:space="preserve"> </w:t>
      </w:r>
      <w:r>
        <w:rPr>
          <w:w w:val="115"/>
        </w:rPr>
        <w:t>accelerations,</w:t>
      </w:r>
      <w:r>
        <w:rPr>
          <w:spacing w:val="-9"/>
          <w:w w:val="115"/>
        </w:rPr>
        <w:t xml:space="preserve"> </w:t>
      </w:r>
      <w:r>
        <w:rPr>
          <w:w w:val="115"/>
        </w:rPr>
        <w:t>they</w:t>
      </w:r>
      <w:r>
        <w:rPr>
          <w:spacing w:val="-10"/>
          <w:w w:val="115"/>
        </w:rPr>
        <w:t xml:space="preserve"> </w:t>
      </w:r>
      <w:r>
        <w:rPr>
          <w:w w:val="105"/>
        </w:rPr>
        <w:t>can’t</w:t>
      </w:r>
      <w:r>
        <w:rPr>
          <w:spacing w:val="-5"/>
          <w:w w:val="105"/>
        </w:rPr>
        <w:t xml:space="preserve"> </w:t>
      </w:r>
      <w:r>
        <w:rPr>
          <w:w w:val="115"/>
        </w:rPr>
        <w:t>use</w:t>
      </w:r>
      <w:r>
        <w:rPr>
          <w:spacing w:val="-9"/>
          <w:w w:val="115"/>
        </w:rPr>
        <w:t xml:space="preserve"> </w:t>
      </w:r>
      <w:r>
        <w:rPr>
          <w:spacing w:val="-3"/>
          <w:w w:val="115"/>
        </w:rPr>
        <w:t xml:space="preserve">their </w:t>
      </w:r>
      <w:r>
        <w:rPr>
          <w:w w:val="115"/>
        </w:rPr>
        <w:t>peripheral</w:t>
      </w:r>
      <w:r>
        <w:rPr>
          <w:spacing w:val="-5"/>
          <w:w w:val="115"/>
        </w:rPr>
        <w:t xml:space="preserve"> </w:t>
      </w:r>
      <w:r>
        <w:rPr>
          <w:w w:val="115"/>
        </w:rPr>
        <w:t>vision,</w:t>
      </w:r>
      <w:r>
        <w:rPr>
          <w:spacing w:val="-4"/>
          <w:w w:val="115"/>
        </w:rPr>
        <w:t xml:space="preserve"> </w:t>
      </w:r>
      <w:r>
        <w:rPr>
          <w:w w:val="115"/>
        </w:rPr>
        <w:t>and</w:t>
      </w:r>
      <w:r>
        <w:rPr>
          <w:spacing w:val="-5"/>
          <w:w w:val="115"/>
        </w:rPr>
        <w:t xml:space="preserve"> </w:t>
      </w:r>
      <w:r>
        <w:rPr>
          <w:w w:val="115"/>
        </w:rPr>
        <w:t>above</w:t>
      </w:r>
      <w:r>
        <w:rPr>
          <w:spacing w:val="-4"/>
          <w:w w:val="115"/>
        </w:rPr>
        <w:t xml:space="preserve"> </w:t>
      </w:r>
      <w:r>
        <w:rPr>
          <w:w w:val="115"/>
        </w:rPr>
        <w:t>all,</w:t>
      </w:r>
      <w:r>
        <w:rPr>
          <w:spacing w:val="-4"/>
          <w:w w:val="115"/>
        </w:rPr>
        <w:t xml:space="preserve"> </w:t>
      </w:r>
      <w:r>
        <w:rPr>
          <w:w w:val="115"/>
        </w:rPr>
        <w:t>they</w:t>
      </w:r>
      <w:r>
        <w:rPr>
          <w:spacing w:val="-5"/>
          <w:w w:val="115"/>
        </w:rPr>
        <w:t xml:space="preserve"> </w:t>
      </w:r>
      <w:r>
        <w:rPr>
          <w:w w:val="115"/>
        </w:rPr>
        <w:t>are</w:t>
      </w:r>
      <w:r>
        <w:rPr>
          <w:spacing w:val="-4"/>
          <w:w w:val="115"/>
        </w:rPr>
        <w:t xml:space="preserve"> </w:t>
      </w:r>
      <w:r>
        <w:rPr>
          <w:w w:val="115"/>
        </w:rPr>
        <w:t>not</w:t>
      </w:r>
      <w:r>
        <w:rPr>
          <w:spacing w:val="-5"/>
          <w:w w:val="115"/>
        </w:rPr>
        <w:t xml:space="preserve"> </w:t>
      </w:r>
      <w:r>
        <w:rPr>
          <w:w w:val="115"/>
        </w:rPr>
        <w:t>immersed</w:t>
      </w:r>
      <w:r>
        <w:rPr>
          <w:spacing w:val="-4"/>
          <w:w w:val="115"/>
        </w:rPr>
        <w:t xml:space="preserve"> </w:t>
      </w:r>
      <w:r>
        <w:rPr>
          <w:w w:val="115"/>
        </w:rPr>
        <w:t>in</w:t>
      </w:r>
      <w:r>
        <w:rPr>
          <w:spacing w:val="-5"/>
          <w:w w:val="115"/>
        </w:rPr>
        <w:t xml:space="preserve"> </w:t>
      </w:r>
      <w:r>
        <w:rPr>
          <w:w w:val="115"/>
        </w:rPr>
        <w:t>the</w:t>
      </w:r>
      <w:r>
        <w:rPr>
          <w:spacing w:val="-4"/>
          <w:w w:val="115"/>
        </w:rPr>
        <w:t xml:space="preserve"> </w:t>
      </w:r>
      <w:r>
        <w:rPr>
          <w:w w:val="115"/>
        </w:rPr>
        <w:t>optical</w:t>
      </w:r>
      <w:r>
        <w:rPr>
          <w:spacing w:val="-5"/>
          <w:w w:val="115"/>
        </w:rPr>
        <w:t xml:space="preserve"> </w:t>
      </w:r>
      <w:r>
        <w:rPr>
          <w:rFonts w:ascii="Cambria" w:hAnsi="Cambria"/>
          <w:w w:val="115"/>
        </w:rPr>
        <w:t>ﬂ</w:t>
      </w:r>
      <w:r>
        <w:rPr>
          <w:w w:val="115"/>
        </w:rPr>
        <w:t>ow</w:t>
      </w:r>
      <w:r>
        <w:rPr>
          <w:spacing w:val="-4"/>
          <w:w w:val="115"/>
        </w:rPr>
        <w:t xml:space="preserve"> </w:t>
      </w:r>
      <w:r>
        <w:rPr>
          <w:rFonts w:ascii="Cambria" w:hAnsi="Cambria"/>
          <w:w w:val="115"/>
        </w:rPr>
        <w:t>fi</w:t>
      </w:r>
      <w:r>
        <w:rPr>
          <w:w w:val="115"/>
        </w:rPr>
        <w:t>eld</w:t>
      </w:r>
    </w:p>
    <w:p>
      <w:pPr>
        <w:spacing w:line="235" w:lineRule="auto" w:before="0"/>
        <w:ind w:left="811" w:right="860" w:firstLine="221"/>
        <w:jc w:val="both"/>
        <w:rPr>
          <w:rFonts w:ascii="Century" w:hAnsi="Century"/>
          <w:sz w:val="16"/>
        </w:rPr>
      </w:pPr>
      <w:r>
        <w:rPr>
          <w:rFonts w:ascii="Bookman Old Style" w:hAnsi="Bookman Old Style"/>
          <w:b w:val="0"/>
          <w:position w:val="6"/>
          <w:sz w:val="12"/>
        </w:rPr>
        <w:t>1</w:t>
      </w:r>
      <w:r>
        <w:rPr>
          <w:rFonts w:ascii="Century" w:hAnsi="Century"/>
          <w:sz w:val="16"/>
        </w:rPr>
        <w:t xml:space="preserve">In fact, the very </w:t>
      </w:r>
      <w:r>
        <w:rPr>
          <w:rFonts w:ascii="Arial" w:hAnsi="Arial"/>
          <w:sz w:val="16"/>
        </w:rPr>
        <w:t>fi</w:t>
      </w:r>
      <w:r>
        <w:rPr>
          <w:rFonts w:ascii="Century" w:hAnsi="Century"/>
          <w:sz w:val="16"/>
        </w:rPr>
        <w:t>rst fatal crash involving a Tesla on autopilot claimed the life of a driver who appeared to be watching a movie on his laptop when his car ran under a truck [1394].</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0"/>
        </w:rPr>
        <w:t>that is critical to driving a car (or landing an aircraft) safely, as we discussed in section 3.2.1.</w:t>
      </w:r>
    </w:p>
    <w:p>
      <w:pPr>
        <w:pStyle w:val="BodyText"/>
        <w:spacing w:line="204" w:lineRule="auto" w:before="102"/>
        <w:ind w:firstLine="298"/>
      </w:pPr>
      <w:r>
        <w:rPr>
          <w:spacing w:val="-9"/>
          <w:w w:val="110"/>
        </w:rPr>
        <w:t xml:space="preserve">To </w:t>
      </w:r>
      <w:r>
        <w:rPr>
          <w:w w:val="110"/>
        </w:rPr>
        <w:t xml:space="preserve">what extent is Level 5 feasible at all, unless </w:t>
      </w:r>
      <w:r>
        <w:rPr>
          <w:spacing w:val="-3"/>
          <w:w w:val="110"/>
        </w:rPr>
        <w:t xml:space="preserve">we invent </w:t>
      </w:r>
      <w:r>
        <w:rPr>
          <w:w w:val="110"/>
        </w:rPr>
        <w:t>arti</w:t>
      </w:r>
      <w:r>
        <w:rPr>
          <w:rFonts w:ascii="Cambria" w:hAnsi="Cambria"/>
          <w:w w:val="110"/>
        </w:rPr>
        <w:t>fi</w:t>
      </w:r>
      <w:r>
        <w:rPr>
          <w:w w:val="110"/>
        </w:rPr>
        <w:t xml:space="preserve">cial general intelligence?  John Naughton remarked that a </w:t>
      </w:r>
      <w:r>
        <w:rPr>
          <w:spacing w:val="-3"/>
          <w:w w:val="110"/>
        </w:rPr>
        <w:t xml:space="preserve">downtown  </w:t>
      </w:r>
      <w:r>
        <w:rPr>
          <w:w w:val="110"/>
        </w:rPr>
        <w:t xml:space="preserve">delivery driver’s job  is pretty safe, as the work demands all sorts of judgment calls such as whether you can double-park or even block a narrow street for half a minute while you dash up to a doorway and drop a parcel, as the cars behind honk at you [1417]. Another hard case is the cluttered suburban street with cars parked either </w:t>
      </w:r>
      <w:r>
        <w:rPr>
          <w:spacing w:val="-3"/>
          <w:w w:val="110"/>
        </w:rPr>
        <w:t xml:space="preserve">side, </w:t>
      </w:r>
      <w:r>
        <w:rPr>
          <w:w w:val="110"/>
        </w:rPr>
        <w:t xml:space="preserve">where you are forever negotiating who goes </w:t>
      </w:r>
      <w:r>
        <w:rPr>
          <w:rFonts w:ascii="Cambria" w:hAnsi="Cambria"/>
          <w:w w:val="110"/>
        </w:rPr>
        <w:t>fi</w:t>
      </w:r>
      <w:r>
        <w:rPr>
          <w:w w:val="110"/>
        </w:rPr>
        <w:t xml:space="preserve">rst with oncoming vehicles, </w:t>
      </w:r>
      <w:r>
        <w:rPr>
          <w:spacing w:val="-3"/>
          <w:w w:val="110"/>
        </w:rPr>
        <w:t xml:space="preserve">using </w:t>
      </w:r>
      <w:r>
        <w:rPr>
          <w:spacing w:val="51"/>
          <w:w w:val="110"/>
        </w:rPr>
        <w:t xml:space="preserve"> </w:t>
      </w:r>
      <w:r>
        <w:rPr>
          <w:w w:val="110"/>
        </w:rPr>
        <w:t xml:space="preserve">a </w:t>
      </w:r>
      <w:r>
        <w:rPr>
          <w:spacing w:val="-4"/>
          <w:w w:val="110"/>
        </w:rPr>
        <w:t xml:space="preserve">wave, </w:t>
      </w:r>
      <w:r>
        <w:rPr>
          <w:w w:val="110"/>
        </w:rPr>
        <w:t xml:space="preserve">a nod or  even just  eye contact.  Even the current Level 2 systems tend  to </w:t>
      </w:r>
      <w:r>
        <w:rPr>
          <w:spacing w:val="-3"/>
          <w:w w:val="110"/>
        </w:rPr>
        <w:t xml:space="preserve">have </w:t>
      </w:r>
      <w:r>
        <w:rPr>
          <w:w w:val="110"/>
        </w:rPr>
        <w:t>di</w:t>
      </w:r>
      <w:r>
        <w:rPr>
          <w:rFonts w:ascii="Cambria" w:hAnsi="Cambria"/>
          <w:w w:val="110"/>
        </w:rPr>
        <w:t>ffi</w:t>
      </w:r>
      <w:r>
        <w:rPr>
          <w:w w:val="110"/>
        </w:rPr>
        <w:t>culty when turning across tra</w:t>
      </w:r>
      <w:r>
        <w:rPr>
          <w:rFonts w:ascii="Cambria" w:hAnsi="Cambria"/>
          <w:w w:val="110"/>
        </w:rPr>
        <w:t>ffi</w:t>
      </w:r>
      <w:r>
        <w:rPr>
          <w:w w:val="110"/>
        </w:rPr>
        <w:t xml:space="preserve">c because of their inability to do this tacit negotiation. They end up having to </w:t>
      </w:r>
      <w:r>
        <w:rPr>
          <w:spacing w:val="2"/>
          <w:w w:val="110"/>
        </w:rPr>
        <w:t xml:space="preserve">be </w:t>
      </w:r>
      <w:r>
        <w:rPr>
          <w:spacing w:val="-3"/>
          <w:w w:val="110"/>
        </w:rPr>
        <w:t xml:space="preserve">much </w:t>
      </w:r>
      <w:r>
        <w:rPr>
          <w:w w:val="110"/>
        </w:rPr>
        <w:t>more cautious than a human driver and wait for a bigger gap, which annoys human drivers behind them. And if you’ve ever tried to ease a car through the hordes of students on bicycles in a college town like Cambridge, or any urban tra</w:t>
      </w:r>
      <w:r>
        <w:rPr>
          <w:rFonts w:ascii="Cambria" w:hAnsi="Cambria"/>
          <w:w w:val="110"/>
        </w:rPr>
        <w:t>ffi</w:t>
      </w:r>
      <w:r>
        <w:rPr>
          <w:w w:val="110"/>
        </w:rPr>
        <w:t>c in India, you know that dealing with human tra</w:t>
      </w:r>
      <w:r>
        <w:rPr>
          <w:rFonts w:ascii="Cambria" w:hAnsi="Cambria"/>
          <w:w w:val="110"/>
        </w:rPr>
        <w:t>ffi</w:t>
      </w:r>
      <w:r>
        <w:rPr>
          <w:w w:val="110"/>
        </w:rPr>
        <w:t>c complexity is hard in many other situations. Can your selfdriving car even detect hand signals from police o</w:t>
      </w:r>
      <w:r>
        <w:rPr>
          <w:rFonts w:ascii="Cambria" w:hAnsi="Cambria"/>
          <w:w w:val="110"/>
        </w:rPr>
        <w:t>ffi</w:t>
      </w:r>
      <w:r>
        <w:rPr>
          <w:w w:val="110"/>
        </w:rPr>
        <w:t>cers to stop, let alone cope with</w:t>
      </w:r>
      <w:r>
        <w:rPr>
          <w:spacing w:val="20"/>
          <w:w w:val="110"/>
        </w:rPr>
        <w:t xml:space="preserve"> </w:t>
      </w:r>
      <w:r>
        <w:rPr>
          <w:w w:val="110"/>
        </w:rPr>
        <w:t>eight</w:t>
      </w:r>
      <w:r>
        <w:rPr>
          <w:spacing w:val="21"/>
          <w:w w:val="110"/>
        </w:rPr>
        <w:t xml:space="preserve"> </w:t>
      </w:r>
      <w:r>
        <w:rPr>
          <w:w w:val="110"/>
        </w:rPr>
        <w:t>students</w:t>
      </w:r>
      <w:r>
        <w:rPr>
          <w:spacing w:val="21"/>
          <w:w w:val="110"/>
        </w:rPr>
        <w:t xml:space="preserve"> </w:t>
      </w:r>
      <w:r>
        <w:rPr>
          <w:w w:val="110"/>
        </w:rPr>
        <w:t>carrying</w:t>
      </w:r>
      <w:r>
        <w:rPr>
          <w:spacing w:val="21"/>
          <w:w w:val="110"/>
        </w:rPr>
        <w:t xml:space="preserve"> </w:t>
      </w:r>
      <w:r>
        <w:rPr>
          <w:w w:val="110"/>
        </w:rPr>
        <w:t>a</w:t>
      </w:r>
      <w:r>
        <w:rPr>
          <w:spacing w:val="21"/>
          <w:w w:val="110"/>
        </w:rPr>
        <w:t xml:space="preserve"> </w:t>
      </w:r>
      <w:r>
        <w:rPr>
          <w:w w:val="110"/>
        </w:rPr>
        <w:t>bed,</w:t>
      </w:r>
      <w:r>
        <w:rPr>
          <w:spacing w:val="21"/>
          <w:w w:val="110"/>
        </w:rPr>
        <w:t xml:space="preserve"> </w:t>
      </w:r>
      <w:r>
        <w:rPr>
          <w:w w:val="110"/>
        </w:rPr>
        <w:t>or</w:t>
      </w:r>
      <w:r>
        <w:rPr>
          <w:spacing w:val="21"/>
          <w:w w:val="110"/>
        </w:rPr>
        <w:t xml:space="preserve"> </w:t>
      </w:r>
      <w:r>
        <w:rPr>
          <w:w w:val="110"/>
        </w:rPr>
        <w:t>with</w:t>
      </w:r>
      <w:r>
        <w:rPr>
          <w:spacing w:val="21"/>
          <w:w w:val="110"/>
        </w:rPr>
        <w:t xml:space="preserve"> </w:t>
      </w:r>
      <w:r>
        <w:rPr>
          <w:w w:val="110"/>
        </w:rPr>
        <w:t>an</w:t>
      </w:r>
      <w:r>
        <w:rPr>
          <w:spacing w:val="21"/>
          <w:w w:val="110"/>
        </w:rPr>
        <w:t xml:space="preserve"> </w:t>
      </w:r>
      <w:r>
        <w:rPr>
          <w:w w:val="110"/>
        </w:rPr>
        <w:t>Indian</w:t>
      </w:r>
      <w:r>
        <w:rPr>
          <w:spacing w:val="21"/>
          <w:w w:val="110"/>
        </w:rPr>
        <w:t xml:space="preserve"> </w:t>
      </w:r>
      <w:r>
        <w:rPr>
          <w:w w:val="110"/>
        </w:rPr>
        <w:t>temple</w:t>
      </w:r>
      <w:r>
        <w:rPr>
          <w:spacing w:val="21"/>
          <w:w w:val="110"/>
        </w:rPr>
        <w:t xml:space="preserve"> </w:t>
      </w:r>
      <w:r>
        <w:rPr>
          <w:w w:val="110"/>
        </w:rPr>
        <w:t>procession?</w:t>
      </w:r>
    </w:p>
    <w:p>
      <w:pPr>
        <w:pStyle w:val="BodyText"/>
        <w:spacing w:line="204" w:lineRule="auto" w:before="115"/>
        <w:ind w:firstLine="298"/>
      </w:pPr>
      <w:r>
        <w:rPr>
          <w:w w:val="115"/>
        </w:rPr>
        <w:t>As</w:t>
      </w:r>
      <w:r>
        <w:rPr>
          <w:spacing w:val="-28"/>
          <w:w w:val="115"/>
        </w:rPr>
        <w:t xml:space="preserve"> </w:t>
      </w:r>
      <w:r>
        <w:rPr>
          <w:w w:val="115"/>
        </w:rPr>
        <w:t>of</w:t>
      </w:r>
      <w:r>
        <w:rPr>
          <w:spacing w:val="-28"/>
          <w:w w:val="115"/>
        </w:rPr>
        <w:t xml:space="preserve"> </w:t>
      </w:r>
      <w:r>
        <w:rPr>
          <w:w w:val="115"/>
        </w:rPr>
        <w:t>2020,</w:t>
      </w:r>
      <w:r>
        <w:rPr>
          <w:spacing w:val="-25"/>
          <w:w w:val="115"/>
        </w:rPr>
        <w:t xml:space="preserve"> </w:t>
      </w:r>
      <w:r>
        <w:rPr>
          <w:w w:val="115"/>
        </w:rPr>
        <w:t>the</w:t>
      </w:r>
      <w:r>
        <w:rPr>
          <w:spacing w:val="-28"/>
          <w:w w:val="115"/>
        </w:rPr>
        <w:t xml:space="preserve"> </w:t>
      </w:r>
      <w:r>
        <w:rPr>
          <w:w w:val="115"/>
        </w:rPr>
        <w:t>Level</w:t>
      </w:r>
      <w:r>
        <w:rPr>
          <w:spacing w:val="-28"/>
          <w:w w:val="115"/>
        </w:rPr>
        <w:t xml:space="preserve"> </w:t>
      </w:r>
      <w:r>
        <w:rPr>
          <w:w w:val="115"/>
        </w:rPr>
        <w:t>2</w:t>
      </w:r>
      <w:r>
        <w:rPr>
          <w:spacing w:val="-27"/>
          <w:w w:val="115"/>
        </w:rPr>
        <w:t xml:space="preserve"> </w:t>
      </w:r>
      <w:r>
        <w:rPr>
          <w:w w:val="115"/>
        </w:rPr>
        <w:t>systems</w:t>
      </w:r>
      <w:r>
        <w:rPr>
          <w:spacing w:val="-28"/>
          <w:w w:val="115"/>
        </w:rPr>
        <w:t xml:space="preserve"> </w:t>
      </w:r>
      <w:r>
        <w:rPr>
          <w:spacing w:val="-3"/>
          <w:w w:val="115"/>
        </w:rPr>
        <w:t>have</w:t>
      </w:r>
      <w:r>
        <w:rPr>
          <w:spacing w:val="-28"/>
          <w:w w:val="115"/>
        </w:rPr>
        <w:t xml:space="preserve"> </w:t>
      </w:r>
      <w:r>
        <w:rPr>
          <w:w w:val="115"/>
        </w:rPr>
        <w:t>lots</w:t>
      </w:r>
      <w:r>
        <w:rPr>
          <w:spacing w:val="-27"/>
          <w:w w:val="115"/>
        </w:rPr>
        <w:t xml:space="preserve"> </w:t>
      </w:r>
      <w:r>
        <w:rPr>
          <w:w w:val="115"/>
        </w:rPr>
        <w:t>of</w:t>
      </w:r>
      <w:r>
        <w:rPr>
          <w:spacing w:val="-28"/>
          <w:w w:val="115"/>
        </w:rPr>
        <w:t xml:space="preserve"> </w:t>
      </w:r>
      <w:r>
        <w:rPr>
          <w:w w:val="115"/>
        </w:rPr>
        <w:t>shortcomings.</w:t>
      </w:r>
      <w:r>
        <w:rPr>
          <w:spacing w:val="-8"/>
          <w:w w:val="115"/>
        </w:rPr>
        <w:t xml:space="preserve"> </w:t>
      </w:r>
      <w:r>
        <w:rPr>
          <w:spacing w:val="-4"/>
          <w:w w:val="115"/>
        </w:rPr>
        <w:t>Tesla</w:t>
      </w:r>
      <w:r>
        <w:rPr>
          <w:spacing w:val="-28"/>
          <w:w w:val="115"/>
        </w:rPr>
        <w:t xml:space="preserve"> </w:t>
      </w:r>
      <w:r>
        <w:rPr/>
        <w:t>can’t</w:t>
      </w:r>
      <w:r>
        <w:rPr>
          <w:spacing w:val="-20"/>
        </w:rPr>
        <w:t xml:space="preserve"> </w:t>
      </w:r>
      <w:r>
        <w:rPr>
          <w:w w:val="115"/>
        </w:rPr>
        <w:t xml:space="preserve">always detect stationary vehicles reliably; it uses vision, sonar and radar but no lidar. (One </w:t>
      </w:r>
      <w:r>
        <w:rPr>
          <w:spacing w:val="-4"/>
          <w:w w:val="115"/>
        </w:rPr>
        <w:t xml:space="preserve">Tesla </w:t>
      </w:r>
      <w:r>
        <w:rPr>
          <w:w w:val="115"/>
        </w:rPr>
        <w:t>driver in North Carolina has been charged after running into the back</w:t>
      </w:r>
      <w:r>
        <w:rPr>
          <w:spacing w:val="-21"/>
          <w:w w:val="115"/>
        </w:rPr>
        <w:t xml:space="preserve"> </w:t>
      </w:r>
      <w:r>
        <w:rPr>
          <w:w w:val="115"/>
        </w:rPr>
        <w:t>of</w:t>
      </w:r>
      <w:r>
        <w:rPr>
          <w:spacing w:val="-21"/>
          <w:w w:val="115"/>
        </w:rPr>
        <w:t xml:space="preserve"> </w:t>
      </w:r>
      <w:r>
        <w:rPr>
          <w:w w:val="115"/>
        </w:rPr>
        <w:t>a</w:t>
      </w:r>
      <w:r>
        <w:rPr>
          <w:spacing w:val="-20"/>
          <w:w w:val="115"/>
        </w:rPr>
        <w:t xml:space="preserve"> </w:t>
      </w:r>
      <w:r>
        <w:rPr>
          <w:w w:val="115"/>
        </w:rPr>
        <w:t>stationary</w:t>
      </w:r>
      <w:r>
        <w:rPr>
          <w:spacing w:val="-20"/>
          <w:w w:val="115"/>
        </w:rPr>
        <w:t xml:space="preserve"> </w:t>
      </w:r>
      <w:r>
        <w:rPr>
          <w:w w:val="115"/>
        </w:rPr>
        <w:t>police</w:t>
      </w:r>
      <w:r>
        <w:rPr>
          <w:spacing w:val="-20"/>
          <w:w w:val="115"/>
        </w:rPr>
        <w:t xml:space="preserve"> </w:t>
      </w:r>
      <w:r>
        <w:rPr>
          <w:w w:val="115"/>
        </w:rPr>
        <w:t>car</w:t>
      </w:r>
      <w:r>
        <w:rPr>
          <w:spacing w:val="-21"/>
          <w:w w:val="115"/>
        </w:rPr>
        <w:t xml:space="preserve"> </w:t>
      </w:r>
      <w:r>
        <w:rPr>
          <w:w w:val="115"/>
        </w:rPr>
        <w:t>[1118].)</w:t>
      </w:r>
      <w:r>
        <w:rPr>
          <w:spacing w:val="3"/>
          <w:w w:val="115"/>
        </w:rPr>
        <w:t xml:space="preserve"> </w:t>
      </w:r>
      <w:r>
        <w:rPr>
          <w:w w:val="115"/>
        </w:rPr>
        <w:t>The</w:t>
      </w:r>
      <w:r>
        <w:rPr>
          <w:spacing w:val="-21"/>
          <w:w w:val="115"/>
        </w:rPr>
        <w:t xml:space="preserve"> </w:t>
      </w:r>
      <w:r>
        <w:rPr>
          <w:w w:val="115"/>
        </w:rPr>
        <w:t>Range</w:t>
      </w:r>
      <w:r>
        <w:rPr>
          <w:spacing w:val="-21"/>
          <w:w w:val="115"/>
        </w:rPr>
        <w:t xml:space="preserve"> </w:t>
      </w:r>
      <w:r>
        <w:rPr>
          <w:spacing w:val="-3"/>
          <w:w w:val="115"/>
        </w:rPr>
        <w:t>Rover</w:t>
      </w:r>
      <w:r>
        <w:rPr>
          <w:spacing w:val="-21"/>
          <w:w w:val="115"/>
        </w:rPr>
        <w:t xml:space="preserve"> </w:t>
      </w:r>
      <w:r>
        <w:rPr/>
        <w:t>can’t</w:t>
      </w:r>
      <w:r>
        <w:rPr>
          <w:spacing w:val="-13"/>
        </w:rPr>
        <w:t xml:space="preserve"> </w:t>
      </w:r>
      <w:r>
        <w:rPr>
          <w:w w:val="115"/>
        </w:rPr>
        <w:t>always</w:t>
      </w:r>
      <w:r>
        <w:rPr>
          <w:spacing w:val="-21"/>
          <w:w w:val="115"/>
        </w:rPr>
        <w:t xml:space="preserve"> </w:t>
      </w:r>
      <w:r>
        <w:rPr>
          <w:w w:val="115"/>
        </w:rPr>
        <w:t>detect</w:t>
      </w:r>
      <w:r>
        <w:rPr>
          <w:spacing w:val="-21"/>
          <w:w w:val="115"/>
        </w:rPr>
        <w:t xml:space="preserve"> </w:t>
      </w:r>
      <w:r>
        <w:rPr>
          <w:w w:val="115"/>
        </w:rPr>
        <w:t>the boundary</w:t>
      </w:r>
      <w:r>
        <w:rPr>
          <w:spacing w:val="-13"/>
          <w:w w:val="115"/>
        </w:rPr>
        <w:t xml:space="preserve"> </w:t>
      </w:r>
      <w:r>
        <w:rPr>
          <w:w w:val="115"/>
        </w:rPr>
        <w:t>between</w:t>
      </w:r>
      <w:r>
        <w:rPr>
          <w:spacing w:val="-12"/>
          <w:w w:val="115"/>
        </w:rPr>
        <w:t xml:space="preserve"> </w:t>
      </w:r>
      <w:r>
        <w:rPr>
          <w:w w:val="115"/>
        </w:rPr>
        <w:t>a</w:t>
      </w:r>
      <w:r>
        <w:rPr>
          <w:spacing w:val="-12"/>
          <w:w w:val="115"/>
        </w:rPr>
        <w:t xml:space="preserve"> </w:t>
      </w:r>
      <w:r>
        <w:rPr>
          <w:spacing w:val="-3"/>
          <w:w w:val="115"/>
        </w:rPr>
        <w:t>paved</w:t>
      </w:r>
      <w:r>
        <w:rPr>
          <w:spacing w:val="-13"/>
          <w:w w:val="115"/>
        </w:rPr>
        <w:t xml:space="preserve"> </w:t>
      </w:r>
      <w:r>
        <w:rPr>
          <w:w w:val="115"/>
        </w:rPr>
        <w:t>road</w:t>
      </w:r>
      <w:r>
        <w:rPr>
          <w:spacing w:val="-12"/>
          <w:w w:val="115"/>
        </w:rPr>
        <w:t xml:space="preserve"> </w:t>
      </w:r>
      <w:r>
        <w:rPr>
          <w:w w:val="115"/>
        </w:rPr>
        <w:t>and</w:t>
      </w:r>
      <w:r>
        <w:rPr>
          <w:spacing w:val="-12"/>
          <w:w w:val="115"/>
        </w:rPr>
        <w:t xml:space="preserve"> </w:t>
      </w:r>
      <w:r>
        <w:rPr>
          <w:w w:val="115"/>
        </w:rPr>
        <w:t>grass,</w:t>
      </w:r>
      <w:r>
        <w:rPr>
          <w:spacing w:val="-9"/>
          <w:w w:val="115"/>
        </w:rPr>
        <w:t xml:space="preserve"> </w:t>
      </w:r>
      <w:r>
        <w:rPr>
          <w:w w:val="115"/>
        </w:rPr>
        <w:t>but</w:t>
      </w:r>
      <w:r>
        <w:rPr>
          <w:spacing w:val="-13"/>
          <w:w w:val="115"/>
        </w:rPr>
        <w:t xml:space="preserve"> </w:t>
      </w:r>
      <w:r>
        <w:rPr>
          <w:w w:val="115"/>
        </w:rPr>
        <w:t>perhaps</w:t>
      </w:r>
      <w:r>
        <w:rPr>
          <w:spacing w:val="-12"/>
          <w:w w:val="115"/>
        </w:rPr>
        <w:t xml:space="preserve"> </w:t>
      </w:r>
      <w:r>
        <w:rPr>
          <w:w w:val="115"/>
        </w:rPr>
        <w:t>that</w:t>
      </w:r>
      <w:r>
        <w:rPr>
          <w:spacing w:val="-12"/>
          <w:w w:val="115"/>
        </w:rPr>
        <w:t xml:space="preserve"> </w:t>
      </w:r>
      <w:r>
        <w:rPr/>
        <w:t>wasn’t</w:t>
      </w:r>
      <w:r>
        <w:rPr>
          <w:spacing w:val="-5"/>
        </w:rPr>
        <w:t xml:space="preserve"> </w:t>
      </w:r>
      <w:r>
        <w:rPr>
          <w:w w:val="115"/>
        </w:rPr>
        <w:t>a</w:t>
      </w:r>
      <w:r>
        <w:rPr>
          <w:spacing w:val="-12"/>
          <w:w w:val="115"/>
        </w:rPr>
        <w:t xml:space="preserve"> </w:t>
      </w:r>
      <w:r>
        <w:rPr>
          <w:w w:val="115"/>
        </w:rPr>
        <w:t>priority</w:t>
      </w:r>
      <w:r>
        <w:rPr>
          <w:spacing w:val="-12"/>
          <w:w w:val="115"/>
        </w:rPr>
        <w:t xml:space="preserve"> </w:t>
      </w:r>
      <w:r>
        <w:rPr>
          <w:w w:val="115"/>
        </w:rPr>
        <w:t xml:space="preserve">for a 4 x 4. Many cars </w:t>
      </w:r>
      <w:r>
        <w:rPr>
          <w:spacing w:val="-3"/>
          <w:w w:val="115"/>
        </w:rPr>
        <w:t xml:space="preserve">have </w:t>
      </w:r>
      <w:r>
        <w:rPr>
          <w:w w:val="115"/>
        </w:rPr>
        <w:t>issues with little roundabouts, not to mention potholes and</w:t>
      </w:r>
      <w:r>
        <w:rPr>
          <w:spacing w:val="-8"/>
          <w:w w:val="115"/>
        </w:rPr>
        <w:t xml:space="preserve"> </w:t>
      </w:r>
      <w:r>
        <w:rPr>
          <w:w w:val="115"/>
        </w:rPr>
        <w:t>other</w:t>
      </w:r>
      <w:r>
        <w:rPr>
          <w:spacing w:val="-7"/>
          <w:w w:val="115"/>
        </w:rPr>
        <w:t xml:space="preserve"> </w:t>
      </w:r>
      <w:r>
        <w:rPr>
          <w:w w:val="115"/>
        </w:rPr>
        <w:t>rough</w:t>
      </w:r>
      <w:r>
        <w:rPr>
          <w:spacing w:val="-7"/>
          <w:w w:val="115"/>
        </w:rPr>
        <w:t xml:space="preserve"> </w:t>
      </w:r>
      <w:r>
        <w:rPr>
          <w:w w:val="115"/>
        </w:rPr>
        <w:t>surfaces;</w:t>
      </w:r>
      <w:r>
        <w:rPr>
          <w:spacing w:val="-3"/>
          <w:w w:val="115"/>
        </w:rPr>
        <w:t xml:space="preserve"> </w:t>
      </w:r>
      <w:r>
        <w:rPr>
          <w:w w:val="115"/>
        </w:rPr>
        <w:t>the</w:t>
      </w:r>
      <w:r>
        <w:rPr>
          <w:spacing w:val="-8"/>
          <w:w w:val="115"/>
        </w:rPr>
        <w:t xml:space="preserve"> </w:t>
      </w:r>
      <w:r>
        <w:rPr>
          <w:rFonts w:ascii="Cambria" w:hAnsi="Cambria"/>
          <w:w w:val="115"/>
        </w:rPr>
        <w:t>fi</w:t>
      </w:r>
      <w:r>
        <w:rPr>
          <w:w w:val="115"/>
        </w:rPr>
        <w:t>rst</w:t>
      </w:r>
      <w:r>
        <w:rPr>
          <w:spacing w:val="-7"/>
          <w:w w:val="115"/>
        </w:rPr>
        <w:t xml:space="preserve"> </w:t>
      </w:r>
      <w:r>
        <w:rPr>
          <w:w w:val="115"/>
        </w:rPr>
        <w:t>time</w:t>
      </w:r>
      <w:r>
        <w:rPr>
          <w:spacing w:val="-7"/>
          <w:w w:val="115"/>
        </w:rPr>
        <w:t xml:space="preserve"> </w:t>
      </w:r>
      <w:r>
        <w:rPr>
          <w:w w:val="115"/>
        </w:rPr>
        <w:t>I</w:t>
      </w:r>
      <w:r>
        <w:rPr>
          <w:spacing w:val="-7"/>
          <w:w w:val="115"/>
        </w:rPr>
        <w:t xml:space="preserve"> </w:t>
      </w:r>
      <w:r>
        <w:rPr>
          <w:w w:val="115"/>
        </w:rPr>
        <w:t>got</w:t>
      </w:r>
      <w:r>
        <w:rPr>
          <w:spacing w:val="-8"/>
          <w:w w:val="115"/>
        </w:rPr>
        <w:t xml:space="preserve"> </w:t>
      </w:r>
      <w:r>
        <w:rPr>
          <w:w w:val="115"/>
        </w:rPr>
        <w:t>a</w:t>
      </w:r>
      <w:r>
        <w:rPr>
          <w:spacing w:val="-7"/>
          <w:w w:val="115"/>
        </w:rPr>
        <w:t xml:space="preserve"> </w:t>
      </w:r>
      <w:r>
        <w:rPr>
          <w:w w:val="115"/>
        </w:rPr>
        <w:t>ride</w:t>
      </w:r>
      <w:r>
        <w:rPr>
          <w:spacing w:val="-7"/>
          <w:w w:val="115"/>
        </w:rPr>
        <w:t xml:space="preserve"> </w:t>
      </w:r>
      <w:r>
        <w:rPr>
          <w:w w:val="115"/>
        </w:rPr>
        <w:t>in</w:t>
      </w:r>
      <w:r>
        <w:rPr>
          <w:spacing w:val="-7"/>
          <w:w w:val="115"/>
        </w:rPr>
        <w:t xml:space="preserve"> </w:t>
      </w:r>
      <w:r>
        <w:rPr>
          <w:w w:val="115"/>
        </w:rPr>
        <w:t>one,</w:t>
      </w:r>
      <w:r>
        <w:rPr>
          <w:spacing w:val="-4"/>
          <w:w w:val="115"/>
        </w:rPr>
        <w:t xml:space="preserve"> </w:t>
      </w:r>
      <w:r>
        <w:rPr>
          <w:spacing w:val="-3"/>
          <w:w w:val="115"/>
        </w:rPr>
        <w:t>my</w:t>
      </w:r>
      <w:r>
        <w:rPr>
          <w:spacing w:val="-8"/>
          <w:w w:val="115"/>
        </w:rPr>
        <w:t xml:space="preserve"> </w:t>
      </w:r>
      <w:r>
        <w:rPr>
          <w:w w:val="115"/>
        </w:rPr>
        <w:t>teeth</w:t>
      </w:r>
      <w:r>
        <w:rPr>
          <w:spacing w:val="-7"/>
          <w:w w:val="115"/>
        </w:rPr>
        <w:t xml:space="preserve"> </w:t>
      </w:r>
      <w:r>
        <w:rPr>
          <w:w w:val="115"/>
        </w:rPr>
        <w:t>were</w:t>
      </w:r>
      <w:r>
        <w:rPr>
          <w:spacing w:val="-7"/>
          <w:w w:val="115"/>
        </w:rPr>
        <w:t xml:space="preserve"> </w:t>
      </w:r>
      <w:r>
        <w:rPr>
          <w:w w:val="115"/>
        </w:rPr>
        <w:t xml:space="preserve">rattled as </w:t>
      </w:r>
      <w:r>
        <w:rPr>
          <w:spacing w:val="-3"/>
          <w:w w:val="115"/>
        </w:rPr>
        <w:t xml:space="preserve">we went over </w:t>
      </w:r>
      <w:r>
        <w:rPr>
          <w:w w:val="115"/>
        </w:rPr>
        <w:t xml:space="preserve">speed bumps at almost 30mph. Roadworks play havoc with automatic lane-keeping systems, as old white lines that </w:t>
      </w:r>
      <w:r>
        <w:rPr>
          <w:spacing w:val="-3"/>
          <w:w w:val="115"/>
        </w:rPr>
        <w:t xml:space="preserve">have </w:t>
      </w:r>
      <w:r>
        <w:rPr>
          <w:w w:val="115"/>
        </w:rPr>
        <w:t xml:space="preserve">been painted </w:t>
      </w:r>
      <w:r>
        <w:rPr>
          <w:spacing w:val="-3"/>
          <w:w w:val="115"/>
        </w:rPr>
        <w:t xml:space="preserve">over </w:t>
      </w:r>
      <w:r>
        <w:rPr>
          <w:w w:val="115"/>
        </w:rPr>
        <w:t>can</w:t>
      </w:r>
      <w:r>
        <w:rPr>
          <w:spacing w:val="-6"/>
          <w:w w:val="115"/>
        </w:rPr>
        <w:t xml:space="preserve"> </w:t>
      </w:r>
      <w:r>
        <w:rPr>
          <w:spacing w:val="2"/>
          <w:w w:val="115"/>
        </w:rPr>
        <w:t>be</w:t>
      </w:r>
      <w:r>
        <w:rPr>
          <w:spacing w:val="-6"/>
          <w:w w:val="115"/>
        </w:rPr>
        <w:t xml:space="preserve"> </w:t>
      </w:r>
      <w:r>
        <w:rPr>
          <w:w w:val="115"/>
        </w:rPr>
        <w:t>shiny</w:t>
      </w:r>
      <w:r>
        <w:rPr>
          <w:spacing w:val="-6"/>
          <w:w w:val="115"/>
        </w:rPr>
        <w:t xml:space="preserve"> </w:t>
      </w:r>
      <w:r>
        <w:rPr>
          <w:w w:val="115"/>
        </w:rPr>
        <w:t>black</w:t>
      </w:r>
      <w:r>
        <w:rPr>
          <w:spacing w:val="-6"/>
          <w:w w:val="115"/>
        </w:rPr>
        <w:t xml:space="preserve"> </w:t>
      </w:r>
      <w:r>
        <w:rPr>
          <w:w w:val="115"/>
        </w:rPr>
        <w:t>and</w:t>
      </w:r>
      <w:r>
        <w:rPr>
          <w:spacing w:val="-6"/>
          <w:w w:val="115"/>
        </w:rPr>
        <w:t xml:space="preserve"> </w:t>
      </w:r>
      <w:r>
        <w:rPr>
          <w:w w:val="115"/>
        </w:rPr>
        <w:t>very</w:t>
      </w:r>
      <w:r>
        <w:rPr>
          <w:spacing w:val="-5"/>
          <w:w w:val="115"/>
        </w:rPr>
        <w:t xml:space="preserve"> </w:t>
      </w:r>
      <w:r>
        <w:rPr>
          <w:w w:val="115"/>
        </w:rPr>
        <w:t>prominent</w:t>
      </w:r>
      <w:r>
        <w:rPr>
          <w:spacing w:val="-6"/>
          <w:w w:val="115"/>
        </w:rPr>
        <w:t xml:space="preserve"> </w:t>
      </w:r>
      <w:r>
        <w:rPr>
          <w:w w:val="115"/>
        </w:rPr>
        <w:t>in</w:t>
      </w:r>
      <w:r>
        <w:rPr>
          <w:spacing w:val="-6"/>
          <w:w w:val="115"/>
        </w:rPr>
        <w:t xml:space="preserve"> </w:t>
      </w:r>
      <w:r>
        <w:rPr>
          <w:w w:val="115"/>
        </w:rPr>
        <w:t>some</w:t>
      </w:r>
      <w:r>
        <w:rPr>
          <w:spacing w:val="-7"/>
          <w:w w:val="115"/>
        </w:rPr>
        <w:t xml:space="preserve"> </w:t>
      </w:r>
      <w:r>
        <w:rPr>
          <w:w w:val="115"/>
        </w:rPr>
        <w:t>light</w:t>
      </w:r>
      <w:r>
        <w:rPr>
          <w:spacing w:val="-5"/>
          <w:w w:val="115"/>
        </w:rPr>
        <w:t xml:space="preserve"> </w:t>
      </w:r>
      <w:r>
        <w:rPr>
          <w:w w:val="115"/>
        </w:rPr>
        <w:t>conditions,</w:t>
      </w:r>
      <w:r>
        <w:rPr>
          <w:spacing w:val="-6"/>
          <w:w w:val="115"/>
        </w:rPr>
        <w:t xml:space="preserve"> </w:t>
      </w:r>
      <w:r>
        <w:rPr>
          <w:w w:val="115"/>
        </w:rPr>
        <w:t>leading</w:t>
      </w:r>
      <w:r>
        <w:rPr>
          <w:spacing w:val="-6"/>
          <w:w w:val="115"/>
        </w:rPr>
        <w:t xml:space="preserve"> </w:t>
      </w:r>
      <w:r>
        <w:rPr>
          <w:w w:val="115"/>
        </w:rPr>
        <w:t>cars</w:t>
      </w:r>
      <w:r>
        <w:rPr>
          <w:spacing w:val="-6"/>
          <w:w w:val="115"/>
        </w:rPr>
        <w:t xml:space="preserve"> </w:t>
      </w:r>
      <w:r>
        <w:rPr>
          <w:w w:val="115"/>
        </w:rPr>
        <w:t xml:space="preserve">to oscillate back and forth between old and new markings [632]. </w:t>
      </w:r>
      <w:r>
        <w:rPr/>
        <w:t xml:space="preserve">There’s </w:t>
      </w:r>
      <w:r>
        <w:rPr>
          <w:w w:val="115"/>
        </w:rPr>
        <w:t xml:space="preserve">a huge amount of research on such technical topics, from better algorithms for multisensor data fusion though driving algorithms that can provide an explanation for their decisions, to getting cars to learn routes as they travel them, just like humans do. </w:t>
      </w:r>
      <w:r>
        <w:rPr>
          <w:spacing w:val="-4"/>
          <w:w w:val="115"/>
        </w:rPr>
        <w:t xml:space="preserve">Tesla </w:t>
      </w:r>
      <w:r>
        <w:rPr>
          <w:w w:val="115"/>
        </w:rPr>
        <w:t xml:space="preserve">even has a </w:t>
      </w:r>
      <w:r>
        <w:rPr/>
        <w:t xml:space="preserve">‘shadow mode’ </w:t>
      </w:r>
      <w:r>
        <w:rPr>
          <w:w w:val="115"/>
        </w:rPr>
        <w:t xml:space="preserve">for its autopilot; when </w:t>
      </w:r>
      <w:r>
        <w:rPr/>
        <w:t xml:space="preserve">it’s </w:t>
      </w:r>
      <w:r>
        <w:rPr>
          <w:w w:val="115"/>
        </w:rPr>
        <w:t xml:space="preserve">not in use, it still tries to predict what the driver will do next, and records its mispredictions for later analysis. This has enabled </w:t>
      </w:r>
      <w:r>
        <w:rPr>
          <w:spacing w:val="-4"/>
          <w:w w:val="115"/>
        </w:rPr>
        <w:t xml:space="preserve">Tesla </w:t>
      </w:r>
      <w:r>
        <w:rPr>
          <w:w w:val="115"/>
        </w:rPr>
        <w:t xml:space="preserve">to collect billions </w:t>
      </w:r>
      <w:r>
        <w:rPr>
          <w:spacing w:val="-6"/>
          <w:w w:val="115"/>
        </w:rPr>
        <w:t xml:space="preserve">of </w:t>
      </w:r>
      <w:r>
        <w:rPr>
          <w:w w:val="115"/>
        </w:rPr>
        <w:t xml:space="preserve">miles of training data across a </w:t>
      </w:r>
      <w:r>
        <w:rPr>
          <w:spacing w:val="-3"/>
          <w:w w:val="115"/>
        </w:rPr>
        <w:t xml:space="preserve">vast </w:t>
      </w:r>
      <w:r>
        <w:rPr>
          <w:w w:val="115"/>
        </w:rPr>
        <w:t>range of road and weather</w:t>
      </w:r>
      <w:r>
        <w:rPr>
          <w:spacing w:val="52"/>
          <w:w w:val="115"/>
        </w:rPr>
        <w:t xml:space="preserve"> </w:t>
      </w:r>
      <w:r>
        <w:rPr>
          <w:w w:val="115"/>
        </w:rPr>
        <w:t>conditions.</w:t>
      </w:r>
    </w:p>
    <w:p>
      <w:pPr>
        <w:pStyle w:val="BodyText"/>
        <w:spacing w:line="204" w:lineRule="auto" w:before="116"/>
        <w:ind w:firstLine="298"/>
      </w:pPr>
      <w:r>
        <w:rPr/>
        <w:t xml:space="preserve">I’ll </w:t>
      </w:r>
      <w:r>
        <w:rPr>
          <w:w w:val="105"/>
        </w:rPr>
        <w:t xml:space="preserve">discuss safety assurance in section 28.4.1 </w:t>
      </w:r>
      <w:r>
        <w:rPr>
          <w:w w:val="115"/>
        </w:rPr>
        <w:t xml:space="preserve">but </w:t>
      </w:r>
      <w:r>
        <w:rPr>
          <w:w w:val="105"/>
        </w:rPr>
        <w:t xml:space="preserve">the </w:t>
      </w:r>
      <w:r>
        <w:rPr>
          <w:w w:val="115"/>
        </w:rPr>
        <w:t xml:space="preserve">state </w:t>
      </w:r>
      <w:r>
        <w:rPr>
          <w:w w:val="105"/>
        </w:rPr>
        <w:t xml:space="preserve">of play in 2020 is </w:t>
      </w:r>
      <w:r>
        <w:rPr>
          <w:w w:val="115"/>
        </w:rPr>
        <w:t xml:space="preserve">that </w:t>
      </w:r>
      <w:r>
        <w:rPr>
          <w:w w:val="105"/>
        </w:rPr>
        <w:t xml:space="preserve">while </w:t>
      </w:r>
      <w:r>
        <w:rPr>
          <w:spacing w:val="-4"/>
          <w:w w:val="105"/>
        </w:rPr>
        <w:t xml:space="preserve">Tesla </w:t>
      </w:r>
      <w:r>
        <w:rPr>
          <w:w w:val="105"/>
        </w:rPr>
        <w:t xml:space="preserve">and NHTSA claimed </w:t>
      </w:r>
      <w:r>
        <w:rPr>
          <w:w w:val="115"/>
        </w:rPr>
        <w:t xml:space="preserve">that </w:t>
      </w:r>
      <w:r>
        <w:rPr>
          <w:w w:val="105"/>
        </w:rPr>
        <w:t xml:space="preserve">there are fewer crashes after a </w:t>
      </w:r>
      <w:r>
        <w:rPr>
          <w:spacing w:val="-4"/>
          <w:w w:val="105"/>
        </w:rPr>
        <w:t xml:space="preserve">Tesla </w:t>
      </w:r>
      <w:r>
        <w:rPr>
          <w:w w:val="105"/>
        </w:rPr>
        <w:t xml:space="preserve">customer activates Autosteer,  an independent lab claimed there were more.   Now   as I discussed in section 14.3.1, falling asleep </w:t>
      </w:r>
      <w:r>
        <w:rPr>
          <w:w w:val="115"/>
        </w:rPr>
        <w:t xml:space="preserve">at </w:t>
      </w:r>
      <w:r>
        <w:rPr>
          <w:w w:val="105"/>
        </w:rPr>
        <w:t xml:space="preserve">the wheel is a major cause of accidents, accounting for 20% of the UK </w:t>
      </w:r>
      <w:r>
        <w:rPr>
          <w:w w:val="115"/>
        </w:rPr>
        <w:t xml:space="preserve">total.  </w:t>
      </w:r>
      <w:r>
        <w:rPr>
          <w:w w:val="105"/>
        </w:rPr>
        <w:t xml:space="preserve">These tend to </w:t>
      </w:r>
      <w:r>
        <w:rPr>
          <w:spacing w:val="2"/>
          <w:w w:val="105"/>
        </w:rPr>
        <w:t xml:space="preserve">be </w:t>
      </w:r>
      <w:r>
        <w:rPr>
          <w:w w:val="115"/>
        </w:rPr>
        <w:t xml:space="preserve">at </w:t>
      </w:r>
      <w:r>
        <w:rPr>
          <w:w w:val="105"/>
        </w:rPr>
        <w:t xml:space="preserve">the serious     end of the  spectrum;  they  account  for  about  30%  of  fatal  accidents  and  half  of fatal accidents on freeways. (That’s why </w:t>
      </w:r>
      <w:r>
        <w:rPr>
          <w:spacing w:val="-3"/>
          <w:w w:val="105"/>
        </w:rPr>
        <w:t xml:space="preserve">we have </w:t>
      </w:r>
      <w:r>
        <w:rPr>
          <w:w w:val="105"/>
        </w:rPr>
        <w:t xml:space="preserve">laws to limit commercial drivers’ hours.) So </w:t>
      </w:r>
      <w:r>
        <w:rPr>
          <w:spacing w:val="-3"/>
          <w:w w:val="105"/>
        </w:rPr>
        <w:t xml:space="preserve">we  </w:t>
      </w:r>
      <w:r>
        <w:rPr>
          <w:w w:val="105"/>
        </w:rPr>
        <w:t xml:space="preserve">ought to </w:t>
      </w:r>
      <w:r>
        <w:rPr>
          <w:spacing w:val="2"/>
          <w:w w:val="105"/>
        </w:rPr>
        <w:t xml:space="preserve">be </w:t>
      </w:r>
      <w:r>
        <w:rPr>
          <w:w w:val="105"/>
        </w:rPr>
        <w:t xml:space="preserve">able to </w:t>
      </w:r>
      <w:r>
        <w:rPr>
          <w:spacing w:val="-3"/>
          <w:w w:val="105"/>
        </w:rPr>
        <w:t>save</w:t>
      </w:r>
      <w:r>
        <w:rPr>
          <w:spacing w:val="48"/>
          <w:w w:val="105"/>
        </w:rPr>
        <w:t xml:space="preserve"> </w:t>
      </w:r>
      <w:r>
        <w:rPr>
          <w:w w:val="105"/>
        </w:rPr>
        <w:t xml:space="preserve">lives with a system </w:t>
      </w:r>
      <w:r>
        <w:rPr>
          <w:w w:val="115"/>
        </w:rPr>
        <w:t xml:space="preserve">that </w:t>
      </w:r>
      <w:r>
        <w:rPr>
          <w:w w:val="105"/>
        </w:rPr>
        <w:t xml:space="preserve">keeps  your car in lane on the </w:t>
      </w:r>
      <w:r>
        <w:rPr>
          <w:spacing w:val="-4"/>
          <w:w w:val="105"/>
        </w:rPr>
        <w:t xml:space="preserve">freeway,  </w:t>
      </w:r>
      <w:r>
        <w:rPr>
          <w:w w:val="105"/>
        </w:rPr>
        <w:t xml:space="preserve">brakes  to  </w:t>
      </w:r>
      <w:r>
        <w:rPr>
          <w:spacing w:val="-3"/>
          <w:w w:val="105"/>
        </w:rPr>
        <w:t xml:space="preserve">avoid  </w:t>
      </w:r>
      <w:r>
        <w:rPr>
          <w:w w:val="105"/>
        </w:rPr>
        <w:t xml:space="preserve">collisions,  and  brings  </w:t>
      </w:r>
      <w:r>
        <w:rPr>
          <w:w w:val="115"/>
        </w:rPr>
        <w:t xml:space="preserve">it  </w:t>
      </w:r>
      <w:r>
        <w:rPr>
          <w:w w:val="105"/>
        </w:rPr>
        <w:t xml:space="preserve">to  a stop </w:t>
      </w:r>
      <w:r>
        <w:rPr>
          <w:w w:val="115"/>
        </w:rPr>
        <w:t xml:space="preserve">at </w:t>
      </w:r>
      <w:r>
        <w:rPr>
          <w:w w:val="105"/>
        </w:rPr>
        <w:t>the side of the road if you don’t respond to chimes. Why is this not happening?</w:t>
      </w:r>
    </w:p>
    <w:p>
      <w:pPr>
        <w:pStyle w:val="BodyText"/>
        <w:spacing w:before="80"/>
        <w:ind w:left="1017" w:right="773"/>
        <w:jc w:val="center"/>
      </w:pPr>
      <w:r>
        <w:rPr>
          <w:w w:val="115"/>
        </w:rPr>
        <w:t xml:space="preserve">I suspect </w:t>
      </w:r>
      <w:r>
        <w:rPr/>
        <w:t xml:space="preserve">we’ll </w:t>
      </w:r>
      <w:r>
        <w:rPr>
          <w:w w:val="115"/>
        </w:rPr>
        <w:t>need to disentangle at least three di</w:t>
      </w:r>
      <w:r>
        <w:rPr>
          <w:rFonts w:ascii="Cambria" w:hAnsi="Cambria"/>
          <w:w w:val="115"/>
        </w:rPr>
        <w:t>ff</w:t>
      </w:r>
      <w:r>
        <w:rPr>
          <w:w w:val="115"/>
        </w:rPr>
        <w:t>erent factors: the risk</w:t>
      </w:r>
    </w:p>
    <w:p>
      <w:pPr>
        <w:spacing w:after="0"/>
        <w:jc w:val="center"/>
        <w:sectPr>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0"/>
        </w:rPr>
        <w:t xml:space="preserve">thermostat, the </w:t>
      </w:r>
      <w:r>
        <w:rPr>
          <w:w w:val="105"/>
        </w:rPr>
        <w:t xml:space="preserve">system’s </w:t>
      </w:r>
      <w:r>
        <w:rPr>
          <w:w w:val="110"/>
        </w:rPr>
        <w:t>a</w:t>
      </w:r>
      <w:r>
        <w:rPr>
          <w:rFonts w:ascii="Cambria" w:hAnsi="Cambria"/>
          <w:w w:val="110"/>
        </w:rPr>
        <w:t>ff</w:t>
      </w:r>
      <w:r>
        <w:rPr>
          <w:w w:val="110"/>
        </w:rPr>
        <w:t xml:space="preserve">ordances, and the expectations created </w:t>
      </w:r>
      <w:r>
        <w:rPr>
          <w:spacing w:val="-3"/>
          <w:w w:val="110"/>
        </w:rPr>
        <w:t xml:space="preserve">by </w:t>
      </w:r>
      <w:r>
        <w:rPr>
          <w:w w:val="110"/>
        </w:rPr>
        <w:t xml:space="preserve">marketing.   First,  the risk thermostat is the mechanism whereby people adapt </w:t>
      </w:r>
      <w:r>
        <w:rPr>
          <w:spacing w:val="-6"/>
          <w:w w:val="110"/>
        </w:rPr>
        <w:t xml:space="preserve">to       </w:t>
      </w:r>
      <w:r>
        <w:rPr>
          <w:w w:val="110"/>
        </w:rPr>
        <w:t xml:space="preserve">a perceived reduction in risk </w:t>
      </w:r>
      <w:r>
        <w:rPr>
          <w:spacing w:val="-3"/>
          <w:w w:val="110"/>
        </w:rPr>
        <w:t xml:space="preserve">by </w:t>
      </w:r>
      <w:r>
        <w:rPr>
          <w:w w:val="110"/>
        </w:rPr>
        <w:t xml:space="preserve">adopting more risky behaviour; </w:t>
      </w:r>
      <w:r>
        <w:rPr>
          <w:spacing w:val="-3"/>
          <w:w w:val="110"/>
        </w:rPr>
        <w:t xml:space="preserve">we </w:t>
      </w:r>
      <w:r>
        <w:rPr>
          <w:w w:val="110"/>
        </w:rPr>
        <w:t>noted in section 3.2.5.7 that mandatory seat-belt laws caused people to drive faster, so  that the overall e</w:t>
      </w:r>
      <w:r>
        <w:rPr>
          <w:rFonts w:ascii="Cambria" w:hAnsi="Cambria"/>
          <w:w w:val="110"/>
        </w:rPr>
        <w:t>ff</w:t>
      </w:r>
      <w:r>
        <w:rPr>
          <w:w w:val="110"/>
        </w:rPr>
        <w:t xml:space="preserve">ect was merely to </w:t>
      </w:r>
      <w:r>
        <w:rPr>
          <w:spacing w:val="-3"/>
          <w:w w:val="110"/>
        </w:rPr>
        <w:t xml:space="preserve">move </w:t>
      </w:r>
      <w:r>
        <w:rPr>
          <w:w w:val="110"/>
        </w:rPr>
        <w:t xml:space="preserve">casualties from vehicle occupants </w:t>
      </w:r>
      <w:r>
        <w:rPr>
          <w:spacing w:val="-6"/>
          <w:w w:val="110"/>
        </w:rPr>
        <w:t xml:space="preserve">to </w:t>
      </w:r>
      <w:r>
        <w:rPr>
          <w:w w:val="110"/>
        </w:rPr>
        <w:t>pedestrians and cyclists, rather than to reduce their number overall. Second, a</w:t>
      </w:r>
      <w:r>
        <w:rPr>
          <w:rFonts w:ascii="Cambria" w:hAnsi="Cambria"/>
          <w:w w:val="110"/>
        </w:rPr>
        <w:t>ff</w:t>
      </w:r>
      <w:r>
        <w:rPr>
          <w:w w:val="110"/>
        </w:rPr>
        <w:t xml:space="preserve">ordances condition how </w:t>
      </w:r>
      <w:r>
        <w:rPr>
          <w:spacing w:val="-3"/>
          <w:w w:val="110"/>
        </w:rPr>
        <w:t xml:space="preserve">we </w:t>
      </w:r>
      <w:r>
        <w:rPr>
          <w:w w:val="110"/>
        </w:rPr>
        <w:t xml:space="preserve">interact with </w:t>
      </w:r>
      <w:r>
        <w:rPr>
          <w:spacing w:val="-3"/>
          <w:w w:val="110"/>
        </w:rPr>
        <w:t xml:space="preserve">technology, </w:t>
      </w:r>
      <w:r>
        <w:rPr>
          <w:w w:val="110"/>
        </w:rPr>
        <w:t xml:space="preserve">as </w:t>
      </w:r>
      <w:r>
        <w:rPr>
          <w:spacing w:val="-3"/>
          <w:w w:val="110"/>
        </w:rPr>
        <w:t xml:space="preserve">we </w:t>
      </w:r>
      <w:r>
        <w:rPr>
          <w:w w:val="110"/>
        </w:rPr>
        <w:t xml:space="preserve">discussed in section 3.2.1, and if a driver assistance system makes driving easier, and </w:t>
      </w:r>
      <w:r>
        <w:rPr>
          <w:spacing w:val="-3"/>
          <w:w w:val="110"/>
        </w:rPr>
        <w:t>apparently</w:t>
      </w:r>
      <w:r>
        <w:rPr>
          <w:spacing w:val="51"/>
          <w:w w:val="110"/>
        </w:rPr>
        <w:t xml:space="preserve"> </w:t>
      </w:r>
      <w:r>
        <w:rPr>
          <w:w w:val="110"/>
        </w:rPr>
        <w:t xml:space="preserve">safer, people will relax and assume it is safer </w:t>
      </w:r>
      <w:r>
        <w:rPr>
          <w:w w:val="90"/>
        </w:rPr>
        <w:t xml:space="preserve">– </w:t>
      </w:r>
      <w:r>
        <w:rPr>
          <w:w w:val="110"/>
        </w:rPr>
        <w:t xml:space="preserve">disposing some of them to </w:t>
      </w:r>
      <w:r>
        <w:rPr>
          <w:spacing w:val="-5"/>
          <w:w w:val="110"/>
        </w:rPr>
        <w:t xml:space="preserve">take </w:t>
      </w:r>
      <w:r>
        <w:rPr>
          <w:w w:val="110"/>
        </w:rPr>
        <w:t xml:space="preserve">more risks. Third, the </w:t>
      </w:r>
      <w:r>
        <w:rPr>
          <w:w w:val="105"/>
        </w:rPr>
        <w:t xml:space="preserve">industry’s </w:t>
      </w:r>
      <w:r>
        <w:rPr>
          <w:w w:val="110"/>
        </w:rPr>
        <w:t xml:space="preserve">marketing minimises the risks in subtle </w:t>
      </w:r>
      <w:r>
        <w:rPr>
          <w:spacing w:val="-3"/>
          <w:w w:val="110"/>
        </w:rPr>
        <w:t xml:space="preserve">ways. </w:t>
      </w:r>
      <w:r>
        <w:rPr>
          <w:spacing w:val="-6"/>
          <w:w w:val="110"/>
        </w:rPr>
        <w:t xml:space="preserve">For </w:t>
      </w:r>
      <w:r>
        <w:rPr>
          <w:spacing w:val="-4"/>
          <w:w w:val="110"/>
        </w:rPr>
        <w:t xml:space="preserve">Tesla </w:t>
      </w:r>
      <w:r>
        <w:rPr>
          <w:w w:val="110"/>
        </w:rPr>
        <w:t xml:space="preserve">to call its autosteer feature an autopilot misled drivers to think they could </w:t>
      </w:r>
      <w:r>
        <w:rPr>
          <w:spacing w:val="-3"/>
          <w:w w:val="110"/>
        </w:rPr>
        <w:t xml:space="preserve">watch </w:t>
      </w:r>
      <w:r>
        <w:rPr>
          <w:w w:val="110"/>
        </w:rPr>
        <w:t xml:space="preserve">TV or </w:t>
      </w:r>
      <w:r>
        <w:rPr>
          <w:spacing w:val="-3"/>
          <w:w w:val="110"/>
        </w:rPr>
        <w:t xml:space="preserve">have </w:t>
      </w:r>
      <w:r>
        <w:rPr>
          <w:w w:val="110"/>
        </w:rPr>
        <w:t xml:space="preserve">a nap. That is not the case with an autopilot on an airplane, but most non-pilots </w:t>
      </w:r>
      <w:r>
        <w:rPr>
          <w:w w:val="105"/>
        </w:rPr>
        <w:t xml:space="preserve">don’t </w:t>
      </w:r>
      <w:r>
        <w:rPr>
          <w:w w:val="110"/>
        </w:rPr>
        <w:t>understand</w:t>
      </w:r>
      <w:r>
        <w:rPr>
          <w:spacing w:val="16"/>
          <w:w w:val="110"/>
        </w:rPr>
        <w:t xml:space="preserve"> </w:t>
      </w:r>
      <w:r>
        <w:rPr>
          <w:w w:val="110"/>
        </w:rPr>
        <w:t>that.</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spacing w:val="-3"/>
          <w:w w:val="125"/>
        </w:rPr>
        <w:t xml:space="preserve">How </w:t>
      </w:r>
      <w:r>
        <w:rPr>
          <w:w w:val="125"/>
        </w:rPr>
        <w:t>to hack a self-driving</w:t>
      </w:r>
      <w:r>
        <w:rPr>
          <w:spacing w:val="62"/>
          <w:w w:val="125"/>
        </w:rPr>
        <w:t xml:space="preserve"> </w:t>
      </w:r>
      <w:r>
        <w:rPr>
          <w:w w:val="125"/>
        </w:rPr>
        <w:t>car</w:t>
      </w:r>
    </w:p>
    <w:p>
      <w:pPr>
        <w:pStyle w:val="BodyText"/>
        <w:spacing w:line="204" w:lineRule="auto" w:before="200"/>
      </w:pPr>
      <w:r>
        <w:rPr>
          <w:w w:val="115"/>
        </w:rPr>
        <w:t xml:space="preserve">The electronic security of road vehicles started out in the last century with   the truck tachographs and speed limiters </w:t>
      </w:r>
      <w:r>
        <w:rPr>
          <w:spacing w:val="-3"/>
          <w:w w:val="115"/>
        </w:rPr>
        <w:t xml:space="preserve">we </w:t>
      </w:r>
      <w:r>
        <w:rPr>
          <w:w w:val="115"/>
        </w:rPr>
        <w:t>discussed in section 14.3 and the remote</w:t>
      </w:r>
      <w:r>
        <w:rPr>
          <w:spacing w:val="-25"/>
          <w:w w:val="115"/>
        </w:rPr>
        <w:t xml:space="preserve"> </w:t>
      </w:r>
      <w:r>
        <w:rPr>
          <w:w w:val="115"/>
        </w:rPr>
        <w:t>key</w:t>
      </w:r>
      <w:r>
        <w:rPr>
          <w:spacing w:val="-25"/>
          <w:w w:val="115"/>
        </w:rPr>
        <w:t xml:space="preserve"> </w:t>
      </w:r>
      <w:r>
        <w:rPr>
          <w:w w:val="115"/>
        </w:rPr>
        <w:t>entry</w:t>
      </w:r>
      <w:r>
        <w:rPr>
          <w:spacing w:val="-24"/>
          <w:w w:val="115"/>
        </w:rPr>
        <w:t xml:space="preserve"> </w:t>
      </w:r>
      <w:r>
        <w:rPr>
          <w:w w:val="115"/>
        </w:rPr>
        <w:t>systems</w:t>
      </w:r>
      <w:r>
        <w:rPr>
          <w:spacing w:val="-25"/>
          <w:w w:val="115"/>
        </w:rPr>
        <w:t xml:space="preserve"> </w:t>
      </w:r>
      <w:r>
        <w:rPr>
          <w:spacing w:val="-3"/>
          <w:w w:val="115"/>
        </w:rPr>
        <w:t>we</w:t>
      </w:r>
      <w:r>
        <w:rPr>
          <w:spacing w:val="-24"/>
          <w:w w:val="115"/>
        </w:rPr>
        <w:t xml:space="preserve"> </w:t>
      </w:r>
      <w:r>
        <w:rPr>
          <w:w w:val="115"/>
        </w:rPr>
        <w:t>discussed</w:t>
      </w:r>
      <w:r>
        <w:rPr>
          <w:spacing w:val="-25"/>
          <w:w w:val="115"/>
        </w:rPr>
        <w:t xml:space="preserve"> </w:t>
      </w:r>
      <w:r>
        <w:rPr>
          <w:w w:val="115"/>
        </w:rPr>
        <w:t>in</w:t>
      </w:r>
      <w:r>
        <w:rPr>
          <w:spacing w:val="-24"/>
          <w:w w:val="115"/>
        </w:rPr>
        <w:t xml:space="preserve"> </w:t>
      </w:r>
      <w:r>
        <w:rPr>
          <w:w w:val="115"/>
        </w:rPr>
        <w:t>section</w:t>
      </w:r>
      <w:r>
        <w:rPr>
          <w:spacing w:val="-25"/>
          <w:w w:val="115"/>
        </w:rPr>
        <w:t xml:space="preserve"> </w:t>
      </w:r>
      <w:r>
        <w:rPr>
          <w:w w:val="115"/>
        </w:rPr>
        <w:t>4.3.1.</w:t>
      </w:r>
      <w:r>
        <w:rPr>
          <w:spacing w:val="4"/>
          <w:w w:val="115"/>
        </w:rPr>
        <w:t xml:space="preserve"> </w:t>
      </w:r>
      <w:r>
        <w:rPr>
          <w:w w:val="115"/>
        </w:rPr>
        <w:t>It</w:t>
      </w:r>
      <w:r>
        <w:rPr>
          <w:spacing w:val="-25"/>
          <w:w w:val="115"/>
        </w:rPr>
        <w:t xml:space="preserve"> </w:t>
      </w:r>
      <w:r>
        <w:rPr>
          <w:w w:val="115"/>
        </w:rPr>
        <w:t>has</w:t>
      </w:r>
      <w:r>
        <w:rPr>
          <w:spacing w:val="-24"/>
          <w:w w:val="115"/>
        </w:rPr>
        <w:t xml:space="preserve"> </w:t>
      </w:r>
      <w:r>
        <w:rPr>
          <w:w w:val="115"/>
        </w:rPr>
        <w:t>become</w:t>
      </w:r>
      <w:r>
        <w:rPr>
          <w:spacing w:val="-25"/>
          <w:w w:val="115"/>
        </w:rPr>
        <w:t xml:space="preserve"> </w:t>
      </w:r>
      <w:r>
        <w:rPr>
          <w:w w:val="115"/>
        </w:rPr>
        <w:t>a</w:t>
      </w:r>
      <w:r>
        <w:rPr>
          <w:spacing w:val="-24"/>
          <w:w w:val="115"/>
        </w:rPr>
        <w:t xml:space="preserve"> </w:t>
      </w:r>
      <w:r>
        <w:rPr>
          <w:w w:val="115"/>
        </w:rPr>
        <w:t>specialist discipline since about 2005, when the carmakers and tier-1 component</w:t>
      </w:r>
      <w:r>
        <w:rPr>
          <w:spacing w:val="-38"/>
          <w:w w:val="115"/>
        </w:rPr>
        <w:t xml:space="preserve"> </w:t>
      </w:r>
      <w:r>
        <w:rPr>
          <w:w w:val="115"/>
        </w:rPr>
        <w:t xml:space="preserve">vendors started to hire experts. By 2008, people were working on tamper resistance for engine control units: the industry had started using software to control engine power output, so whether your car had 120 horsepower or 150 was down to a software switch which people naturally tried to hack. The makers tried to stop them. They claimed they were concerned about the environmental impact of improperly tuned cars, but if you believe that, I </w:t>
      </w:r>
      <w:r>
        <w:rPr>
          <w:spacing w:val="-3"/>
          <w:w w:val="115"/>
        </w:rPr>
        <w:t xml:space="preserve">have </w:t>
      </w:r>
      <w:r>
        <w:rPr>
          <w:w w:val="115"/>
        </w:rPr>
        <w:t xml:space="preserve">a bridge </w:t>
      </w:r>
      <w:r>
        <w:rPr/>
        <w:t xml:space="preserve">I’d </w:t>
      </w:r>
      <w:r>
        <w:rPr>
          <w:w w:val="115"/>
        </w:rPr>
        <w:t>like to sell you.</w:t>
      </w:r>
    </w:p>
    <w:p>
      <w:pPr>
        <w:pStyle w:val="BodyText"/>
        <w:spacing w:line="204" w:lineRule="auto" w:before="110"/>
        <w:ind w:firstLine="298"/>
      </w:pPr>
      <w:r>
        <w:rPr>
          <w:w w:val="115"/>
        </w:rPr>
        <w:t xml:space="preserve">In 2010, Karl Koscher and colleagues got the attention of academics </w:t>
      </w:r>
      <w:r>
        <w:rPr>
          <w:spacing w:val="-3"/>
          <w:w w:val="115"/>
        </w:rPr>
        <w:t xml:space="preserve">by </w:t>
      </w:r>
      <w:r>
        <w:rPr>
          <w:w w:val="115"/>
        </w:rPr>
        <w:t xml:space="preserve">showing how to hack a late-model </w:t>
      </w:r>
      <w:r>
        <w:rPr>
          <w:spacing w:val="-4"/>
          <w:w w:val="115"/>
        </w:rPr>
        <w:t xml:space="preserve">Ford. </w:t>
      </w:r>
      <w:r>
        <w:rPr>
          <w:w w:val="110"/>
        </w:rPr>
        <w:t xml:space="preserve">Cars’ </w:t>
      </w:r>
      <w:r>
        <w:rPr>
          <w:w w:val="115"/>
        </w:rPr>
        <w:t xml:space="preserve">internal data communications use a CAN bus which does not </w:t>
      </w:r>
      <w:r>
        <w:rPr>
          <w:spacing w:val="-3"/>
          <w:w w:val="115"/>
        </w:rPr>
        <w:t xml:space="preserve">have </w:t>
      </w:r>
      <w:r>
        <w:rPr>
          <w:w w:val="115"/>
        </w:rPr>
        <w:t>strong authentication, so an attacker who gets control of (say) the radio can escalate this access to operate the door</w:t>
      </w:r>
      <w:r>
        <w:rPr>
          <w:spacing w:val="-31"/>
          <w:w w:val="115"/>
        </w:rPr>
        <w:t xml:space="preserve"> </w:t>
      </w:r>
      <w:r>
        <w:rPr>
          <w:w w:val="115"/>
        </w:rPr>
        <w:t xml:space="preserve">locks and the brakes [1085]. In 2015, Charlie Miller and Chris </w:t>
      </w:r>
      <w:r>
        <w:rPr>
          <w:spacing w:val="-3"/>
          <w:w w:val="115"/>
        </w:rPr>
        <w:t xml:space="preserve">Valasek </w:t>
      </w:r>
      <w:r>
        <w:rPr>
          <w:w w:val="115"/>
        </w:rPr>
        <w:t xml:space="preserve">got the attention of the press when they hacked a Jeep Cherokee containing a volunteer journalist, </w:t>
      </w:r>
      <w:r>
        <w:rPr>
          <w:spacing w:val="-3"/>
          <w:w w:val="115"/>
        </w:rPr>
        <w:t xml:space="preserve">over </w:t>
      </w:r>
      <w:r>
        <w:rPr>
          <w:w w:val="115"/>
        </w:rPr>
        <w:t xml:space="preserve">its mobile phone link, slowed the vehicle down and </w:t>
      </w:r>
      <w:r>
        <w:rPr>
          <w:spacing w:val="-3"/>
          <w:w w:val="115"/>
        </w:rPr>
        <w:t xml:space="preserve">drove </w:t>
      </w:r>
      <w:r>
        <w:rPr>
          <w:w w:val="115"/>
        </w:rPr>
        <w:t>it o</w:t>
      </w:r>
      <w:r>
        <w:rPr>
          <w:rFonts w:ascii="Cambria" w:hAnsi="Cambria"/>
          <w:w w:val="115"/>
        </w:rPr>
        <w:t xml:space="preserve">ff </w:t>
      </w:r>
      <w:r>
        <w:rPr>
          <w:w w:val="115"/>
        </w:rPr>
        <w:t>the road [1316]. This compelled Chrysler to recall 1.4m vehicles for a</w:t>
      </w:r>
      <w:r>
        <w:rPr>
          <w:spacing w:val="-28"/>
          <w:w w:val="115"/>
        </w:rPr>
        <w:t xml:space="preserve"> </w:t>
      </w:r>
      <w:r>
        <w:rPr>
          <w:spacing w:val="-4"/>
          <w:w w:val="115"/>
        </w:rPr>
        <w:t xml:space="preserve">software </w:t>
      </w:r>
      <w:r>
        <w:rPr>
          <w:w w:val="115"/>
        </w:rPr>
        <w:t>patch,</w:t>
      </w:r>
      <w:r>
        <w:rPr>
          <w:spacing w:val="-16"/>
          <w:w w:val="115"/>
        </w:rPr>
        <w:t xml:space="preserve"> </w:t>
      </w:r>
      <w:r>
        <w:rPr>
          <w:w w:val="115"/>
        </w:rPr>
        <w:t>costing</w:t>
      </w:r>
      <w:r>
        <w:rPr>
          <w:spacing w:val="-17"/>
          <w:w w:val="115"/>
        </w:rPr>
        <w:t xml:space="preserve"> </w:t>
      </w:r>
      <w:r>
        <w:rPr>
          <w:w w:val="115"/>
        </w:rPr>
        <w:t>the</w:t>
      </w:r>
      <w:r>
        <w:rPr>
          <w:spacing w:val="-16"/>
          <w:w w:val="115"/>
        </w:rPr>
        <w:t xml:space="preserve"> </w:t>
      </w:r>
      <w:r>
        <w:rPr>
          <w:w w:val="115"/>
        </w:rPr>
        <w:t>company</w:t>
      </w:r>
      <w:r>
        <w:rPr>
          <w:spacing w:val="-16"/>
          <w:w w:val="115"/>
        </w:rPr>
        <w:t xml:space="preserve"> </w:t>
      </w:r>
      <w:r>
        <w:rPr>
          <w:spacing w:val="-3"/>
          <w:w w:val="115"/>
        </w:rPr>
        <w:t>over</w:t>
      </w:r>
      <w:r>
        <w:rPr>
          <w:spacing w:val="-17"/>
          <w:w w:val="115"/>
        </w:rPr>
        <w:t xml:space="preserve"> </w:t>
      </w:r>
      <w:r>
        <w:rPr>
          <w:w w:val="115"/>
        </w:rPr>
        <w:t>$1bn.</w:t>
      </w:r>
      <w:r>
        <w:rPr>
          <w:spacing w:val="5"/>
          <w:w w:val="115"/>
        </w:rPr>
        <w:t xml:space="preserve"> </w:t>
      </w:r>
      <w:r>
        <w:rPr>
          <w:w w:val="115"/>
        </w:rPr>
        <w:t>This</w:t>
      </w:r>
      <w:r>
        <w:rPr>
          <w:spacing w:val="-16"/>
          <w:w w:val="115"/>
        </w:rPr>
        <w:t xml:space="preserve"> </w:t>
      </w:r>
      <w:r>
        <w:rPr>
          <w:rFonts w:ascii="Cambria" w:hAnsi="Cambria"/>
          <w:w w:val="115"/>
        </w:rPr>
        <w:t>fi</w:t>
      </w:r>
      <w:r>
        <w:rPr>
          <w:w w:val="115"/>
        </w:rPr>
        <w:t>nally</w:t>
      </w:r>
      <w:r>
        <w:rPr>
          <w:spacing w:val="-17"/>
          <w:w w:val="115"/>
        </w:rPr>
        <w:t xml:space="preserve"> </w:t>
      </w:r>
      <w:r>
        <w:rPr>
          <w:w w:val="115"/>
        </w:rPr>
        <w:t>got</w:t>
      </w:r>
      <w:r>
        <w:rPr>
          <w:spacing w:val="-16"/>
          <w:w w:val="115"/>
        </w:rPr>
        <w:t xml:space="preserve"> </w:t>
      </w:r>
      <w:r>
        <w:rPr>
          <w:w w:val="115"/>
        </w:rPr>
        <w:t>the</w:t>
      </w:r>
      <w:r>
        <w:rPr>
          <w:spacing w:val="-17"/>
          <w:w w:val="115"/>
        </w:rPr>
        <w:t xml:space="preserve"> </w:t>
      </w:r>
      <w:r>
        <w:rPr>
          <w:w w:val="115"/>
        </w:rPr>
        <w:t>industry’s</w:t>
      </w:r>
      <w:r>
        <w:rPr>
          <w:spacing w:val="-16"/>
          <w:w w:val="115"/>
        </w:rPr>
        <w:t xml:space="preserve"> </w:t>
      </w:r>
      <w:r>
        <w:rPr>
          <w:spacing w:val="-3"/>
          <w:w w:val="115"/>
        </w:rPr>
        <w:t>attention.</w:t>
      </w:r>
    </w:p>
    <w:p>
      <w:pPr>
        <w:pStyle w:val="BodyText"/>
        <w:spacing w:line="204" w:lineRule="auto" w:before="109"/>
        <w:ind w:firstLine="298"/>
      </w:pPr>
      <w:r>
        <w:rPr/>
        <w:t>There’s</w:t>
      </w:r>
      <w:r>
        <w:rPr>
          <w:spacing w:val="-2"/>
        </w:rPr>
        <w:t xml:space="preserve"> </w:t>
      </w:r>
      <w:r>
        <w:rPr>
          <w:w w:val="110"/>
        </w:rPr>
        <w:t>now</w:t>
      </w:r>
      <w:r>
        <w:rPr>
          <w:spacing w:val="-7"/>
          <w:w w:val="110"/>
        </w:rPr>
        <w:t xml:space="preserve"> </w:t>
      </w:r>
      <w:r>
        <w:rPr>
          <w:w w:val="110"/>
        </w:rPr>
        <w:t>a</w:t>
      </w:r>
      <w:r>
        <w:rPr>
          <w:spacing w:val="-7"/>
          <w:w w:val="110"/>
        </w:rPr>
        <w:t xml:space="preserve"> </w:t>
      </w:r>
      <w:r>
        <w:rPr>
          <w:w w:val="110"/>
        </w:rPr>
        <w:t>diverse</w:t>
      </w:r>
      <w:r>
        <w:rPr>
          <w:spacing w:val="-7"/>
          <w:w w:val="110"/>
        </w:rPr>
        <w:t xml:space="preserve"> </w:t>
      </w:r>
      <w:r>
        <w:rPr>
          <w:w w:val="110"/>
        </w:rPr>
        <w:t>community</w:t>
      </w:r>
      <w:r>
        <w:rPr>
          <w:spacing w:val="-7"/>
          <w:w w:val="110"/>
        </w:rPr>
        <w:t xml:space="preserve"> </w:t>
      </w:r>
      <w:r>
        <w:rPr>
          <w:w w:val="110"/>
        </w:rPr>
        <w:t>of</w:t>
      </w:r>
      <w:r>
        <w:rPr>
          <w:spacing w:val="-7"/>
          <w:w w:val="110"/>
        </w:rPr>
        <w:t xml:space="preserve"> </w:t>
      </w:r>
      <w:r>
        <w:rPr>
          <w:w w:val="110"/>
        </w:rPr>
        <w:t>people</w:t>
      </w:r>
      <w:r>
        <w:rPr>
          <w:spacing w:val="-7"/>
          <w:w w:val="110"/>
        </w:rPr>
        <w:t xml:space="preserve"> </w:t>
      </w:r>
      <w:r>
        <w:rPr>
          <w:w w:val="110"/>
        </w:rPr>
        <w:t>who</w:t>
      </w:r>
      <w:r>
        <w:rPr>
          <w:spacing w:val="-7"/>
          <w:w w:val="110"/>
        </w:rPr>
        <w:t xml:space="preserve"> </w:t>
      </w:r>
      <w:r>
        <w:rPr>
          <w:w w:val="110"/>
        </w:rPr>
        <w:t>hack</w:t>
      </w:r>
      <w:r>
        <w:rPr>
          <w:spacing w:val="-7"/>
          <w:w w:val="110"/>
        </w:rPr>
        <w:t xml:space="preserve"> </w:t>
      </w:r>
      <w:r>
        <w:rPr>
          <w:w w:val="110"/>
        </w:rPr>
        <w:t>cars</w:t>
      </w:r>
      <w:r>
        <w:rPr>
          <w:spacing w:val="-7"/>
          <w:w w:val="110"/>
        </w:rPr>
        <w:t xml:space="preserve"> </w:t>
      </w:r>
      <w:r>
        <w:rPr>
          <w:w w:val="110"/>
        </w:rPr>
        <w:t>and</w:t>
      </w:r>
      <w:r>
        <w:rPr>
          <w:spacing w:val="-7"/>
          <w:w w:val="110"/>
        </w:rPr>
        <w:t xml:space="preserve"> </w:t>
      </w:r>
      <w:r>
        <w:rPr>
          <w:w w:val="110"/>
        </w:rPr>
        <w:t>other</w:t>
      </w:r>
      <w:r>
        <w:rPr>
          <w:spacing w:val="-7"/>
          <w:w w:val="110"/>
        </w:rPr>
        <w:t xml:space="preserve"> </w:t>
      </w:r>
      <w:r>
        <w:rPr>
          <w:w w:val="110"/>
        </w:rPr>
        <w:t xml:space="preserve">vehicles. There are hobbyists who </w:t>
      </w:r>
      <w:r>
        <w:rPr>
          <w:spacing w:val="-3"/>
          <w:w w:val="110"/>
        </w:rPr>
        <w:t xml:space="preserve">want </w:t>
      </w:r>
      <w:r>
        <w:rPr>
          <w:w w:val="110"/>
        </w:rPr>
        <w:t xml:space="preserve">to tune their cars; there are garages who also </w:t>
      </w:r>
      <w:r>
        <w:rPr>
          <w:spacing w:val="-3"/>
          <w:w w:val="110"/>
        </w:rPr>
        <w:t>want</w:t>
      </w:r>
      <w:r>
        <w:rPr>
          <w:spacing w:val="51"/>
          <w:w w:val="110"/>
        </w:rPr>
        <w:t xml:space="preserve"> </w:t>
      </w:r>
      <w:r>
        <w:rPr>
          <w:w w:val="110"/>
        </w:rPr>
        <w:t xml:space="preserve">to use third-party components and services; and there are farmers who </w:t>
      </w:r>
      <w:r>
        <w:rPr>
          <w:spacing w:val="-3"/>
          <w:w w:val="110"/>
        </w:rPr>
        <w:t xml:space="preserve">want </w:t>
      </w:r>
      <w:r>
        <w:rPr>
          <w:spacing w:val="-6"/>
          <w:w w:val="110"/>
        </w:rPr>
        <w:t xml:space="preserve">to </w:t>
      </w:r>
      <w:r>
        <w:rPr>
          <w:w w:val="110"/>
        </w:rPr>
        <w:t xml:space="preserve">repair their tractors despite John </w:t>
      </w:r>
      <w:r>
        <w:rPr/>
        <w:t xml:space="preserve">Deere’s </w:t>
      </w:r>
      <w:r>
        <w:rPr>
          <w:w w:val="110"/>
        </w:rPr>
        <w:t xml:space="preserve">service monopoly, as I mentioned </w:t>
      </w:r>
      <w:r>
        <w:rPr>
          <w:spacing w:val="-6"/>
          <w:w w:val="110"/>
        </w:rPr>
        <w:t xml:space="preserve">in </w:t>
      </w:r>
      <w:r>
        <w:rPr>
          <w:w w:val="110"/>
        </w:rPr>
        <w:t xml:space="preserve">section 24.6. There are open-source software activists and safety advocates </w:t>
      </w:r>
      <w:r>
        <w:rPr>
          <w:spacing w:val="-4"/>
          <w:w w:val="110"/>
        </w:rPr>
        <w:t xml:space="preserve">who </w:t>
      </w:r>
      <w:r>
        <w:rPr>
          <w:w w:val="110"/>
        </w:rPr>
        <w:t xml:space="preserve">believe </w:t>
      </w:r>
      <w:r>
        <w:rPr/>
        <w:t xml:space="preserve">we’re </w:t>
      </w:r>
      <w:r>
        <w:rPr>
          <w:w w:val="110"/>
        </w:rPr>
        <w:t xml:space="preserve">all safer if everything is documented [1792]. And there are the black hats too: intelligence agencies that </w:t>
      </w:r>
      <w:r>
        <w:rPr>
          <w:spacing w:val="-3"/>
          <w:w w:val="110"/>
        </w:rPr>
        <w:t xml:space="preserve">want </w:t>
      </w:r>
      <w:r>
        <w:rPr>
          <w:w w:val="110"/>
        </w:rPr>
        <w:t xml:space="preserve">to spy on vehicle occupants and thieves who just </w:t>
      </w:r>
      <w:r>
        <w:rPr>
          <w:spacing w:val="-3"/>
          <w:w w:val="110"/>
        </w:rPr>
        <w:t xml:space="preserve">want </w:t>
      </w:r>
      <w:r>
        <w:rPr>
          <w:w w:val="110"/>
        </w:rPr>
        <w:t>to steal</w:t>
      </w:r>
      <w:r>
        <w:rPr>
          <w:spacing w:val="9"/>
          <w:w w:val="110"/>
        </w:rPr>
        <w:t xml:space="preserve"> </w:t>
      </w:r>
      <w:r>
        <w:rPr>
          <w:w w:val="110"/>
        </w:rPr>
        <w:t>cars.</w:t>
      </w:r>
    </w:p>
    <w:p>
      <w:pPr>
        <w:pStyle w:val="BodyText"/>
        <w:spacing w:line="204" w:lineRule="auto" w:before="107"/>
        <w:ind w:firstLine="298"/>
      </w:pPr>
      <w:r>
        <w:rPr>
          <w:w w:val="115"/>
        </w:rPr>
        <w:t xml:space="preserve">Car theft is currently the main threat model, and </w:t>
      </w:r>
      <w:r>
        <w:rPr>
          <w:spacing w:val="-3"/>
          <w:w w:val="115"/>
        </w:rPr>
        <w:t xml:space="preserve">we </w:t>
      </w:r>
      <w:r>
        <w:rPr>
          <w:w w:val="115"/>
        </w:rPr>
        <w:t xml:space="preserve">discussed the methods used to defeat remote key entry and alarm systems in section 4.3.1. </w:t>
      </w:r>
      <w:r>
        <w:rPr>
          <w:spacing w:val="-3"/>
          <w:w w:val="115"/>
        </w:rPr>
        <w:t xml:space="preserve">State </w:t>
      </w:r>
      <w:r>
        <w:rPr>
          <w:w w:val="115"/>
        </w:rPr>
        <w:t xml:space="preserve">actors and others can take </w:t>
      </w:r>
      <w:r>
        <w:rPr>
          <w:spacing w:val="-3"/>
          <w:w w:val="115"/>
        </w:rPr>
        <w:t xml:space="preserve">over </w:t>
      </w:r>
      <w:r>
        <w:rPr>
          <w:w w:val="115"/>
        </w:rPr>
        <w:t>the mobile phones embedded in cars, using the techniques discussed in section 2.2.1. The phones, navigation and</w:t>
      </w:r>
      <w:r>
        <w:rPr>
          <w:spacing w:val="-37"/>
          <w:w w:val="115"/>
        </w:rPr>
        <w:t xml:space="preserve"> </w:t>
      </w:r>
      <w:r>
        <w:rPr>
          <w:w w:val="115"/>
        </w:rPr>
        <w:t>infotainment</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systems are often poorly designed </w:t>
      </w:r>
      <w:r>
        <w:rPr>
          <w:spacing w:val="-3"/>
          <w:w w:val="115"/>
        </w:rPr>
        <w:t xml:space="preserve">anyway </w:t>
      </w:r>
      <w:r>
        <w:rPr>
          <w:w w:val="90"/>
        </w:rPr>
        <w:t xml:space="preserve">– </w:t>
      </w:r>
      <w:r>
        <w:rPr>
          <w:w w:val="115"/>
        </w:rPr>
        <w:t xml:space="preserve">when you rent a car, or buy one secondhand, you often see a previous </w:t>
      </w:r>
      <w:r>
        <w:rPr>
          <w:w w:val="90"/>
        </w:rPr>
        <w:t xml:space="preserve">user’s </w:t>
      </w:r>
      <w:r>
        <w:rPr>
          <w:w w:val="115"/>
        </w:rPr>
        <w:t xml:space="preserve">personal information, and </w:t>
      </w:r>
      <w:r>
        <w:rPr>
          <w:spacing w:val="-3"/>
          <w:w w:val="115"/>
        </w:rPr>
        <w:t xml:space="preserve">we </w:t>
      </w:r>
      <w:r>
        <w:rPr>
          <w:spacing w:val="-4"/>
          <w:w w:val="115"/>
        </w:rPr>
        <w:t>de</w:t>
      </w:r>
      <w:r>
        <w:rPr>
          <w:w w:val="115"/>
        </w:rPr>
        <w:t xml:space="preserve">scribed in section 22.3.3 how an app that enables you to track and unlock </w:t>
      </w:r>
      <w:r>
        <w:rPr>
          <w:spacing w:val="-11"/>
          <w:w w:val="115"/>
        </w:rPr>
        <w:t xml:space="preserve">a </w:t>
      </w:r>
      <w:r>
        <w:rPr>
          <w:w w:val="115"/>
        </w:rPr>
        <w:t>rental car let you continue to do this once the car had been rented to</w:t>
      </w:r>
      <w:r>
        <w:rPr>
          <w:spacing w:val="-30"/>
          <w:w w:val="115"/>
        </w:rPr>
        <w:t xml:space="preserve"> </w:t>
      </w:r>
      <w:r>
        <w:rPr>
          <w:w w:val="115"/>
        </w:rPr>
        <w:t>somebody else.</w:t>
      </w:r>
    </w:p>
    <w:p>
      <w:pPr>
        <w:pStyle w:val="BodyText"/>
        <w:spacing w:line="204" w:lineRule="auto" w:before="104"/>
        <w:ind w:firstLine="298"/>
      </w:pPr>
      <w:r>
        <w:rPr>
          <w:w w:val="105"/>
        </w:rPr>
        <w:t xml:space="preserve">So what else might go wrong,  especially as cars become more autonomous?      A reasonable worst-case scenario might see a </w:t>
      </w:r>
      <w:r>
        <w:rPr>
          <w:w w:val="115"/>
        </w:rPr>
        <w:t xml:space="preserve">state </w:t>
      </w:r>
      <w:r>
        <w:rPr>
          <w:w w:val="105"/>
        </w:rPr>
        <w:t xml:space="preserve">actor, or perhaps an environmental activist group, trying to scare the public </w:t>
      </w:r>
      <w:r>
        <w:rPr>
          <w:spacing w:val="-3"/>
          <w:w w:val="105"/>
        </w:rPr>
        <w:t xml:space="preserve">by </w:t>
      </w:r>
      <w:r>
        <w:rPr>
          <w:w w:val="105"/>
        </w:rPr>
        <w:t>causing thousands of simultaneous road tra</w:t>
      </w:r>
      <w:r>
        <w:rPr>
          <w:rFonts w:ascii="Cambria" w:hAnsi="Cambria"/>
          <w:w w:val="105"/>
        </w:rPr>
        <w:t>ffi</w:t>
      </w:r>
      <w:r>
        <w:rPr>
          <w:w w:val="105"/>
        </w:rPr>
        <w:t xml:space="preserve">c accidents. A remote  exploit  such  as  </w:t>
      </w:r>
      <w:r>
        <w:rPr>
          <w:w w:val="115"/>
        </w:rPr>
        <w:t xml:space="preserve">that  </w:t>
      </w:r>
      <w:r>
        <w:rPr>
          <w:w w:val="105"/>
        </w:rPr>
        <w:t xml:space="preserve">on  the  Chrysler Jeep might already do this. The CAN bus which  most  modern  cars  use  </w:t>
      </w:r>
      <w:r>
        <w:rPr>
          <w:spacing w:val="-5"/>
          <w:w w:val="105"/>
        </w:rPr>
        <w:t xml:space="preserve">for  </w:t>
      </w:r>
      <w:r>
        <w:rPr>
          <w:w w:val="105"/>
        </w:rPr>
        <w:t xml:space="preserve">internal </w:t>
      </w:r>
      <w:r>
        <w:rPr>
          <w:w w:val="115"/>
        </w:rPr>
        <w:t xml:space="preserve">data  </w:t>
      </w:r>
      <w:r>
        <w:rPr>
          <w:w w:val="105"/>
        </w:rPr>
        <w:t xml:space="preserve">communications  </w:t>
      </w:r>
      <w:r>
        <w:rPr>
          <w:w w:val="115"/>
        </w:rPr>
        <w:t xml:space="preserve">trusts  </w:t>
      </w:r>
      <w:r>
        <w:rPr>
          <w:w w:val="105"/>
        </w:rPr>
        <w:t xml:space="preserve">all  its  nodes.  If  one  of  them  is  </w:t>
      </w:r>
      <w:r>
        <w:rPr>
          <w:spacing w:val="-4"/>
          <w:w w:val="105"/>
        </w:rPr>
        <w:t xml:space="preserve">subverted </w:t>
      </w:r>
      <w:r>
        <w:rPr>
          <w:w w:val="115"/>
        </w:rPr>
        <w:t xml:space="preserve">it </w:t>
      </w:r>
      <w:r>
        <w:rPr>
          <w:w w:val="105"/>
        </w:rPr>
        <w:t xml:space="preserve">might </w:t>
      </w:r>
      <w:r>
        <w:rPr>
          <w:spacing w:val="2"/>
          <w:w w:val="105"/>
        </w:rPr>
        <w:t xml:space="preserve">be </w:t>
      </w:r>
      <w:r>
        <w:rPr>
          <w:w w:val="105"/>
        </w:rPr>
        <w:t xml:space="preserve">reprogrammed to </w:t>
      </w:r>
      <w:r>
        <w:rPr>
          <w:w w:val="115"/>
        </w:rPr>
        <w:t xml:space="preserve">transmit </w:t>
      </w:r>
      <w:r>
        <w:rPr>
          <w:w w:val="105"/>
        </w:rPr>
        <w:t xml:space="preserve">continuously;  such  a  ‘blethering idiot’, as </w:t>
      </w:r>
      <w:r>
        <w:rPr/>
        <w:t xml:space="preserve">it’s  </w:t>
      </w:r>
      <w:r>
        <w:rPr>
          <w:w w:val="105"/>
        </w:rPr>
        <w:t xml:space="preserve">called,  makes the whole bus unusable.  If this  is the powertrain bus,  the  car becomes almost undriveable; the driver will still </w:t>
      </w:r>
      <w:r>
        <w:rPr>
          <w:spacing w:val="-3"/>
          <w:w w:val="105"/>
        </w:rPr>
        <w:t xml:space="preserve">have  </w:t>
      </w:r>
      <w:r>
        <w:rPr>
          <w:w w:val="105"/>
        </w:rPr>
        <w:t xml:space="preserve">some steering control     </w:t>
      </w:r>
      <w:r>
        <w:rPr>
          <w:w w:val="115"/>
        </w:rPr>
        <w:t xml:space="preserve">but </w:t>
      </w:r>
      <w:r>
        <w:rPr>
          <w:w w:val="105"/>
        </w:rPr>
        <w:t xml:space="preserve">without power assistance to either steering or brakes.  If the car is travelling      </w:t>
      </w:r>
      <w:r>
        <w:rPr>
          <w:w w:val="115"/>
        </w:rPr>
        <w:t xml:space="preserve">at </w:t>
      </w:r>
      <w:r>
        <w:rPr>
          <w:w w:val="105"/>
        </w:rPr>
        <w:t xml:space="preserve">speed, there’s a serious accident risk. The possibility </w:t>
      </w:r>
      <w:r>
        <w:rPr>
          <w:w w:val="115"/>
        </w:rPr>
        <w:t xml:space="preserve">that </w:t>
      </w:r>
      <w:r>
        <w:rPr>
          <w:w w:val="105"/>
        </w:rPr>
        <w:t>a malicious actor  could hack millions of cars causing tens of thousands of road tra</w:t>
      </w:r>
      <w:r>
        <w:rPr>
          <w:rFonts w:ascii="Cambria" w:hAnsi="Cambria"/>
          <w:w w:val="105"/>
        </w:rPr>
        <w:t>ffi</w:t>
      </w:r>
      <w:r>
        <w:rPr>
          <w:w w:val="105"/>
        </w:rPr>
        <w:t xml:space="preserve">c accidents simultaneously is unacceptable, and such vulnerabilities therefore </w:t>
      </w:r>
      <w:r>
        <w:rPr>
          <w:spacing w:val="-3"/>
          <w:w w:val="105"/>
        </w:rPr>
        <w:t xml:space="preserve">have </w:t>
      </w:r>
      <w:r>
        <w:rPr>
          <w:w w:val="105"/>
        </w:rPr>
        <w:t xml:space="preserve">to  </w:t>
      </w:r>
      <w:r>
        <w:rPr>
          <w:spacing w:val="2"/>
          <w:w w:val="105"/>
        </w:rPr>
        <w:t xml:space="preserve">be  </w:t>
      </w:r>
      <w:r>
        <w:rPr>
          <w:w w:val="105"/>
        </w:rPr>
        <w:t>patched. But patching is expensive. The average car might contain 50–100 electronic control units from 20 di</w:t>
      </w:r>
      <w:r>
        <w:rPr>
          <w:rFonts w:ascii="Cambria" w:hAnsi="Cambria"/>
          <w:w w:val="105"/>
        </w:rPr>
        <w:t>ff</w:t>
      </w:r>
      <w:r>
        <w:rPr>
          <w:w w:val="105"/>
        </w:rPr>
        <w:t xml:space="preserve">erent vendors, and the  integration  testing  needed to get them to all work together smoothly is expensive.  </w:t>
      </w:r>
      <w:r>
        <w:rPr/>
        <w:t xml:space="preserve">I’ll  </w:t>
      </w:r>
      <w:r>
        <w:rPr>
          <w:w w:val="105"/>
        </w:rPr>
        <w:t>discuss this     in more detail in section</w:t>
      </w:r>
      <w:r>
        <w:rPr>
          <w:spacing w:val="14"/>
          <w:w w:val="105"/>
        </w:rPr>
        <w:t xml:space="preserve"> </w:t>
      </w:r>
      <w:r>
        <w:rPr>
          <w:w w:val="105"/>
        </w:rPr>
        <w:t>27.5.4.</w:t>
      </w:r>
    </w:p>
    <w:p>
      <w:pPr>
        <w:pStyle w:val="BodyText"/>
        <w:spacing w:line="204" w:lineRule="auto" w:before="116"/>
        <w:ind w:firstLine="298"/>
      </w:pPr>
      <w:r>
        <w:rPr>
          <w:w w:val="110"/>
        </w:rPr>
        <w:t xml:space="preserve">Attacks are not limited to the cars themselves.   In 2017,  Elon Musk told     an audience, </w:t>
      </w:r>
      <w:r>
        <w:rPr>
          <w:w w:val="90"/>
        </w:rPr>
        <w:t xml:space="preserve">“In </w:t>
      </w:r>
      <w:r>
        <w:rPr>
          <w:w w:val="110"/>
        </w:rPr>
        <w:t xml:space="preserve">principle, if someone was able to say hack all the autonomous </w:t>
      </w:r>
      <w:r>
        <w:rPr>
          <w:spacing w:val="-3"/>
          <w:w w:val="110"/>
        </w:rPr>
        <w:t xml:space="preserve">Teslas, </w:t>
      </w:r>
      <w:r>
        <w:rPr>
          <w:w w:val="110"/>
        </w:rPr>
        <w:t xml:space="preserve">they could say </w:t>
      </w:r>
      <w:r>
        <w:rPr>
          <w:w w:val="90"/>
        </w:rPr>
        <w:t xml:space="preserve">– </w:t>
      </w:r>
      <w:r>
        <w:rPr>
          <w:w w:val="110"/>
        </w:rPr>
        <w:t xml:space="preserve">I mean just as a prank </w:t>
      </w:r>
      <w:r>
        <w:rPr>
          <w:w w:val="90"/>
        </w:rPr>
        <w:t xml:space="preserve">– </w:t>
      </w:r>
      <w:r>
        <w:rPr>
          <w:w w:val="110"/>
        </w:rPr>
        <w:t xml:space="preserve">they could say </w:t>
      </w:r>
      <w:r>
        <w:rPr>
          <w:w w:val="90"/>
        </w:rPr>
        <w:t xml:space="preserve">‘send </w:t>
      </w:r>
      <w:r>
        <w:rPr>
          <w:w w:val="110"/>
        </w:rPr>
        <w:t xml:space="preserve">them all to Rhode </w:t>
      </w:r>
      <w:r>
        <w:rPr>
          <w:w w:val="90"/>
        </w:rPr>
        <w:t xml:space="preserve">Island’ – </w:t>
      </w:r>
      <w:r>
        <w:rPr>
          <w:w w:val="110"/>
        </w:rPr>
        <w:t xml:space="preserve">across the United States ... and that would </w:t>
      </w:r>
      <w:r>
        <w:rPr>
          <w:spacing w:val="2"/>
          <w:w w:val="110"/>
        </w:rPr>
        <w:t xml:space="preserve">be </w:t>
      </w:r>
      <w:r>
        <w:rPr>
          <w:w w:val="110"/>
        </w:rPr>
        <w:t xml:space="preserve">the end </w:t>
      </w:r>
      <w:r>
        <w:rPr>
          <w:spacing w:val="-6"/>
          <w:w w:val="110"/>
        </w:rPr>
        <w:t xml:space="preserve">of </w:t>
      </w:r>
      <w:r>
        <w:rPr>
          <w:spacing w:val="-17"/>
          <w:w w:val="125"/>
        </w:rPr>
        <w:t>T</w:t>
      </w:r>
      <w:r>
        <w:rPr>
          <w:w w:val="110"/>
        </w:rPr>
        <w:t>esla</w:t>
      </w:r>
      <w:r>
        <w:rPr>
          <w:spacing w:val="12"/>
        </w:rPr>
        <w:t xml:space="preserve"> </w:t>
      </w:r>
      <w:r>
        <w:rPr>
          <w:w w:val="118"/>
        </w:rPr>
        <w:t>and</w:t>
      </w:r>
      <w:r>
        <w:rPr>
          <w:spacing w:val="12"/>
        </w:rPr>
        <w:t xml:space="preserve"> </w:t>
      </w:r>
      <w:r>
        <w:rPr>
          <w:w w:val="117"/>
        </w:rPr>
        <w:t>there</w:t>
      </w:r>
      <w:r>
        <w:rPr>
          <w:spacing w:val="12"/>
        </w:rPr>
        <w:t xml:space="preserve"> </w:t>
      </w:r>
      <w:r>
        <w:rPr>
          <w:spacing w:val="-6"/>
          <w:w w:val="105"/>
        </w:rPr>
        <w:t>w</w:t>
      </w:r>
      <w:r>
        <w:rPr>
          <w:w w:val="112"/>
        </w:rPr>
        <w:t>ould</w:t>
      </w:r>
      <w:r>
        <w:rPr>
          <w:spacing w:val="12"/>
        </w:rPr>
        <w:t xml:space="preserve"> </w:t>
      </w:r>
      <w:r>
        <w:rPr>
          <w:spacing w:val="5"/>
          <w:w w:val="117"/>
        </w:rPr>
        <w:t>b</w:t>
      </w:r>
      <w:r>
        <w:rPr>
          <w:w w:val="105"/>
        </w:rPr>
        <w:t>e</w:t>
      </w:r>
      <w:r>
        <w:rPr>
          <w:spacing w:val="12"/>
        </w:rPr>
        <w:t xml:space="preserve"> </w:t>
      </w:r>
      <w:r>
        <w:rPr>
          <w:w w:val="119"/>
        </w:rPr>
        <w:t>a</w:t>
      </w:r>
      <w:r>
        <w:rPr>
          <w:spacing w:val="12"/>
        </w:rPr>
        <w:t xml:space="preserve"> </w:t>
      </w:r>
      <w:r>
        <w:rPr>
          <w:w w:val="116"/>
        </w:rPr>
        <w:t>lot</w:t>
      </w:r>
      <w:r>
        <w:rPr>
          <w:spacing w:val="12"/>
        </w:rPr>
        <w:t xml:space="preserve"> </w:t>
      </w:r>
      <w:r>
        <w:rPr>
          <w:w w:val="102"/>
        </w:rPr>
        <w:t>of</w:t>
      </w:r>
      <w:r>
        <w:rPr>
          <w:spacing w:val="12"/>
        </w:rPr>
        <w:t xml:space="preserve"> </w:t>
      </w:r>
      <w:r>
        <w:rPr>
          <w:w w:val="114"/>
        </w:rPr>
        <w:t>angry</w:t>
      </w:r>
      <w:r>
        <w:rPr>
          <w:spacing w:val="12"/>
        </w:rPr>
        <w:t xml:space="preserve"> </w:t>
      </w:r>
      <w:r>
        <w:rPr>
          <w:spacing w:val="5"/>
          <w:w w:val="117"/>
        </w:rPr>
        <w:t>p</w:t>
      </w:r>
      <w:r>
        <w:rPr>
          <w:w w:val="108"/>
        </w:rPr>
        <w:t>eople</w:t>
      </w:r>
      <w:r>
        <w:rPr>
          <w:spacing w:val="12"/>
        </w:rPr>
        <w:t xml:space="preserve"> </w:t>
      </w:r>
      <w:r>
        <w:rPr>
          <w:w w:val="113"/>
        </w:rPr>
        <w:t>in</w:t>
      </w:r>
      <w:r>
        <w:rPr>
          <w:spacing w:val="12"/>
        </w:rPr>
        <w:t xml:space="preserve"> </w:t>
      </w:r>
      <w:r>
        <w:rPr>
          <w:w w:val="113"/>
        </w:rPr>
        <w:t>Rh</w:t>
      </w:r>
      <w:r>
        <w:rPr>
          <w:spacing w:val="5"/>
          <w:w w:val="113"/>
        </w:rPr>
        <w:t>o</w:t>
      </w:r>
      <w:r>
        <w:rPr>
          <w:w w:val="112"/>
        </w:rPr>
        <w:t>de</w:t>
      </w:r>
      <w:r>
        <w:rPr>
          <w:spacing w:val="12"/>
        </w:rPr>
        <w:t xml:space="preserve"> </w:t>
      </w:r>
      <w:r>
        <w:rPr>
          <w:w w:val="114"/>
        </w:rPr>
        <w:t>Island.</w:t>
      </w:r>
      <w:r>
        <w:rPr>
          <w:spacing w:val="-25"/>
          <w:w w:val="49"/>
        </w:rPr>
        <w:t>”</w:t>
      </w:r>
      <w:r>
        <w:rPr>
          <w:w w:val="117"/>
        </w:rPr>
        <w:t>.</w:t>
      </w:r>
      <w:r>
        <w:rPr/>
        <w:t xml:space="preserve"> </w:t>
      </w:r>
      <w:r>
        <w:rPr>
          <w:spacing w:val="-17"/>
        </w:rPr>
        <w:t xml:space="preserve"> </w:t>
      </w:r>
      <w:r>
        <w:rPr>
          <w:w w:val="108"/>
        </w:rPr>
        <w:t>His</w:t>
      </w:r>
      <w:r>
        <w:rPr>
          <w:spacing w:val="12"/>
        </w:rPr>
        <w:t xml:space="preserve"> </w:t>
      </w:r>
      <w:r>
        <w:rPr>
          <w:w w:val="112"/>
        </w:rPr>
        <w:t xml:space="preserve">audience </w:t>
      </w:r>
      <w:r>
        <w:rPr>
          <w:w w:val="110"/>
        </w:rPr>
        <w:t xml:space="preserve">laughed, and three years later it emerged that </w:t>
      </w:r>
      <w:r>
        <w:rPr>
          <w:w w:val="90"/>
        </w:rPr>
        <w:t xml:space="preserve">he’d </w:t>
      </w:r>
      <w:r>
        <w:rPr>
          <w:w w:val="110"/>
        </w:rPr>
        <w:t xml:space="preserve">not been entirely joking. A few months previously, a hacker had gained control of the </w:t>
      </w:r>
      <w:r>
        <w:rPr>
          <w:spacing w:val="-4"/>
          <w:w w:val="110"/>
        </w:rPr>
        <w:t xml:space="preserve">Tesla </w:t>
      </w:r>
      <w:r>
        <w:rPr>
          <w:w w:val="90"/>
        </w:rPr>
        <w:t xml:space="preserve">‘mothership’ </w:t>
      </w:r>
      <w:r>
        <w:rPr>
          <w:w w:val="110"/>
        </w:rPr>
        <w:t xml:space="preserve">server which controls its entire </w:t>
      </w:r>
      <w:r>
        <w:rPr>
          <w:rFonts w:ascii="Cambria" w:hAnsi="Cambria"/>
          <w:w w:val="110"/>
        </w:rPr>
        <w:t>ﬂ</w:t>
      </w:r>
      <w:r>
        <w:rPr>
          <w:w w:val="110"/>
        </w:rPr>
        <w:t xml:space="preserve">eet;  luckily he was a white hat and reported   the hack to </w:t>
      </w:r>
      <w:r>
        <w:rPr>
          <w:spacing w:val="-4"/>
          <w:w w:val="110"/>
        </w:rPr>
        <w:t xml:space="preserve">Tesla </w:t>
      </w:r>
      <w:r>
        <w:rPr>
          <w:w w:val="110"/>
        </w:rPr>
        <w:t xml:space="preserve">[1119]. </w:t>
      </w:r>
      <w:r>
        <w:rPr>
          <w:spacing w:val="-3"/>
          <w:w w:val="110"/>
        </w:rPr>
        <w:t xml:space="preserve">At </w:t>
      </w:r>
      <w:r>
        <w:rPr>
          <w:w w:val="110"/>
        </w:rPr>
        <w:t xml:space="preserve">the other end of the scale, the performance </w:t>
      </w:r>
      <w:r>
        <w:rPr>
          <w:spacing w:val="-3"/>
          <w:w w:val="110"/>
        </w:rPr>
        <w:t>artist</w:t>
      </w:r>
      <w:r>
        <w:rPr>
          <w:spacing w:val="51"/>
          <w:w w:val="110"/>
        </w:rPr>
        <w:t xml:space="preserve"> </w:t>
      </w:r>
      <w:r>
        <w:rPr>
          <w:w w:val="110"/>
        </w:rPr>
        <w:t xml:space="preserve">Simon </w:t>
      </w:r>
      <w:r>
        <w:rPr>
          <w:spacing w:val="-5"/>
          <w:w w:val="110"/>
        </w:rPr>
        <w:t xml:space="preserve">Weckert  </w:t>
      </w:r>
      <w:r>
        <w:rPr>
          <w:w w:val="110"/>
        </w:rPr>
        <w:t xml:space="preserve">pulled a handcart containing 99 Android phones around Berlin   in </w:t>
      </w:r>
      <w:r>
        <w:rPr>
          <w:spacing w:val="-3"/>
          <w:w w:val="110"/>
        </w:rPr>
        <w:t xml:space="preserve">February </w:t>
      </w:r>
      <w:r>
        <w:rPr>
          <w:w w:val="110"/>
        </w:rPr>
        <w:t>2020, causing Google Maps to register a tra</w:t>
      </w:r>
      <w:r>
        <w:rPr>
          <w:rFonts w:ascii="Cambria" w:hAnsi="Cambria"/>
          <w:w w:val="110"/>
        </w:rPr>
        <w:t>ffi</w:t>
      </w:r>
      <w:r>
        <w:rPr>
          <w:w w:val="110"/>
        </w:rPr>
        <w:t xml:space="preserve">c jam wherever he  </w:t>
      </w:r>
      <w:r>
        <w:rPr>
          <w:spacing w:val="-3"/>
          <w:w w:val="110"/>
        </w:rPr>
        <w:t xml:space="preserve">went </w:t>
      </w:r>
      <w:r>
        <w:rPr>
          <w:w w:val="110"/>
        </w:rPr>
        <w:t>[1997]. As advanced driver assistance systems rely ever more extensively  on</w:t>
      </w:r>
      <w:r>
        <w:rPr>
          <w:spacing w:val="13"/>
          <w:w w:val="110"/>
        </w:rPr>
        <w:t xml:space="preserve"> </w:t>
      </w:r>
      <w:r>
        <w:rPr>
          <w:w w:val="110"/>
        </w:rPr>
        <w:t>cloud</w:t>
      </w:r>
      <w:r>
        <w:rPr>
          <w:spacing w:val="13"/>
          <w:w w:val="110"/>
        </w:rPr>
        <w:t xml:space="preserve"> </w:t>
      </w:r>
      <w:r>
        <w:rPr>
          <w:w w:val="110"/>
        </w:rPr>
        <w:t>facilities,</w:t>
      </w:r>
      <w:r>
        <w:rPr>
          <w:spacing w:val="13"/>
          <w:w w:val="110"/>
        </w:rPr>
        <w:t xml:space="preserve"> </w:t>
      </w:r>
      <w:r>
        <w:rPr>
          <w:w w:val="110"/>
        </w:rPr>
        <w:t>the</w:t>
      </w:r>
      <w:r>
        <w:rPr>
          <w:spacing w:val="13"/>
          <w:w w:val="110"/>
        </w:rPr>
        <w:t xml:space="preserve"> </w:t>
      </w:r>
      <w:r>
        <w:rPr>
          <w:w w:val="110"/>
        </w:rPr>
        <w:t>scope</w:t>
      </w:r>
      <w:r>
        <w:rPr>
          <w:spacing w:val="13"/>
          <w:w w:val="110"/>
        </w:rPr>
        <w:t xml:space="preserve"> </w:t>
      </w:r>
      <w:r>
        <w:rPr>
          <w:w w:val="110"/>
        </w:rPr>
        <w:t>for</w:t>
      </w:r>
      <w:r>
        <w:rPr>
          <w:spacing w:val="13"/>
          <w:w w:val="110"/>
        </w:rPr>
        <w:t xml:space="preserve"> </w:t>
      </w:r>
      <w:r>
        <w:rPr>
          <w:w w:val="110"/>
        </w:rPr>
        <w:t>such</w:t>
      </w:r>
      <w:r>
        <w:rPr>
          <w:spacing w:val="13"/>
          <w:w w:val="110"/>
        </w:rPr>
        <w:t xml:space="preserve"> </w:t>
      </w:r>
      <w:r>
        <w:rPr>
          <w:w w:val="110"/>
        </w:rPr>
        <w:t>indirect</w:t>
      </w:r>
      <w:r>
        <w:rPr>
          <w:spacing w:val="13"/>
          <w:w w:val="110"/>
        </w:rPr>
        <w:t xml:space="preserve"> </w:t>
      </w:r>
      <w:r>
        <w:rPr>
          <w:w w:val="110"/>
        </w:rPr>
        <w:t>attacks</w:t>
      </w:r>
      <w:r>
        <w:rPr>
          <w:spacing w:val="13"/>
          <w:w w:val="110"/>
        </w:rPr>
        <w:t xml:space="preserve"> </w:t>
      </w:r>
      <w:r>
        <w:rPr>
          <w:w w:val="110"/>
        </w:rPr>
        <w:t>will</w:t>
      </w:r>
      <w:r>
        <w:rPr>
          <w:spacing w:val="13"/>
          <w:w w:val="110"/>
        </w:rPr>
        <w:t xml:space="preserve"> </w:t>
      </w:r>
      <w:r>
        <w:rPr>
          <w:w w:val="110"/>
        </w:rPr>
        <w:t>increase.</w:t>
      </w:r>
    </w:p>
    <w:p>
      <w:pPr>
        <w:pStyle w:val="BodyText"/>
        <w:spacing w:line="204" w:lineRule="auto" w:before="112"/>
        <w:ind w:firstLine="298"/>
      </w:pPr>
      <w:r>
        <w:rPr>
          <w:w w:val="115"/>
        </w:rPr>
        <w:t xml:space="preserve">And external attacks need not </w:t>
      </w:r>
      <w:r>
        <w:rPr>
          <w:spacing w:val="-3"/>
          <w:w w:val="115"/>
        </w:rPr>
        <w:t xml:space="preserve">involve </w:t>
      </w:r>
      <w:r>
        <w:rPr>
          <w:w w:val="115"/>
        </w:rPr>
        <w:t xml:space="preserve">computers. If car systems start </w:t>
      </w:r>
      <w:r>
        <w:rPr>
          <w:spacing w:val="-6"/>
          <w:w w:val="115"/>
        </w:rPr>
        <w:t xml:space="preserve">to </w:t>
      </w:r>
      <w:r>
        <w:rPr>
          <w:w w:val="115"/>
        </w:rPr>
        <w:t>slow</w:t>
      </w:r>
      <w:r>
        <w:rPr>
          <w:spacing w:val="-14"/>
          <w:w w:val="115"/>
        </w:rPr>
        <w:t xml:space="preserve"> </w:t>
      </w:r>
      <w:r>
        <w:rPr>
          <w:w w:val="115"/>
        </w:rPr>
        <w:t>down</w:t>
      </w:r>
      <w:r>
        <w:rPr>
          <w:spacing w:val="-13"/>
          <w:w w:val="115"/>
        </w:rPr>
        <w:t xml:space="preserve"> </w:t>
      </w:r>
      <w:r>
        <w:rPr>
          <w:w w:val="115"/>
        </w:rPr>
        <w:t>automatically</w:t>
      </w:r>
      <w:r>
        <w:rPr>
          <w:spacing w:val="-13"/>
          <w:w w:val="115"/>
        </w:rPr>
        <w:t xml:space="preserve"> </w:t>
      </w:r>
      <w:r>
        <w:rPr>
          <w:w w:val="115"/>
        </w:rPr>
        <w:t>for</w:t>
      </w:r>
      <w:r>
        <w:rPr>
          <w:spacing w:val="-14"/>
          <w:w w:val="115"/>
        </w:rPr>
        <w:t xml:space="preserve"> </w:t>
      </w:r>
      <w:r>
        <w:rPr>
          <w:w w:val="115"/>
        </w:rPr>
        <w:t>pedestrians</w:t>
      </w:r>
      <w:r>
        <w:rPr>
          <w:spacing w:val="-13"/>
          <w:w w:val="115"/>
        </w:rPr>
        <w:t xml:space="preserve"> </w:t>
      </w:r>
      <w:r>
        <w:rPr>
          <w:w w:val="115"/>
        </w:rPr>
        <w:t>and</w:t>
      </w:r>
      <w:r>
        <w:rPr>
          <w:spacing w:val="-14"/>
          <w:w w:val="115"/>
        </w:rPr>
        <w:t xml:space="preserve"> </w:t>
      </w:r>
      <w:r>
        <w:rPr>
          <w:w w:val="115"/>
        </w:rPr>
        <w:t>cyclists,</w:t>
      </w:r>
      <w:r>
        <w:rPr>
          <w:spacing w:val="-12"/>
          <w:w w:val="115"/>
        </w:rPr>
        <w:t xml:space="preserve"> </w:t>
      </w:r>
      <w:r>
        <w:rPr>
          <w:w w:val="115"/>
        </w:rPr>
        <w:t>some</w:t>
      </w:r>
      <w:r>
        <w:rPr>
          <w:spacing w:val="-12"/>
          <w:w w:val="115"/>
        </w:rPr>
        <w:t xml:space="preserve"> </w:t>
      </w:r>
      <w:r>
        <w:rPr>
          <w:w w:val="115"/>
        </w:rPr>
        <w:t>of</w:t>
      </w:r>
      <w:r>
        <w:rPr>
          <w:spacing w:val="-14"/>
          <w:w w:val="115"/>
        </w:rPr>
        <w:t xml:space="preserve"> </w:t>
      </w:r>
      <w:r>
        <w:rPr>
          <w:w w:val="115"/>
        </w:rPr>
        <w:t>them</w:t>
      </w:r>
      <w:r>
        <w:rPr>
          <w:spacing w:val="-12"/>
          <w:w w:val="115"/>
        </w:rPr>
        <w:t xml:space="preserve"> </w:t>
      </w:r>
      <w:r>
        <w:rPr>
          <w:w w:val="115"/>
        </w:rPr>
        <w:t>may</w:t>
      </w:r>
      <w:r>
        <w:rPr>
          <w:spacing w:val="-13"/>
          <w:w w:val="115"/>
        </w:rPr>
        <w:t xml:space="preserve"> </w:t>
      </w:r>
      <w:r>
        <w:rPr>
          <w:w w:val="115"/>
        </w:rPr>
        <w:t>exploit this. In India and some parts of southern Europe, pedestrians walk through congested</w:t>
      </w:r>
      <w:r>
        <w:rPr>
          <w:spacing w:val="-4"/>
          <w:w w:val="115"/>
        </w:rPr>
        <w:t xml:space="preserve"> </w:t>
      </w:r>
      <w:r>
        <w:rPr>
          <w:w w:val="115"/>
        </w:rPr>
        <w:t>tra</w:t>
      </w:r>
      <w:r>
        <w:rPr>
          <w:rFonts w:ascii="Cambria" w:hAnsi="Cambria"/>
          <w:w w:val="115"/>
        </w:rPr>
        <w:t>ffi</w:t>
      </w:r>
      <w:r>
        <w:rPr>
          <w:w w:val="115"/>
        </w:rPr>
        <w:t>c,</w:t>
      </w:r>
      <w:r>
        <w:rPr>
          <w:spacing w:val="-4"/>
          <w:w w:val="115"/>
        </w:rPr>
        <w:t xml:space="preserve"> </w:t>
      </w:r>
      <w:r>
        <w:rPr>
          <w:rFonts w:ascii="Cambria" w:hAnsi="Cambria"/>
          <w:w w:val="115"/>
        </w:rPr>
        <w:t>ﬂ</w:t>
      </w:r>
      <w:r>
        <w:rPr>
          <w:w w:val="115"/>
        </w:rPr>
        <w:t>agging</w:t>
      </w:r>
      <w:r>
        <w:rPr>
          <w:spacing w:val="-4"/>
          <w:w w:val="115"/>
        </w:rPr>
        <w:t xml:space="preserve"> </w:t>
      </w:r>
      <w:r>
        <w:rPr>
          <w:w w:val="115"/>
        </w:rPr>
        <w:t>cars</w:t>
      </w:r>
      <w:r>
        <w:rPr>
          <w:spacing w:val="-3"/>
          <w:w w:val="115"/>
        </w:rPr>
        <w:t xml:space="preserve"> </w:t>
      </w:r>
      <w:r>
        <w:rPr>
          <w:w w:val="115"/>
        </w:rPr>
        <w:t>to</w:t>
      </w:r>
      <w:r>
        <w:rPr>
          <w:spacing w:val="-4"/>
          <w:w w:val="115"/>
        </w:rPr>
        <w:t xml:space="preserve"> </w:t>
      </w:r>
      <w:r>
        <w:rPr>
          <w:w w:val="115"/>
        </w:rPr>
        <w:t>stop,</w:t>
      </w:r>
      <w:r>
        <w:rPr>
          <w:spacing w:val="-3"/>
          <w:w w:val="115"/>
        </w:rPr>
        <w:t xml:space="preserve"> </w:t>
      </w:r>
      <w:r>
        <w:rPr>
          <w:w w:val="115"/>
        </w:rPr>
        <w:t>and</w:t>
      </w:r>
      <w:r>
        <w:rPr>
          <w:spacing w:val="-4"/>
          <w:w w:val="115"/>
        </w:rPr>
        <w:t xml:space="preserve"> </w:t>
      </w:r>
      <w:r>
        <w:rPr>
          <w:w w:val="115"/>
        </w:rPr>
        <w:t>they</w:t>
      </w:r>
      <w:r>
        <w:rPr>
          <w:spacing w:val="-4"/>
          <w:w w:val="115"/>
        </w:rPr>
        <w:t xml:space="preserve"> </w:t>
      </w:r>
      <w:r>
        <w:rPr>
          <w:w w:val="115"/>
        </w:rPr>
        <w:t>do;</w:t>
      </w:r>
      <w:r>
        <w:rPr>
          <w:spacing w:val="-2"/>
          <w:w w:val="115"/>
        </w:rPr>
        <w:t xml:space="preserve"> </w:t>
      </w:r>
      <w:r>
        <w:rPr>
          <w:w w:val="115"/>
        </w:rPr>
        <w:t>it</w:t>
      </w:r>
      <w:r>
        <w:rPr>
          <w:spacing w:val="-4"/>
          <w:w w:val="115"/>
        </w:rPr>
        <w:t xml:space="preserve"> </w:t>
      </w:r>
      <w:r>
        <w:rPr>
          <w:w w:val="115"/>
        </w:rPr>
        <w:t>will</w:t>
      </w:r>
      <w:r>
        <w:rPr>
          <w:spacing w:val="-4"/>
          <w:w w:val="115"/>
        </w:rPr>
        <w:t xml:space="preserve"> </w:t>
      </w:r>
      <w:r>
        <w:rPr>
          <w:spacing w:val="2"/>
          <w:w w:val="115"/>
        </w:rPr>
        <w:t>be</w:t>
      </w:r>
      <w:r>
        <w:rPr>
          <w:spacing w:val="-4"/>
          <w:w w:val="115"/>
        </w:rPr>
        <w:t xml:space="preserve"> </w:t>
      </w:r>
      <w:r>
        <w:rPr>
          <w:w w:val="115"/>
        </w:rPr>
        <w:t>interesting</w:t>
      </w:r>
      <w:r>
        <w:rPr>
          <w:spacing w:val="-3"/>
          <w:w w:val="115"/>
        </w:rPr>
        <w:t xml:space="preserve"> </w:t>
      </w:r>
      <w:r>
        <w:rPr>
          <w:w w:val="115"/>
        </w:rPr>
        <w:t>to</w:t>
      </w:r>
      <w:r>
        <w:rPr>
          <w:spacing w:val="-4"/>
          <w:w w:val="115"/>
        </w:rPr>
        <w:t xml:space="preserve"> see </w:t>
      </w:r>
      <w:r>
        <w:rPr>
          <w:w w:val="115"/>
        </w:rPr>
        <w:t xml:space="preserve">if this behaviour appears in London and New </w:t>
      </w:r>
      <w:r>
        <w:rPr>
          <w:spacing w:val="-5"/>
          <w:w w:val="115"/>
        </w:rPr>
        <w:t xml:space="preserve">York </w:t>
      </w:r>
      <w:r>
        <w:rPr>
          <w:w w:val="115"/>
        </w:rPr>
        <w:t>as</w:t>
      </w:r>
      <w:r>
        <w:rPr>
          <w:spacing w:val="41"/>
          <w:w w:val="115"/>
        </w:rPr>
        <w:t xml:space="preserve"> </w:t>
      </w:r>
      <w:r>
        <w:rPr>
          <w:w w:val="115"/>
        </w:rPr>
        <w:t>well.</w:t>
      </w:r>
    </w:p>
    <w:p>
      <w:pPr>
        <w:pStyle w:val="BodyText"/>
        <w:spacing w:line="204" w:lineRule="auto" w:before="104"/>
        <w:ind w:firstLine="298"/>
      </w:pPr>
      <w:r>
        <w:rPr>
          <w:w w:val="115"/>
        </w:rPr>
        <w:t xml:space="preserve">Companies will exploit assistance systems if they can. Now that the initial dream of self-driving trucks seems some </w:t>
      </w:r>
      <w:r>
        <w:rPr>
          <w:spacing w:val="-4"/>
          <w:w w:val="115"/>
        </w:rPr>
        <w:t xml:space="preserve">way </w:t>
      </w:r>
      <w:r>
        <w:rPr>
          <w:w w:val="115"/>
        </w:rPr>
        <w:t>o</w:t>
      </w:r>
      <w:r>
        <w:rPr>
          <w:rFonts w:ascii="Cambria" w:hAnsi="Cambria"/>
          <w:w w:val="115"/>
        </w:rPr>
        <w:t>ff</w:t>
      </w:r>
      <w:r>
        <w:rPr>
          <w:w w:val="115"/>
        </w:rPr>
        <w:t xml:space="preserve">, and even the intermediate dream of multiple trucks driving in </w:t>
      </w:r>
      <w:r>
        <w:rPr>
          <w:spacing w:val="-3"/>
          <w:w w:val="115"/>
        </w:rPr>
        <w:t xml:space="preserve">convoy </w:t>
      </w:r>
      <w:r>
        <w:rPr>
          <w:w w:val="115"/>
        </w:rPr>
        <w:t>between distribution hubs with a single</w:t>
      </w:r>
      <w:r>
        <w:rPr>
          <w:spacing w:val="-5"/>
          <w:w w:val="115"/>
        </w:rPr>
        <w:t xml:space="preserve"> </w:t>
      </w:r>
      <w:r>
        <w:rPr>
          <w:w w:val="115"/>
        </w:rPr>
        <w:t>driver</w:t>
      </w:r>
      <w:r>
        <w:rPr>
          <w:spacing w:val="-5"/>
          <w:w w:val="115"/>
        </w:rPr>
        <w:t xml:space="preserve"> </w:t>
      </w:r>
      <w:r>
        <w:rPr>
          <w:w w:val="115"/>
        </w:rPr>
        <w:t>seems</w:t>
      </w:r>
      <w:r>
        <w:rPr>
          <w:spacing w:val="-4"/>
          <w:w w:val="115"/>
        </w:rPr>
        <w:t xml:space="preserve"> </w:t>
      </w:r>
      <w:r>
        <w:rPr>
          <w:w w:val="115"/>
        </w:rPr>
        <w:t>ambitious,</w:t>
      </w:r>
      <w:r>
        <w:rPr>
          <w:spacing w:val="-4"/>
          <w:w w:val="115"/>
        </w:rPr>
        <w:t xml:space="preserve"> </w:t>
      </w:r>
      <w:r>
        <w:rPr>
          <w:w w:val="115"/>
        </w:rPr>
        <w:t>may</w:t>
      </w:r>
      <w:r>
        <w:rPr>
          <w:spacing w:val="-5"/>
          <w:w w:val="115"/>
        </w:rPr>
        <w:t xml:space="preserve"> </w:t>
      </w:r>
      <w:r>
        <w:rPr>
          <w:spacing w:val="-3"/>
          <w:w w:val="115"/>
        </w:rPr>
        <w:t>we</w:t>
      </w:r>
      <w:r>
        <w:rPr>
          <w:spacing w:val="-4"/>
          <w:w w:val="115"/>
        </w:rPr>
        <w:t xml:space="preserve"> </w:t>
      </w:r>
      <w:r>
        <w:rPr>
          <w:w w:val="115"/>
        </w:rPr>
        <w:t>expect</w:t>
      </w:r>
      <w:r>
        <w:rPr>
          <w:spacing w:val="-5"/>
          <w:w w:val="115"/>
        </w:rPr>
        <w:t xml:space="preserve"> </w:t>
      </w:r>
      <w:r>
        <w:rPr>
          <w:w w:val="115"/>
        </w:rPr>
        <w:t>lobbying</w:t>
      </w:r>
      <w:r>
        <w:rPr>
          <w:spacing w:val="-4"/>
          <w:w w:val="115"/>
        </w:rPr>
        <w:t xml:space="preserve"> </w:t>
      </w:r>
      <w:r>
        <w:rPr>
          <w:w w:val="115"/>
        </w:rPr>
        <w:t>to</w:t>
      </w:r>
      <w:r>
        <w:rPr>
          <w:spacing w:val="-5"/>
          <w:w w:val="115"/>
        </w:rPr>
        <w:t xml:space="preserve"> </w:t>
      </w:r>
      <w:r>
        <w:rPr>
          <w:w w:val="115"/>
        </w:rPr>
        <w:t>relax</w:t>
      </w:r>
      <w:r>
        <w:rPr>
          <w:spacing w:val="-5"/>
          <w:w w:val="115"/>
        </w:rPr>
        <w:t xml:space="preserve"> </w:t>
      </w:r>
      <w:r>
        <w:rPr>
          <w:w w:val="115"/>
        </w:rPr>
        <w:t>the</w:t>
      </w:r>
      <w:r>
        <w:rPr>
          <w:spacing w:val="-4"/>
          <w:w w:val="115"/>
        </w:rPr>
        <w:t xml:space="preserve"> </w:t>
      </w:r>
      <w:r>
        <w:rPr>
          <w:w w:val="115"/>
        </w:rPr>
        <w:t>legal</w:t>
      </w:r>
      <w:r>
        <w:rPr>
          <w:spacing w:val="-5"/>
          <w:w w:val="115"/>
        </w:rPr>
        <w:t xml:space="preserve"> </w:t>
      </w:r>
      <w:r>
        <w:rPr>
          <w:w w:val="115"/>
        </w:rPr>
        <w:t>limits on</w:t>
      </w:r>
      <w:r>
        <w:rPr>
          <w:spacing w:val="-26"/>
          <w:w w:val="115"/>
        </w:rPr>
        <w:t xml:space="preserve"> </w:t>
      </w:r>
      <w:r>
        <w:rPr>
          <w:w w:val="115"/>
        </w:rPr>
        <w:t>drivers’</w:t>
      </w:r>
      <w:r>
        <w:rPr>
          <w:spacing w:val="-26"/>
          <w:w w:val="115"/>
        </w:rPr>
        <w:t xml:space="preserve"> </w:t>
      </w:r>
      <w:r>
        <w:rPr>
          <w:w w:val="115"/>
        </w:rPr>
        <w:t>hours?</w:t>
      </w:r>
      <w:r>
        <w:rPr>
          <w:spacing w:val="-14"/>
          <w:w w:val="115"/>
        </w:rPr>
        <w:t xml:space="preserve"> </w:t>
      </w:r>
      <w:r>
        <w:rPr>
          <w:spacing w:val="-3"/>
          <w:w w:val="115"/>
        </w:rPr>
        <w:t>Trucking</w:t>
      </w:r>
      <w:r>
        <w:rPr>
          <w:spacing w:val="-26"/>
          <w:w w:val="115"/>
        </w:rPr>
        <w:t xml:space="preserve"> </w:t>
      </w:r>
      <w:r>
        <w:rPr>
          <w:rFonts w:ascii="Cambria" w:hAnsi="Cambria"/>
          <w:w w:val="115"/>
        </w:rPr>
        <w:t>fi</w:t>
      </w:r>
      <w:r>
        <w:rPr>
          <w:w w:val="115"/>
        </w:rPr>
        <w:t>rms</w:t>
      </w:r>
      <w:r>
        <w:rPr>
          <w:spacing w:val="-26"/>
          <w:w w:val="115"/>
        </w:rPr>
        <w:t xml:space="preserve"> </w:t>
      </w:r>
      <w:r>
        <w:rPr>
          <w:w w:val="115"/>
        </w:rPr>
        <w:t>may</w:t>
      </w:r>
      <w:r>
        <w:rPr>
          <w:spacing w:val="-26"/>
          <w:w w:val="115"/>
        </w:rPr>
        <w:t xml:space="preserve"> </w:t>
      </w:r>
      <w:r>
        <w:rPr>
          <w:w w:val="115"/>
        </w:rPr>
        <w:t>argue</w:t>
      </w:r>
      <w:r>
        <w:rPr>
          <w:spacing w:val="-26"/>
          <w:w w:val="115"/>
        </w:rPr>
        <w:t xml:space="preserve"> </w:t>
      </w:r>
      <w:r>
        <w:rPr>
          <w:w w:val="115"/>
        </w:rPr>
        <w:t>that</w:t>
      </w:r>
      <w:r>
        <w:rPr>
          <w:spacing w:val="-26"/>
          <w:w w:val="115"/>
        </w:rPr>
        <w:t xml:space="preserve"> </w:t>
      </w:r>
      <w:r>
        <w:rPr>
          <w:w w:val="115"/>
        </w:rPr>
        <w:t>once</w:t>
      </w:r>
      <w:r>
        <w:rPr>
          <w:spacing w:val="-26"/>
          <w:w w:val="115"/>
        </w:rPr>
        <w:t xml:space="preserve"> </w:t>
      </w:r>
      <w:r>
        <w:rPr>
          <w:w w:val="115"/>
        </w:rPr>
        <w:t>the</w:t>
      </w:r>
      <w:r>
        <w:rPr>
          <w:spacing w:val="-26"/>
          <w:w w:val="115"/>
        </w:rPr>
        <w:t xml:space="preserve"> </w:t>
      </w:r>
      <w:r>
        <w:rPr>
          <w:w w:val="115"/>
        </w:rPr>
        <w:t>truck’s</w:t>
      </w:r>
      <w:r>
        <w:rPr>
          <w:spacing w:val="-26"/>
          <w:w w:val="115"/>
        </w:rPr>
        <w:t xml:space="preserve"> </w:t>
      </w:r>
      <w:r>
        <w:rPr>
          <w:w w:val="115"/>
        </w:rPr>
        <w:t>on</w:t>
      </w:r>
      <w:r>
        <w:rPr>
          <w:spacing w:val="-26"/>
          <w:w w:val="115"/>
        </w:rPr>
        <w:t xml:space="preserve"> </w:t>
      </w:r>
      <w:r>
        <w:rPr>
          <w:w w:val="115"/>
        </w:rPr>
        <w:t xml:space="preserve">autopilot on the </w:t>
      </w:r>
      <w:r>
        <w:rPr>
          <w:spacing w:val="-4"/>
          <w:w w:val="115"/>
        </w:rPr>
        <w:t xml:space="preserve">freeway, </w:t>
      </w:r>
      <w:r>
        <w:rPr>
          <w:w w:val="115"/>
        </w:rPr>
        <w:t>the driver only has to do real work on arrival and departure, so he should work ten hours a shift rather than eight. But if the net e</w:t>
      </w:r>
      <w:r>
        <w:rPr>
          <w:rFonts w:ascii="Cambria" w:hAnsi="Cambria"/>
          <w:w w:val="115"/>
        </w:rPr>
        <w:t>ff</w:t>
      </w:r>
      <w:r>
        <w:rPr>
          <w:w w:val="115"/>
        </w:rPr>
        <w:t>ect of the technology</w:t>
      </w:r>
      <w:r>
        <w:rPr>
          <w:spacing w:val="-6"/>
          <w:w w:val="115"/>
        </w:rPr>
        <w:t xml:space="preserve"> </w:t>
      </w:r>
      <w:r>
        <w:rPr>
          <w:w w:val="115"/>
        </w:rPr>
        <w:t>is</w:t>
      </w:r>
      <w:r>
        <w:rPr>
          <w:spacing w:val="-5"/>
          <w:w w:val="115"/>
        </w:rPr>
        <w:t xml:space="preserve"> </w:t>
      </w:r>
      <w:r>
        <w:rPr>
          <w:w w:val="115"/>
        </w:rPr>
        <w:t>to</w:t>
      </w:r>
      <w:r>
        <w:rPr>
          <w:spacing w:val="-6"/>
          <w:w w:val="115"/>
        </w:rPr>
        <w:t xml:space="preserve"> </w:t>
      </w:r>
      <w:r>
        <w:rPr>
          <w:w w:val="115"/>
        </w:rPr>
        <w:t>make</w:t>
      </w:r>
      <w:r>
        <w:rPr>
          <w:spacing w:val="-6"/>
          <w:w w:val="115"/>
        </w:rPr>
        <w:t xml:space="preserve"> </w:t>
      </w:r>
      <w:r>
        <w:rPr>
          <w:w w:val="115"/>
        </w:rPr>
        <w:t>truck</w:t>
      </w:r>
      <w:r>
        <w:rPr>
          <w:spacing w:val="-5"/>
          <w:w w:val="115"/>
        </w:rPr>
        <w:t xml:space="preserve"> </w:t>
      </w:r>
      <w:r>
        <w:rPr>
          <w:w w:val="115"/>
        </w:rPr>
        <w:t>drivers</w:t>
      </w:r>
      <w:r>
        <w:rPr>
          <w:spacing w:val="-6"/>
          <w:w w:val="115"/>
        </w:rPr>
        <w:t xml:space="preserve"> </w:t>
      </w:r>
      <w:r>
        <w:rPr>
          <w:w w:val="115"/>
        </w:rPr>
        <w:t>work</w:t>
      </w:r>
      <w:r>
        <w:rPr>
          <w:spacing w:val="-5"/>
          <w:w w:val="115"/>
        </w:rPr>
        <w:t xml:space="preserve"> </w:t>
      </w:r>
      <w:r>
        <w:rPr>
          <w:w w:val="115"/>
        </w:rPr>
        <w:t>more</w:t>
      </w:r>
      <w:r>
        <w:rPr>
          <w:spacing w:val="-6"/>
          <w:w w:val="115"/>
        </w:rPr>
        <w:t xml:space="preserve"> </w:t>
      </w:r>
      <w:r>
        <w:rPr>
          <w:w w:val="115"/>
        </w:rPr>
        <w:t>time</w:t>
      </w:r>
      <w:r>
        <w:rPr>
          <w:spacing w:val="-5"/>
          <w:w w:val="115"/>
        </w:rPr>
        <w:t xml:space="preserve"> </w:t>
      </w:r>
      <w:r>
        <w:rPr>
          <w:w w:val="115"/>
        </w:rPr>
        <w:t>for</w:t>
      </w:r>
      <w:r>
        <w:rPr>
          <w:spacing w:val="-6"/>
          <w:w w:val="115"/>
        </w:rPr>
        <w:t xml:space="preserve"> </w:t>
      </w:r>
      <w:r>
        <w:rPr>
          <w:w w:val="115"/>
        </w:rPr>
        <w:t>the</w:t>
      </w:r>
      <w:r>
        <w:rPr>
          <w:spacing w:val="-5"/>
          <w:w w:val="115"/>
        </w:rPr>
        <w:t xml:space="preserve"> </w:t>
      </w:r>
      <w:r>
        <w:rPr>
          <w:w w:val="115"/>
        </w:rPr>
        <w:t>same</w:t>
      </w:r>
      <w:r>
        <w:rPr>
          <w:spacing w:val="-6"/>
          <w:w w:val="115"/>
        </w:rPr>
        <w:t xml:space="preserve"> </w:t>
      </w:r>
      <w:r>
        <w:rPr>
          <w:spacing w:val="-3"/>
          <w:w w:val="115"/>
        </w:rPr>
        <w:t>money,</w:t>
      </w:r>
      <w:r>
        <w:rPr>
          <w:spacing w:val="-5"/>
          <w:w w:val="115"/>
        </w:rPr>
        <w:t xml:space="preserve"> </w:t>
      </w:r>
      <w:r>
        <w:rPr>
          <w:w w:val="115"/>
        </w:rPr>
        <w:t>it</w:t>
      </w:r>
      <w:r>
        <w:rPr>
          <w:spacing w:val="-6"/>
          <w:w w:val="115"/>
        </w:rPr>
        <w:t xml:space="preserve"> </w:t>
      </w:r>
      <w:r>
        <w:rPr>
          <w:w w:val="115"/>
        </w:rPr>
        <w:t>will</w:t>
      </w:r>
    </w:p>
    <w:p>
      <w:pPr>
        <w:spacing w:after="0" w:line="204" w:lineRule="auto"/>
        <w:sectPr>
          <w:pgSz w:w="11900" w:h="16840"/>
          <w:pgMar w:header="1808"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5"/>
        </w:rPr>
        <w:t>be resented and perhaps sabotaged.</w:t>
      </w:r>
    </w:p>
    <w:p>
      <w:pPr>
        <w:pStyle w:val="BodyText"/>
        <w:spacing w:line="204" w:lineRule="auto" w:before="89"/>
        <w:ind w:firstLine="298"/>
      </w:pPr>
      <w:r>
        <w:rPr>
          <w:w w:val="115"/>
        </w:rPr>
        <w:t>Should Level 5 automation ever happen, even in restricted environments</w:t>
      </w:r>
      <w:r>
        <w:rPr>
          <w:spacing w:val="-12"/>
          <w:w w:val="115"/>
        </w:rPr>
        <w:t xml:space="preserve"> </w:t>
      </w:r>
      <w:r>
        <w:rPr>
          <w:w w:val="90"/>
        </w:rPr>
        <w:t xml:space="preserve">– </w:t>
      </w:r>
      <w:r>
        <w:rPr>
          <w:w w:val="115"/>
        </w:rPr>
        <w:t xml:space="preserve">so that </w:t>
      </w:r>
      <w:r>
        <w:rPr>
          <w:spacing w:val="-3"/>
          <w:w w:val="115"/>
        </w:rPr>
        <w:t xml:space="preserve">we </w:t>
      </w:r>
      <w:r>
        <w:rPr>
          <w:rFonts w:ascii="Cambria" w:hAnsi="Cambria"/>
          <w:w w:val="115"/>
        </w:rPr>
        <w:t>fi</w:t>
      </w:r>
      <w:r>
        <w:rPr>
          <w:w w:val="115"/>
        </w:rPr>
        <w:t xml:space="preserve">nally see the robotaxis Google hoped to </w:t>
      </w:r>
      <w:r>
        <w:rPr>
          <w:spacing w:val="-3"/>
          <w:w w:val="115"/>
        </w:rPr>
        <w:t xml:space="preserve">invent </w:t>
      </w:r>
      <w:r>
        <w:rPr>
          <w:w w:val="90"/>
        </w:rPr>
        <w:t xml:space="preserve">– </w:t>
      </w:r>
      <w:r>
        <w:rPr>
          <w:w w:val="115"/>
        </w:rPr>
        <w:t xml:space="preserve">then </w:t>
      </w:r>
      <w:r>
        <w:rPr>
          <w:w w:val="90"/>
        </w:rPr>
        <w:t xml:space="preserve">we’ll </w:t>
      </w:r>
      <w:r>
        <w:rPr>
          <w:spacing w:val="-3"/>
          <w:w w:val="115"/>
        </w:rPr>
        <w:t xml:space="preserve">have </w:t>
      </w:r>
      <w:r>
        <w:rPr>
          <w:w w:val="115"/>
        </w:rPr>
        <w:t xml:space="preserve">to think about social hacking as a facet of </w:t>
      </w:r>
      <w:r>
        <w:rPr>
          <w:spacing w:val="-4"/>
          <w:w w:val="115"/>
        </w:rPr>
        <w:t xml:space="preserve">safety. </w:t>
      </w:r>
      <w:r>
        <w:rPr>
          <w:w w:val="115"/>
        </w:rPr>
        <w:t>If your 12-year-old daughter calls</w:t>
      </w:r>
      <w:r>
        <w:rPr>
          <w:spacing w:val="-11"/>
          <w:w w:val="115"/>
        </w:rPr>
        <w:t xml:space="preserve"> </w:t>
      </w:r>
      <w:r>
        <w:rPr>
          <w:w w:val="115"/>
        </w:rPr>
        <w:t>a</w:t>
      </w:r>
      <w:r>
        <w:rPr>
          <w:spacing w:val="-10"/>
          <w:w w:val="115"/>
        </w:rPr>
        <w:t xml:space="preserve"> </w:t>
      </w:r>
      <w:r>
        <w:rPr>
          <w:w w:val="115"/>
        </w:rPr>
        <w:t>cab</w:t>
      </w:r>
      <w:r>
        <w:rPr>
          <w:spacing w:val="-10"/>
          <w:w w:val="115"/>
        </w:rPr>
        <w:t xml:space="preserve"> </w:t>
      </w:r>
      <w:r>
        <w:rPr>
          <w:w w:val="115"/>
        </w:rPr>
        <w:t>to</w:t>
      </w:r>
      <w:r>
        <w:rPr>
          <w:spacing w:val="-10"/>
          <w:w w:val="115"/>
        </w:rPr>
        <w:t xml:space="preserve"> </w:t>
      </w:r>
      <w:r>
        <w:rPr>
          <w:w w:val="115"/>
        </w:rPr>
        <w:t>get</w:t>
      </w:r>
      <w:r>
        <w:rPr>
          <w:spacing w:val="-10"/>
          <w:w w:val="115"/>
        </w:rPr>
        <w:t xml:space="preserve"> </w:t>
      </w:r>
      <w:r>
        <w:rPr>
          <w:w w:val="115"/>
        </w:rPr>
        <w:t>a</w:t>
      </w:r>
      <w:r>
        <w:rPr>
          <w:spacing w:val="-11"/>
          <w:w w:val="115"/>
        </w:rPr>
        <w:t xml:space="preserve"> </w:t>
      </w:r>
      <w:r>
        <w:rPr>
          <w:w w:val="115"/>
        </w:rPr>
        <w:t>ride</w:t>
      </w:r>
      <w:r>
        <w:rPr>
          <w:spacing w:val="-10"/>
          <w:w w:val="115"/>
        </w:rPr>
        <w:t xml:space="preserve"> </w:t>
      </w:r>
      <w:r>
        <w:rPr>
          <w:w w:val="115"/>
        </w:rPr>
        <w:t>home</w:t>
      </w:r>
      <w:r>
        <w:rPr>
          <w:spacing w:val="-10"/>
          <w:w w:val="115"/>
        </w:rPr>
        <w:t xml:space="preserve"> </w:t>
      </w:r>
      <w:r>
        <w:rPr>
          <w:w w:val="115"/>
        </w:rPr>
        <w:t>from</w:t>
      </w:r>
      <w:r>
        <w:rPr>
          <w:spacing w:val="-10"/>
          <w:w w:val="115"/>
        </w:rPr>
        <w:t xml:space="preserve"> </w:t>
      </w:r>
      <w:r>
        <w:rPr>
          <w:w w:val="115"/>
        </w:rPr>
        <w:t>school,</w:t>
      </w:r>
      <w:r>
        <w:rPr>
          <w:spacing w:val="-8"/>
          <w:w w:val="115"/>
        </w:rPr>
        <w:t xml:space="preserve"> </w:t>
      </w:r>
      <w:r>
        <w:rPr>
          <w:w w:val="115"/>
        </w:rPr>
        <w:t>then</w:t>
      </w:r>
      <w:r>
        <w:rPr>
          <w:spacing w:val="-11"/>
          <w:w w:val="115"/>
        </w:rPr>
        <w:t xml:space="preserve"> </w:t>
      </w:r>
      <w:r>
        <w:rPr>
          <w:w w:val="115"/>
        </w:rPr>
        <w:t>at</w:t>
      </w:r>
      <w:r>
        <w:rPr>
          <w:spacing w:val="-10"/>
          <w:w w:val="115"/>
        </w:rPr>
        <w:t xml:space="preserve"> </w:t>
      </w:r>
      <w:r>
        <w:rPr>
          <w:w w:val="115"/>
        </w:rPr>
        <w:t>present</w:t>
      </w:r>
      <w:r>
        <w:rPr>
          <w:spacing w:val="-10"/>
          <w:w w:val="115"/>
        </w:rPr>
        <w:t xml:space="preserve"> </w:t>
      </w:r>
      <w:r>
        <w:rPr>
          <w:spacing w:val="-3"/>
          <w:w w:val="115"/>
        </w:rPr>
        <w:t>we</w:t>
      </w:r>
      <w:r>
        <w:rPr>
          <w:spacing w:val="-10"/>
          <w:w w:val="115"/>
        </w:rPr>
        <w:t xml:space="preserve"> </w:t>
      </w:r>
      <w:r>
        <w:rPr>
          <w:spacing w:val="-3"/>
          <w:w w:val="115"/>
        </w:rPr>
        <w:t>have</w:t>
      </w:r>
      <w:r>
        <w:rPr>
          <w:spacing w:val="-10"/>
          <w:w w:val="115"/>
        </w:rPr>
        <w:t xml:space="preserve"> </w:t>
      </w:r>
      <w:r>
        <w:rPr>
          <w:w w:val="115"/>
        </w:rPr>
        <w:t>safeguards</w:t>
      </w:r>
      <w:r>
        <w:rPr>
          <w:spacing w:val="-10"/>
          <w:w w:val="115"/>
        </w:rPr>
        <w:t xml:space="preserve"> </w:t>
      </w:r>
      <w:r>
        <w:rPr>
          <w:w w:val="115"/>
        </w:rPr>
        <w:t xml:space="preserve">in the form of laws requiring taxi drivers to </w:t>
      </w:r>
      <w:r>
        <w:rPr>
          <w:spacing w:val="-3"/>
          <w:w w:val="115"/>
        </w:rPr>
        <w:t xml:space="preserve">have </w:t>
      </w:r>
      <w:r>
        <w:rPr>
          <w:w w:val="115"/>
        </w:rPr>
        <w:t xml:space="preserve">background checks for criminal records. Uber tried to </w:t>
      </w:r>
      <w:r>
        <w:rPr>
          <w:spacing w:val="-3"/>
          <w:w w:val="115"/>
        </w:rPr>
        <w:t xml:space="preserve">avoid </w:t>
      </w:r>
      <w:r>
        <w:rPr>
          <w:w w:val="115"/>
        </w:rPr>
        <w:t xml:space="preserve">these laws, claiming it </w:t>
      </w:r>
      <w:r>
        <w:rPr>
          <w:w w:val="90"/>
        </w:rPr>
        <w:t xml:space="preserve">wasn’t </w:t>
      </w:r>
      <w:r>
        <w:rPr>
          <w:w w:val="115"/>
        </w:rPr>
        <w:t>a taxi company but a</w:t>
      </w:r>
      <w:r>
        <w:rPr>
          <w:spacing w:val="-5"/>
          <w:w w:val="115"/>
        </w:rPr>
        <w:t xml:space="preserve"> </w:t>
      </w:r>
      <w:r>
        <w:rPr>
          <w:w w:val="90"/>
        </w:rPr>
        <w:t>‘platform’;</w:t>
      </w:r>
      <w:r>
        <w:rPr>
          <w:spacing w:val="10"/>
          <w:w w:val="90"/>
        </w:rPr>
        <w:t xml:space="preserve"> </w:t>
      </w:r>
      <w:r>
        <w:rPr>
          <w:w w:val="115"/>
        </w:rPr>
        <w:t>in</w:t>
      </w:r>
      <w:r>
        <w:rPr>
          <w:spacing w:val="-4"/>
          <w:w w:val="115"/>
        </w:rPr>
        <w:t xml:space="preserve"> </w:t>
      </w:r>
      <w:r>
        <w:rPr>
          <w:w w:val="115"/>
        </w:rPr>
        <w:t>London,</w:t>
      </w:r>
      <w:r>
        <w:rPr>
          <w:spacing w:val="-4"/>
          <w:w w:val="115"/>
        </w:rPr>
        <w:t xml:space="preserve"> </w:t>
      </w:r>
      <w:r>
        <w:rPr>
          <w:w w:val="115"/>
        </w:rPr>
        <w:t>the</w:t>
      </w:r>
      <w:r>
        <w:rPr>
          <w:spacing w:val="-5"/>
          <w:w w:val="115"/>
        </w:rPr>
        <w:t xml:space="preserve"> </w:t>
      </w:r>
      <w:r>
        <w:rPr>
          <w:spacing w:val="-3"/>
          <w:w w:val="115"/>
        </w:rPr>
        <w:t>mayor</w:t>
      </w:r>
      <w:r>
        <w:rPr>
          <w:spacing w:val="-4"/>
          <w:w w:val="115"/>
        </w:rPr>
        <w:t xml:space="preserve"> </w:t>
      </w:r>
      <w:r>
        <w:rPr>
          <w:w w:val="115"/>
        </w:rPr>
        <w:t>had</w:t>
      </w:r>
      <w:r>
        <w:rPr>
          <w:spacing w:val="-5"/>
          <w:w w:val="115"/>
        </w:rPr>
        <w:t xml:space="preserve"> </w:t>
      </w:r>
      <w:r>
        <w:rPr>
          <w:w w:val="115"/>
        </w:rPr>
        <w:t>to</w:t>
      </w:r>
      <w:r>
        <w:rPr>
          <w:spacing w:val="-4"/>
          <w:w w:val="115"/>
        </w:rPr>
        <w:t xml:space="preserve"> </w:t>
      </w:r>
      <w:r>
        <w:rPr>
          <w:w w:val="115"/>
        </w:rPr>
        <w:t>ban</w:t>
      </w:r>
      <w:r>
        <w:rPr>
          <w:spacing w:val="-5"/>
          <w:w w:val="115"/>
        </w:rPr>
        <w:t xml:space="preserve"> </w:t>
      </w:r>
      <w:r>
        <w:rPr>
          <w:w w:val="115"/>
        </w:rPr>
        <w:t>them</w:t>
      </w:r>
      <w:r>
        <w:rPr>
          <w:spacing w:val="-5"/>
          <w:w w:val="115"/>
        </w:rPr>
        <w:t xml:space="preserve"> </w:t>
      </w:r>
      <w:r>
        <w:rPr>
          <w:w w:val="115"/>
        </w:rPr>
        <w:t>and</w:t>
      </w:r>
      <w:r>
        <w:rPr>
          <w:spacing w:val="-4"/>
          <w:w w:val="115"/>
        </w:rPr>
        <w:t xml:space="preserve"> </w:t>
      </w:r>
      <w:r>
        <w:rPr>
          <w:rFonts w:ascii="Cambria" w:hAnsi="Cambria"/>
          <w:w w:val="115"/>
        </w:rPr>
        <w:t>fi</w:t>
      </w:r>
      <w:r>
        <w:rPr>
          <w:w w:val="115"/>
        </w:rPr>
        <w:t>ght</w:t>
      </w:r>
      <w:r>
        <w:rPr>
          <w:spacing w:val="-5"/>
          <w:w w:val="115"/>
        </w:rPr>
        <w:t xml:space="preserve"> </w:t>
      </w:r>
      <w:r>
        <w:rPr>
          <w:w w:val="115"/>
        </w:rPr>
        <w:t>them</w:t>
      </w:r>
      <w:r>
        <w:rPr>
          <w:spacing w:val="-4"/>
          <w:w w:val="115"/>
        </w:rPr>
        <w:t xml:space="preserve"> </w:t>
      </w:r>
      <w:r>
        <w:rPr>
          <w:w w:val="115"/>
        </w:rPr>
        <w:t>in</w:t>
      </w:r>
      <w:r>
        <w:rPr>
          <w:spacing w:val="-5"/>
          <w:w w:val="115"/>
        </w:rPr>
        <w:t xml:space="preserve"> </w:t>
      </w:r>
      <w:r>
        <w:rPr>
          <w:w w:val="115"/>
        </w:rPr>
        <w:t>court</w:t>
      </w:r>
      <w:r>
        <w:rPr>
          <w:spacing w:val="-4"/>
          <w:w w:val="115"/>
        </w:rPr>
        <w:t xml:space="preserve"> </w:t>
      </w:r>
      <w:r>
        <w:rPr>
          <w:w w:val="115"/>
        </w:rPr>
        <w:t xml:space="preserve">for years to get them to </w:t>
      </w:r>
      <w:r>
        <w:rPr>
          <w:spacing w:val="-3"/>
          <w:w w:val="115"/>
        </w:rPr>
        <w:t xml:space="preserve">comply. </w:t>
      </w:r>
      <w:r>
        <w:rPr>
          <w:w w:val="115"/>
        </w:rPr>
        <w:t>So how will safeguarding work with</w:t>
      </w:r>
      <w:r>
        <w:rPr>
          <w:spacing w:val="3"/>
          <w:w w:val="115"/>
        </w:rPr>
        <w:t xml:space="preserve"> </w:t>
      </w:r>
      <w:r>
        <w:rPr>
          <w:w w:val="115"/>
        </w:rPr>
        <w:t>robotaxis?</w:t>
      </w:r>
    </w:p>
    <w:p>
      <w:pPr>
        <w:pStyle w:val="BodyText"/>
        <w:spacing w:line="204" w:lineRule="auto" w:before="107"/>
        <w:ind w:firstLine="298"/>
      </w:pPr>
      <w:r>
        <w:rPr>
          <w:w w:val="110"/>
        </w:rPr>
        <w:t xml:space="preserve">There will also </w:t>
      </w:r>
      <w:r>
        <w:rPr>
          <w:spacing w:val="2"/>
          <w:w w:val="110"/>
        </w:rPr>
        <w:t xml:space="preserve">be </w:t>
      </w:r>
      <w:r>
        <w:rPr>
          <w:w w:val="110"/>
        </w:rPr>
        <w:t xml:space="preserve">liability games. </w:t>
      </w:r>
      <w:r>
        <w:rPr>
          <w:spacing w:val="-3"/>
          <w:w w:val="110"/>
        </w:rPr>
        <w:t xml:space="preserve">At </w:t>
      </w:r>
      <w:r>
        <w:rPr>
          <w:w w:val="110"/>
        </w:rPr>
        <w:t xml:space="preserve">present, car companies try to </w:t>
      </w:r>
      <w:r>
        <w:rPr>
          <w:spacing w:val="-3"/>
          <w:w w:val="110"/>
        </w:rPr>
        <w:t xml:space="preserve">blame </w:t>
      </w:r>
      <w:r>
        <w:rPr>
          <w:w w:val="110"/>
        </w:rPr>
        <w:t xml:space="preserve">drivers for crashes, so each crash becomes a question of which driver was negligent. If the computer was driving the car, though, that’s product </w:t>
      </w:r>
      <w:r>
        <w:rPr>
          <w:spacing w:val="-3"/>
          <w:w w:val="110"/>
        </w:rPr>
        <w:t xml:space="preserve">liability, </w:t>
      </w:r>
      <w:r>
        <w:rPr>
          <w:w w:val="110"/>
        </w:rPr>
        <w:t xml:space="preserve">and the manufacturer has to </w:t>
      </w:r>
      <w:r>
        <w:rPr>
          <w:spacing w:val="-6"/>
          <w:w w:val="110"/>
        </w:rPr>
        <w:t xml:space="preserve">pay.  </w:t>
      </w:r>
      <w:r>
        <w:rPr>
          <w:w w:val="110"/>
        </w:rPr>
        <w:t xml:space="preserve">There </w:t>
      </w:r>
      <w:r>
        <w:rPr>
          <w:spacing w:val="-3"/>
          <w:w w:val="110"/>
        </w:rPr>
        <w:t xml:space="preserve">have  </w:t>
      </w:r>
      <w:r>
        <w:rPr>
          <w:w w:val="110"/>
        </w:rPr>
        <w:t xml:space="preserve">been some interesting tussles around  the safety </w:t>
      </w:r>
      <w:r>
        <w:rPr>
          <w:rFonts w:ascii="Cambria" w:hAnsi="Cambria"/>
          <w:w w:val="110"/>
        </w:rPr>
        <w:t>fi</w:t>
      </w:r>
      <w:r>
        <w:rPr>
          <w:w w:val="110"/>
        </w:rPr>
        <w:t>gures for assisted driving, and speci</w:t>
      </w:r>
      <w:r>
        <w:rPr>
          <w:rFonts w:ascii="Cambria" w:hAnsi="Cambria"/>
          <w:w w:val="110"/>
        </w:rPr>
        <w:t>fi</w:t>
      </w:r>
      <w:r>
        <w:rPr>
          <w:w w:val="110"/>
        </w:rPr>
        <w:t xml:space="preserve">cally whether the carmakers </w:t>
      </w:r>
      <w:r>
        <w:rPr>
          <w:spacing w:val="-4"/>
          <w:w w:val="110"/>
        </w:rPr>
        <w:t>un</w:t>
      </w:r>
      <w:r>
        <w:rPr>
          <w:w w:val="110"/>
        </w:rPr>
        <w:t>dercount</w:t>
      </w:r>
      <w:r>
        <w:rPr>
          <w:spacing w:val="10"/>
          <w:w w:val="110"/>
        </w:rPr>
        <w:t xml:space="preserve"> </w:t>
      </w:r>
      <w:r>
        <w:rPr>
          <w:w w:val="110"/>
        </w:rPr>
        <w:t>crashes</w:t>
      </w:r>
      <w:r>
        <w:rPr>
          <w:spacing w:val="11"/>
          <w:w w:val="110"/>
        </w:rPr>
        <w:t xml:space="preserve"> </w:t>
      </w:r>
      <w:r>
        <w:rPr>
          <w:w w:val="110"/>
        </w:rPr>
        <w:t>with</w:t>
      </w:r>
      <w:r>
        <w:rPr>
          <w:spacing w:val="10"/>
          <w:w w:val="110"/>
        </w:rPr>
        <w:t xml:space="preserve"> </w:t>
      </w:r>
      <w:r>
        <w:rPr>
          <w:w w:val="110"/>
        </w:rPr>
        <w:t>autopilot</w:t>
      </w:r>
      <w:r>
        <w:rPr>
          <w:spacing w:val="10"/>
          <w:w w:val="110"/>
        </w:rPr>
        <w:t xml:space="preserve"> </w:t>
      </w:r>
      <w:r>
        <w:rPr>
          <w:w w:val="110"/>
        </w:rPr>
        <w:t>activated,</w:t>
      </w:r>
      <w:r>
        <w:rPr>
          <w:spacing w:val="11"/>
          <w:w w:val="110"/>
        </w:rPr>
        <w:t xml:space="preserve"> </w:t>
      </w:r>
      <w:r>
        <w:rPr>
          <w:w w:val="110"/>
        </w:rPr>
        <w:t>which</w:t>
      </w:r>
      <w:r>
        <w:rPr>
          <w:spacing w:val="9"/>
          <w:w w:val="110"/>
        </w:rPr>
        <w:t xml:space="preserve"> </w:t>
      </w:r>
      <w:r>
        <w:rPr/>
        <w:t>we’ll</w:t>
      </w:r>
      <w:r>
        <w:rPr>
          <w:spacing w:val="15"/>
        </w:rPr>
        <w:t xml:space="preserve"> </w:t>
      </w:r>
      <w:r>
        <w:rPr>
          <w:w w:val="110"/>
        </w:rPr>
        <w:t>discuss</w:t>
      </w:r>
      <w:r>
        <w:rPr>
          <w:spacing w:val="11"/>
          <w:w w:val="110"/>
        </w:rPr>
        <w:t xml:space="preserve"> </w:t>
      </w:r>
      <w:r>
        <w:rPr>
          <w:w w:val="110"/>
        </w:rPr>
        <w:t>in</w:t>
      </w:r>
      <w:r>
        <w:rPr>
          <w:spacing w:val="11"/>
          <w:w w:val="110"/>
        </w:rPr>
        <w:t xml:space="preserve"> </w:t>
      </w:r>
      <w:r>
        <w:rPr>
          <w:w w:val="110"/>
        </w:rPr>
        <w:t>section</w:t>
      </w:r>
      <w:r>
        <w:rPr>
          <w:spacing w:val="10"/>
          <w:w w:val="110"/>
        </w:rPr>
        <w:t xml:space="preserve"> </w:t>
      </w:r>
      <w:r>
        <w:rPr>
          <w:w w:val="110"/>
        </w:rPr>
        <w:t>28.4.1.</w:t>
      </w:r>
    </w:p>
    <w:p>
      <w:pPr>
        <w:pStyle w:val="BodyText"/>
        <w:spacing w:line="204" w:lineRule="auto" w:before="105"/>
        <w:ind w:firstLine="298"/>
      </w:pPr>
      <w:r>
        <w:rPr>
          <w:w w:val="105"/>
        </w:rPr>
        <w:t xml:space="preserve">So </w:t>
      </w:r>
      <w:r>
        <w:rPr>
          <w:spacing w:val="-3"/>
          <w:w w:val="105"/>
        </w:rPr>
        <w:t xml:space="preserve">much </w:t>
      </w:r>
      <w:r>
        <w:rPr>
          <w:w w:val="105"/>
        </w:rPr>
        <w:t xml:space="preserve">is entirely predictable. But what about new attacks on the AI components  of  the  systems  themselves?  </w:t>
      </w:r>
      <w:r>
        <w:rPr>
          <w:spacing w:val="-6"/>
          <w:w w:val="105"/>
        </w:rPr>
        <w:t xml:space="preserve">For  </w:t>
      </w:r>
      <w:r>
        <w:rPr>
          <w:w w:val="105"/>
        </w:rPr>
        <w:t xml:space="preserve">example,  can  you  confuse  a  </w:t>
      </w:r>
      <w:r>
        <w:rPr>
          <w:spacing w:val="-4"/>
          <w:w w:val="105"/>
        </w:rPr>
        <w:t xml:space="preserve">car  </w:t>
      </w:r>
      <w:r>
        <w:rPr>
          <w:spacing w:val="-3"/>
          <w:w w:val="105"/>
        </w:rPr>
        <w:t xml:space="preserve">by </w:t>
      </w:r>
      <w:r>
        <w:rPr>
          <w:w w:val="105"/>
        </w:rPr>
        <w:t xml:space="preserve">projecting a deceptive image on a bridge, or on  the  road,  and  cause  </w:t>
      </w:r>
      <w:r>
        <w:rPr>
          <w:w w:val="115"/>
        </w:rPr>
        <w:t xml:space="preserve">it  </w:t>
      </w:r>
      <w:r>
        <w:rPr>
          <w:spacing w:val="-6"/>
          <w:w w:val="105"/>
        </w:rPr>
        <w:t xml:space="preserve">to  </w:t>
      </w:r>
      <w:r>
        <w:rPr>
          <w:w w:val="105"/>
        </w:rPr>
        <w:t xml:space="preserve">crash? That’s quite possible, and I’ve already seen a crash caused </w:t>
      </w:r>
      <w:r>
        <w:rPr>
          <w:spacing w:val="-3"/>
          <w:w w:val="105"/>
        </w:rPr>
        <w:t xml:space="preserve">by visual </w:t>
      </w:r>
      <w:r>
        <w:rPr>
          <w:w w:val="105"/>
        </w:rPr>
        <w:t xml:space="preserve">confusion. On the road home from </w:t>
      </w:r>
      <w:r>
        <w:rPr>
          <w:spacing w:val="-3"/>
          <w:w w:val="105"/>
        </w:rPr>
        <w:t xml:space="preserve">my  </w:t>
      </w:r>
      <w:r>
        <w:rPr>
          <w:w w:val="105"/>
        </w:rPr>
        <w:t xml:space="preserve">lab,  there  was  a  house  </w:t>
      </w:r>
      <w:r>
        <w:rPr>
          <w:w w:val="115"/>
        </w:rPr>
        <w:t xml:space="preserve">at </w:t>
      </w:r>
      <w:r>
        <w:rPr>
          <w:w w:val="105"/>
        </w:rPr>
        <w:t>a  right-hand bend whose owner often parked his car facing oncoming tra</w:t>
      </w:r>
      <w:r>
        <w:rPr>
          <w:rFonts w:ascii="Cambria" w:hAnsi="Cambria"/>
          <w:w w:val="105"/>
        </w:rPr>
        <w:t>ffi</w:t>
      </w:r>
      <w:r>
        <w:rPr>
          <w:w w:val="105"/>
        </w:rPr>
        <w:t xml:space="preserve">c. </w:t>
      </w:r>
      <w:r>
        <w:rPr>
          <w:spacing w:val="-3"/>
          <w:w w:val="115"/>
        </w:rPr>
        <w:t xml:space="preserve">At </w:t>
      </w:r>
      <w:r>
        <w:rPr>
          <w:w w:val="105"/>
        </w:rPr>
        <w:t>night, in a left-hand driving country like Britain, your driving re</w:t>
      </w:r>
      <w:r>
        <w:rPr>
          <w:rFonts w:ascii="Cambria" w:hAnsi="Cambria"/>
          <w:w w:val="105"/>
        </w:rPr>
        <w:t>ﬂ</w:t>
      </w:r>
      <w:r>
        <w:rPr>
          <w:w w:val="105"/>
        </w:rPr>
        <w:t xml:space="preserve">ex is to steer to the left          of the facing car,  </w:t>
      </w:r>
      <w:r>
        <w:rPr>
          <w:w w:val="115"/>
        </w:rPr>
        <w:t xml:space="preserve">but </w:t>
      </w:r>
      <w:r>
        <w:rPr>
          <w:w w:val="105"/>
        </w:rPr>
        <w:t xml:space="preserve">then you’d notice you were heading for his garden </w:t>
      </w:r>
      <w:r>
        <w:rPr>
          <w:spacing w:val="-5"/>
          <w:w w:val="105"/>
        </w:rPr>
        <w:t xml:space="preserve">wall,     </w:t>
      </w:r>
      <w:r>
        <w:rPr>
          <w:w w:val="105"/>
        </w:rPr>
        <w:t>and swerve right to pass to the right of his car instead. Eventually a large truck  didn’t</w:t>
      </w:r>
      <w:r>
        <w:rPr>
          <w:spacing w:val="13"/>
          <w:w w:val="105"/>
        </w:rPr>
        <w:t xml:space="preserve"> </w:t>
      </w:r>
      <w:r>
        <w:rPr>
          <w:w w:val="105"/>
        </w:rPr>
        <w:t>swerve</w:t>
      </w:r>
      <w:r>
        <w:rPr>
          <w:spacing w:val="14"/>
          <w:w w:val="105"/>
        </w:rPr>
        <w:t xml:space="preserve"> </w:t>
      </w:r>
      <w:r>
        <w:rPr>
          <w:w w:val="105"/>
        </w:rPr>
        <w:t>in</w:t>
      </w:r>
      <w:r>
        <w:rPr>
          <w:spacing w:val="14"/>
          <w:w w:val="105"/>
        </w:rPr>
        <w:t xml:space="preserve"> </w:t>
      </w:r>
      <w:r>
        <w:rPr>
          <w:w w:val="105"/>
        </w:rPr>
        <w:t>time,</w:t>
      </w:r>
      <w:r>
        <w:rPr>
          <w:spacing w:val="14"/>
          <w:w w:val="105"/>
        </w:rPr>
        <w:t xml:space="preserve"> </w:t>
      </w:r>
      <w:r>
        <w:rPr>
          <w:w w:val="105"/>
        </w:rPr>
        <w:t>and</w:t>
      </w:r>
      <w:r>
        <w:rPr>
          <w:spacing w:val="14"/>
          <w:w w:val="105"/>
        </w:rPr>
        <w:t xml:space="preserve"> </w:t>
      </w:r>
      <w:r>
        <w:rPr>
          <w:w w:val="105"/>
        </w:rPr>
        <w:t>ended</w:t>
      </w:r>
      <w:r>
        <w:rPr>
          <w:spacing w:val="14"/>
          <w:w w:val="105"/>
        </w:rPr>
        <w:t xml:space="preserve"> </w:t>
      </w:r>
      <w:r>
        <w:rPr>
          <w:w w:val="105"/>
        </w:rPr>
        <w:t>up</w:t>
      </w:r>
      <w:r>
        <w:rPr>
          <w:spacing w:val="14"/>
          <w:w w:val="105"/>
        </w:rPr>
        <w:t xml:space="preserve"> </w:t>
      </w:r>
      <w:r>
        <w:rPr>
          <w:w w:val="105"/>
        </w:rPr>
        <w:t>in</w:t>
      </w:r>
      <w:r>
        <w:rPr>
          <w:spacing w:val="14"/>
          <w:w w:val="105"/>
        </w:rPr>
        <w:t xml:space="preserve"> </w:t>
      </w:r>
      <w:r>
        <w:rPr>
          <w:w w:val="105"/>
        </w:rPr>
        <w:t>the</w:t>
      </w:r>
      <w:r>
        <w:rPr>
          <w:spacing w:val="13"/>
          <w:w w:val="105"/>
        </w:rPr>
        <w:t xml:space="preserve"> </w:t>
      </w:r>
      <w:r>
        <w:rPr>
          <w:w w:val="105"/>
        </w:rPr>
        <w:t>wall.</w:t>
      </w:r>
    </w:p>
    <w:p>
      <w:pPr>
        <w:pStyle w:val="BodyText"/>
        <w:spacing w:line="204" w:lineRule="auto" w:before="110"/>
        <w:ind w:firstLine="298"/>
      </w:pPr>
      <w:r>
        <w:rPr>
          <w:w w:val="110"/>
        </w:rPr>
        <w:t>So could clever software fool a machine vision system in new ways, or ways that might be easier for an attacker to scale? That brings us to the next topic, arti</w:t>
      </w:r>
      <w:r>
        <w:rPr>
          <w:rFonts w:ascii="Cambria" w:hAnsi="Cambria"/>
          <w:w w:val="110"/>
        </w:rPr>
        <w:t>fi</w:t>
      </w:r>
      <w:r>
        <w:rPr>
          <w:w w:val="110"/>
        </w:rPr>
        <w:t>cial intelligence, or to be more precise, machine learning.</w:t>
      </w:r>
    </w:p>
    <w:p>
      <w:pPr>
        <w:pStyle w:val="BodyText"/>
        <w:spacing w:before="5"/>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40"/>
        </w:rPr>
        <w:t xml:space="preserve">AI </w:t>
      </w:r>
      <w:r>
        <w:rPr>
          <w:w w:val="200"/>
        </w:rPr>
        <w:t>/</w:t>
      </w:r>
      <w:r>
        <w:rPr>
          <w:spacing w:val="-37"/>
          <w:w w:val="200"/>
        </w:rPr>
        <w:t xml:space="preserve"> </w:t>
      </w:r>
      <w:r>
        <w:rPr>
          <w:w w:val="140"/>
        </w:rPr>
        <w:t>ML</w:t>
      </w:r>
    </w:p>
    <w:p>
      <w:pPr>
        <w:pStyle w:val="BodyText"/>
        <w:spacing w:line="204" w:lineRule="auto" w:before="237"/>
      </w:pPr>
      <w:r>
        <w:rPr>
          <w:w w:val="110"/>
        </w:rPr>
        <w:t xml:space="preserve">The phrase </w:t>
      </w:r>
      <w:r>
        <w:rPr>
          <w:rFonts w:ascii="Cambria" w:hAnsi="Cambria"/>
          <w:i/>
          <w:w w:val="110"/>
        </w:rPr>
        <w:t>arti</w:t>
      </w:r>
      <w:r>
        <w:rPr>
          <w:rFonts w:ascii="Lucida Sans Unicode" w:hAnsi="Lucida Sans Unicode"/>
          <w:w w:val="110"/>
        </w:rPr>
        <w:t>fi</w:t>
      </w:r>
      <w:r>
        <w:rPr>
          <w:rFonts w:ascii="Cambria" w:hAnsi="Cambria"/>
          <w:i/>
          <w:w w:val="110"/>
        </w:rPr>
        <w:t xml:space="preserve">cial intelligence </w:t>
      </w:r>
      <w:r>
        <w:rPr>
          <w:w w:val="110"/>
        </w:rPr>
        <w:t>has meant di</w:t>
      </w:r>
      <w:r>
        <w:rPr>
          <w:rFonts w:ascii="Cambria" w:hAnsi="Cambria"/>
          <w:w w:val="110"/>
        </w:rPr>
        <w:t>ff</w:t>
      </w:r>
      <w:r>
        <w:rPr>
          <w:w w:val="110"/>
        </w:rPr>
        <w:t>erent things at di</w:t>
      </w:r>
      <w:r>
        <w:rPr>
          <w:rFonts w:ascii="Cambria" w:hAnsi="Cambria"/>
          <w:w w:val="110"/>
        </w:rPr>
        <w:t>ff</w:t>
      </w:r>
      <w:r>
        <w:rPr>
          <w:w w:val="110"/>
        </w:rPr>
        <w:t xml:space="preserve">erent times. </w:t>
      </w:r>
      <w:r>
        <w:rPr>
          <w:spacing w:val="-6"/>
          <w:w w:val="110"/>
        </w:rPr>
        <w:t xml:space="preserve">For  </w:t>
      </w:r>
      <w:r>
        <w:rPr>
          <w:w w:val="110"/>
        </w:rPr>
        <w:t xml:space="preserve">pioneers like Alan </w:t>
      </w:r>
      <w:r>
        <w:rPr>
          <w:spacing w:val="-3"/>
          <w:w w:val="110"/>
        </w:rPr>
        <w:t xml:space="preserve">Turing,  </w:t>
      </w:r>
      <w:r>
        <w:rPr>
          <w:w w:val="110"/>
        </w:rPr>
        <w:t xml:space="preserve">it ranged from the </w:t>
      </w:r>
      <w:r>
        <w:rPr>
          <w:spacing w:val="-3"/>
          <w:w w:val="110"/>
        </w:rPr>
        <w:t xml:space="preserve">Turing  </w:t>
      </w:r>
      <w:r>
        <w:rPr>
          <w:w w:val="110"/>
        </w:rPr>
        <w:t xml:space="preserve">test to attempts to  teach a computer to play chess. By the 1960s it meant text processing,  from  Eliza to early machine translation, and programming in Lisp. In the 1980s </w:t>
      </w:r>
      <w:r>
        <w:rPr>
          <w:spacing w:val="-3"/>
          <w:w w:val="110"/>
        </w:rPr>
        <w:t>there</w:t>
      </w:r>
      <w:r>
        <w:rPr>
          <w:spacing w:val="51"/>
          <w:w w:val="110"/>
        </w:rPr>
        <w:t xml:space="preserve"> </w:t>
      </w:r>
      <w:r>
        <w:rPr>
          <w:w w:val="110"/>
        </w:rPr>
        <w:t>was</w:t>
      </w:r>
      <w:r>
        <w:rPr>
          <w:spacing w:val="-8"/>
          <w:w w:val="110"/>
        </w:rPr>
        <w:t xml:space="preserve"> </w:t>
      </w:r>
      <w:r>
        <w:rPr>
          <w:w w:val="110"/>
        </w:rPr>
        <w:t>a</w:t>
      </w:r>
      <w:r>
        <w:rPr>
          <w:spacing w:val="-9"/>
          <w:w w:val="110"/>
        </w:rPr>
        <w:t xml:space="preserve"> </w:t>
      </w:r>
      <w:r>
        <w:rPr>
          <w:w w:val="110"/>
        </w:rPr>
        <w:t>surge</w:t>
      </w:r>
      <w:r>
        <w:rPr>
          <w:spacing w:val="-8"/>
          <w:w w:val="110"/>
        </w:rPr>
        <w:t xml:space="preserve"> </w:t>
      </w:r>
      <w:r>
        <w:rPr>
          <w:w w:val="110"/>
        </w:rPr>
        <w:t>of</w:t>
      </w:r>
      <w:r>
        <w:rPr>
          <w:spacing w:val="-9"/>
          <w:w w:val="110"/>
        </w:rPr>
        <w:t xml:space="preserve"> </w:t>
      </w:r>
      <w:r>
        <w:rPr>
          <w:w w:val="110"/>
        </w:rPr>
        <w:t>research</w:t>
      </w:r>
      <w:r>
        <w:rPr>
          <w:spacing w:val="-9"/>
          <w:w w:val="110"/>
        </w:rPr>
        <w:t xml:space="preserve"> </w:t>
      </w:r>
      <w:r>
        <w:rPr>
          <w:w w:val="110"/>
        </w:rPr>
        <w:t>spurred</w:t>
      </w:r>
      <w:r>
        <w:rPr>
          <w:spacing w:val="-8"/>
          <w:w w:val="110"/>
        </w:rPr>
        <w:t xml:space="preserve"> </w:t>
      </w:r>
      <w:r>
        <w:rPr>
          <w:spacing w:val="-3"/>
          <w:w w:val="110"/>
        </w:rPr>
        <w:t>by</w:t>
      </w:r>
      <w:r>
        <w:rPr>
          <w:spacing w:val="-9"/>
          <w:w w:val="110"/>
        </w:rPr>
        <w:t xml:space="preserve"> </w:t>
      </w:r>
      <w:r>
        <w:rPr>
          <w:w w:val="110"/>
        </w:rPr>
        <w:t>Japan’s</w:t>
      </w:r>
      <w:r>
        <w:rPr>
          <w:spacing w:val="-8"/>
          <w:w w:val="110"/>
        </w:rPr>
        <w:t xml:space="preserve"> </w:t>
      </w:r>
      <w:r>
        <w:rPr>
          <w:w w:val="110"/>
        </w:rPr>
        <w:t>announcement</w:t>
      </w:r>
      <w:r>
        <w:rPr>
          <w:spacing w:val="-8"/>
          <w:w w:val="110"/>
        </w:rPr>
        <w:t xml:space="preserve"> </w:t>
      </w:r>
      <w:r>
        <w:rPr>
          <w:w w:val="110"/>
        </w:rPr>
        <w:t>of</w:t>
      </w:r>
      <w:r>
        <w:rPr>
          <w:spacing w:val="-8"/>
          <w:w w:val="110"/>
        </w:rPr>
        <w:t xml:space="preserve"> </w:t>
      </w:r>
      <w:r>
        <w:rPr>
          <w:w w:val="110"/>
        </w:rPr>
        <w:t>a</w:t>
      </w:r>
      <w:r>
        <w:rPr>
          <w:spacing w:val="-8"/>
          <w:w w:val="110"/>
        </w:rPr>
        <w:t xml:space="preserve"> </w:t>
      </w:r>
      <w:r>
        <w:rPr>
          <w:w w:val="110"/>
        </w:rPr>
        <w:t>huge</w:t>
      </w:r>
      <w:r>
        <w:rPr>
          <w:spacing w:val="-9"/>
          <w:w w:val="110"/>
        </w:rPr>
        <w:t xml:space="preserve"> </w:t>
      </w:r>
      <w:r>
        <w:rPr>
          <w:w w:val="110"/>
        </w:rPr>
        <w:t>research</w:t>
      </w:r>
      <w:r>
        <w:rPr>
          <w:spacing w:val="-8"/>
          <w:w w:val="110"/>
        </w:rPr>
        <w:t xml:space="preserve"> </w:t>
      </w:r>
      <w:r>
        <w:rPr>
          <w:w w:val="110"/>
        </w:rPr>
        <w:t xml:space="preserve">programme into ‘Fifth generation computing’, with which </w:t>
      </w:r>
      <w:r>
        <w:rPr>
          <w:spacing w:val="-3"/>
          <w:w w:val="110"/>
        </w:rPr>
        <w:t xml:space="preserve">Western </w:t>
      </w:r>
      <w:r>
        <w:rPr>
          <w:w w:val="110"/>
        </w:rPr>
        <w:t xml:space="preserve">nations scrambled to keep up; </w:t>
      </w:r>
      <w:r>
        <w:rPr>
          <w:spacing w:val="-3"/>
          <w:w w:val="110"/>
        </w:rPr>
        <w:t xml:space="preserve">much </w:t>
      </w:r>
      <w:r>
        <w:rPr>
          <w:w w:val="110"/>
        </w:rPr>
        <w:t>of that e</w:t>
      </w:r>
      <w:r>
        <w:rPr>
          <w:rFonts w:ascii="Cambria" w:hAnsi="Cambria"/>
          <w:w w:val="110"/>
        </w:rPr>
        <w:t>ff</w:t>
      </w:r>
      <w:r>
        <w:rPr>
          <w:w w:val="110"/>
        </w:rPr>
        <w:t xml:space="preserve">ort </w:t>
      </w:r>
      <w:r>
        <w:rPr>
          <w:spacing w:val="-3"/>
          <w:w w:val="110"/>
        </w:rPr>
        <w:t xml:space="preserve">went </w:t>
      </w:r>
      <w:r>
        <w:rPr>
          <w:w w:val="110"/>
        </w:rPr>
        <w:t>into rule-based systems, and Prolog joined</w:t>
      </w:r>
      <w:r>
        <w:rPr>
          <w:spacing w:val="15"/>
          <w:w w:val="110"/>
        </w:rPr>
        <w:t xml:space="preserve"> </w:t>
      </w:r>
      <w:r>
        <w:rPr>
          <w:w w:val="110"/>
        </w:rPr>
        <w:t>Lisp</w:t>
      </w:r>
      <w:r>
        <w:rPr>
          <w:spacing w:val="15"/>
          <w:w w:val="110"/>
        </w:rPr>
        <w:t xml:space="preserve"> </w:t>
      </w:r>
      <w:r>
        <w:rPr>
          <w:w w:val="110"/>
        </w:rPr>
        <w:t>as</w:t>
      </w:r>
      <w:r>
        <w:rPr>
          <w:spacing w:val="15"/>
          <w:w w:val="110"/>
        </w:rPr>
        <w:t xml:space="preserve"> </w:t>
      </w:r>
      <w:r>
        <w:rPr>
          <w:w w:val="110"/>
        </w:rPr>
        <w:t>one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languages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computer</w:t>
      </w:r>
      <w:r>
        <w:rPr>
          <w:spacing w:val="15"/>
          <w:w w:val="110"/>
        </w:rPr>
        <w:t xml:space="preserve"> </w:t>
      </w:r>
      <w:r>
        <w:rPr>
          <w:w w:val="110"/>
        </w:rPr>
        <w:t>science</w:t>
      </w:r>
      <w:r>
        <w:rPr>
          <w:spacing w:val="15"/>
          <w:w w:val="110"/>
        </w:rPr>
        <w:t xml:space="preserve"> </w:t>
      </w:r>
      <w:r>
        <w:rPr>
          <w:w w:val="110"/>
        </w:rPr>
        <w:t>curriculum.</w:t>
      </w:r>
    </w:p>
    <w:p>
      <w:pPr>
        <w:pStyle w:val="BodyText"/>
        <w:spacing w:line="204" w:lineRule="auto" w:before="100"/>
        <w:ind w:firstLine="298"/>
      </w:pPr>
      <w:r>
        <w:rPr>
          <w:spacing w:val="-5"/>
          <w:w w:val="115"/>
        </w:rPr>
        <w:t>From</w:t>
      </w:r>
      <w:r>
        <w:rPr>
          <w:spacing w:val="-16"/>
          <w:w w:val="115"/>
        </w:rPr>
        <w:t xml:space="preserve"> </w:t>
      </w:r>
      <w:r>
        <w:rPr>
          <w:w w:val="115"/>
        </w:rPr>
        <w:t>the</w:t>
      </w:r>
      <w:r>
        <w:rPr>
          <w:spacing w:val="-16"/>
          <w:w w:val="115"/>
        </w:rPr>
        <w:t xml:space="preserve"> </w:t>
      </w:r>
      <w:r>
        <w:rPr>
          <w:w w:val="115"/>
        </w:rPr>
        <w:t>1990s,</w:t>
      </w:r>
      <w:r>
        <w:rPr>
          <w:spacing w:val="-14"/>
          <w:w w:val="115"/>
        </w:rPr>
        <w:t xml:space="preserve"> </w:t>
      </w:r>
      <w:r>
        <w:rPr>
          <w:w w:val="115"/>
        </w:rPr>
        <w:t>the</w:t>
      </w:r>
      <w:r>
        <w:rPr>
          <w:spacing w:val="-16"/>
          <w:w w:val="115"/>
        </w:rPr>
        <w:t xml:space="preserve"> </w:t>
      </w:r>
      <w:r>
        <w:rPr>
          <w:w w:val="115"/>
        </w:rPr>
        <w:t>emphasis</w:t>
      </w:r>
      <w:r>
        <w:rPr>
          <w:spacing w:val="-16"/>
          <w:w w:val="115"/>
        </w:rPr>
        <w:t xml:space="preserve"> </w:t>
      </w:r>
      <w:r>
        <w:rPr>
          <w:w w:val="115"/>
        </w:rPr>
        <w:t>changed</w:t>
      </w:r>
      <w:r>
        <w:rPr>
          <w:spacing w:val="-16"/>
          <w:w w:val="115"/>
        </w:rPr>
        <w:t xml:space="preserve"> </w:t>
      </w:r>
      <w:r>
        <w:rPr>
          <w:w w:val="115"/>
        </w:rPr>
        <w:t>from</w:t>
      </w:r>
      <w:r>
        <w:rPr>
          <w:spacing w:val="-16"/>
          <w:w w:val="115"/>
        </w:rPr>
        <w:t xml:space="preserve"> </w:t>
      </w:r>
      <w:r>
        <w:rPr>
          <w:w w:val="115"/>
        </w:rPr>
        <w:t>handcrafted</w:t>
      </w:r>
      <w:r>
        <w:rPr>
          <w:spacing w:val="-16"/>
          <w:w w:val="115"/>
        </w:rPr>
        <w:t xml:space="preserve"> </w:t>
      </w:r>
      <w:r>
        <w:rPr>
          <w:w w:val="115"/>
        </w:rPr>
        <w:t>systems</w:t>
      </w:r>
      <w:r>
        <w:rPr>
          <w:spacing w:val="-16"/>
          <w:w w:val="115"/>
        </w:rPr>
        <w:t xml:space="preserve"> </w:t>
      </w:r>
      <w:r>
        <w:rPr>
          <w:w w:val="115"/>
        </w:rPr>
        <w:t>with</w:t>
      </w:r>
      <w:r>
        <w:rPr>
          <w:spacing w:val="-16"/>
          <w:w w:val="115"/>
        </w:rPr>
        <w:t xml:space="preserve"> </w:t>
      </w:r>
      <w:r>
        <w:rPr>
          <w:w w:val="115"/>
        </w:rPr>
        <w:t>lots</w:t>
      </w:r>
      <w:r>
        <w:rPr>
          <w:spacing w:val="-16"/>
          <w:w w:val="115"/>
        </w:rPr>
        <w:t xml:space="preserve"> </w:t>
      </w:r>
      <w:r>
        <w:rPr>
          <w:w w:val="115"/>
        </w:rPr>
        <w:t>of rules</w:t>
      </w:r>
      <w:r>
        <w:rPr>
          <w:spacing w:val="-14"/>
          <w:w w:val="115"/>
        </w:rPr>
        <w:t xml:space="preserve"> </w:t>
      </w:r>
      <w:r>
        <w:rPr>
          <w:w w:val="115"/>
        </w:rPr>
        <w:t>to</w:t>
      </w:r>
      <w:r>
        <w:rPr>
          <w:spacing w:val="-13"/>
          <w:w w:val="115"/>
        </w:rPr>
        <w:t xml:space="preserve"> </w:t>
      </w:r>
      <w:r>
        <w:rPr>
          <w:w w:val="115"/>
        </w:rPr>
        <w:t>systems</w:t>
      </w:r>
      <w:r>
        <w:rPr>
          <w:spacing w:val="-14"/>
          <w:w w:val="115"/>
        </w:rPr>
        <w:t xml:space="preserve"> </w:t>
      </w:r>
      <w:r>
        <w:rPr>
          <w:w w:val="115"/>
        </w:rPr>
        <w:t>that</w:t>
      </w:r>
      <w:r>
        <w:rPr>
          <w:spacing w:val="-13"/>
          <w:w w:val="115"/>
        </w:rPr>
        <w:t xml:space="preserve"> </w:t>
      </w:r>
      <w:r>
        <w:rPr>
          <w:w w:val="115"/>
        </w:rPr>
        <w:t>learn</w:t>
      </w:r>
      <w:r>
        <w:rPr>
          <w:spacing w:val="-14"/>
          <w:w w:val="115"/>
        </w:rPr>
        <w:t xml:space="preserve"> </w:t>
      </w:r>
      <w:r>
        <w:rPr>
          <w:w w:val="115"/>
        </w:rPr>
        <w:t>from</w:t>
      </w:r>
      <w:r>
        <w:rPr>
          <w:spacing w:val="-13"/>
          <w:w w:val="115"/>
        </w:rPr>
        <w:t xml:space="preserve"> </w:t>
      </w:r>
      <w:r>
        <w:rPr>
          <w:w w:val="115"/>
        </w:rPr>
        <w:t>examples,</w:t>
      </w:r>
      <w:r>
        <w:rPr>
          <w:spacing w:val="-12"/>
          <w:w w:val="115"/>
        </w:rPr>
        <w:t xml:space="preserve"> </w:t>
      </w:r>
      <w:r>
        <w:rPr>
          <w:w w:val="115"/>
        </w:rPr>
        <w:t>now</w:t>
      </w:r>
      <w:r>
        <w:rPr>
          <w:spacing w:val="-14"/>
          <w:w w:val="115"/>
        </w:rPr>
        <w:t xml:space="preserve"> </w:t>
      </w:r>
      <w:r>
        <w:rPr>
          <w:w w:val="115"/>
        </w:rPr>
        <w:t>called</w:t>
      </w:r>
      <w:r>
        <w:rPr>
          <w:spacing w:val="-13"/>
          <w:w w:val="115"/>
        </w:rPr>
        <w:t xml:space="preserve"> </w:t>
      </w:r>
      <w:r>
        <w:rPr>
          <w:rFonts w:ascii="Cambria" w:hAnsi="Cambria"/>
          <w:i/>
          <w:w w:val="115"/>
        </w:rPr>
        <w:t>machine</w:t>
      </w:r>
      <w:r>
        <w:rPr>
          <w:rFonts w:ascii="Cambria" w:hAnsi="Cambria"/>
          <w:i/>
          <w:spacing w:val="-2"/>
          <w:w w:val="115"/>
        </w:rPr>
        <w:t xml:space="preserve"> </w:t>
      </w:r>
      <w:r>
        <w:rPr>
          <w:rFonts w:ascii="Cambria" w:hAnsi="Cambria"/>
          <w:i/>
          <w:w w:val="115"/>
        </w:rPr>
        <w:t>learning</w:t>
      </w:r>
      <w:r>
        <w:rPr>
          <w:rFonts w:ascii="Cambria" w:hAnsi="Cambria"/>
          <w:i/>
          <w:spacing w:val="-5"/>
          <w:w w:val="115"/>
        </w:rPr>
        <w:t xml:space="preserve"> </w:t>
      </w:r>
      <w:r>
        <w:rPr>
          <w:spacing w:val="-3"/>
          <w:w w:val="115"/>
        </w:rPr>
        <w:t xml:space="preserve">(ML). </w:t>
      </w:r>
      <w:r>
        <w:rPr>
          <w:w w:val="115"/>
        </w:rPr>
        <w:t>Early</w:t>
      </w:r>
      <w:r>
        <w:rPr>
          <w:spacing w:val="-34"/>
          <w:w w:val="115"/>
        </w:rPr>
        <w:t xml:space="preserve"> </w:t>
      </w:r>
      <w:r>
        <w:rPr>
          <w:w w:val="115"/>
        </w:rPr>
        <w:t>mechanisms</w:t>
      </w:r>
      <w:r>
        <w:rPr>
          <w:spacing w:val="-34"/>
          <w:w w:val="115"/>
        </w:rPr>
        <w:t xml:space="preserve"> </w:t>
      </w:r>
      <w:r>
        <w:rPr>
          <w:w w:val="115"/>
        </w:rPr>
        <w:t>included</w:t>
      </w:r>
      <w:r>
        <w:rPr>
          <w:spacing w:val="-33"/>
          <w:w w:val="115"/>
        </w:rPr>
        <w:t xml:space="preserve"> </w:t>
      </w:r>
      <w:r>
        <w:rPr>
          <w:w w:val="115"/>
        </w:rPr>
        <w:t>logistic</w:t>
      </w:r>
      <w:r>
        <w:rPr>
          <w:spacing w:val="-34"/>
          <w:w w:val="115"/>
        </w:rPr>
        <w:t xml:space="preserve"> </w:t>
      </w:r>
      <w:r>
        <w:rPr>
          <w:w w:val="115"/>
        </w:rPr>
        <w:t>regressions,</w:t>
      </w:r>
      <w:r>
        <w:rPr>
          <w:spacing w:val="-31"/>
          <w:w w:val="115"/>
        </w:rPr>
        <w:t xml:space="preserve"> </w:t>
      </w:r>
      <w:r>
        <w:rPr>
          <w:w w:val="115"/>
        </w:rPr>
        <w:t>support</w:t>
      </w:r>
      <w:r>
        <w:rPr>
          <w:spacing w:val="-34"/>
          <w:w w:val="115"/>
        </w:rPr>
        <w:t xml:space="preserve"> </w:t>
      </w:r>
      <w:r>
        <w:rPr>
          <w:w w:val="115"/>
        </w:rPr>
        <w:t>vector</w:t>
      </w:r>
      <w:r>
        <w:rPr>
          <w:spacing w:val="-33"/>
          <w:w w:val="115"/>
        </w:rPr>
        <w:t xml:space="preserve"> </w:t>
      </w:r>
      <w:r>
        <w:rPr>
          <w:w w:val="115"/>
        </w:rPr>
        <w:t>machines</w:t>
      </w:r>
      <w:r>
        <w:rPr>
          <w:spacing w:val="-34"/>
          <w:w w:val="115"/>
        </w:rPr>
        <w:t xml:space="preserve"> </w:t>
      </w:r>
      <w:r>
        <w:rPr>
          <w:w w:val="115"/>
        </w:rPr>
        <w:t>(SVMs) and Bayesian classi</w:t>
      </w:r>
      <w:r>
        <w:rPr>
          <w:rFonts w:ascii="Cambria" w:hAnsi="Cambria"/>
          <w:w w:val="115"/>
        </w:rPr>
        <w:t>fi</w:t>
      </w:r>
      <w:r>
        <w:rPr>
          <w:w w:val="115"/>
        </w:rPr>
        <w:t xml:space="preserve">ers; progress was driven </w:t>
      </w:r>
      <w:r>
        <w:rPr>
          <w:spacing w:val="-3"/>
          <w:w w:val="115"/>
        </w:rPr>
        <w:t xml:space="preserve">by </w:t>
      </w:r>
      <w:r>
        <w:rPr>
          <w:w w:val="115"/>
        </w:rPr>
        <w:t xml:space="preserve">applications such as natural language processing (NLP) and search. While the NLP community developed custom methods, the typical approach to designing a payment fraud detector or spam </w:t>
      </w:r>
      <w:r>
        <w:rPr>
          <w:rFonts w:ascii="Cambria" w:hAnsi="Cambria"/>
          <w:w w:val="115"/>
        </w:rPr>
        <w:t>fi</w:t>
      </w:r>
      <w:r>
        <w:rPr>
          <w:w w:val="115"/>
        </w:rPr>
        <w:t>lter was to collect large amounts of training data, write custom</w:t>
      </w:r>
      <w:r>
        <w:rPr>
          <w:spacing w:val="32"/>
          <w:w w:val="115"/>
        </w:rPr>
        <w:t xml:space="preserve"> </w:t>
      </w:r>
      <w:r>
        <w:rPr>
          <w:w w:val="115"/>
        </w:rPr>
        <w:t>code</w:t>
      </w:r>
    </w:p>
    <w:p>
      <w:pPr>
        <w:spacing w:after="0" w:line="204" w:lineRule="auto"/>
        <w:sectPr>
          <w:headerReference w:type="default" r:id="rId8"/>
          <w:footerReference w:type="default" r:id="rId9"/>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to extract a number of signals, and just see empirically which type of</w:t>
      </w:r>
      <w:r>
        <w:rPr>
          <w:spacing w:val="-15"/>
          <w:w w:val="115"/>
        </w:rPr>
        <w:t xml:space="preserve"> </w:t>
      </w:r>
      <w:r>
        <w:rPr>
          <w:w w:val="115"/>
        </w:rPr>
        <w:t>classi</w:t>
      </w:r>
      <w:r>
        <w:rPr>
          <w:rFonts w:ascii="Cambria" w:hAnsi="Cambria"/>
          <w:w w:val="115"/>
        </w:rPr>
        <w:t>fi</w:t>
      </w:r>
      <w:r>
        <w:rPr>
          <w:w w:val="115"/>
        </w:rPr>
        <w:t>er worked best on them. Search became intensely adversarial during the 2000s as search</w:t>
      </w:r>
      <w:r>
        <w:rPr>
          <w:spacing w:val="-17"/>
          <w:w w:val="115"/>
        </w:rPr>
        <w:t xml:space="preserve"> </w:t>
      </w:r>
      <w:r>
        <w:rPr>
          <w:w w:val="115"/>
        </w:rPr>
        <w:t>engine</w:t>
      </w:r>
      <w:r>
        <w:rPr>
          <w:spacing w:val="-17"/>
          <w:w w:val="115"/>
        </w:rPr>
        <w:t xml:space="preserve"> </w:t>
      </w:r>
      <w:r>
        <w:rPr>
          <w:w w:val="115"/>
        </w:rPr>
        <w:t>optimisation</w:t>
      </w:r>
      <w:r>
        <w:rPr>
          <w:spacing w:val="-18"/>
          <w:w w:val="115"/>
        </w:rPr>
        <w:t xml:space="preserve"> </w:t>
      </w:r>
      <w:r>
        <w:rPr>
          <w:rFonts w:ascii="Cambria" w:hAnsi="Cambria"/>
          <w:w w:val="115"/>
        </w:rPr>
        <w:t>fi</w:t>
      </w:r>
      <w:r>
        <w:rPr>
          <w:w w:val="115"/>
        </w:rPr>
        <w:t>rms</w:t>
      </w:r>
      <w:r>
        <w:rPr>
          <w:spacing w:val="-17"/>
          <w:w w:val="115"/>
        </w:rPr>
        <w:t xml:space="preserve"> </w:t>
      </w:r>
      <w:r>
        <w:rPr>
          <w:w w:val="115"/>
        </w:rPr>
        <w:t>used</w:t>
      </w:r>
      <w:r>
        <w:rPr>
          <w:spacing w:val="-17"/>
          <w:w w:val="115"/>
        </w:rPr>
        <w:t xml:space="preserve"> </w:t>
      </w:r>
      <w:r>
        <w:rPr>
          <w:w w:val="115"/>
        </w:rPr>
        <w:t>all</w:t>
      </w:r>
      <w:r>
        <w:rPr>
          <w:spacing w:val="-17"/>
          <w:w w:val="115"/>
        </w:rPr>
        <w:t xml:space="preserve"> </w:t>
      </w:r>
      <w:r>
        <w:rPr>
          <w:w w:val="115"/>
        </w:rPr>
        <w:t>sorts</w:t>
      </w:r>
      <w:r>
        <w:rPr>
          <w:spacing w:val="-18"/>
          <w:w w:val="115"/>
        </w:rPr>
        <w:t xml:space="preserve"> </w:t>
      </w:r>
      <w:r>
        <w:rPr>
          <w:w w:val="115"/>
        </w:rPr>
        <w:t>of</w:t>
      </w:r>
      <w:r>
        <w:rPr>
          <w:spacing w:val="-16"/>
          <w:w w:val="115"/>
        </w:rPr>
        <w:t xml:space="preserve"> </w:t>
      </w:r>
      <w:r>
        <w:rPr>
          <w:w w:val="115"/>
        </w:rPr>
        <w:t>tricks</w:t>
      </w:r>
      <w:r>
        <w:rPr>
          <w:spacing w:val="-18"/>
          <w:w w:val="115"/>
        </w:rPr>
        <w:t xml:space="preserve"> </w:t>
      </w:r>
      <w:r>
        <w:rPr>
          <w:w w:val="115"/>
        </w:rPr>
        <w:t>to</w:t>
      </w:r>
      <w:r>
        <w:rPr>
          <w:spacing w:val="-17"/>
          <w:w w:val="115"/>
        </w:rPr>
        <w:t xml:space="preserve"> </w:t>
      </w:r>
      <w:r>
        <w:rPr>
          <w:w w:val="115"/>
        </w:rPr>
        <w:t>manipulate</w:t>
      </w:r>
      <w:r>
        <w:rPr>
          <w:spacing w:val="-17"/>
          <w:w w:val="115"/>
        </w:rPr>
        <w:t xml:space="preserve"> </w:t>
      </w:r>
      <w:r>
        <w:rPr>
          <w:w w:val="115"/>
        </w:rPr>
        <w:t>the</w:t>
      </w:r>
      <w:r>
        <w:rPr>
          <w:spacing w:val="-17"/>
          <w:w w:val="115"/>
        </w:rPr>
        <w:t xml:space="preserve"> </w:t>
      </w:r>
      <w:r>
        <w:rPr>
          <w:w w:val="115"/>
        </w:rPr>
        <w:t>signals on</w:t>
      </w:r>
      <w:r>
        <w:rPr>
          <w:spacing w:val="-8"/>
          <w:w w:val="115"/>
        </w:rPr>
        <w:t xml:space="preserve"> </w:t>
      </w:r>
      <w:r>
        <w:rPr>
          <w:w w:val="115"/>
        </w:rPr>
        <w:t>which</w:t>
      </w:r>
      <w:r>
        <w:rPr>
          <w:spacing w:val="-7"/>
          <w:w w:val="115"/>
        </w:rPr>
        <w:t xml:space="preserve"> </w:t>
      </w:r>
      <w:r>
        <w:rPr>
          <w:w w:val="115"/>
        </w:rPr>
        <w:t>search</w:t>
      </w:r>
      <w:r>
        <w:rPr>
          <w:spacing w:val="-8"/>
          <w:w w:val="115"/>
        </w:rPr>
        <w:t xml:space="preserve"> </w:t>
      </w:r>
      <w:r>
        <w:rPr>
          <w:w w:val="115"/>
        </w:rPr>
        <w:t>engines</w:t>
      </w:r>
      <w:r>
        <w:rPr>
          <w:spacing w:val="-7"/>
          <w:w w:val="115"/>
        </w:rPr>
        <w:t xml:space="preserve"> </w:t>
      </w:r>
      <w:r>
        <w:rPr>
          <w:spacing w:val="-4"/>
          <w:w w:val="115"/>
        </w:rPr>
        <w:t>rely,</w:t>
      </w:r>
      <w:r>
        <w:rPr>
          <w:spacing w:val="-6"/>
          <w:w w:val="115"/>
        </w:rPr>
        <w:t xml:space="preserve"> </w:t>
      </w:r>
      <w:r>
        <w:rPr>
          <w:w w:val="115"/>
        </w:rPr>
        <w:t>and</w:t>
      </w:r>
      <w:r>
        <w:rPr>
          <w:spacing w:val="-8"/>
          <w:w w:val="115"/>
        </w:rPr>
        <w:t xml:space="preserve"> </w:t>
      </w:r>
      <w:r>
        <w:rPr>
          <w:w w:val="115"/>
        </w:rPr>
        <w:t>the</w:t>
      </w:r>
      <w:r>
        <w:rPr>
          <w:spacing w:val="-7"/>
          <w:w w:val="115"/>
        </w:rPr>
        <w:t xml:space="preserve"> </w:t>
      </w:r>
      <w:r>
        <w:rPr>
          <w:w w:val="115"/>
        </w:rPr>
        <w:t>engines</w:t>
      </w:r>
      <w:r>
        <w:rPr>
          <w:spacing w:val="-7"/>
          <w:w w:val="115"/>
        </w:rPr>
        <w:t xml:space="preserve"> </w:t>
      </w:r>
      <w:r>
        <w:rPr>
          <w:w w:val="115"/>
        </w:rPr>
        <w:t>fought</w:t>
      </w:r>
      <w:r>
        <w:rPr>
          <w:spacing w:val="-8"/>
          <w:w w:val="115"/>
        </w:rPr>
        <w:t xml:space="preserve"> </w:t>
      </w:r>
      <w:r>
        <w:rPr>
          <w:w w:val="115"/>
        </w:rPr>
        <w:t>back</w:t>
      </w:r>
      <w:r>
        <w:rPr>
          <w:spacing w:val="-7"/>
          <w:w w:val="115"/>
        </w:rPr>
        <w:t xml:space="preserve"> </w:t>
      </w:r>
      <w:r>
        <w:rPr>
          <w:w w:val="115"/>
        </w:rPr>
        <w:t>in</w:t>
      </w:r>
      <w:r>
        <w:rPr>
          <w:spacing w:val="-8"/>
          <w:w w:val="115"/>
        </w:rPr>
        <w:t xml:space="preserve"> </w:t>
      </w:r>
      <w:r>
        <w:rPr>
          <w:w w:val="115"/>
        </w:rPr>
        <w:t>turn,</w:t>
      </w:r>
      <w:r>
        <w:rPr>
          <w:spacing w:val="-6"/>
          <w:w w:val="115"/>
        </w:rPr>
        <w:t xml:space="preserve"> </w:t>
      </w:r>
      <w:r>
        <w:rPr>
          <w:w w:val="115"/>
        </w:rPr>
        <w:t>penalising</w:t>
      </w:r>
      <w:r>
        <w:rPr>
          <w:spacing w:val="-7"/>
          <w:w w:val="115"/>
        </w:rPr>
        <w:t xml:space="preserve"> </w:t>
      </w:r>
      <w:r>
        <w:rPr>
          <w:w w:val="115"/>
        </w:rPr>
        <w:t xml:space="preserve">or banning sites that use underhand tricks such as hidden text. Bing was an early user of ML, but Google avoided it for years; the engineer who ran search </w:t>
      </w:r>
      <w:r>
        <w:rPr>
          <w:spacing w:val="-4"/>
          <w:w w:val="115"/>
        </w:rPr>
        <w:t xml:space="preserve">from </w:t>
      </w:r>
      <w:r>
        <w:rPr>
          <w:w w:val="115"/>
        </w:rPr>
        <w:t xml:space="preserve">2000 until he retired in 2016, Amit Singhal, felt it was too hard to </w:t>
      </w:r>
      <w:r>
        <w:rPr>
          <w:rFonts w:ascii="Cambria" w:hAnsi="Cambria"/>
          <w:w w:val="115"/>
        </w:rPr>
        <w:t>fi</w:t>
      </w:r>
      <w:r>
        <w:rPr>
          <w:w w:val="115"/>
        </w:rPr>
        <w:t>nd out,</w:t>
      </w:r>
      <w:r>
        <w:rPr>
          <w:spacing w:val="-14"/>
          <w:w w:val="115"/>
        </w:rPr>
        <w:t xml:space="preserve"> </w:t>
      </w:r>
      <w:r>
        <w:rPr>
          <w:w w:val="115"/>
        </w:rPr>
        <w:t>for a</w:t>
      </w:r>
      <w:r>
        <w:rPr>
          <w:spacing w:val="-14"/>
          <w:w w:val="115"/>
        </w:rPr>
        <w:t xml:space="preserve"> </w:t>
      </w:r>
      <w:r>
        <w:rPr>
          <w:w w:val="115"/>
        </w:rPr>
        <w:t>given</w:t>
      </w:r>
      <w:r>
        <w:rPr>
          <w:spacing w:val="-14"/>
          <w:w w:val="115"/>
        </w:rPr>
        <w:t xml:space="preserve"> </w:t>
      </w:r>
      <w:r>
        <w:rPr>
          <w:w w:val="115"/>
        </w:rPr>
        <w:t>set</w:t>
      </w:r>
      <w:r>
        <w:rPr>
          <w:spacing w:val="-14"/>
          <w:w w:val="115"/>
        </w:rPr>
        <w:t xml:space="preserve"> </w:t>
      </w:r>
      <w:r>
        <w:rPr>
          <w:w w:val="115"/>
        </w:rPr>
        <w:t>of</w:t>
      </w:r>
      <w:r>
        <w:rPr>
          <w:spacing w:val="-14"/>
          <w:w w:val="115"/>
        </w:rPr>
        <w:t xml:space="preserve"> </w:t>
      </w:r>
      <w:r>
        <w:rPr>
          <w:w w:val="115"/>
        </w:rPr>
        <w:t>results,</w:t>
      </w:r>
      <w:r>
        <w:rPr>
          <w:spacing w:val="-12"/>
          <w:w w:val="115"/>
        </w:rPr>
        <w:t xml:space="preserve"> </w:t>
      </w:r>
      <w:r>
        <w:rPr>
          <w:w w:val="115"/>
        </w:rPr>
        <w:t>exactly</w:t>
      </w:r>
      <w:r>
        <w:rPr>
          <w:spacing w:val="-14"/>
          <w:w w:val="115"/>
        </w:rPr>
        <w:t xml:space="preserve"> </w:t>
      </w:r>
      <w:r>
        <w:rPr>
          <w:w w:val="115"/>
        </w:rPr>
        <w:t>which</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many</w:t>
      </w:r>
      <w:r>
        <w:rPr>
          <w:spacing w:val="-14"/>
          <w:w w:val="115"/>
        </w:rPr>
        <w:t xml:space="preserve"> </w:t>
      </w:r>
      <w:r>
        <w:rPr>
          <w:w w:val="115"/>
        </w:rPr>
        <w:t>inputs</w:t>
      </w:r>
      <w:r>
        <w:rPr>
          <w:spacing w:val="-14"/>
          <w:w w:val="115"/>
        </w:rPr>
        <w:t xml:space="preserve"> </w:t>
      </w:r>
      <w:r>
        <w:rPr>
          <w:w w:val="115"/>
        </w:rPr>
        <w:t>was</w:t>
      </w:r>
      <w:r>
        <w:rPr>
          <w:spacing w:val="-14"/>
          <w:w w:val="115"/>
        </w:rPr>
        <w:t xml:space="preserve"> </w:t>
      </w:r>
      <w:r>
        <w:rPr>
          <w:w w:val="115"/>
        </w:rPr>
        <w:t>most</w:t>
      </w:r>
      <w:r>
        <w:rPr>
          <w:spacing w:val="-14"/>
          <w:w w:val="115"/>
        </w:rPr>
        <w:t xml:space="preserve"> </w:t>
      </w:r>
      <w:r>
        <w:rPr>
          <w:w w:val="115"/>
        </w:rPr>
        <w:t>responsible</w:t>
      </w:r>
      <w:r>
        <w:rPr>
          <w:spacing w:val="-14"/>
          <w:w w:val="115"/>
        </w:rPr>
        <w:t xml:space="preserve"> </w:t>
      </w:r>
      <w:r>
        <w:rPr>
          <w:w w:val="115"/>
        </w:rPr>
        <w:t xml:space="preserve">for which result. This made it hard to debug machine-learning based algorithms for search ranking. If you detected a botnet clicking on restaurants in Istanbul and wanted to </w:t>
      </w:r>
      <w:r>
        <w:rPr>
          <w:spacing w:val="-3"/>
          <w:w w:val="115"/>
        </w:rPr>
        <w:t xml:space="preserve">tweak </w:t>
      </w:r>
      <w:r>
        <w:rPr>
          <w:w w:val="115"/>
        </w:rPr>
        <w:t xml:space="preserve">the algorithm to exclude them, it was easier to change a few </w:t>
      </w:r>
      <w:r>
        <w:rPr>
          <w:spacing w:val="3"/>
          <w:w w:val="85"/>
        </w:rPr>
        <w:t xml:space="preserve">‘if’ </w:t>
      </w:r>
      <w:r>
        <w:rPr>
          <w:w w:val="115"/>
        </w:rPr>
        <w:t>statements than retrain a classi</w:t>
      </w:r>
      <w:r>
        <w:rPr>
          <w:rFonts w:ascii="Cambria" w:hAnsi="Cambria"/>
          <w:w w:val="115"/>
        </w:rPr>
        <w:t>fi</w:t>
      </w:r>
      <w:r>
        <w:rPr>
          <w:w w:val="115"/>
        </w:rPr>
        <w:t>er</w:t>
      </w:r>
      <w:r>
        <w:rPr>
          <w:spacing w:val="12"/>
          <w:w w:val="115"/>
        </w:rPr>
        <w:t xml:space="preserve"> </w:t>
      </w:r>
      <w:r>
        <w:rPr>
          <w:w w:val="115"/>
        </w:rPr>
        <w:t>[1300].</w:t>
      </w:r>
    </w:p>
    <w:p>
      <w:pPr>
        <w:pStyle w:val="BodyText"/>
        <w:spacing w:line="204" w:lineRule="auto" w:before="111"/>
        <w:ind w:firstLine="298"/>
      </w:pPr>
      <w:r>
        <w:rPr>
          <w:w w:val="110"/>
        </w:rPr>
        <w:t>A</w:t>
      </w:r>
      <w:r>
        <w:rPr>
          <w:spacing w:val="2"/>
        </w:rPr>
        <w:t xml:space="preserve"> </w:t>
      </w:r>
      <w:r>
        <w:rPr>
          <w:w w:val="110"/>
        </w:rPr>
        <w:t>sea</w:t>
      </w:r>
      <w:r>
        <w:rPr>
          <w:spacing w:val="2"/>
        </w:rPr>
        <w:t xml:space="preserve"> </w:t>
      </w:r>
      <w:r>
        <w:rPr>
          <w:spacing w:val="-6"/>
          <w:w w:val="105"/>
        </w:rPr>
        <w:t>c</w:t>
      </w:r>
      <w:r>
        <w:rPr>
          <w:w w:val="113"/>
        </w:rPr>
        <w:t>hange</w:t>
      </w:r>
      <w:r>
        <w:rPr>
          <w:spacing w:val="2"/>
        </w:rPr>
        <w:t xml:space="preserve"> </w:t>
      </w:r>
      <w:r>
        <w:rPr>
          <w:w w:val="121"/>
        </w:rPr>
        <w:t>started</w:t>
      </w:r>
      <w:r>
        <w:rPr>
          <w:spacing w:val="2"/>
        </w:rPr>
        <w:t xml:space="preserve"> </w:t>
      </w:r>
      <w:r>
        <w:rPr>
          <w:w w:val="113"/>
        </w:rPr>
        <w:t>in</w:t>
      </w:r>
      <w:r>
        <w:rPr>
          <w:spacing w:val="2"/>
        </w:rPr>
        <w:t xml:space="preserve"> </w:t>
      </w:r>
      <w:r>
        <w:rPr>
          <w:w w:val="105"/>
        </w:rPr>
        <w:t>2011</w:t>
      </w:r>
      <w:r>
        <w:rPr>
          <w:spacing w:val="2"/>
        </w:rPr>
        <w:t xml:space="preserve"> </w:t>
      </w:r>
      <w:r>
        <w:rPr>
          <w:w w:val="111"/>
        </w:rPr>
        <w:t>when</w:t>
      </w:r>
      <w:r>
        <w:rPr>
          <w:spacing w:val="2"/>
        </w:rPr>
        <w:t xml:space="preserve"> </w:t>
      </w:r>
      <w:r>
        <w:rPr>
          <w:w w:val="115"/>
        </w:rPr>
        <w:t>Dan</w:t>
      </w:r>
      <w:r>
        <w:rPr>
          <w:spacing w:val="2"/>
        </w:rPr>
        <w:t xml:space="preserve"> </w:t>
      </w:r>
      <w:r>
        <w:rPr>
          <w:w w:val="112"/>
        </w:rPr>
        <w:t>Cir</w:t>
      </w:r>
      <w:r>
        <w:rPr>
          <w:spacing w:val="-5"/>
          <w:w w:val="112"/>
        </w:rPr>
        <w:t>e</w:t>
      </w:r>
      <w:r>
        <w:rPr>
          <w:spacing w:val="-84"/>
          <w:w w:val="88"/>
        </w:rPr>
        <w:t>¸</w:t>
      </w:r>
      <w:r>
        <w:rPr>
          <w:w w:val="115"/>
        </w:rPr>
        <w:t>san,</w:t>
      </w:r>
      <w:r>
        <w:rPr>
          <w:spacing w:val="4"/>
        </w:rPr>
        <w:t xml:space="preserve"> </w:t>
      </w:r>
      <w:r>
        <w:rPr>
          <w:w w:val="107"/>
        </w:rPr>
        <w:t>Ueli</w:t>
      </w:r>
      <w:r>
        <w:rPr>
          <w:spacing w:val="2"/>
        </w:rPr>
        <w:t xml:space="preserve"> </w:t>
      </w:r>
      <w:r>
        <w:rPr>
          <w:w w:val="110"/>
        </w:rPr>
        <w:t>Meier,</w:t>
      </w:r>
      <w:r>
        <w:rPr>
          <w:spacing w:val="4"/>
        </w:rPr>
        <w:t xml:space="preserve"> </w:t>
      </w:r>
      <w:r>
        <w:rPr>
          <w:w w:val="121"/>
        </w:rPr>
        <w:t>Jonathan</w:t>
      </w:r>
      <w:r>
        <w:rPr>
          <w:spacing w:val="2"/>
        </w:rPr>
        <w:t xml:space="preserve"> </w:t>
      </w:r>
      <w:r>
        <w:rPr>
          <w:w w:val="109"/>
        </w:rPr>
        <w:t xml:space="preserve">Masci </w:t>
      </w:r>
      <w:r>
        <w:rPr>
          <w:w w:val="118"/>
          <w:position w:val="1"/>
        </w:rPr>
        <w:t>and</w:t>
      </w:r>
      <w:r>
        <w:rPr>
          <w:spacing w:val="16"/>
          <w:position w:val="1"/>
        </w:rPr>
        <w:t xml:space="preserve"> </w:t>
      </w:r>
      <w:r>
        <w:rPr>
          <w:w w:val="139"/>
          <w:position w:val="1"/>
        </w:rPr>
        <w:t>J</w:t>
      </w:r>
      <w:r>
        <w:rPr>
          <w:spacing w:val="-106"/>
          <w:w w:val="117"/>
          <w:position w:val="1"/>
        </w:rPr>
        <w:t>u</w:t>
      </w:r>
      <w:r>
        <w:rPr>
          <w:spacing w:val="5"/>
          <w:w w:val="135"/>
        </w:rPr>
        <w:t>¨</w:t>
      </w:r>
      <w:r>
        <w:rPr>
          <w:w w:val="112"/>
          <w:position w:val="1"/>
        </w:rPr>
        <w:t>rgen</w:t>
      </w:r>
      <w:r>
        <w:rPr>
          <w:spacing w:val="16"/>
          <w:position w:val="1"/>
        </w:rPr>
        <w:t xml:space="preserve"> </w:t>
      </w:r>
      <w:r>
        <w:rPr>
          <w:w w:val="105"/>
          <w:position w:val="1"/>
        </w:rPr>
        <w:t>S</w:t>
      </w:r>
      <w:r>
        <w:rPr>
          <w:spacing w:val="-6"/>
          <w:w w:val="105"/>
          <w:position w:val="1"/>
        </w:rPr>
        <w:t>c</w:t>
      </w:r>
      <w:r>
        <w:rPr>
          <w:w w:val="114"/>
          <w:position w:val="1"/>
        </w:rPr>
        <w:t>hmid</w:t>
      </w:r>
      <w:r>
        <w:rPr>
          <w:spacing w:val="-6"/>
          <w:w w:val="114"/>
          <w:position w:val="1"/>
        </w:rPr>
        <w:t>h</w:t>
      </w:r>
      <w:r>
        <w:rPr>
          <w:w w:val="117"/>
          <w:position w:val="1"/>
        </w:rPr>
        <w:t>u</w:t>
      </w:r>
      <w:r>
        <w:rPr>
          <w:spacing w:val="5"/>
          <w:w w:val="117"/>
          <w:position w:val="1"/>
        </w:rPr>
        <w:t>b</w:t>
      </w:r>
      <w:r>
        <w:rPr>
          <w:w w:val="113"/>
          <w:position w:val="1"/>
        </w:rPr>
        <w:t>er</w:t>
      </w:r>
      <w:r>
        <w:rPr>
          <w:spacing w:val="16"/>
          <w:position w:val="1"/>
        </w:rPr>
        <w:t xml:space="preserve"> </w:t>
      </w:r>
      <w:r>
        <w:rPr>
          <w:w w:val="118"/>
          <w:position w:val="1"/>
        </w:rPr>
        <w:t>trained</w:t>
      </w:r>
      <w:r>
        <w:rPr>
          <w:spacing w:val="16"/>
          <w:position w:val="1"/>
        </w:rPr>
        <w:t xml:space="preserve"> </w:t>
      </w:r>
      <w:r>
        <w:rPr>
          <w:w w:val="119"/>
          <w:position w:val="1"/>
        </w:rPr>
        <w:t>a</w:t>
      </w:r>
      <w:r>
        <w:rPr>
          <w:spacing w:val="16"/>
          <w:position w:val="1"/>
        </w:rPr>
        <w:t xml:space="preserve"> </w:t>
      </w:r>
      <w:r>
        <w:rPr>
          <w:w w:val="112"/>
          <w:position w:val="1"/>
        </w:rPr>
        <w:t>deep</w:t>
      </w:r>
      <w:r>
        <w:rPr>
          <w:spacing w:val="16"/>
          <w:position w:val="1"/>
        </w:rPr>
        <w:t xml:space="preserve"> </w:t>
      </w:r>
      <w:r>
        <w:rPr>
          <w:w w:val="109"/>
          <w:position w:val="1"/>
        </w:rPr>
        <w:t>co</w:t>
      </w:r>
      <w:r>
        <w:rPr>
          <w:spacing w:val="-6"/>
          <w:w w:val="109"/>
          <w:position w:val="1"/>
        </w:rPr>
        <w:t>n</w:t>
      </w:r>
      <w:r>
        <w:rPr>
          <w:spacing w:val="-6"/>
          <w:w w:val="111"/>
          <w:position w:val="1"/>
        </w:rPr>
        <w:t>v</w:t>
      </w:r>
      <w:r>
        <w:rPr>
          <w:w w:val="114"/>
          <w:position w:val="1"/>
        </w:rPr>
        <w:t>olutional</w:t>
      </w:r>
      <w:r>
        <w:rPr>
          <w:spacing w:val="16"/>
          <w:position w:val="1"/>
        </w:rPr>
        <w:t xml:space="preserve"> </w:t>
      </w:r>
      <w:r>
        <w:rPr>
          <w:w w:val="115"/>
          <w:position w:val="1"/>
        </w:rPr>
        <w:t>neural</w:t>
      </w:r>
      <w:r>
        <w:rPr>
          <w:spacing w:val="16"/>
          <w:position w:val="1"/>
        </w:rPr>
        <w:t xml:space="preserve"> </w:t>
      </w:r>
      <w:r>
        <w:rPr>
          <w:w w:val="120"/>
          <w:position w:val="1"/>
        </w:rPr>
        <w:t>ne</w:t>
      </w:r>
      <w:r>
        <w:rPr>
          <w:spacing w:val="-6"/>
          <w:w w:val="120"/>
          <w:position w:val="1"/>
        </w:rPr>
        <w:t>t</w:t>
      </w:r>
      <w:r>
        <w:rPr>
          <w:spacing w:val="-6"/>
          <w:w w:val="105"/>
          <w:position w:val="1"/>
        </w:rPr>
        <w:t>w</w:t>
      </w:r>
      <w:r>
        <w:rPr>
          <w:w w:val="112"/>
          <w:position w:val="1"/>
        </w:rPr>
        <w:t>ork</w:t>
      </w:r>
      <w:r>
        <w:rPr>
          <w:spacing w:val="16"/>
          <w:position w:val="1"/>
        </w:rPr>
        <w:t xml:space="preserve"> </w:t>
      </w:r>
      <w:r>
        <w:rPr>
          <w:w w:val="120"/>
          <w:position w:val="1"/>
        </w:rPr>
        <w:t>to</w:t>
      </w:r>
      <w:r>
        <w:rPr>
          <w:spacing w:val="16"/>
          <w:position w:val="1"/>
        </w:rPr>
        <w:t xml:space="preserve"> </w:t>
      </w:r>
      <w:r>
        <w:rPr>
          <w:w w:val="111"/>
          <w:position w:val="1"/>
        </w:rPr>
        <w:t>do</w:t>
      </w:r>
      <w:r>
        <w:rPr>
          <w:spacing w:val="16"/>
          <w:position w:val="1"/>
        </w:rPr>
        <w:t xml:space="preserve"> </w:t>
      </w:r>
      <w:r>
        <w:rPr>
          <w:w w:val="113"/>
          <w:position w:val="1"/>
        </w:rPr>
        <w:t xml:space="preserve">as </w:t>
      </w:r>
      <w:r>
        <w:rPr>
          <w:w w:val="115"/>
        </w:rPr>
        <w:t xml:space="preserve">well as humans on recognising handwritten digits and Chinese characters, </w:t>
      </w:r>
      <w:r>
        <w:rPr>
          <w:spacing w:val="-4"/>
          <w:w w:val="115"/>
        </w:rPr>
        <w:t xml:space="preserve">and </w:t>
      </w:r>
      <w:r>
        <w:rPr>
          <w:w w:val="115"/>
        </w:rPr>
        <w:t>better</w:t>
      </w:r>
      <w:r>
        <w:rPr>
          <w:spacing w:val="-8"/>
          <w:w w:val="115"/>
        </w:rPr>
        <w:t xml:space="preserve"> </w:t>
      </w:r>
      <w:r>
        <w:rPr>
          <w:w w:val="115"/>
        </w:rPr>
        <w:t>than</w:t>
      </w:r>
      <w:r>
        <w:rPr>
          <w:spacing w:val="-8"/>
          <w:w w:val="115"/>
        </w:rPr>
        <w:t xml:space="preserve"> </w:t>
      </w:r>
      <w:r>
        <w:rPr>
          <w:w w:val="115"/>
        </w:rPr>
        <w:t>humans</w:t>
      </w:r>
      <w:r>
        <w:rPr>
          <w:spacing w:val="-8"/>
          <w:w w:val="115"/>
        </w:rPr>
        <w:t xml:space="preserve"> </w:t>
      </w:r>
      <w:r>
        <w:rPr>
          <w:w w:val="115"/>
        </w:rPr>
        <w:t>on</w:t>
      </w:r>
      <w:r>
        <w:rPr>
          <w:spacing w:val="-8"/>
          <w:w w:val="115"/>
        </w:rPr>
        <w:t xml:space="preserve"> </w:t>
      </w:r>
      <w:r>
        <w:rPr>
          <w:w w:val="115"/>
        </w:rPr>
        <w:t>tra</w:t>
      </w:r>
      <w:r>
        <w:rPr>
          <w:rFonts w:ascii="Cambria" w:hAnsi="Cambria"/>
          <w:w w:val="115"/>
        </w:rPr>
        <w:t>ffi</w:t>
      </w:r>
      <w:r>
        <w:rPr>
          <w:w w:val="115"/>
        </w:rPr>
        <w:t>c</w:t>
      </w:r>
      <w:r>
        <w:rPr>
          <w:spacing w:val="-9"/>
          <w:w w:val="115"/>
        </w:rPr>
        <w:t xml:space="preserve"> </w:t>
      </w:r>
      <w:r>
        <w:rPr>
          <w:w w:val="115"/>
        </w:rPr>
        <w:t>signs</w:t>
      </w:r>
      <w:r>
        <w:rPr>
          <w:spacing w:val="-8"/>
          <w:w w:val="115"/>
        </w:rPr>
        <w:t xml:space="preserve"> </w:t>
      </w:r>
      <w:r>
        <w:rPr>
          <w:w w:val="110"/>
        </w:rPr>
        <w:t>[435].</w:t>
      </w:r>
      <w:r>
        <w:rPr>
          <w:spacing w:val="13"/>
          <w:w w:val="110"/>
        </w:rPr>
        <w:t xml:space="preserve"> </w:t>
      </w:r>
      <w:r>
        <w:rPr>
          <w:w w:val="115"/>
        </w:rPr>
        <w:t>The</w:t>
      </w:r>
      <w:r>
        <w:rPr>
          <w:spacing w:val="-8"/>
          <w:w w:val="115"/>
        </w:rPr>
        <w:t xml:space="preserve"> </w:t>
      </w:r>
      <w:r>
        <w:rPr>
          <w:w w:val="115"/>
        </w:rPr>
        <w:t>following</w:t>
      </w:r>
      <w:r>
        <w:rPr>
          <w:spacing w:val="-7"/>
          <w:w w:val="115"/>
        </w:rPr>
        <w:t xml:space="preserve"> </w:t>
      </w:r>
      <w:r>
        <w:rPr>
          <w:w w:val="115"/>
        </w:rPr>
        <w:t>year,</w:t>
      </w:r>
      <w:r>
        <w:rPr>
          <w:spacing w:val="-8"/>
          <w:w w:val="115"/>
        </w:rPr>
        <w:t xml:space="preserve"> </w:t>
      </w:r>
      <w:r>
        <w:rPr>
          <w:w w:val="115"/>
        </w:rPr>
        <w:t>Alex</w:t>
      </w:r>
      <w:r>
        <w:rPr>
          <w:spacing w:val="-8"/>
          <w:w w:val="115"/>
        </w:rPr>
        <w:t xml:space="preserve"> </w:t>
      </w:r>
      <w:r>
        <w:rPr>
          <w:spacing w:val="-3"/>
          <w:w w:val="115"/>
        </w:rPr>
        <w:t xml:space="preserve">Krizhevsky, </w:t>
      </w:r>
      <w:r>
        <w:rPr>
          <w:w w:val="115"/>
        </w:rPr>
        <w:t>Ilya</w:t>
      </w:r>
      <w:r>
        <w:rPr>
          <w:spacing w:val="-10"/>
          <w:w w:val="115"/>
        </w:rPr>
        <w:t xml:space="preserve"> </w:t>
      </w:r>
      <w:r>
        <w:rPr>
          <w:w w:val="115"/>
        </w:rPr>
        <w:t>Sutskever</w:t>
      </w:r>
      <w:r>
        <w:rPr>
          <w:spacing w:val="-9"/>
          <w:w w:val="115"/>
        </w:rPr>
        <w:t xml:space="preserve"> </w:t>
      </w:r>
      <w:r>
        <w:rPr>
          <w:w w:val="115"/>
        </w:rPr>
        <w:t>and</w:t>
      </w:r>
      <w:r>
        <w:rPr>
          <w:spacing w:val="-9"/>
          <w:w w:val="115"/>
        </w:rPr>
        <w:t xml:space="preserve"> </w:t>
      </w:r>
      <w:r>
        <w:rPr>
          <w:w w:val="115"/>
        </w:rPr>
        <w:t>Geo</w:t>
      </w:r>
      <w:r>
        <w:rPr>
          <w:rFonts w:ascii="Cambria" w:hAnsi="Cambria"/>
          <w:w w:val="115"/>
        </w:rPr>
        <w:t xml:space="preserve">ff </w:t>
      </w:r>
      <w:r>
        <w:rPr>
          <w:w w:val="115"/>
        </w:rPr>
        <w:t>Hinton</w:t>
      </w:r>
      <w:r>
        <w:rPr>
          <w:spacing w:val="-9"/>
          <w:w w:val="115"/>
        </w:rPr>
        <w:t xml:space="preserve"> </w:t>
      </w:r>
      <w:r>
        <w:rPr>
          <w:w w:val="115"/>
        </w:rPr>
        <w:t>used</w:t>
      </w:r>
      <w:r>
        <w:rPr>
          <w:spacing w:val="-9"/>
          <w:w w:val="115"/>
        </w:rPr>
        <w:t xml:space="preserve"> </w:t>
      </w:r>
      <w:r>
        <w:rPr>
          <w:w w:val="115"/>
        </w:rPr>
        <w:t>a</w:t>
      </w:r>
      <w:r>
        <w:rPr>
          <w:spacing w:val="-10"/>
          <w:w w:val="115"/>
        </w:rPr>
        <w:t xml:space="preserve"> </w:t>
      </w:r>
      <w:r>
        <w:rPr>
          <w:w w:val="115"/>
        </w:rPr>
        <w:t>similar</w:t>
      </w:r>
      <w:r>
        <w:rPr>
          <w:spacing w:val="-9"/>
          <w:w w:val="115"/>
        </w:rPr>
        <w:t xml:space="preserve"> </w:t>
      </w:r>
      <w:r>
        <w:rPr>
          <w:rFonts w:ascii="Cambria" w:hAnsi="Cambria"/>
          <w:i/>
          <w:spacing w:val="-3"/>
          <w:w w:val="110"/>
        </w:rPr>
        <w:t>deep</w:t>
      </w:r>
      <w:r>
        <w:rPr>
          <w:rFonts w:ascii="Cambria" w:hAnsi="Cambria"/>
          <w:i/>
          <w:spacing w:val="5"/>
          <w:w w:val="110"/>
        </w:rPr>
        <w:t xml:space="preserve"> </w:t>
      </w:r>
      <w:r>
        <w:rPr>
          <w:rFonts w:ascii="Cambria" w:hAnsi="Cambria"/>
          <w:i/>
          <w:w w:val="110"/>
        </w:rPr>
        <w:t>neural</w:t>
      </w:r>
      <w:r>
        <w:rPr>
          <w:rFonts w:ascii="Cambria" w:hAnsi="Cambria"/>
          <w:i/>
          <w:spacing w:val="5"/>
          <w:w w:val="110"/>
        </w:rPr>
        <w:t xml:space="preserve"> </w:t>
      </w:r>
      <w:r>
        <w:rPr>
          <w:rFonts w:ascii="Cambria" w:hAnsi="Cambria"/>
          <w:i/>
          <w:w w:val="110"/>
        </w:rPr>
        <w:t>network</w:t>
      </w:r>
      <w:r>
        <w:rPr>
          <w:rFonts w:ascii="Cambria" w:hAnsi="Cambria"/>
          <w:i/>
          <w:spacing w:val="2"/>
          <w:w w:val="110"/>
        </w:rPr>
        <w:t xml:space="preserve"> </w:t>
      </w:r>
      <w:r>
        <w:rPr>
          <w:w w:val="115"/>
        </w:rPr>
        <w:t>(DNN)</w:t>
      </w:r>
      <w:r>
        <w:rPr>
          <w:spacing w:val="-9"/>
          <w:w w:val="115"/>
        </w:rPr>
        <w:t xml:space="preserve"> </w:t>
      </w:r>
      <w:r>
        <w:rPr>
          <w:w w:val="115"/>
        </w:rPr>
        <w:t>to get</w:t>
      </w:r>
      <w:r>
        <w:rPr>
          <w:spacing w:val="-25"/>
          <w:w w:val="115"/>
        </w:rPr>
        <w:t xml:space="preserve"> </w:t>
      </w:r>
      <w:r>
        <w:rPr>
          <w:w w:val="115"/>
        </w:rPr>
        <w:t>record-breaking</w:t>
      </w:r>
      <w:r>
        <w:rPr>
          <w:spacing w:val="-26"/>
          <w:w w:val="115"/>
        </w:rPr>
        <w:t xml:space="preserve"> </w:t>
      </w:r>
      <w:r>
        <w:rPr>
          <w:w w:val="115"/>
        </w:rPr>
        <w:t>results</w:t>
      </w:r>
      <w:r>
        <w:rPr>
          <w:spacing w:val="-25"/>
          <w:w w:val="115"/>
        </w:rPr>
        <w:t xml:space="preserve"> </w:t>
      </w:r>
      <w:r>
        <w:rPr>
          <w:w w:val="115"/>
        </w:rPr>
        <w:t>at</w:t>
      </w:r>
      <w:r>
        <w:rPr>
          <w:spacing w:val="-26"/>
          <w:w w:val="115"/>
        </w:rPr>
        <w:t xml:space="preserve"> </w:t>
      </w:r>
      <w:r>
        <w:rPr>
          <w:w w:val="115"/>
        </w:rPr>
        <w:t>classifying</w:t>
      </w:r>
      <w:r>
        <w:rPr>
          <w:spacing w:val="-25"/>
          <w:w w:val="115"/>
        </w:rPr>
        <w:t xml:space="preserve"> </w:t>
      </w:r>
      <w:r>
        <w:rPr>
          <w:w w:val="115"/>
        </w:rPr>
        <w:t>1.2</w:t>
      </w:r>
      <w:r>
        <w:rPr>
          <w:spacing w:val="-25"/>
          <w:w w:val="115"/>
        </w:rPr>
        <w:t xml:space="preserve"> </w:t>
      </w:r>
      <w:r>
        <w:rPr>
          <w:w w:val="115"/>
        </w:rPr>
        <w:t>million</w:t>
      </w:r>
      <w:r>
        <w:rPr>
          <w:spacing w:val="-25"/>
          <w:w w:val="115"/>
        </w:rPr>
        <w:t xml:space="preserve"> </w:t>
      </w:r>
      <w:r>
        <w:rPr>
          <w:w w:val="115"/>
        </w:rPr>
        <w:t>images</w:t>
      </w:r>
      <w:r>
        <w:rPr>
          <w:spacing w:val="-24"/>
          <w:w w:val="115"/>
        </w:rPr>
        <w:t xml:space="preserve"> </w:t>
      </w:r>
      <w:r>
        <w:rPr>
          <w:w w:val="115"/>
        </w:rPr>
        <w:t>[1098].</w:t>
      </w:r>
      <w:r>
        <w:rPr>
          <w:spacing w:val="-5"/>
          <w:w w:val="115"/>
        </w:rPr>
        <w:t xml:space="preserve"> </w:t>
      </w:r>
      <w:r>
        <w:rPr>
          <w:w w:val="115"/>
        </w:rPr>
        <w:t>The</w:t>
      </w:r>
      <w:r>
        <w:rPr>
          <w:spacing w:val="-25"/>
          <w:w w:val="115"/>
        </w:rPr>
        <w:t xml:space="preserve"> </w:t>
      </w:r>
      <w:r>
        <w:rPr>
          <w:w w:val="115"/>
        </w:rPr>
        <w:t>race</w:t>
      </w:r>
      <w:r>
        <w:rPr>
          <w:spacing w:val="-25"/>
          <w:w w:val="115"/>
        </w:rPr>
        <w:t xml:space="preserve"> </w:t>
      </w:r>
      <w:r>
        <w:rPr>
          <w:spacing w:val="-6"/>
          <w:w w:val="115"/>
        </w:rPr>
        <w:t xml:space="preserve">was </w:t>
      </w:r>
      <w:r>
        <w:rPr>
          <w:w w:val="115"/>
        </w:rPr>
        <w:t>on,</w:t>
      </w:r>
      <w:r>
        <w:rPr>
          <w:spacing w:val="-24"/>
          <w:w w:val="115"/>
        </w:rPr>
        <w:t xml:space="preserve"> </w:t>
      </w:r>
      <w:r>
        <w:rPr>
          <w:w w:val="115"/>
        </w:rPr>
        <w:t>other</w:t>
      </w:r>
      <w:r>
        <w:rPr>
          <w:spacing w:val="-25"/>
          <w:w w:val="115"/>
        </w:rPr>
        <w:t xml:space="preserve"> </w:t>
      </w:r>
      <w:r>
        <w:rPr>
          <w:w w:val="115"/>
        </w:rPr>
        <w:t>researchers</w:t>
      </w:r>
      <w:r>
        <w:rPr>
          <w:spacing w:val="-25"/>
          <w:w w:val="115"/>
        </w:rPr>
        <w:t xml:space="preserve"> </w:t>
      </w:r>
      <w:r>
        <w:rPr>
          <w:w w:val="115"/>
        </w:rPr>
        <w:t>piled</w:t>
      </w:r>
      <w:r>
        <w:rPr>
          <w:spacing w:val="-25"/>
          <w:w w:val="115"/>
        </w:rPr>
        <w:t xml:space="preserve"> </w:t>
      </w:r>
      <w:r>
        <w:rPr>
          <w:w w:val="115"/>
        </w:rPr>
        <w:t>in,</w:t>
      </w:r>
      <w:r>
        <w:rPr>
          <w:spacing w:val="-24"/>
          <w:w w:val="115"/>
        </w:rPr>
        <w:t xml:space="preserve"> </w:t>
      </w:r>
      <w:r>
        <w:rPr>
          <w:w w:val="115"/>
        </w:rPr>
        <w:t>and</w:t>
      </w:r>
      <w:r>
        <w:rPr>
          <w:spacing w:val="-25"/>
          <w:w w:val="115"/>
        </w:rPr>
        <w:t xml:space="preserve"> </w:t>
      </w:r>
      <w:r>
        <w:rPr>
          <w:w w:val="110"/>
        </w:rPr>
        <w:t>‘deep</w:t>
      </w:r>
      <w:r>
        <w:rPr>
          <w:spacing w:val="-22"/>
          <w:w w:val="110"/>
        </w:rPr>
        <w:t xml:space="preserve"> </w:t>
      </w:r>
      <w:r>
        <w:rPr>
          <w:w w:val="110"/>
        </w:rPr>
        <w:t>learning’</w:t>
      </w:r>
      <w:r>
        <w:rPr>
          <w:spacing w:val="-23"/>
          <w:w w:val="110"/>
        </w:rPr>
        <w:t xml:space="preserve"> </w:t>
      </w:r>
      <w:r>
        <w:rPr>
          <w:w w:val="115"/>
        </w:rPr>
        <w:t>started</w:t>
      </w:r>
      <w:r>
        <w:rPr>
          <w:spacing w:val="-25"/>
          <w:w w:val="115"/>
        </w:rPr>
        <w:t xml:space="preserve"> </w:t>
      </w:r>
      <w:r>
        <w:rPr>
          <w:w w:val="115"/>
        </w:rPr>
        <w:t>to</w:t>
      </w:r>
      <w:r>
        <w:rPr>
          <w:spacing w:val="-24"/>
          <w:w w:val="115"/>
        </w:rPr>
        <w:t xml:space="preserve"> </w:t>
      </w:r>
      <w:r>
        <w:rPr>
          <w:w w:val="115"/>
        </w:rPr>
        <w:t>get</w:t>
      </w:r>
      <w:r>
        <w:rPr>
          <w:spacing w:val="-25"/>
          <w:w w:val="115"/>
        </w:rPr>
        <w:t xml:space="preserve"> </w:t>
      </w:r>
      <w:r>
        <w:rPr>
          <w:w w:val="115"/>
        </w:rPr>
        <w:t>serious</w:t>
      </w:r>
      <w:r>
        <w:rPr>
          <w:spacing w:val="-25"/>
          <w:w w:val="115"/>
        </w:rPr>
        <w:t xml:space="preserve"> </w:t>
      </w:r>
      <w:r>
        <w:rPr>
          <w:w w:val="115"/>
        </w:rPr>
        <w:t xml:space="preserve">traction at a </w:t>
      </w:r>
      <w:r>
        <w:rPr>
          <w:spacing w:val="-3"/>
          <w:w w:val="115"/>
        </w:rPr>
        <w:t xml:space="preserve">variety </w:t>
      </w:r>
      <w:r>
        <w:rPr>
          <w:w w:val="115"/>
        </w:rPr>
        <w:t>of tasks. The most spectacular result came in 2016 when David Silver and colleagues at Google Deepmind produced AlphaGo, which</w:t>
      </w:r>
      <w:r>
        <w:rPr>
          <w:spacing w:val="-21"/>
          <w:w w:val="115"/>
        </w:rPr>
        <w:t xml:space="preserve"> </w:t>
      </w:r>
      <w:r>
        <w:rPr>
          <w:w w:val="115"/>
        </w:rPr>
        <w:t xml:space="preserve">defeated the world Go champion Lee Sedol [1737]. This got the attention of the </w:t>
      </w:r>
      <w:r>
        <w:rPr>
          <w:spacing w:val="-3"/>
          <w:w w:val="115"/>
        </w:rPr>
        <w:t xml:space="preserve">world. </w:t>
      </w:r>
      <w:r>
        <w:rPr>
          <w:w w:val="115"/>
        </w:rPr>
        <w:t>Before</w:t>
      </w:r>
      <w:r>
        <w:rPr>
          <w:spacing w:val="-14"/>
          <w:w w:val="115"/>
        </w:rPr>
        <w:t xml:space="preserve"> </w:t>
      </w:r>
      <w:r>
        <w:rPr>
          <w:w w:val="115"/>
        </w:rPr>
        <w:t>then,</w:t>
      </w:r>
      <w:r>
        <w:rPr>
          <w:spacing w:val="-12"/>
          <w:w w:val="115"/>
        </w:rPr>
        <w:t xml:space="preserve"> </w:t>
      </w:r>
      <w:r>
        <w:rPr>
          <w:w w:val="115"/>
        </w:rPr>
        <w:t>few</w:t>
      </w:r>
      <w:r>
        <w:rPr>
          <w:spacing w:val="-13"/>
          <w:w w:val="115"/>
        </w:rPr>
        <w:t xml:space="preserve"> </w:t>
      </w:r>
      <w:r>
        <w:rPr>
          <w:w w:val="115"/>
        </w:rPr>
        <w:t>research</w:t>
      </w:r>
      <w:r>
        <w:rPr>
          <w:spacing w:val="-14"/>
          <w:w w:val="115"/>
        </w:rPr>
        <w:t xml:space="preserve"> </w:t>
      </w:r>
      <w:r>
        <w:rPr>
          <w:w w:val="115"/>
        </w:rPr>
        <w:t>students</w:t>
      </w:r>
      <w:r>
        <w:rPr>
          <w:spacing w:val="-14"/>
          <w:w w:val="115"/>
        </w:rPr>
        <w:t xml:space="preserve"> </w:t>
      </w:r>
      <w:r>
        <w:rPr>
          <w:w w:val="115"/>
        </w:rPr>
        <w:t>wanted</w:t>
      </w:r>
      <w:r>
        <w:rPr>
          <w:spacing w:val="-14"/>
          <w:w w:val="115"/>
        </w:rPr>
        <w:t xml:space="preserve"> </w:t>
      </w:r>
      <w:r>
        <w:rPr>
          <w:w w:val="115"/>
        </w:rPr>
        <w:t>to</w:t>
      </w:r>
      <w:r>
        <w:rPr>
          <w:spacing w:val="-14"/>
          <w:w w:val="115"/>
        </w:rPr>
        <w:t xml:space="preserve"> </w:t>
      </w:r>
      <w:r>
        <w:rPr>
          <w:w w:val="115"/>
        </w:rPr>
        <w:t>study</w:t>
      </w:r>
      <w:r>
        <w:rPr>
          <w:spacing w:val="-13"/>
          <w:w w:val="115"/>
        </w:rPr>
        <w:t xml:space="preserve"> </w:t>
      </w:r>
      <w:r>
        <w:rPr>
          <w:w w:val="115"/>
        </w:rPr>
        <w:t>machine</w:t>
      </w:r>
      <w:r>
        <w:rPr>
          <w:spacing w:val="-14"/>
          <w:w w:val="115"/>
        </w:rPr>
        <w:t xml:space="preserve"> </w:t>
      </w:r>
      <w:r>
        <w:rPr>
          <w:w w:val="115"/>
        </w:rPr>
        <w:t>learning;</w:t>
      </w:r>
      <w:r>
        <w:rPr>
          <w:spacing w:val="-10"/>
          <w:w w:val="115"/>
        </w:rPr>
        <w:t xml:space="preserve"> </w:t>
      </w:r>
      <w:r>
        <w:rPr>
          <w:w w:val="115"/>
        </w:rPr>
        <w:t>since</w:t>
      </w:r>
      <w:r>
        <w:rPr>
          <w:spacing w:val="-13"/>
          <w:w w:val="115"/>
        </w:rPr>
        <w:t xml:space="preserve"> </w:t>
      </w:r>
      <w:r>
        <w:rPr>
          <w:w w:val="115"/>
        </w:rPr>
        <w:t xml:space="preserve">then few </w:t>
      </w:r>
      <w:r>
        <w:rPr>
          <w:spacing w:val="-3"/>
          <w:w w:val="115"/>
        </w:rPr>
        <w:t xml:space="preserve">want </w:t>
      </w:r>
      <w:r>
        <w:rPr>
          <w:w w:val="115"/>
        </w:rPr>
        <w:t>to study anything else. Undergraduates even pay attention in classes on probability and statistics, which were previously seen as a</w:t>
      </w:r>
      <w:r>
        <w:rPr>
          <w:spacing w:val="24"/>
          <w:w w:val="115"/>
        </w:rPr>
        <w:t xml:space="preserve"> </w:t>
      </w:r>
      <w:r>
        <w:rPr>
          <w:w w:val="115"/>
        </w:rPr>
        <w:t>chore.</w:t>
      </w:r>
    </w:p>
    <w:p>
      <w:pPr>
        <w:pStyle w:val="BodyText"/>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0"/>
        </w:rPr>
        <w:t>ML and</w:t>
      </w:r>
      <w:r>
        <w:rPr>
          <w:spacing w:val="15"/>
          <w:w w:val="130"/>
        </w:rPr>
        <w:t xml:space="preserve"> </w:t>
      </w:r>
      <w:r>
        <w:rPr>
          <w:w w:val="130"/>
        </w:rPr>
        <w:t>security</w:t>
      </w:r>
    </w:p>
    <w:p>
      <w:pPr>
        <w:pStyle w:val="BodyText"/>
        <w:spacing w:line="204" w:lineRule="auto" w:before="200"/>
      </w:pPr>
      <w:r>
        <w:rPr>
          <w:w w:val="110"/>
        </w:rPr>
        <w:t xml:space="preserve">The interaction between machine learning and security goes back to the mid1990s. Malware writers started using tricks such as polymorphism to </w:t>
      </w:r>
      <w:r>
        <w:rPr>
          <w:spacing w:val="-3"/>
          <w:w w:val="110"/>
        </w:rPr>
        <w:t xml:space="preserve">evade </w:t>
      </w:r>
      <w:r>
        <w:rPr>
          <w:w w:val="110"/>
        </w:rPr>
        <w:t>the classi</w:t>
      </w:r>
      <w:r>
        <w:rPr>
          <w:rFonts w:ascii="Cambria" w:hAnsi="Cambria"/>
          <w:w w:val="110"/>
        </w:rPr>
        <w:t>fi</w:t>
      </w:r>
      <w:r>
        <w:rPr>
          <w:w w:val="110"/>
        </w:rPr>
        <w:t xml:space="preserve">ers in anti-virus software, as I described in section 21.3.5; banks and credit card companies started using machine learning to detect payment fraud, as </w:t>
      </w:r>
      <w:r>
        <w:rPr>
          <w:spacing w:val="-12"/>
          <w:w w:val="110"/>
        </w:rPr>
        <w:t xml:space="preserve">I </w:t>
      </w:r>
      <w:r>
        <w:rPr>
          <w:w w:val="110"/>
        </w:rPr>
        <w:t xml:space="preserve">described in section 12.5.4; and phone companies also used it for </w:t>
      </w:r>
      <w:r>
        <w:rPr>
          <w:rFonts w:ascii="Cambria" w:hAnsi="Cambria"/>
          <w:w w:val="110"/>
        </w:rPr>
        <w:t>fi</w:t>
      </w:r>
      <w:r>
        <w:rPr>
          <w:w w:val="110"/>
        </w:rPr>
        <w:t xml:space="preserve">rst-generation mobiles, as I noted in section 22.2.  The arrival of spam as the Internet opened  up to the public in the mid-1990s created a market for spam </w:t>
      </w:r>
      <w:r>
        <w:rPr>
          <w:rFonts w:ascii="Cambria" w:hAnsi="Cambria"/>
          <w:w w:val="110"/>
        </w:rPr>
        <w:t>fi</w:t>
      </w:r>
      <w:r>
        <w:rPr>
          <w:w w:val="110"/>
        </w:rPr>
        <w:t xml:space="preserve">lters.  </w:t>
      </w:r>
      <w:r>
        <w:rPr>
          <w:spacing w:val="-3"/>
          <w:w w:val="110"/>
        </w:rPr>
        <w:t>Hand-</w:t>
      </w:r>
      <w:r>
        <w:rPr>
          <w:spacing w:val="51"/>
          <w:w w:val="110"/>
        </w:rPr>
        <w:t xml:space="preserve"> </w:t>
      </w:r>
      <w:r>
        <w:rPr>
          <w:w w:val="110"/>
        </w:rPr>
        <w:t>crafted</w:t>
      </w:r>
      <w:r>
        <w:rPr>
          <w:spacing w:val="-4"/>
          <w:w w:val="110"/>
        </w:rPr>
        <w:t xml:space="preserve"> </w:t>
      </w:r>
      <w:r>
        <w:rPr>
          <w:w w:val="110"/>
        </w:rPr>
        <w:t>rules</w:t>
      </w:r>
      <w:r>
        <w:rPr>
          <w:spacing w:val="-4"/>
          <w:w w:val="110"/>
        </w:rPr>
        <w:t xml:space="preserve"> </w:t>
      </w:r>
      <w:r>
        <w:rPr>
          <w:w w:val="110"/>
        </w:rPr>
        <w:t>didn’t</w:t>
      </w:r>
      <w:r>
        <w:rPr>
          <w:spacing w:val="-4"/>
          <w:w w:val="110"/>
        </w:rPr>
        <w:t xml:space="preserve"> </w:t>
      </w:r>
      <w:r>
        <w:rPr>
          <w:w w:val="110"/>
        </w:rPr>
        <w:t>scale</w:t>
      </w:r>
      <w:r>
        <w:rPr>
          <w:spacing w:val="-4"/>
          <w:w w:val="110"/>
        </w:rPr>
        <w:t xml:space="preserve"> </w:t>
      </w:r>
      <w:r>
        <w:rPr>
          <w:w w:val="110"/>
        </w:rPr>
        <w:t>well</w:t>
      </w:r>
      <w:r>
        <w:rPr>
          <w:spacing w:val="-4"/>
          <w:w w:val="110"/>
        </w:rPr>
        <w:t xml:space="preserve"> </w:t>
      </w:r>
      <w:r>
        <w:rPr>
          <w:w w:val="110"/>
        </w:rPr>
        <w:t>enough</w:t>
      </w:r>
      <w:r>
        <w:rPr>
          <w:spacing w:val="-3"/>
          <w:w w:val="110"/>
        </w:rPr>
        <w:t xml:space="preserve"> </w:t>
      </w:r>
      <w:r>
        <w:rPr>
          <w:w w:val="110"/>
        </w:rPr>
        <w:t>for</w:t>
      </w:r>
      <w:r>
        <w:rPr>
          <w:spacing w:val="-4"/>
          <w:w w:val="110"/>
        </w:rPr>
        <w:t xml:space="preserve"> </w:t>
      </w:r>
      <w:r>
        <w:rPr>
          <w:w w:val="110"/>
        </w:rPr>
        <w:t>large</w:t>
      </w:r>
      <w:r>
        <w:rPr>
          <w:spacing w:val="-5"/>
          <w:w w:val="110"/>
        </w:rPr>
        <w:t xml:space="preserve"> </w:t>
      </w:r>
      <w:r>
        <w:rPr>
          <w:w w:val="110"/>
        </w:rPr>
        <w:t>mail</w:t>
      </w:r>
      <w:r>
        <w:rPr>
          <w:spacing w:val="-4"/>
          <w:w w:val="110"/>
        </w:rPr>
        <w:t xml:space="preserve"> </w:t>
      </w:r>
      <w:r>
        <w:rPr>
          <w:w w:val="110"/>
        </w:rPr>
        <w:t>service</w:t>
      </w:r>
      <w:r>
        <w:rPr>
          <w:spacing w:val="-4"/>
          <w:w w:val="110"/>
        </w:rPr>
        <w:t xml:space="preserve"> </w:t>
      </w:r>
      <w:r>
        <w:rPr>
          <w:w w:val="110"/>
        </w:rPr>
        <w:t>providers,</w:t>
      </w:r>
      <w:r>
        <w:rPr>
          <w:spacing w:val="-4"/>
          <w:w w:val="110"/>
        </w:rPr>
        <w:t xml:space="preserve"> </w:t>
      </w:r>
      <w:r>
        <w:rPr>
          <w:w w:val="110"/>
        </w:rPr>
        <w:t xml:space="preserve">especially once botnets appeared and spam became the majority of email, so spam </w:t>
      </w:r>
      <w:r>
        <w:rPr>
          <w:rFonts w:ascii="Cambria" w:hAnsi="Cambria"/>
          <w:w w:val="110"/>
        </w:rPr>
        <w:t>fi</w:t>
      </w:r>
      <w:r>
        <w:rPr>
          <w:w w:val="110"/>
        </w:rPr>
        <w:t>ltering became a big</w:t>
      </w:r>
      <w:r>
        <w:rPr>
          <w:spacing w:val="29"/>
          <w:w w:val="110"/>
        </w:rPr>
        <w:t xml:space="preserve"> </w:t>
      </w:r>
      <w:r>
        <w:rPr>
          <w:w w:val="110"/>
        </w:rPr>
        <w:t>application.</w:t>
      </w:r>
    </w:p>
    <w:p>
      <w:pPr>
        <w:pStyle w:val="BodyText"/>
        <w:spacing w:line="204" w:lineRule="auto" w:before="110"/>
        <w:ind w:firstLine="298"/>
      </w:pPr>
      <w:r>
        <w:rPr>
          <w:w w:val="115"/>
        </w:rPr>
        <w:t xml:space="preserve">Alice Hutchings, Sergo Pastrana and Richard Clayton surveyed the use of machine-learning in such systems, and the tricks the bad guys </w:t>
      </w:r>
      <w:r>
        <w:rPr>
          <w:spacing w:val="-3"/>
          <w:w w:val="115"/>
        </w:rPr>
        <w:t xml:space="preserve">have </w:t>
      </w:r>
      <w:r>
        <w:rPr>
          <w:w w:val="115"/>
        </w:rPr>
        <w:t>worked</w:t>
      </w:r>
      <w:r>
        <w:rPr>
          <w:spacing w:val="-33"/>
          <w:w w:val="115"/>
        </w:rPr>
        <w:t xml:space="preserve"> </w:t>
      </w:r>
      <w:r>
        <w:rPr>
          <w:w w:val="115"/>
        </w:rPr>
        <w:t xml:space="preserve">out to dupe them [939]. As spam </w:t>
      </w:r>
      <w:r>
        <w:rPr>
          <w:rFonts w:ascii="Cambria" w:hAnsi="Cambria"/>
          <w:w w:val="115"/>
        </w:rPr>
        <w:t>fi</w:t>
      </w:r>
      <w:r>
        <w:rPr>
          <w:w w:val="115"/>
        </w:rPr>
        <w:t xml:space="preserve">ltering takes user feedback as its ground truth, spammers learned to send spam to accounts they control at the big webmail </w:t>
      </w:r>
      <w:r>
        <w:rPr>
          <w:rFonts w:ascii="Cambria" w:hAnsi="Cambria"/>
          <w:w w:val="115"/>
        </w:rPr>
        <w:t>fi</w:t>
      </w:r>
      <w:r>
        <w:rPr>
          <w:w w:val="115"/>
        </w:rPr>
        <w:t xml:space="preserve">rms, and mark it </w:t>
      </w:r>
      <w:r>
        <w:rPr/>
        <w:t xml:space="preserve">‘not spam’; </w:t>
      </w:r>
      <w:r>
        <w:rPr>
          <w:w w:val="115"/>
        </w:rPr>
        <w:t>other statistical analysis mechanisms are now used to detect this. Poisoning a classi</w:t>
      </w:r>
      <w:r>
        <w:rPr>
          <w:rFonts w:ascii="Cambria" w:hAnsi="Cambria"/>
          <w:w w:val="115"/>
        </w:rPr>
        <w:t>fi</w:t>
      </w:r>
      <w:r>
        <w:rPr>
          <w:w w:val="115"/>
        </w:rPr>
        <w:t xml:space="preserve">er’s training data is a quite general attack. Another is to look for weak points in a </w:t>
      </w:r>
      <w:r>
        <w:rPr>
          <w:spacing w:val="-3"/>
          <w:w w:val="115"/>
        </w:rPr>
        <w:t xml:space="preserve">value </w:t>
      </w:r>
      <w:r>
        <w:rPr>
          <w:w w:val="115"/>
        </w:rPr>
        <w:t xml:space="preserve">chain: airline ticket fraudsters buy an innocuous ticket,  pass the fraud checks,  and then change   it just before departure to a ticket to a high-risk destination. And there </w:t>
      </w:r>
      <w:r>
        <w:rPr>
          <w:spacing w:val="-5"/>
          <w:w w:val="115"/>
        </w:rPr>
        <w:t xml:space="preserve">are </w:t>
      </w:r>
      <w:r>
        <w:rPr>
          <w:w w:val="115"/>
        </w:rPr>
        <w:t>vigorous discussions of such techniques on the underground forums where</w:t>
      </w:r>
      <w:r>
        <w:rPr>
          <w:spacing w:val="35"/>
          <w:w w:val="115"/>
        </w:rPr>
        <w:t xml:space="preserve"> </w:t>
      </w:r>
      <w:r>
        <w:rPr>
          <w:spacing w:val="-4"/>
          <w:w w:val="115"/>
        </w:rPr>
        <w:t>the</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bad actors trade not just services but boasts and tips. Battista Biggio </w:t>
      </w:r>
      <w:r>
        <w:rPr>
          <w:spacing w:val="-5"/>
          <w:w w:val="115"/>
        </w:rPr>
        <w:t xml:space="preserve">and  </w:t>
      </w:r>
      <w:r>
        <w:rPr>
          <w:spacing w:val="-4"/>
          <w:w w:val="115"/>
        </w:rPr>
        <w:t xml:space="preserve">Fabio </w:t>
      </w:r>
      <w:r>
        <w:rPr>
          <w:w w:val="115"/>
        </w:rPr>
        <w:t>Rolli give more technical background: in 2004, spammers found they could confuse the early linear classi</w:t>
      </w:r>
      <w:r>
        <w:rPr>
          <w:rFonts w:ascii="Cambria" w:hAnsi="Cambria"/>
          <w:w w:val="115"/>
        </w:rPr>
        <w:t>fi</w:t>
      </w:r>
      <w:r>
        <w:rPr>
          <w:w w:val="115"/>
        </w:rPr>
        <w:t xml:space="preserve">ers in spam </w:t>
      </w:r>
      <w:r>
        <w:rPr>
          <w:rFonts w:ascii="Cambria" w:hAnsi="Cambria"/>
          <w:w w:val="115"/>
        </w:rPr>
        <w:t>fi</w:t>
      </w:r>
      <w:r>
        <w:rPr>
          <w:w w:val="115"/>
        </w:rPr>
        <w:t xml:space="preserve">lters </w:t>
      </w:r>
      <w:r>
        <w:rPr>
          <w:spacing w:val="-3"/>
          <w:w w:val="115"/>
        </w:rPr>
        <w:t xml:space="preserve">by </w:t>
      </w:r>
      <w:r>
        <w:rPr>
          <w:w w:val="115"/>
        </w:rPr>
        <w:t>varying some of</w:t>
      </w:r>
      <w:r>
        <w:rPr>
          <w:spacing w:val="-18"/>
          <w:w w:val="115"/>
        </w:rPr>
        <w:t xml:space="preserve"> </w:t>
      </w:r>
      <w:r>
        <w:rPr>
          <w:spacing w:val="-4"/>
          <w:w w:val="115"/>
        </w:rPr>
        <w:t xml:space="preserve">the </w:t>
      </w:r>
      <w:r>
        <w:rPr>
          <w:w w:val="115"/>
        </w:rPr>
        <w:t>words, and an arms race took o</w:t>
      </w:r>
      <w:r>
        <w:rPr>
          <w:rFonts w:ascii="Cambria" w:hAnsi="Cambria"/>
          <w:w w:val="115"/>
        </w:rPr>
        <w:t xml:space="preserve">ff </w:t>
      </w:r>
      <w:r>
        <w:rPr>
          <w:w w:val="115"/>
        </w:rPr>
        <w:t>from there</w:t>
      </w:r>
      <w:r>
        <w:rPr>
          <w:spacing w:val="45"/>
          <w:w w:val="115"/>
        </w:rPr>
        <w:t xml:space="preserve"> </w:t>
      </w:r>
      <w:r>
        <w:rPr>
          <w:w w:val="115"/>
        </w:rPr>
        <w:t>[241].</w:t>
      </w:r>
    </w:p>
    <w:p>
      <w:pPr>
        <w:pStyle w:val="BodyText"/>
        <w:spacing w:line="204" w:lineRule="auto" w:before="103"/>
        <w:ind w:firstLine="298"/>
      </w:pPr>
      <w:r>
        <w:rPr>
          <w:w w:val="120"/>
        </w:rPr>
        <w:t>It turns out that these attack ideas generalise to other systems, and there are other attacks too.</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25"/>
        </w:rPr>
        <w:t xml:space="preserve">Attacks </w:t>
      </w:r>
      <w:r>
        <w:rPr>
          <w:w w:val="125"/>
        </w:rPr>
        <w:t>on ML</w:t>
      </w:r>
      <w:r>
        <w:rPr>
          <w:spacing w:val="40"/>
          <w:w w:val="125"/>
        </w:rPr>
        <w:t xml:space="preserve"> </w:t>
      </w:r>
      <w:r>
        <w:rPr>
          <w:w w:val="125"/>
        </w:rPr>
        <w:t>systems</w:t>
      </w:r>
    </w:p>
    <w:p>
      <w:pPr>
        <w:pStyle w:val="BodyText"/>
        <w:spacing w:before="171"/>
        <w:ind w:right="0"/>
      </w:pPr>
      <w:r>
        <w:rPr>
          <w:w w:val="115"/>
        </w:rPr>
        <w:t>There are at least four types of attack on a machine-learning system.</w:t>
      </w:r>
    </w:p>
    <w:p>
      <w:pPr>
        <w:pStyle w:val="BodyText"/>
        <w:spacing w:line="204" w:lineRule="auto" w:before="89"/>
        <w:ind w:firstLine="298"/>
      </w:pPr>
      <w:r>
        <w:rPr>
          <w:w w:val="115"/>
        </w:rPr>
        <w:t>First, you can poison the training data. If the model continues to train itself in use, then it might be simple to lead it astray. Tay was a chatbot released by Microsoft in March 2016 on Twitter; trolls immediately started teaching it to use racist and o</w:t>
      </w:r>
      <w:r>
        <w:rPr>
          <w:rFonts w:ascii="Cambria" w:hAnsi="Cambria"/>
          <w:w w:val="115"/>
        </w:rPr>
        <w:t>ff</w:t>
      </w:r>
      <w:r>
        <w:rPr>
          <w:w w:val="115"/>
        </w:rPr>
        <w:t>ensive language, and it was shut down after only 16 hours.</w:t>
      </w:r>
    </w:p>
    <w:p>
      <w:pPr>
        <w:pStyle w:val="BodyText"/>
        <w:spacing w:line="204" w:lineRule="auto" w:before="103"/>
        <w:ind w:firstLine="298"/>
      </w:pPr>
      <w:r>
        <w:rPr>
          <w:w w:val="110"/>
        </w:rPr>
        <w:t xml:space="preserve">Second, you can attack the </w:t>
      </w:r>
      <w:r>
        <w:rPr>
          <w:w w:val="90"/>
        </w:rPr>
        <w:t xml:space="preserve">model’s </w:t>
      </w:r>
      <w:r>
        <w:rPr>
          <w:w w:val="110"/>
        </w:rPr>
        <w:t xml:space="preserve">integrity in its inference phase, for example </w:t>
      </w:r>
      <w:r>
        <w:rPr>
          <w:spacing w:val="-3"/>
          <w:w w:val="110"/>
        </w:rPr>
        <w:t xml:space="preserve">by </w:t>
      </w:r>
      <w:r>
        <w:rPr>
          <w:w w:val="110"/>
        </w:rPr>
        <w:t xml:space="preserve">causing it to give the wrong answer. In 2013, Christian Szegedy and colleagues found that the deep neural networks which had been found to classify images so well in 2012 were vulnerable to </w:t>
      </w:r>
      <w:r>
        <w:rPr>
          <w:rFonts w:ascii="Cambria" w:hAnsi="Cambria"/>
          <w:i/>
          <w:w w:val="110"/>
        </w:rPr>
        <w:t xml:space="preserve">adversarial samples </w:t>
      </w:r>
      <w:r>
        <w:rPr>
          <w:w w:val="90"/>
        </w:rPr>
        <w:t xml:space="preserve">– </w:t>
      </w:r>
      <w:r>
        <w:rPr>
          <w:w w:val="110"/>
        </w:rPr>
        <w:t xml:space="preserve">images perturbed very slightly would </w:t>
      </w:r>
      <w:r>
        <w:rPr>
          <w:spacing w:val="2"/>
          <w:w w:val="110"/>
        </w:rPr>
        <w:t xml:space="preserve">be </w:t>
      </w:r>
      <w:r>
        <w:rPr>
          <w:w w:val="110"/>
        </w:rPr>
        <w:t>wildly misclassi</w:t>
      </w:r>
      <w:r>
        <w:rPr>
          <w:rFonts w:ascii="Cambria" w:hAnsi="Cambria"/>
          <w:w w:val="110"/>
        </w:rPr>
        <w:t>fi</w:t>
      </w:r>
      <w:r>
        <w:rPr>
          <w:w w:val="110"/>
        </w:rPr>
        <w:t xml:space="preserve">ed [1857]. The idea is to </w:t>
      </w:r>
      <w:r>
        <w:rPr>
          <w:spacing w:val="-3"/>
          <w:w w:val="110"/>
        </w:rPr>
        <w:t xml:space="preserve">choose </w:t>
      </w:r>
      <w:r>
        <w:rPr>
          <w:spacing w:val="51"/>
          <w:w w:val="110"/>
        </w:rPr>
        <w:t xml:space="preserve"> </w:t>
      </w:r>
      <w:r>
        <w:rPr>
          <w:w w:val="110"/>
        </w:rPr>
        <w:t xml:space="preserve">a perturbation that maximises the </w:t>
      </w:r>
      <w:r>
        <w:rPr>
          <w:w w:val="90"/>
        </w:rPr>
        <w:t xml:space="preserve">model’s </w:t>
      </w:r>
      <w:r>
        <w:rPr>
          <w:w w:val="110"/>
        </w:rPr>
        <w:t xml:space="preserve">prediction error. It turns out that  neural networks </w:t>
      </w:r>
      <w:r>
        <w:rPr>
          <w:spacing w:val="-3"/>
          <w:w w:val="110"/>
        </w:rPr>
        <w:t xml:space="preserve">have </w:t>
      </w:r>
      <w:r>
        <w:rPr>
          <w:w w:val="110"/>
        </w:rPr>
        <w:t xml:space="preserve">plenty of such blind spots, which are related to the train ing data in non-obvious </w:t>
      </w:r>
      <w:r>
        <w:rPr>
          <w:spacing w:val="-3"/>
          <w:w w:val="110"/>
        </w:rPr>
        <w:t>ways.</w:t>
      </w:r>
      <w:r>
        <w:rPr>
          <w:spacing w:val="51"/>
          <w:w w:val="110"/>
        </w:rPr>
        <w:t xml:space="preserve"> </w:t>
      </w:r>
      <w:r>
        <w:rPr>
          <w:w w:val="110"/>
        </w:rPr>
        <w:t xml:space="preserve">The decision space is high-dimensional, which makes blind spots mathematically inevitable [1706]; and with neural networks  the decision boundaries are convoluted, making them non-obvious. </w:t>
      </w:r>
      <w:r>
        <w:rPr>
          <w:spacing w:val="-3"/>
          <w:w w:val="110"/>
        </w:rPr>
        <w:t xml:space="preserve">Researchers </w:t>
      </w:r>
      <w:r>
        <w:rPr>
          <w:w w:val="110"/>
        </w:rPr>
        <w:t xml:space="preserve">quickly came up with real-world adversarial examples, ranging from small stickers that would cause a car vision system to misread a 30mph speed sign </w:t>
      </w:r>
      <w:r>
        <w:rPr>
          <w:spacing w:val="-7"/>
          <w:w w:val="110"/>
        </w:rPr>
        <w:t xml:space="preserve">as </w:t>
      </w:r>
      <w:r>
        <w:rPr>
          <w:w w:val="110"/>
        </w:rPr>
        <w:t xml:space="preserve">60mph, to coloured spectacles that would cause a man wearing them to </w:t>
      </w:r>
      <w:r>
        <w:rPr>
          <w:spacing w:val="2"/>
          <w:w w:val="110"/>
        </w:rPr>
        <w:t xml:space="preserve">be </w:t>
      </w:r>
      <w:r>
        <w:rPr>
          <w:spacing w:val="-3"/>
          <w:w w:val="110"/>
        </w:rPr>
        <w:t>mis</w:t>
      </w:r>
      <w:r>
        <w:rPr>
          <w:w w:val="110"/>
        </w:rPr>
        <w:t>recognised as a woman, or not recognised at all [1720]. In the world of malware detection, people found that non-linear classi</w:t>
      </w:r>
      <w:r>
        <w:rPr>
          <w:rFonts w:ascii="Cambria" w:hAnsi="Cambria"/>
          <w:w w:val="110"/>
        </w:rPr>
        <w:t>fi</w:t>
      </w:r>
      <w:r>
        <w:rPr>
          <w:w w:val="110"/>
        </w:rPr>
        <w:t xml:space="preserve">ers such as SVM and deep neural networks were not actually harder to </w:t>
      </w:r>
      <w:r>
        <w:rPr>
          <w:spacing w:val="-3"/>
          <w:w w:val="110"/>
        </w:rPr>
        <w:t xml:space="preserve">evade </w:t>
      </w:r>
      <w:r>
        <w:rPr>
          <w:w w:val="110"/>
        </w:rPr>
        <w:t>than linear classi</w:t>
      </w:r>
      <w:r>
        <w:rPr>
          <w:rFonts w:ascii="Cambria" w:hAnsi="Cambria"/>
          <w:w w:val="110"/>
        </w:rPr>
        <w:t>fi</w:t>
      </w:r>
      <w:r>
        <w:rPr>
          <w:w w:val="110"/>
        </w:rPr>
        <w:t xml:space="preserve">ers provided </w:t>
      </w:r>
      <w:r>
        <w:rPr>
          <w:spacing w:val="-6"/>
          <w:w w:val="110"/>
        </w:rPr>
        <w:t>you</w:t>
      </w:r>
      <w:r>
        <w:rPr>
          <w:spacing w:val="45"/>
          <w:w w:val="110"/>
        </w:rPr>
        <w:t xml:space="preserve"> </w:t>
      </w:r>
      <w:r>
        <w:rPr>
          <w:w w:val="110"/>
        </w:rPr>
        <w:t>did it right</w:t>
      </w:r>
      <w:r>
        <w:rPr>
          <w:spacing w:val="27"/>
          <w:w w:val="110"/>
        </w:rPr>
        <w:t xml:space="preserve"> </w:t>
      </w:r>
      <w:r>
        <w:rPr>
          <w:w w:val="110"/>
        </w:rPr>
        <w:t>[241].</w:t>
      </w:r>
    </w:p>
    <w:p>
      <w:pPr>
        <w:pStyle w:val="BodyText"/>
        <w:spacing w:line="204" w:lineRule="auto" w:before="116"/>
        <w:ind w:firstLine="298"/>
      </w:pPr>
      <w:r>
        <w:rPr>
          <w:w w:val="118"/>
        </w:rPr>
        <w:t>Third,</w:t>
      </w:r>
      <w:r>
        <w:rPr>
          <w:spacing w:val="-3"/>
        </w:rPr>
        <w:t xml:space="preserve"> </w:t>
      </w:r>
      <w:r>
        <w:rPr>
          <w:w w:val="115"/>
        </w:rPr>
        <w:t>Florian</w:t>
      </w:r>
      <w:r>
        <w:rPr>
          <w:spacing w:val="-7"/>
        </w:rPr>
        <w:t xml:space="preserve"> </w:t>
      </w:r>
      <w:r>
        <w:rPr>
          <w:spacing w:val="-17"/>
          <w:w w:val="125"/>
        </w:rPr>
        <w:t>T</w:t>
      </w:r>
      <w:r>
        <w:rPr>
          <w:w w:val="117"/>
        </w:rPr>
        <w:t>ra</w:t>
      </w:r>
      <w:r>
        <w:rPr>
          <w:spacing w:val="-6"/>
          <w:w w:val="117"/>
        </w:rPr>
        <w:t>m</w:t>
      </w:r>
      <w:r>
        <w:rPr>
          <w:spacing w:val="-94"/>
          <w:w w:val="158"/>
        </w:rPr>
        <w:t>`</w:t>
      </w:r>
      <w:r>
        <w:rPr>
          <w:w w:val="113"/>
        </w:rPr>
        <w:t>er</w:t>
      </w:r>
      <w:r>
        <w:rPr>
          <w:spacing w:val="-7"/>
        </w:rPr>
        <w:t xml:space="preserve"> </w:t>
      </w:r>
      <w:r>
        <w:rPr>
          <w:w w:val="118"/>
        </w:rPr>
        <w:t>and</w:t>
      </w:r>
      <w:r>
        <w:rPr>
          <w:spacing w:val="-7"/>
        </w:rPr>
        <w:t xml:space="preserve"> </w:t>
      </w:r>
      <w:r>
        <w:rPr>
          <w:w w:val="108"/>
        </w:rPr>
        <w:t>colleagues</w:t>
      </w:r>
      <w:r>
        <w:rPr>
          <w:spacing w:val="-7"/>
        </w:rPr>
        <w:t xml:space="preserve"> </w:t>
      </w:r>
      <w:r>
        <w:rPr>
          <w:w w:val="110"/>
        </w:rPr>
        <w:t>sh</w:t>
      </w:r>
      <w:r>
        <w:rPr>
          <w:spacing w:val="-6"/>
          <w:w w:val="110"/>
        </w:rPr>
        <w:t>o</w:t>
      </w:r>
      <w:r>
        <w:rPr>
          <w:spacing w:val="-6"/>
          <w:w w:val="105"/>
        </w:rPr>
        <w:t>w</w:t>
      </w:r>
      <w:r>
        <w:rPr>
          <w:w w:val="112"/>
        </w:rPr>
        <w:t>ed</w:t>
      </w:r>
      <w:r>
        <w:rPr>
          <w:spacing w:val="-7"/>
        </w:rPr>
        <w:t xml:space="preserve"> </w:t>
      </w:r>
      <w:r>
        <w:rPr>
          <w:w w:val="129"/>
        </w:rPr>
        <w:t>that</w:t>
      </w:r>
      <w:r>
        <w:rPr>
          <w:spacing w:val="-7"/>
        </w:rPr>
        <w:t xml:space="preserve"> </w:t>
      </w:r>
      <w:r>
        <w:rPr>
          <w:spacing w:val="-6"/>
          <w:w w:val="111"/>
        </w:rPr>
        <w:t>y</w:t>
      </w:r>
      <w:r>
        <w:rPr>
          <w:w w:val="111"/>
        </w:rPr>
        <w:t>ou</w:t>
      </w:r>
      <w:r>
        <w:rPr>
          <w:spacing w:val="-7"/>
        </w:rPr>
        <w:t xml:space="preserve"> </w:t>
      </w:r>
      <w:r>
        <w:rPr>
          <w:w w:val="114"/>
        </w:rPr>
        <w:t>can</w:t>
      </w:r>
      <w:r>
        <w:rPr>
          <w:spacing w:val="-7"/>
        </w:rPr>
        <w:t xml:space="preserve"> </w:t>
      </w:r>
      <w:r>
        <w:rPr>
          <w:w w:val="124"/>
        </w:rPr>
        <w:t>atta</w:t>
      </w:r>
      <w:r>
        <w:rPr>
          <w:spacing w:val="-6"/>
          <w:w w:val="124"/>
        </w:rPr>
        <w:t>c</w:t>
      </w:r>
      <w:r>
        <w:rPr>
          <w:w w:val="111"/>
        </w:rPr>
        <w:t>k</w:t>
      </w:r>
      <w:r>
        <w:rPr>
          <w:spacing w:val="-7"/>
        </w:rPr>
        <w:t xml:space="preserve"> </w:t>
      </w:r>
      <w:r>
        <w:rPr>
          <w:w w:val="120"/>
        </w:rPr>
        <w:t>the</w:t>
      </w:r>
      <w:r>
        <w:rPr>
          <w:spacing w:val="-7"/>
        </w:rPr>
        <w:t xml:space="preserve"> </w:t>
      </w:r>
      <w:r>
        <w:rPr>
          <w:spacing w:val="-2"/>
          <w:w w:val="110"/>
        </w:rPr>
        <w:t>m</w:t>
      </w:r>
      <w:r>
        <w:rPr>
          <w:spacing w:val="3"/>
          <w:w w:val="110"/>
        </w:rPr>
        <w:t>o</w:t>
      </w:r>
      <w:r>
        <w:rPr>
          <w:spacing w:val="-2"/>
          <w:w w:val="77"/>
        </w:rPr>
        <w:t>del’s</w:t>
      </w:r>
      <w:r>
        <w:rPr>
          <w:w w:val="77"/>
        </w:rPr>
        <w:t xml:space="preserve"> </w:t>
      </w:r>
      <w:r>
        <w:rPr>
          <w:w w:val="110"/>
        </w:rPr>
        <w:t>con</w:t>
      </w:r>
      <w:r>
        <w:rPr>
          <w:rFonts w:ascii="Cambria" w:hAnsi="Cambria"/>
          <w:w w:val="110"/>
        </w:rPr>
        <w:t>fi</w:t>
      </w:r>
      <w:r>
        <w:rPr>
          <w:w w:val="110"/>
        </w:rPr>
        <w:t xml:space="preserve">dentiality in the inference phase, </w:t>
      </w:r>
      <w:r>
        <w:rPr>
          <w:spacing w:val="-3"/>
          <w:w w:val="110"/>
        </w:rPr>
        <w:t xml:space="preserve">by </w:t>
      </w:r>
      <w:r>
        <w:rPr>
          <w:w w:val="110"/>
        </w:rPr>
        <w:t xml:space="preserve">getting it to classify a number of probe inputs  and building  a successively better  approximation.   The  result is  </w:t>
      </w:r>
      <w:r>
        <w:rPr>
          <w:spacing w:val="-3"/>
          <w:w w:val="110"/>
        </w:rPr>
        <w:t xml:space="preserve">often </w:t>
      </w:r>
      <w:r>
        <w:rPr>
          <w:spacing w:val="51"/>
          <w:w w:val="110"/>
        </w:rPr>
        <w:t xml:space="preserve"> </w:t>
      </w:r>
      <w:r>
        <w:rPr>
          <w:w w:val="110"/>
        </w:rPr>
        <w:t xml:space="preserve">a </w:t>
      </w:r>
      <w:r>
        <w:rPr>
          <w:spacing w:val="2"/>
          <w:w w:val="110"/>
        </w:rPr>
        <w:t xml:space="preserve">good </w:t>
      </w:r>
      <w:r>
        <w:rPr>
          <w:w w:val="110"/>
        </w:rPr>
        <w:t>working imitation of the target model. As in the manufacture of real goods, a knock-o</w:t>
      </w:r>
      <w:r>
        <w:rPr>
          <w:rFonts w:ascii="Cambria" w:hAnsi="Cambria"/>
          <w:w w:val="110"/>
        </w:rPr>
        <w:t xml:space="preserve">ff </w:t>
      </w:r>
      <w:r>
        <w:rPr>
          <w:w w:val="110"/>
        </w:rPr>
        <w:t xml:space="preserve">is often cheaper; big models can cost a lot to train </w:t>
      </w:r>
      <w:r>
        <w:rPr>
          <w:spacing w:val="-3"/>
          <w:w w:val="110"/>
        </w:rPr>
        <w:t xml:space="preserve">from </w:t>
      </w:r>
      <w:r>
        <w:rPr>
          <w:w w:val="110"/>
        </w:rPr>
        <w:t>scratch.   This approximation attack works not just with neural networks but    also</w:t>
      </w:r>
      <w:r>
        <w:rPr>
          <w:spacing w:val="11"/>
          <w:w w:val="110"/>
        </w:rPr>
        <w:t xml:space="preserve"> </w:t>
      </w:r>
      <w:r>
        <w:rPr>
          <w:w w:val="110"/>
        </w:rPr>
        <w:t>with</w:t>
      </w:r>
      <w:r>
        <w:rPr>
          <w:spacing w:val="12"/>
          <w:w w:val="110"/>
        </w:rPr>
        <w:t xml:space="preserve"> </w:t>
      </w:r>
      <w:r>
        <w:rPr>
          <w:w w:val="110"/>
        </w:rPr>
        <w:t>other</w:t>
      </w:r>
      <w:r>
        <w:rPr>
          <w:spacing w:val="12"/>
          <w:w w:val="110"/>
        </w:rPr>
        <w:t xml:space="preserve"> </w:t>
      </w:r>
      <w:r>
        <w:rPr>
          <w:w w:val="110"/>
        </w:rPr>
        <w:t>classi</w:t>
      </w:r>
      <w:r>
        <w:rPr>
          <w:rFonts w:ascii="Cambria" w:hAnsi="Cambria"/>
          <w:w w:val="110"/>
        </w:rPr>
        <w:t>fi</w:t>
      </w:r>
      <w:r>
        <w:rPr>
          <w:w w:val="110"/>
        </w:rPr>
        <w:t>ers</w:t>
      </w:r>
      <w:r>
        <w:rPr>
          <w:spacing w:val="12"/>
          <w:w w:val="110"/>
        </w:rPr>
        <w:t xml:space="preserve"> </w:t>
      </w:r>
      <w:r>
        <w:rPr>
          <w:w w:val="110"/>
        </w:rPr>
        <w:t>such</w:t>
      </w:r>
      <w:r>
        <w:rPr>
          <w:spacing w:val="11"/>
          <w:w w:val="110"/>
        </w:rPr>
        <w:t xml:space="preserve"> </w:t>
      </w:r>
      <w:r>
        <w:rPr>
          <w:w w:val="110"/>
        </w:rPr>
        <w:t>as</w:t>
      </w:r>
      <w:r>
        <w:rPr>
          <w:spacing w:val="12"/>
          <w:w w:val="110"/>
        </w:rPr>
        <w:t xml:space="preserve"> </w:t>
      </w:r>
      <w:r>
        <w:rPr>
          <w:w w:val="110"/>
        </w:rPr>
        <w:t>logistic</w:t>
      </w:r>
      <w:r>
        <w:rPr>
          <w:spacing w:val="12"/>
          <w:w w:val="110"/>
        </w:rPr>
        <w:t xml:space="preserve"> </w:t>
      </w:r>
      <w:r>
        <w:rPr>
          <w:w w:val="110"/>
        </w:rPr>
        <w:t>regression</w:t>
      </w:r>
      <w:r>
        <w:rPr>
          <w:spacing w:val="12"/>
          <w:w w:val="110"/>
        </w:rPr>
        <w:t xml:space="preserve"> </w:t>
      </w:r>
      <w:r>
        <w:rPr>
          <w:w w:val="110"/>
        </w:rPr>
        <w:t>and</w:t>
      </w:r>
      <w:r>
        <w:rPr>
          <w:spacing w:val="11"/>
          <w:w w:val="110"/>
        </w:rPr>
        <w:t xml:space="preserve"> </w:t>
      </w:r>
      <w:r>
        <w:rPr>
          <w:w w:val="110"/>
        </w:rPr>
        <w:t>decision</w:t>
      </w:r>
      <w:r>
        <w:rPr>
          <w:spacing w:val="12"/>
          <w:w w:val="110"/>
        </w:rPr>
        <w:t xml:space="preserve"> </w:t>
      </w:r>
      <w:r>
        <w:rPr>
          <w:w w:val="110"/>
        </w:rPr>
        <w:t>trees</w:t>
      </w:r>
      <w:r>
        <w:rPr>
          <w:spacing w:val="12"/>
          <w:w w:val="110"/>
        </w:rPr>
        <w:t xml:space="preserve"> </w:t>
      </w:r>
      <w:r>
        <w:rPr>
          <w:w w:val="110"/>
        </w:rPr>
        <w:t>[1901].</w:t>
      </w:r>
    </w:p>
    <w:p>
      <w:pPr>
        <w:pStyle w:val="BodyText"/>
        <w:spacing w:line="204" w:lineRule="auto" w:before="106"/>
        <w:ind w:firstLine="298"/>
      </w:pPr>
      <w:r>
        <w:rPr>
          <w:w w:val="110"/>
        </w:rPr>
        <w:t xml:space="preserve">What’s more, many attacks turn out to </w:t>
      </w:r>
      <w:r>
        <w:rPr>
          <w:spacing w:val="2"/>
          <w:w w:val="110"/>
        </w:rPr>
        <w:t xml:space="preserve">be </w:t>
      </w:r>
      <w:r>
        <w:rPr>
          <w:w w:val="110"/>
        </w:rPr>
        <w:t>transferable, so an attacker doesn’t</w:t>
      </w:r>
      <w:r>
        <w:rPr>
          <w:spacing w:val="-25"/>
          <w:w w:val="110"/>
        </w:rPr>
        <w:t xml:space="preserve"> </w:t>
      </w:r>
      <w:r>
        <w:rPr>
          <w:w w:val="110"/>
        </w:rPr>
        <w:t>need</w:t>
      </w:r>
      <w:r>
        <w:rPr>
          <w:spacing w:val="-25"/>
          <w:w w:val="110"/>
        </w:rPr>
        <w:t xml:space="preserve"> </w:t>
      </w:r>
      <w:r>
        <w:rPr>
          <w:w w:val="110"/>
        </w:rPr>
        <w:t>full</w:t>
      </w:r>
      <w:r>
        <w:rPr>
          <w:spacing w:val="-24"/>
          <w:w w:val="110"/>
        </w:rPr>
        <w:t xml:space="preserve"> </w:t>
      </w:r>
      <w:r>
        <w:rPr>
          <w:w w:val="110"/>
        </w:rPr>
        <w:t>access</w:t>
      </w:r>
      <w:r>
        <w:rPr>
          <w:spacing w:val="-25"/>
          <w:w w:val="110"/>
        </w:rPr>
        <w:t xml:space="preserve"> </w:t>
      </w:r>
      <w:r>
        <w:rPr>
          <w:w w:val="110"/>
        </w:rPr>
        <w:t>to</w:t>
      </w:r>
      <w:r>
        <w:rPr>
          <w:spacing w:val="-25"/>
          <w:w w:val="110"/>
        </w:rPr>
        <w:t xml:space="preserve"> </w:t>
      </w:r>
      <w:r>
        <w:rPr>
          <w:w w:val="110"/>
        </w:rPr>
        <w:t>the</w:t>
      </w:r>
      <w:r>
        <w:rPr>
          <w:spacing w:val="-25"/>
          <w:w w:val="110"/>
        </w:rPr>
        <w:t xml:space="preserve"> </w:t>
      </w:r>
      <w:r>
        <w:rPr>
          <w:w w:val="110"/>
        </w:rPr>
        <w:t>model</w:t>
      </w:r>
      <w:r>
        <w:rPr>
          <w:spacing w:val="-25"/>
          <w:w w:val="110"/>
        </w:rPr>
        <w:t xml:space="preserve"> </w:t>
      </w:r>
      <w:r>
        <w:rPr>
          <w:w w:val="110"/>
        </w:rPr>
        <w:t>(a</w:t>
      </w:r>
      <w:r>
        <w:rPr>
          <w:spacing w:val="-25"/>
          <w:w w:val="110"/>
        </w:rPr>
        <w:t xml:space="preserve"> </w:t>
      </w:r>
      <w:r>
        <w:rPr>
          <w:w w:val="110"/>
        </w:rPr>
        <w:t>so-called</w:t>
      </w:r>
      <w:r>
        <w:rPr>
          <w:spacing w:val="-24"/>
          <w:w w:val="110"/>
        </w:rPr>
        <w:t xml:space="preserve"> </w:t>
      </w:r>
      <w:r>
        <w:rPr>
          <w:rFonts w:ascii="Cambria" w:hAnsi="Cambria"/>
          <w:i/>
          <w:w w:val="110"/>
        </w:rPr>
        <w:t>white-box</w:t>
      </w:r>
      <w:r>
        <w:rPr>
          <w:rFonts w:ascii="Cambria" w:hAnsi="Cambria"/>
          <w:i/>
          <w:spacing w:val="-13"/>
          <w:w w:val="110"/>
        </w:rPr>
        <w:t xml:space="preserve"> </w:t>
      </w:r>
      <w:r>
        <w:rPr>
          <w:rFonts w:ascii="Cambria" w:hAnsi="Cambria"/>
          <w:i/>
          <w:w w:val="110"/>
        </w:rPr>
        <w:t>attack</w:t>
      </w:r>
      <w:r>
        <w:rPr>
          <w:w w:val="110"/>
        </w:rPr>
        <w:t>)</w:t>
      </w:r>
      <w:r>
        <w:rPr>
          <w:spacing w:val="-25"/>
          <w:w w:val="110"/>
        </w:rPr>
        <w:t xml:space="preserve"> </w:t>
      </w:r>
      <w:r>
        <w:rPr>
          <w:w w:val="110"/>
        </w:rPr>
        <w:t>[1900].</w:t>
      </w:r>
      <w:r>
        <w:rPr>
          <w:spacing w:val="-8"/>
          <w:w w:val="110"/>
        </w:rPr>
        <w:t xml:space="preserve"> </w:t>
      </w:r>
      <w:r>
        <w:rPr>
          <w:w w:val="110"/>
        </w:rPr>
        <w:t xml:space="preserve">Many attacks can </w:t>
      </w:r>
      <w:r>
        <w:rPr>
          <w:spacing w:val="2"/>
          <w:w w:val="110"/>
        </w:rPr>
        <w:t xml:space="preserve">be </w:t>
      </w:r>
      <w:r>
        <w:rPr>
          <w:w w:val="110"/>
        </w:rPr>
        <w:t xml:space="preserve">developed on one model and then launched against another that’s been trained on the same data, or even just similar data (a </w:t>
      </w:r>
      <w:r>
        <w:rPr>
          <w:rFonts w:ascii="Cambria" w:hAnsi="Cambria"/>
          <w:i/>
          <w:w w:val="110"/>
        </w:rPr>
        <w:t>black-box attack</w:t>
      </w:r>
      <w:r>
        <w:rPr>
          <w:w w:val="110"/>
        </w:rPr>
        <w:t xml:space="preserve">). The blind spots are a function of the training data, so in order to make attacks  less transferable you </w:t>
      </w:r>
      <w:r>
        <w:rPr>
          <w:spacing w:val="-3"/>
          <w:w w:val="110"/>
        </w:rPr>
        <w:t xml:space="preserve">have </w:t>
      </w:r>
      <w:r>
        <w:rPr>
          <w:w w:val="110"/>
        </w:rPr>
        <w:t>to make an e</w:t>
      </w:r>
      <w:r>
        <w:rPr>
          <w:rFonts w:ascii="Cambria" w:hAnsi="Cambria"/>
          <w:w w:val="110"/>
        </w:rPr>
        <w:t>ff</w:t>
      </w:r>
      <w:r>
        <w:rPr>
          <w:w w:val="110"/>
        </w:rPr>
        <w:t xml:space="preserve">ort. </w:t>
      </w:r>
      <w:r>
        <w:rPr>
          <w:spacing w:val="-6"/>
          <w:w w:val="110"/>
        </w:rPr>
        <w:t xml:space="preserve">For </w:t>
      </w:r>
      <w:r>
        <w:rPr>
          <w:w w:val="110"/>
        </w:rPr>
        <w:t xml:space="preserve">example, Ilia Shumailov, Yiren Zhao, Robert Mullins and I </w:t>
      </w:r>
      <w:r>
        <w:rPr>
          <w:spacing w:val="-3"/>
          <w:w w:val="110"/>
        </w:rPr>
        <w:t xml:space="preserve">have </w:t>
      </w:r>
      <w:r>
        <w:rPr>
          <w:w w:val="110"/>
        </w:rPr>
        <w:t>experimented with inserting keys in neural networks so that the blind spots appear in di</w:t>
      </w:r>
      <w:r>
        <w:rPr>
          <w:rFonts w:ascii="Cambria" w:hAnsi="Cambria"/>
          <w:w w:val="110"/>
        </w:rPr>
        <w:t>ff</w:t>
      </w:r>
      <w:r>
        <w:rPr>
          <w:w w:val="110"/>
        </w:rPr>
        <w:t xml:space="preserve">erent places, and models </w:t>
      </w:r>
      <w:r>
        <w:rPr>
          <w:spacing w:val="-3"/>
          <w:w w:val="110"/>
        </w:rPr>
        <w:t xml:space="preserve">with </w:t>
      </w:r>
      <w:r>
        <w:rPr>
          <w:w w:val="113"/>
        </w:rPr>
        <w:t>di</w:t>
      </w:r>
      <w:r>
        <w:rPr>
          <w:rFonts w:ascii="Cambria" w:hAnsi="Cambria"/>
          <w:w w:val="102"/>
        </w:rPr>
        <w:t>ff</w:t>
      </w:r>
      <w:r>
        <w:rPr>
          <w:w w:val="112"/>
        </w:rPr>
        <w:t>ere</w:t>
      </w:r>
      <w:r>
        <w:rPr>
          <w:spacing w:val="-6"/>
          <w:w w:val="112"/>
        </w:rPr>
        <w:t>n</w:t>
      </w:r>
      <w:r>
        <w:rPr>
          <w:w w:val="148"/>
        </w:rPr>
        <w:t>t</w:t>
      </w:r>
      <w:r>
        <w:rPr>
          <w:spacing w:val="8"/>
        </w:rPr>
        <w:t xml:space="preserve"> </w:t>
      </w:r>
      <w:r>
        <w:rPr>
          <w:spacing w:val="-6"/>
          <w:w w:val="111"/>
        </w:rPr>
        <w:t>k</w:t>
      </w:r>
      <w:r>
        <w:rPr>
          <w:w w:val="108"/>
        </w:rPr>
        <w:t>eys</w:t>
      </w:r>
      <w:r>
        <w:rPr>
          <w:spacing w:val="7"/>
        </w:rPr>
        <w:t xml:space="preserve"> </w:t>
      </w:r>
      <w:r>
        <w:rPr>
          <w:w w:val="115"/>
        </w:rPr>
        <w:t>are</w:t>
      </w:r>
      <w:r>
        <w:rPr>
          <w:spacing w:val="7"/>
        </w:rPr>
        <w:t xml:space="preserve"> </w:t>
      </w:r>
      <w:r>
        <w:rPr>
          <w:w w:val="113"/>
        </w:rPr>
        <w:t>vulnerable</w:t>
      </w:r>
      <w:r>
        <w:rPr>
          <w:spacing w:val="8"/>
        </w:rPr>
        <w:t xml:space="preserve"> </w:t>
      </w:r>
      <w:r>
        <w:rPr>
          <w:w w:val="120"/>
        </w:rPr>
        <w:t>to</w:t>
      </w:r>
      <w:r>
        <w:rPr>
          <w:spacing w:val="8"/>
        </w:rPr>
        <w:t xml:space="preserve"> </w:t>
      </w:r>
      <w:r>
        <w:rPr>
          <w:w w:val="113"/>
        </w:rPr>
        <w:t>di</w:t>
      </w:r>
      <w:r>
        <w:rPr>
          <w:rFonts w:ascii="Cambria" w:hAnsi="Cambria"/>
          <w:w w:val="102"/>
        </w:rPr>
        <w:t>ff</w:t>
      </w:r>
      <w:r>
        <w:rPr>
          <w:w w:val="112"/>
        </w:rPr>
        <w:t>ere</w:t>
      </w:r>
      <w:r>
        <w:rPr>
          <w:spacing w:val="-6"/>
          <w:w w:val="112"/>
        </w:rPr>
        <w:t>n</w:t>
      </w:r>
      <w:r>
        <w:rPr>
          <w:w w:val="148"/>
        </w:rPr>
        <w:t>t</w:t>
      </w:r>
      <w:r>
        <w:rPr>
          <w:spacing w:val="7"/>
        </w:rPr>
        <w:t xml:space="preserve"> </w:t>
      </w:r>
      <w:r>
        <w:rPr>
          <w:w w:val="115"/>
        </w:rPr>
        <w:t>ad</w:t>
      </w:r>
      <w:r>
        <w:rPr>
          <w:spacing w:val="-6"/>
          <w:w w:val="115"/>
        </w:rPr>
        <w:t>v</w:t>
      </w:r>
      <w:r>
        <w:rPr>
          <w:w w:val="114"/>
        </w:rPr>
        <w:t>ersarial</w:t>
      </w:r>
      <w:r>
        <w:rPr>
          <w:spacing w:val="8"/>
        </w:rPr>
        <w:t xml:space="preserve"> </w:t>
      </w:r>
      <w:r>
        <w:rPr>
          <w:w w:val="111"/>
        </w:rPr>
        <w:t>samples</w:t>
      </w:r>
      <w:r>
        <w:rPr>
          <w:spacing w:val="7"/>
        </w:rPr>
        <w:t xml:space="preserve"> </w:t>
      </w:r>
      <w:r>
        <w:rPr>
          <w:w w:val="102"/>
        </w:rPr>
        <w:t>[1733].</w:t>
      </w:r>
      <w:r>
        <w:rPr/>
        <w:t xml:space="preserve"> </w:t>
      </w:r>
      <w:r>
        <w:rPr>
          <w:spacing w:val="-18"/>
        </w:rPr>
        <w:t xml:space="preserve"> </w:t>
      </w:r>
      <w:r>
        <w:rPr>
          <w:w w:val="112"/>
        </w:rPr>
        <w:t>Ker</w:t>
      </w:r>
      <w:r>
        <w:rPr>
          <w:spacing w:val="-6"/>
          <w:w w:val="112"/>
        </w:rPr>
        <w:t>c</w:t>
      </w:r>
      <w:r>
        <w:rPr>
          <w:w w:val="111"/>
        </w:rPr>
        <w:t>kho</w:t>
      </w:r>
      <w:r>
        <w:rPr>
          <w:rFonts w:ascii="Cambria" w:hAnsi="Cambria"/>
          <w:w w:val="102"/>
        </w:rPr>
        <w:t>ff</w:t>
      </w:r>
      <w:r>
        <w:rPr>
          <w:w w:val="48"/>
        </w:rPr>
        <w:t>s’</w:t>
      </w:r>
    </w:p>
    <w:p>
      <w:pPr>
        <w:spacing w:after="0" w:line="204" w:lineRule="auto"/>
        <w:sectPr>
          <w:pgSz w:w="11900" w:h="16840"/>
          <w:pgMar w:header="1808" w:footer="1777" w:top="2020" w:bottom="1960" w:left="1680" w:right="1680"/>
        </w:sectPr>
      </w:pPr>
    </w:p>
    <w:p>
      <w:pPr>
        <w:pStyle w:val="BodyText"/>
        <w:ind w:left="0" w:right="0"/>
        <w:jc w:val="left"/>
      </w:pPr>
    </w:p>
    <w:p>
      <w:pPr>
        <w:pStyle w:val="BodyText"/>
        <w:spacing w:before="12"/>
        <w:ind w:left="0" w:right="0"/>
        <w:jc w:val="left"/>
        <w:rPr>
          <w:sz w:val="14"/>
        </w:rPr>
      </w:pPr>
    </w:p>
    <w:p>
      <w:pPr>
        <w:pStyle w:val="BodyText"/>
        <w:ind w:right="0"/>
      </w:pPr>
      <w:r>
        <w:rPr>
          <w:w w:val="110"/>
        </w:rPr>
        <w:t>principle applies in machine learning, as almost everywhere else in security.</w:t>
      </w:r>
    </w:p>
    <w:p>
      <w:pPr>
        <w:pStyle w:val="BodyText"/>
        <w:spacing w:line="204" w:lineRule="auto" w:before="89"/>
        <w:ind w:left="787" w:firstLine="323"/>
      </w:pPr>
      <w:r>
        <w:rPr>
          <w:w w:val="115"/>
        </w:rPr>
        <w:t xml:space="preserve">A </w:t>
      </w:r>
      <w:r>
        <w:rPr>
          <w:spacing w:val="-3"/>
          <w:w w:val="115"/>
        </w:rPr>
        <w:t xml:space="preserve">variant </w:t>
      </w:r>
      <w:r>
        <w:rPr>
          <w:w w:val="115"/>
        </w:rPr>
        <w:t>on the con</w:t>
      </w:r>
      <w:r>
        <w:rPr>
          <w:rFonts w:ascii="Cambria" w:hAnsi="Cambria"/>
          <w:w w:val="115"/>
        </w:rPr>
        <w:t>fi</w:t>
      </w:r>
      <w:r>
        <w:rPr>
          <w:w w:val="115"/>
        </w:rPr>
        <w:t xml:space="preserve">dentiality attack is to extract sensitive training data. Large neural networks contain a lot of state, and the simplest </w:t>
      </w:r>
      <w:r>
        <w:rPr>
          <w:spacing w:val="-4"/>
          <w:w w:val="115"/>
        </w:rPr>
        <w:t xml:space="preserve">way </w:t>
      </w:r>
      <w:r>
        <w:rPr>
          <w:w w:val="115"/>
        </w:rPr>
        <w:t>to deal with outliers is often just to memorise them. So if some business claims that a classi</w:t>
      </w:r>
      <w:r>
        <w:rPr>
          <w:rFonts w:ascii="Cambria" w:hAnsi="Cambria"/>
          <w:w w:val="115"/>
        </w:rPr>
        <w:t>fi</w:t>
      </w:r>
      <w:r>
        <w:rPr>
          <w:w w:val="115"/>
        </w:rPr>
        <w:t>er</w:t>
      </w:r>
      <w:r>
        <w:rPr>
          <w:spacing w:val="-6"/>
          <w:w w:val="115"/>
        </w:rPr>
        <w:t xml:space="preserve"> </w:t>
      </w:r>
      <w:r>
        <w:rPr>
          <w:w w:val="115"/>
        </w:rPr>
        <w:t>trained</w:t>
      </w:r>
      <w:r>
        <w:rPr>
          <w:spacing w:val="-5"/>
          <w:w w:val="115"/>
        </w:rPr>
        <w:t xml:space="preserve"> </w:t>
      </w:r>
      <w:r>
        <w:rPr>
          <w:w w:val="115"/>
        </w:rPr>
        <w:t>on</w:t>
      </w:r>
      <w:r>
        <w:rPr>
          <w:spacing w:val="-6"/>
          <w:w w:val="115"/>
        </w:rPr>
        <w:t xml:space="preserve"> </w:t>
      </w:r>
      <w:r>
        <w:rPr>
          <w:w w:val="115"/>
        </w:rPr>
        <w:t>a</w:t>
      </w:r>
      <w:r>
        <w:rPr>
          <w:spacing w:val="-5"/>
          <w:w w:val="115"/>
        </w:rPr>
        <w:t xml:space="preserve"> </w:t>
      </w:r>
      <w:r>
        <w:rPr>
          <w:w w:val="115"/>
        </w:rPr>
        <w:t>million</w:t>
      </w:r>
      <w:r>
        <w:rPr>
          <w:spacing w:val="-5"/>
          <w:w w:val="115"/>
        </w:rPr>
        <w:t xml:space="preserve"> </w:t>
      </w:r>
      <w:r>
        <w:rPr>
          <w:w w:val="115"/>
        </w:rPr>
        <w:t>medical</w:t>
      </w:r>
      <w:r>
        <w:rPr>
          <w:spacing w:val="-6"/>
          <w:w w:val="115"/>
        </w:rPr>
        <w:t xml:space="preserve"> </w:t>
      </w:r>
      <w:r>
        <w:rPr>
          <w:w w:val="115"/>
        </w:rPr>
        <w:t>records</w:t>
      </w:r>
      <w:r>
        <w:rPr>
          <w:spacing w:val="-5"/>
          <w:w w:val="115"/>
        </w:rPr>
        <w:t xml:space="preserve"> </w:t>
      </w:r>
      <w:r>
        <w:rPr>
          <w:w w:val="115"/>
        </w:rPr>
        <w:t>is</w:t>
      </w:r>
      <w:r>
        <w:rPr>
          <w:spacing w:val="-5"/>
          <w:w w:val="115"/>
        </w:rPr>
        <w:t xml:space="preserve"> </w:t>
      </w:r>
      <w:r>
        <w:rPr>
          <w:w w:val="115"/>
        </w:rPr>
        <w:t>not</w:t>
      </w:r>
      <w:r>
        <w:rPr>
          <w:spacing w:val="-6"/>
          <w:w w:val="115"/>
        </w:rPr>
        <w:t xml:space="preserve"> </w:t>
      </w:r>
      <w:r>
        <w:rPr>
          <w:w w:val="115"/>
        </w:rPr>
        <w:t>personal</w:t>
      </w:r>
      <w:r>
        <w:rPr>
          <w:spacing w:val="-5"/>
          <w:w w:val="115"/>
        </w:rPr>
        <w:t xml:space="preserve"> </w:t>
      </w:r>
      <w:r>
        <w:rPr>
          <w:w w:val="115"/>
        </w:rPr>
        <w:t>data</w:t>
      </w:r>
      <w:r>
        <w:rPr>
          <w:spacing w:val="-5"/>
          <w:w w:val="115"/>
        </w:rPr>
        <w:t xml:space="preserve"> </w:t>
      </w:r>
      <w:r>
        <w:rPr>
          <w:w w:val="115"/>
        </w:rPr>
        <w:t>because</w:t>
      </w:r>
      <w:r>
        <w:rPr>
          <w:spacing w:val="-6"/>
          <w:w w:val="115"/>
        </w:rPr>
        <w:t xml:space="preserve"> </w:t>
      </w:r>
      <w:r>
        <w:rPr/>
        <w:t xml:space="preserve">it’s </w:t>
      </w:r>
      <w:r>
        <w:rPr>
          <w:w w:val="103"/>
        </w:rPr>
        <w:t>“statistical</w:t>
      </w:r>
      <w:r>
        <w:rPr>
          <w:spacing w:val="22"/>
        </w:rPr>
        <w:t xml:space="preserve"> </w:t>
      </w:r>
      <w:r>
        <w:rPr>
          <w:w w:val="112"/>
        </w:rPr>
        <w:t>ma</w:t>
      </w:r>
      <w:r>
        <w:rPr>
          <w:spacing w:val="-6"/>
          <w:w w:val="112"/>
        </w:rPr>
        <w:t>c</w:t>
      </w:r>
      <w:r>
        <w:rPr>
          <w:w w:val="112"/>
        </w:rPr>
        <w:t>hine</w:t>
      </w:r>
      <w:r>
        <w:rPr>
          <w:spacing w:val="22"/>
        </w:rPr>
        <w:t xml:space="preserve"> </w:t>
      </w:r>
      <w:r>
        <w:rPr>
          <w:w w:val="113"/>
        </w:rPr>
        <w:t>learning</w:t>
      </w:r>
      <w:r>
        <w:rPr>
          <w:spacing w:val="-25"/>
          <w:w w:val="49"/>
        </w:rPr>
        <w:t>”</w:t>
      </w:r>
      <w:r>
        <w:rPr>
          <w:w w:val="117"/>
        </w:rPr>
        <w:t>,</w:t>
      </w:r>
      <w:r>
        <w:rPr>
          <w:spacing w:val="24"/>
        </w:rPr>
        <w:t xml:space="preserve"> </w:t>
      </w:r>
      <w:r>
        <w:rPr>
          <w:w w:val="122"/>
        </w:rPr>
        <w:t>ta</w:t>
      </w:r>
      <w:r>
        <w:rPr>
          <w:spacing w:val="-6"/>
          <w:w w:val="122"/>
        </w:rPr>
        <w:t>k</w:t>
      </w:r>
      <w:r>
        <w:rPr>
          <w:w w:val="105"/>
        </w:rPr>
        <w:t>e</w:t>
      </w:r>
      <w:r>
        <w:rPr>
          <w:spacing w:val="22"/>
        </w:rPr>
        <w:t xml:space="preserve"> </w:t>
      </w:r>
      <w:r>
        <w:rPr>
          <w:w w:val="113"/>
        </w:rPr>
        <w:t>care.</w:t>
      </w:r>
      <w:r>
        <w:rPr/>
        <w:t xml:space="preserve"> </w:t>
      </w:r>
      <w:r>
        <w:rPr>
          <w:spacing w:val="10"/>
        </w:rPr>
        <w:t xml:space="preserve"> </w:t>
      </w:r>
      <w:r>
        <w:rPr>
          <w:spacing w:val="-17"/>
          <w:w w:val="115"/>
        </w:rPr>
        <w:t>W</w:t>
      </w:r>
      <w:r>
        <w:rPr>
          <w:spacing w:val="-6"/>
          <w:w w:val="119"/>
        </w:rPr>
        <w:t>a</w:t>
      </w:r>
      <w:r>
        <w:rPr>
          <w:w w:val="109"/>
        </w:rPr>
        <w:t>ys</w:t>
      </w:r>
      <w:r>
        <w:rPr>
          <w:spacing w:val="22"/>
        </w:rPr>
        <w:t xml:space="preserve"> </w:t>
      </w:r>
      <w:r>
        <w:rPr>
          <w:w w:val="102"/>
        </w:rPr>
        <w:t>of</w:t>
      </w:r>
      <w:r>
        <w:rPr>
          <w:spacing w:val="22"/>
        </w:rPr>
        <w:t xml:space="preserve"> </w:t>
      </w:r>
      <w:r>
        <w:rPr>
          <w:w w:val="109"/>
        </w:rPr>
        <w:t>co</w:t>
      </w:r>
      <w:r>
        <w:rPr>
          <w:spacing w:val="-6"/>
          <w:w w:val="109"/>
        </w:rPr>
        <w:t>m</w:t>
      </w:r>
      <w:r>
        <w:rPr>
          <w:w w:val="112"/>
        </w:rPr>
        <w:t>bining</w:t>
      </w:r>
      <w:r>
        <w:rPr>
          <w:spacing w:val="22"/>
        </w:rPr>
        <w:t xml:space="preserve"> </w:t>
      </w:r>
      <w:r>
        <w:rPr>
          <w:w w:val="112"/>
        </w:rPr>
        <w:t>ma</w:t>
      </w:r>
      <w:r>
        <w:rPr>
          <w:spacing w:val="-6"/>
          <w:w w:val="112"/>
        </w:rPr>
        <w:t>c</w:t>
      </w:r>
      <w:r>
        <w:rPr>
          <w:w w:val="112"/>
        </w:rPr>
        <w:t>hine</w:t>
      </w:r>
      <w:r>
        <w:rPr>
          <w:spacing w:val="22"/>
        </w:rPr>
        <w:t xml:space="preserve"> </w:t>
      </w:r>
      <w:r>
        <w:rPr>
          <w:w w:val="113"/>
        </w:rPr>
        <w:t xml:space="preserve">learning </w:t>
      </w:r>
      <w:r>
        <w:rPr>
          <w:w w:val="115"/>
        </w:rPr>
        <w:t>with di</w:t>
      </w:r>
      <w:r>
        <w:rPr>
          <w:rFonts w:ascii="Cambria" w:hAnsi="Cambria"/>
          <w:w w:val="115"/>
        </w:rPr>
        <w:t>ff</w:t>
      </w:r>
      <w:r>
        <w:rPr>
          <w:w w:val="115"/>
        </w:rPr>
        <w:t xml:space="preserve">erential </w:t>
      </w:r>
      <w:r>
        <w:rPr>
          <w:spacing w:val="-4"/>
          <w:w w:val="115"/>
        </w:rPr>
        <w:t xml:space="preserve">privacy, </w:t>
      </w:r>
      <w:r>
        <w:rPr>
          <w:w w:val="115"/>
        </w:rPr>
        <w:t xml:space="preserve">which </w:t>
      </w:r>
      <w:r>
        <w:rPr>
          <w:spacing w:val="-3"/>
          <w:w w:val="115"/>
        </w:rPr>
        <w:t xml:space="preserve">we </w:t>
      </w:r>
      <w:r>
        <w:rPr>
          <w:w w:val="115"/>
        </w:rPr>
        <w:t>discussed in section 11.3, are a subject of active research</w:t>
      </w:r>
      <w:r>
        <w:rPr>
          <w:spacing w:val="10"/>
          <w:w w:val="115"/>
        </w:rPr>
        <w:t xml:space="preserve"> </w:t>
      </w:r>
      <w:r>
        <w:rPr>
          <w:w w:val="115"/>
        </w:rPr>
        <w:t>[1493].</w:t>
      </w:r>
    </w:p>
    <w:p>
      <w:pPr>
        <w:pStyle w:val="BodyText"/>
        <w:spacing w:line="204" w:lineRule="auto" w:before="106"/>
        <w:ind w:firstLine="298"/>
      </w:pPr>
      <w:r>
        <w:rPr>
          <w:spacing w:val="-3"/>
          <w:w w:val="110"/>
        </w:rPr>
        <w:t xml:space="preserve">Finally, </w:t>
      </w:r>
      <w:r>
        <w:rPr>
          <w:w w:val="110"/>
        </w:rPr>
        <w:t xml:space="preserve">you can deny service, and one </w:t>
      </w:r>
      <w:r>
        <w:rPr>
          <w:spacing w:val="-4"/>
          <w:w w:val="110"/>
        </w:rPr>
        <w:t xml:space="preserve">way </w:t>
      </w:r>
      <w:r>
        <w:rPr>
          <w:w w:val="110"/>
        </w:rPr>
        <w:t>is to choose samples that will cause the classi</w:t>
      </w:r>
      <w:r>
        <w:rPr>
          <w:rFonts w:ascii="Cambria" w:hAnsi="Cambria"/>
          <w:w w:val="110"/>
        </w:rPr>
        <w:t>fi</w:t>
      </w:r>
      <w:r>
        <w:rPr>
          <w:w w:val="110"/>
        </w:rPr>
        <w:t xml:space="preserve">er to take as long as possible. Ilia Shumailov and colleagues found that one can often deny service </w:t>
      </w:r>
      <w:r>
        <w:rPr>
          <w:spacing w:val="-3"/>
          <w:w w:val="110"/>
        </w:rPr>
        <w:t xml:space="preserve">by </w:t>
      </w:r>
      <w:r>
        <w:rPr>
          <w:w w:val="110"/>
        </w:rPr>
        <w:t>posing a conundrum to a classi</w:t>
      </w:r>
      <w:r>
        <w:rPr>
          <w:rFonts w:ascii="Cambria" w:hAnsi="Cambria"/>
          <w:w w:val="110"/>
        </w:rPr>
        <w:t>fi</w:t>
      </w:r>
      <w:r>
        <w:rPr>
          <w:w w:val="110"/>
        </w:rPr>
        <w:t xml:space="preserve">er. Given a straight-through pipeline, as in a typical image-processing task, a </w:t>
      </w:r>
      <w:r>
        <w:rPr>
          <w:spacing w:val="-4"/>
          <w:w w:val="110"/>
        </w:rPr>
        <w:t>con</w:t>
      </w:r>
      <w:r>
        <w:rPr>
          <w:w w:val="110"/>
        </w:rPr>
        <w:t xml:space="preserve">fusing image can take 20% more time, but in more complex tasks such as natural language processing you can </w:t>
      </w:r>
      <w:r>
        <w:rPr>
          <w:spacing w:val="-3"/>
          <w:w w:val="110"/>
        </w:rPr>
        <w:t xml:space="preserve">invoke </w:t>
      </w:r>
      <w:r>
        <w:rPr>
          <w:w w:val="110"/>
        </w:rPr>
        <w:t xml:space="preserve">exception handling and slow things </w:t>
      </w:r>
      <w:r>
        <w:rPr>
          <w:spacing w:val="-5"/>
          <w:w w:val="110"/>
        </w:rPr>
        <w:t xml:space="preserve">down </w:t>
      </w:r>
      <w:r>
        <w:rPr>
          <w:w w:val="110"/>
        </w:rPr>
        <w:t>hundreds of times</w:t>
      </w:r>
      <w:r>
        <w:rPr>
          <w:spacing w:val="26"/>
          <w:w w:val="110"/>
        </w:rPr>
        <w:t xml:space="preserve"> </w:t>
      </w:r>
      <w:r>
        <w:rPr>
          <w:w w:val="110"/>
        </w:rPr>
        <w:t>[1730].</w:t>
      </w:r>
    </w:p>
    <w:p>
      <w:pPr>
        <w:pStyle w:val="BodyText"/>
        <w:spacing w:line="204" w:lineRule="auto" w:before="106"/>
        <w:ind w:firstLine="298"/>
      </w:pPr>
      <w:r>
        <w:rPr>
          <w:w w:val="110"/>
        </w:rPr>
        <w:t xml:space="preserve">More complex attacks straddle these categories. </w:t>
      </w:r>
      <w:r>
        <w:rPr>
          <w:spacing w:val="-6"/>
          <w:w w:val="110"/>
        </w:rPr>
        <w:t xml:space="preserve">For </w:t>
      </w:r>
      <w:r>
        <w:rPr>
          <w:w w:val="110"/>
        </w:rPr>
        <w:t xml:space="preserve">example, there’s </w:t>
      </w:r>
      <w:r>
        <w:rPr>
          <w:spacing w:val="-8"/>
          <w:w w:val="110"/>
        </w:rPr>
        <w:t xml:space="preserve">an </w:t>
      </w:r>
      <w:r>
        <w:rPr>
          <w:w w:val="110"/>
        </w:rPr>
        <w:t xml:space="preserve">arms race between online advertisers and the suppliers of ad-blocking software, and as the advertisers adopt ever more complicated </w:t>
      </w:r>
      <w:r>
        <w:rPr>
          <w:spacing w:val="-3"/>
          <w:w w:val="110"/>
        </w:rPr>
        <w:t xml:space="preserve">ways </w:t>
      </w:r>
      <w:r>
        <w:rPr>
          <w:w w:val="110"/>
        </w:rPr>
        <w:t xml:space="preserve">of rendering web pages to confuse the blockers, the blockers are starting to use image processing </w:t>
      </w:r>
      <w:r>
        <w:rPr>
          <w:spacing w:val="-5"/>
          <w:w w:val="110"/>
        </w:rPr>
        <w:t>tech</w:t>
      </w:r>
      <w:r>
        <w:rPr>
          <w:w w:val="110"/>
        </w:rPr>
        <w:t xml:space="preserve">niques on the rendered page to spot ads. </w:t>
      </w:r>
      <w:r>
        <w:rPr>
          <w:spacing w:val="-3"/>
          <w:w w:val="110"/>
        </w:rPr>
        <w:t xml:space="preserve">However </w:t>
      </w:r>
      <w:r>
        <w:rPr>
          <w:w w:val="110"/>
        </w:rPr>
        <w:t xml:space="preserve">this leaves them open to advertisers using adversarial samples either to escape the </w:t>
      </w:r>
      <w:r>
        <w:rPr>
          <w:rFonts w:ascii="Cambria" w:hAnsi="Cambria"/>
          <w:w w:val="110"/>
        </w:rPr>
        <w:t>fi</w:t>
      </w:r>
      <w:r>
        <w:rPr>
          <w:w w:val="110"/>
        </w:rPr>
        <w:t>lter, or to cause it to wrongly block another part of the page</w:t>
      </w:r>
      <w:r>
        <w:rPr>
          <w:spacing w:val="13"/>
          <w:w w:val="110"/>
        </w:rPr>
        <w:t xml:space="preserve"> </w:t>
      </w:r>
      <w:r>
        <w:rPr>
          <w:w w:val="110"/>
        </w:rPr>
        <w:t>[1899].</w:t>
      </w:r>
    </w:p>
    <w:p>
      <w:pPr>
        <w:pStyle w:val="BodyText"/>
        <w:spacing w:line="204" w:lineRule="auto" w:before="107"/>
        <w:ind w:firstLine="298"/>
      </w:pPr>
      <w:r>
        <w:rPr>
          <w:w w:val="110"/>
        </w:rPr>
        <w:t xml:space="preserve">So how can one use machine learning safely in the real world? That’s something </w:t>
      </w:r>
      <w:r>
        <w:rPr/>
        <w:t xml:space="preserve">we’re </w:t>
      </w:r>
      <w:r>
        <w:rPr>
          <w:w w:val="110"/>
        </w:rPr>
        <w:t xml:space="preserve">still learning, but there are some things </w:t>
      </w:r>
      <w:r>
        <w:rPr>
          <w:spacing w:val="-3"/>
          <w:w w:val="110"/>
        </w:rPr>
        <w:t xml:space="preserve">we  </w:t>
      </w:r>
      <w:r>
        <w:rPr>
          <w:w w:val="110"/>
        </w:rPr>
        <w:t xml:space="preserve">can </w:t>
      </w:r>
      <w:r>
        <w:rPr>
          <w:spacing w:val="-6"/>
          <w:w w:val="110"/>
        </w:rPr>
        <w:t>say.</w:t>
      </w:r>
      <w:r>
        <w:rPr>
          <w:spacing w:val="45"/>
          <w:w w:val="110"/>
        </w:rPr>
        <w:t xml:space="preserve"> </w:t>
      </w:r>
      <w:r>
        <w:rPr>
          <w:w w:val="110"/>
        </w:rPr>
        <w:t xml:space="preserve">First, one has  to take a systems security approach and look at the problem end-to-end.  Just     as </w:t>
      </w:r>
      <w:r>
        <w:rPr>
          <w:spacing w:val="-3"/>
          <w:w w:val="110"/>
        </w:rPr>
        <w:t xml:space="preserve">we </w:t>
      </w:r>
      <w:r>
        <w:rPr>
          <w:w w:val="110"/>
        </w:rPr>
        <w:t xml:space="preserve">sanitise inputs to web services, do penetration testing, and </w:t>
      </w:r>
      <w:r>
        <w:rPr>
          <w:spacing w:val="-3"/>
          <w:w w:val="110"/>
        </w:rPr>
        <w:t xml:space="preserve">have </w:t>
      </w:r>
      <w:r>
        <w:rPr>
          <w:w w:val="110"/>
        </w:rPr>
        <w:t xml:space="preserve">mechanisms for responsible disclosure and update, </w:t>
      </w:r>
      <w:r>
        <w:rPr>
          <w:spacing w:val="-3"/>
          <w:w w:val="110"/>
        </w:rPr>
        <w:t xml:space="preserve">we </w:t>
      </w:r>
      <w:r>
        <w:rPr>
          <w:w w:val="110"/>
        </w:rPr>
        <w:t>need to do the same for ML systems</w:t>
      </w:r>
      <w:r>
        <w:rPr>
          <w:spacing w:val="8"/>
          <w:w w:val="110"/>
        </w:rPr>
        <w:t xml:space="preserve"> </w:t>
      </w:r>
      <w:r>
        <w:rPr>
          <w:w w:val="110"/>
        </w:rPr>
        <w:t>[659].</w:t>
      </w:r>
    </w:p>
    <w:p>
      <w:pPr>
        <w:pStyle w:val="BodyText"/>
        <w:spacing w:line="204" w:lineRule="auto" w:before="105"/>
        <w:ind w:firstLine="298"/>
      </w:pPr>
      <w:r>
        <w:rPr>
          <w:w w:val="110"/>
        </w:rPr>
        <w:t xml:space="preserve">Second, </w:t>
      </w:r>
      <w:r>
        <w:rPr>
          <w:spacing w:val="-3"/>
          <w:w w:val="110"/>
        </w:rPr>
        <w:t xml:space="preserve">we </w:t>
      </w:r>
      <w:r>
        <w:rPr>
          <w:w w:val="110"/>
        </w:rPr>
        <w:t xml:space="preserve">need to draw on the experience of the last </w:t>
      </w:r>
      <w:r>
        <w:rPr>
          <w:spacing w:val="-4"/>
          <w:w w:val="110"/>
        </w:rPr>
        <w:t xml:space="preserve">twenty </w:t>
      </w:r>
      <w:r>
        <w:rPr/>
        <w:t xml:space="preserve">years’  </w:t>
      </w:r>
      <w:r>
        <w:rPr>
          <w:w w:val="110"/>
        </w:rPr>
        <w:t xml:space="preserve">work  on topics like card fraud, spam and intrusion detection. As </w:t>
      </w:r>
      <w:r>
        <w:rPr>
          <w:spacing w:val="-3"/>
          <w:w w:val="110"/>
        </w:rPr>
        <w:t xml:space="preserve">we </w:t>
      </w:r>
      <w:r>
        <w:rPr>
          <w:w w:val="110"/>
        </w:rPr>
        <w:t xml:space="preserve">mentioned </w:t>
      </w:r>
      <w:r>
        <w:rPr>
          <w:spacing w:val="-6"/>
          <w:w w:val="110"/>
        </w:rPr>
        <w:t xml:space="preserve">in </w:t>
      </w:r>
      <w:r>
        <w:rPr>
          <w:w w:val="110"/>
        </w:rPr>
        <w:t xml:space="preserve">section 21.4.2.2, ML systems </w:t>
      </w:r>
      <w:r>
        <w:rPr>
          <w:spacing w:val="-3"/>
          <w:w w:val="110"/>
        </w:rPr>
        <w:t xml:space="preserve">have </w:t>
      </w:r>
      <w:r>
        <w:rPr>
          <w:w w:val="110"/>
        </w:rPr>
        <w:t>been largely ine</w:t>
      </w:r>
      <w:r>
        <w:rPr>
          <w:rFonts w:ascii="Cambria" w:hAnsi="Cambria"/>
          <w:w w:val="110"/>
        </w:rPr>
        <w:t>ff</w:t>
      </w:r>
      <w:r>
        <w:rPr>
          <w:w w:val="110"/>
        </w:rPr>
        <w:t xml:space="preserve">ective at real-world network intrusion detection; Robin Sommer and </w:t>
      </w:r>
      <w:r>
        <w:rPr>
          <w:spacing w:val="-5"/>
          <w:w w:val="110"/>
        </w:rPr>
        <w:t xml:space="preserve">Vern </w:t>
      </w:r>
      <w:r>
        <w:rPr>
          <w:w w:val="110"/>
        </w:rPr>
        <w:t xml:space="preserve">Paxson were the </w:t>
      </w:r>
      <w:r>
        <w:rPr>
          <w:rFonts w:ascii="Cambria" w:hAnsi="Cambria"/>
          <w:w w:val="110"/>
        </w:rPr>
        <w:t>fi</w:t>
      </w:r>
      <w:r>
        <w:rPr>
          <w:w w:val="110"/>
        </w:rPr>
        <w:t xml:space="preserve">rst to give a </w:t>
      </w:r>
      <w:r>
        <w:rPr>
          <w:spacing w:val="2"/>
          <w:w w:val="110"/>
        </w:rPr>
        <w:t xml:space="preserve">good </w:t>
      </w:r>
      <w:r>
        <w:rPr>
          <w:w w:val="110"/>
        </w:rPr>
        <w:t xml:space="preserve">explanation </w:t>
      </w:r>
      <w:r>
        <w:rPr>
          <w:spacing w:val="-6"/>
          <w:w w:val="110"/>
        </w:rPr>
        <w:t xml:space="preserve">why. </w:t>
      </w:r>
      <w:r>
        <w:rPr>
          <w:w w:val="110"/>
        </w:rPr>
        <w:t>They discuss the lack of training data, the distance between theory and practice, the di</w:t>
      </w:r>
      <w:r>
        <w:rPr>
          <w:rFonts w:ascii="Cambria" w:hAnsi="Cambria"/>
          <w:w w:val="110"/>
        </w:rPr>
        <w:t>ffi</w:t>
      </w:r>
      <w:r>
        <w:rPr>
          <w:w w:val="110"/>
        </w:rPr>
        <w:t xml:space="preserve">culties in evaluation, the high cost of errors and above all the inability to deal with </w:t>
      </w:r>
      <w:r>
        <w:rPr>
          <w:spacing w:val="-3"/>
          <w:w w:val="110"/>
        </w:rPr>
        <w:t xml:space="preserve">novel </w:t>
      </w:r>
      <w:r>
        <w:rPr>
          <w:w w:val="110"/>
        </w:rPr>
        <w:t xml:space="preserve">attacks [1802]. The problem of keeping capable opponents out of complex corporate networks just </w:t>
      </w:r>
      <w:r>
        <w:rPr/>
        <w:t xml:space="preserve">isn’t </w:t>
      </w:r>
      <w:r>
        <w:rPr>
          <w:w w:val="110"/>
        </w:rPr>
        <w:t>one that</w:t>
      </w:r>
      <w:r>
        <w:rPr>
          <w:spacing w:val="-22"/>
          <w:w w:val="110"/>
        </w:rPr>
        <w:t xml:space="preserve"> </w:t>
      </w:r>
      <w:r>
        <w:rPr>
          <w:w w:val="110"/>
        </w:rPr>
        <w:t>arti</w:t>
      </w:r>
      <w:r>
        <w:rPr>
          <w:rFonts w:ascii="Cambria" w:hAnsi="Cambria"/>
          <w:w w:val="110"/>
        </w:rPr>
        <w:t>fi</w:t>
      </w:r>
      <w:r>
        <w:rPr>
          <w:w w:val="110"/>
        </w:rPr>
        <w:t xml:space="preserve">cial intelligence has ever been </w:t>
      </w:r>
      <w:r>
        <w:rPr>
          <w:spacing w:val="2"/>
          <w:w w:val="110"/>
        </w:rPr>
        <w:t>good</w:t>
      </w:r>
      <w:r>
        <w:rPr>
          <w:spacing w:val="48"/>
          <w:w w:val="110"/>
        </w:rPr>
        <w:t xml:space="preserve"> </w:t>
      </w:r>
      <w:r>
        <w:rPr>
          <w:w w:val="110"/>
        </w:rPr>
        <w:t>at.</w:t>
      </w:r>
    </w:p>
    <w:p>
      <w:pPr>
        <w:pStyle w:val="BodyText"/>
        <w:spacing w:line="204" w:lineRule="auto" w:before="108"/>
        <w:ind w:firstLine="298"/>
      </w:pPr>
      <w:r>
        <w:rPr>
          <w:w w:val="110"/>
        </w:rPr>
        <w:t xml:space="preserve">There may occasionally </w:t>
      </w:r>
      <w:r>
        <w:rPr>
          <w:spacing w:val="2"/>
          <w:w w:val="110"/>
        </w:rPr>
        <w:t xml:space="preserve">be </w:t>
      </w:r>
      <w:r>
        <w:rPr>
          <w:w w:val="110"/>
        </w:rPr>
        <w:t xml:space="preserve">a change in emphasis, though. If </w:t>
      </w:r>
      <w:r>
        <w:rPr>
          <w:spacing w:val="-3"/>
          <w:w w:val="110"/>
        </w:rPr>
        <w:t xml:space="preserve">we want  </w:t>
      </w:r>
      <w:r>
        <w:rPr>
          <w:w w:val="110"/>
        </w:rPr>
        <w:t xml:space="preserve">to  </w:t>
      </w:r>
      <w:r>
        <w:rPr>
          <w:spacing w:val="-3"/>
          <w:w w:val="110"/>
        </w:rPr>
        <w:t xml:space="preserve">lower </w:t>
      </w:r>
      <w:r>
        <w:rPr>
          <w:w w:val="110"/>
        </w:rPr>
        <w:t xml:space="preserve">the probability of a new adversarial attack causing real damage, there are various things </w:t>
      </w:r>
      <w:r>
        <w:rPr>
          <w:spacing w:val="-3"/>
          <w:w w:val="110"/>
        </w:rPr>
        <w:t xml:space="preserve">we  </w:t>
      </w:r>
      <w:r>
        <w:rPr>
          <w:w w:val="110"/>
        </w:rPr>
        <w:t>can do,</w:t>
      </w:r>
      <w:r>
        <w:rPr>
          <w:spacing w:val="57"/>
          <w:w w:val="110"/>
        </w:rPr>
        <w:t xml:space="preserve"> </w:t>
      </w:r>
      <w:r>
        <w:rPr>
          <w:w w:val="110"/>
        </w:rPr>
        <w:t>depending on the context.  One is simply to detune  the classi</w:t>
      </w:r>
      <w:r>
        <w:rPr>
          <w:rFonts w:ascii="Cambria" w:hAnsi="Cambria"/>
          <w:w w:val="110"/>
        </w:rPr>
        <w:t>fi</w:t>
      </w:r>
      <w:r>
        <w:rPr>
          <w:w w:val="110"/>
        </w:rPr>
        <w:t xml:space="preserve">er;  this is the approach in at least one machine-vision system </w:t>
      </w:r>
      <w:r>
        <w:rPr>
          <w:spacing w:val="-4"/>
          <w:w w:val="110"/>
        </w:rPr>
        <w:t xml:space="preserve">used   </w:t>
      </w:r>
      <w:r>
        <w:rPr>
          <w:spacing w:val="49"/>
          <w:w w:val="110"/>
        </w:rPr>
        <w:t xml:space="preserve"> </w:t>
      </w:r>
      <w:r>
        <w:rPr>
          <w:w w:val="110"/>
        </w:rPr>
        <w:t xml:space="preserve">in cars. By making it less sensitive,  you make it less easy to spoof,  and then  you complement it with other sensors such as radar and ultrasonics so that </w:t>
      </w:r>
      <w:r>
        <w:rPr>
          <w:spacing w:val="-5"/>
          <w:w w:val="110"/>
        </w:rPr>
        <w:t xml:space="preserve">the </w:t>
      </w:r>
      <w:r>
        <w:rPr>
          <w:w w:val="110"/>
        </w:rPr>
        <w:t xml:space="preserve">vision system on its own is less critical. An alternative approach is to head in the other direction, </w:t>
      </w:r>
      <w:r>
        <w:rPr>
          <w:spacing w:val="-3"/>
          <w:w w:val="110"/>
        </w:rPr>
        <w:t xml:space="preserve">by </w:t>
      </w:r>
      <w:r>
        <w:rPr>
          <w:w w:val="110"/>
        </w:rPr>
        <w:t>making the ML component of your system su</w:t>
      </w:r>
      <w:r>
        <w:rPr>
          <w:rFonts w:ascii="Cambria" w:hAnsi="Cambria"/>
          <w:w w:val="110"/>
        </w:rPr>
        <w:t>ffi</w:t>
      </w:r>
      <w:r>
        <w:rPr>
          <w:w w:val="110"/>
        </w:rPr>
        <w:t xml:space="preserve">ciently fragile that an attack can </w:t>
      </w:r>
      <w:r>
        <w:rPr>
          <w:spacing w:val="2"/>
          <w:w w:val="110"/>
        </w:rPr>
        <w:t xml:space="preserve">be </w:t>
      </w:r>
      <w:r>
        <w:rPr>
          <w:w w:val="110"/>
        </w:rPr>
        <w:t xml:space="preserve">detected </w:t>
      </w:r>
      <w:r>
        <w:rPr>
          <w:spacing w:val="-3"/>
          <w:w w:val="110"/>
        </w:rPr>
        <w:t xml:space="preserve">by  </w:t>
      </w:r>
      <w:r>
        <w:rPr>
          <w:w w:val="110"/>
        </w:rPr>
        <w:t xml:space="preserve">other components </w:t>
      </w:r>
      <w:r>
        <w:rPr>
          <w:w w:val="90"/>
        </w:rPr>
        <w:t xml:space="preserve">–  </w:t>
      </w:r>
      <w:r>
        <w:rPr>
          <w:w w:val="110"/>
        </w:rPr>
        <w:t xml:space="preserve">whereupon you </w:t>
      </w:r>
      <w:r>
        <w:rPr>
          <w:spacing w:val="-3"/>
          <w:w w:val="110"/>
        </w:rPr>
        <w:t xml:space="preserve">switch  </w:t>
      </w:r>
      <w:r>
        <w:rPr>
          <w:spacing w:val="51"/>
          <w:w w:val="110"/>
        </w:rPr>
        <w:t xml:space="preserve"> </w:t>
      </w:r>
      <w:r>
        <w:rPr>
          <w:w w:val="110"/>
        </w:rPr>
        <w:t>to</w:t>
      </w:r>
      <w:r>
        <w:rPr>
          <w:spacing w:val="20"/>
          <w:w w:val="110"/>
        </w:rPr>
        <w:t xml:space="preserve"> </w:t>
      </w:r>
      <w:r>
        <w:rPr>
          <w:w w:val="110"/>
        </w:rPr>
        <w:t>a</w:t>
      </w:r>
      <w:r>
        <w:rPr>
          <w:spacing w:val="20"/>
          <w:w w:val="110"/>
        </w:rPr>
        <w:t xml:space="preserve"> </w:t>
      </w:r>
      <w:r>
        <w:rPr>
          <w:w w:val="110"/>
        </w:rPr>
        <w:t>defensive</w:t>
      </w:r>
      <w:r>
        <w:rPr>
          <w:spacing w:val="20"/>
          <w:w w:val="110"/>
        </w:rPr>
        <w:t xml:space="preserve"> </w:t>
      </w:r>
      <w:r>
        <w:rPr>
          <w:w w:val="110"/>
        </w:rPr>
        <w:t>mode</w:t>
      </w:r>
      <w:r>
        <w:rPr>
          <w:spacing w:val="20"/>
          <w:w w:val="110"/>
        </w:rPr>
        <w:t xml:space="preserve"> </w:t>
      </w:r>
      <w:r>
        <w:rPr>
          <w:w w:val="110"/>
        </w:rPr>
        <w:t>of</w:t>
      </w:r>
      <w:r>
        <w:rPr>
          <w:spacing w:val="21"/>
          <w:w w:val="110"/>
        </w:rPr>
        <w:t xml:space="preserve"> </w:t>
      </w:r>
      <w:r>
        <w:rPr>
          <w:w w:val="110"/>
        </w:rPr>
        <w:t>operation,</w:t>
      </w:r>
      <w:r>
        <w:rPr>
          <w:spacing w:val="23"/>
          <w:w w:val="110"/>
        </w:rPr>
        <w:t xml:space="preserve"> </w:t>
      </w:r>
      <w:r>
        <w:rPr>
          <w:w w:val="110"/>
        </w:rPr>
        <w:t>such</w:t>
      </w:r>
      <w:r>
        <w:rPr>
          <w:spacing w:val="21"/>
          <w:w w:val="110"/>
        </w:rPr>
        <w:t xml:space="preserve"> </w:t>
      </w:r>
      <w:r>
        <w:rPr>
          <w:w w:val="110"/>
        </w:rPr>
        <w:t>as</w:t>
      </w:r>
      <w:r>
        <w:rPr>
          <w:spacing w:val="20"/>
          <w:w w:val="110"/>
        </w:rPr>
        <w:t xml:space="preserve"> </w:t>
      </w:r>
      <w:r>
        <w:rPr>
          <w:w w:val="110"/>
        </w:rPr>
        <w:t>a</w:t>
      </w:r>
      <w:r>
        <w:rPr>
          <w:spacing w:val="20"/>
          <w:w w:val="110"/>
        </w:rPr>
        <w:t xml:space="preserve"> </w:t>
      </w:r>
      <w:r>
        <w:rPr>
          <w:w w:val="110"/>
        </w:rPr>
        <w:t>low-sensitivity</w:t>
      </w:r>
      <w:r>
        <w:rPr>
          <w:spacing w:val="20"/>
          <w:w w:val="110"/>
        </w:rPr>
        <w:t xml:space="preserve"> </w:t>
      </w:r>
      <w:r>
        <w:rPr>
          <w:w w:val="110"/>
        </w:rPr>
        <w:t>limp-home</w:t>
      </w:r>
      <w:r>
        <w:rPr>
          <w:spacing w:val="20"/>
          <w:w w:val="110"/>
        </w:rPr>
        <w:t xml:space="preserve"> </w:t>
      </w:r>
      <w:r>
        <w:rPr>
          <w:w w:val="110"/>
        </w:rPr>
        <w:t>mode</w:t>
      </w:r>
      <w:r>
        <w:rPr>
          <w:spacing w:val="21"/>
          <w:w w:val="110"/>
        </w:rPr>
        <w:t xml:space="preserve"> </w:t>
      </w:r>
      <w:r>
        <w:rPr>
          <w:w w:val="110"/>
        </w:rPr>
        <w:t>or</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stopping and waiting for a human to drive. In other words, you set out to build in situational awareness. This is how we behave in real life; as I discussed in section 3.2.5.1, the ancestral evolutionary environment taught us to take extra care when we sense triggers such as adversarial intent and violations of tribal taboos. So </w:t>
      </w:r>
      <w:r>
        <w:rPr>
          <w:w w:val="105"/>
        </w:rPr>
        <w:t xml:space="preserve">we’ve </w:t>
      </w:r>
      <w:r>
        <w:rPr>
          <w:w w:val="115"/>
        </w:rPr>
        <w:t>experimented with using neural networks trained so that a number of outputs and activations are considered to be taboo and avoided; if any of these taboos is broken, an attack can be suspected [1733].</w:t>
      </w:r>
    </w:p>
    <w:p>
      <w:pPr>
        <w:pStyle w:val="BodyText"/>
        <w:spacing w:line="204" w:lineRule="auto" w:before="106"/>
        <w:ind w:firstLine="298"/>
      </w:pPr>
      <w:r>
        <w:rPr>
          <w:w w:val="115"/>
        </w:rPr>
        <w:t>The</w:t>
      </w:r>
      <w:r>
        <w:rPr>
          <w:spacing w:val="-7"/>
          <w:w w:val="115"/>
        </w:rPr>
        <w:t xml:space="preserve"> </w:t>
      </w:r>
      <w:r>
        <w:rPr>
          <w:w w:val="115"/>
        </w:rPr>
        <w:t>fundamental</w:t>
      </w:r>
      <w:r>
        <w:rPr>
          <w:spacing w:val="-6"/>
          <w:w w:val="115"/>
        </w:rPr>
        <w:t xml:space="preserve"> </w:t>
      </w:r>
      <w:r>
        <w:rPr>
          <w:w w:val="115"/>
        </w:rPr>
        <w:t>problem</w:t>
      </w:r>
      <w:r>
        <w:rPr>
          <w:spacing w:val="-6"/>
          <w:w w:val="115"/>
        </w:rPr>
        <w:t xml:space="preserve"> </w:t>
      </w:r>
      <w:r>
        <w:rPr>
          <w:w w:val="115"/>
        </w:rPr>
        <w:t>is</w:t>
      </w:r>
      <w:r>
        <w:rPr>
          <w:spacing w:val="-7"/>
          <w:w w:val="115"/>
        </w:rPr>
        <w:t xml:space="preserve"> </w:t>
      </w:r>
      <w:r>
        <w:rPr>
          <w:w w:val="115"/>
        </w:rPr>
        <w:t>that</w:t>
      </w:r>
      <w:r>
        <w:rPr>
          <w:spacing w:val="-6"/>
          <w:w w:val="115"/>
        </w:rPr>
        <w:t xml:space="preserve"> </w:t>
      </w:r>
      <w:r>
        <w:rPr>
          <w:w w:val="115"/>
        </w:rPr>
        <w:t>once</w:t>
      </w:r>
      <w:r>
        <w:rPr>
          <w:spacing w:val="-6"/>
          <w:w w:val="115"/>
        </w:rPr>
        <w:t xml:space="preserve"> </w:t>
      </w:r>
      <w:r>
        <w:rPr>
          <w:spacing w:val="-3"/>
          <w:w w:val="115"/>
        </w:rPr>
        <w:t>we</w:t>
      </w:r>
      <w:r>
        <w:rPr>
          <w:spacing w:val="-7"/>
          <w:w w:val="115"/>
        </w:rPr>
        <w:t xml:space="preserve"> </w:t>
      </w:r>
      <w:r>
        <w:rPr>
          <w:w w:val="115"/>
        </w:rPr>
        <w:t>start</w:t>
      </w:r>
      <w:r>
        <w:rPr>
          <w:spacing w:val="-6"/>
          <w:w w:val="115"/>
        </w:rPr>
        <w:t xml:space="preserve"> </w:t>
      </w:r>
      <w:r>
        <w:rPr>
          <w:w w:val="115"/>
        </w:rPr>
        <w:t>letting</w:t>
      </w:r>
      <w:r>
        <w:rPr>
          <w:spacing w:val="-6"/>
          <w:w w:val="115"/>
        </w:rPr>
        <w:t xml:space="preserve"> </w:t>
      </w:r>
      <w:r>
        <w:rPr>
          <w:w w:val="115"/>
        </w:rPr>
        <w:t>machine</w:t>
      </w:r>
      <w:r>
        <w:rPr>
          <w:spacing w:val="-7"/>
          <w:w w:val="115"/>
        </w:rPr>
        <w:t xml:space="preserve"> </w:t>
      </w:r>
      <w:r>
        <w:rPr>
          <w:w w:val="115"/>
        </w:rPr>
        <w:t>learning</w:t>
      </w:r>
      <w:r>
        <w:rPr>
          <w:spacing w:val="-6"/>
          <w:w w:val="115"/>
        </w:rPr>
        <w:t xml:space="preserve"> </w:t>
      </w:r>
      <w:r>
        <w:rPr>
          <w:w w:val="115"/>
        </w:rPr>
        <w:t>blur the boundary between code and data, and systems become data-driven, people are</w:t>
      </w:r>
      <w:r>
        <w:rPr>
          <w:spacing w:val="-7"/>
          <w:w w:val="115"/>
        </w:rPr>
        <w:t xml:space="preserve"> </w:t>
      </w:r>
      <w:r>
        <w:rPr>
          <w:w w:val="115"/>
        </w:rPr>
        <w:t>going</w:t>
      </w:r>
      <w:r>
        <w:rPr>
          <w:spacing w:val="-7"/>
          <w:w w:val="115"/>
        </w:rPr>
        <w:t xml:space="preserve"> </w:t>
      </w:r>
      <w:r>
        <w:rPr>
          <w:w w:val="115"/>
        </w:rPr>
        <w:t>to</w:t>
      </w:r>
      <w:r>
        <w:rPr>
          <w:spacing w:val="-7"/>
          <w:w w:val="115"/>
        </w:rPr>
        <w:t xml:space="preserve"> </w:t>
      </w:r>
      <w:r>
        <w:rPr>
          <w:w w:val="115"/>
        </w:rPr>
        <w:t>game</w:t>
      </w:r>
      <w:r>
        <w:rPr>
          <w:spacing w:val="-6"/>
          <w:w w:val="115"/>
        </w:rPr>
        <w:t xml:space="preserve"> </w:t>
      </w:r>
      <w:r>
        <w:rPr>
          <w:w w:val="115"/>
        </w:rPr>
        <w:t>them.</w:t>
      </w:r>
      <w:r>
        <w:rPr>
          <w:spacing w:val="23"/>
          <w:w w:val="115"/>
        </w:rPr>
        <w:t xml:space="preserve"> </w:t>
      </w:r>
      <w:r>
        <w:rPr>
          <w:w w:val="115"/>
        </w:rPr>
        <w:t>This</w:t>
      </w:r>
      <w:r>
        <w:rPr>
          <w:spacing w:val="-7"/>
          <w:w w:val="115"/>
        </w:rPr>
        <w:t xml:space="preserve"> </w:t>
      </w:r>
      <w:r>
        <w:rPr>
          <w:w w:val="115"/>
        </w:rPr>
        <w:t>brings</w:t>
      </w:r>
      <w:r>
        <w:rPr>
          <w:spacing w:val="-7"/>
          <w:w w:val="115"/>
        </w:rPr>
        <w:t xml:space="preserve"> </w:t>
      </w:r>
      <w:r>
        <w:rPr>
          <w:w w:val="115"/>
        </w:rPr>
        <w:t>us</w:t>
      </w:r>
      <w:r>
        <w:rPr>
          <w:spacing w:val="-6"/>
          <w:w w:val="115"/>
        </w:rPr>
        <w:t xml:space="preserve"> </w:t>
      </w:r>
      <w:r>
        <w:rPr>
          <w:w w:val="115"/>
        </w:rPr>
        <w:t>to</w:t>
      </w:r>
      <w:r>
        <w:rPr>
          <w:spacing w:val="-7"/>
          <w:w w:val="115"/>
        </w:rPr>
        <w:t xml:space="preserve"> </w:t>
      </w:r>
      <w:r>
        <w:rPr>
          <w:w w:val="115"/>
        </w:rPr>
        <w:t>the</w:t>
      </w:r>
      <w:r>
        <w:rPr>
          <w:spacing w:val="-7"/>
          <w:w w:val="115"/>
        </w:rPr>
        <w:t xml:space="preserve"> </w:t>
      </w:r>
      <w:r>
        <w:rPr>
          <w:w w:val="115"/>
        </w:rPr>
        <w:t>thorny</w:t>
      </w:r>
      <w:r>
        <w:rPr>
          <w:spacing w:val="-6"/>
          <w:w w:val="115"/>
        </w:rPr>
        <w:t xml:space="preserve"> </w:t>
      </w:r>
      <w:r>
        <w:rPr>
          <w:w w:val="115"/>
        </w:rPr>
        <w:t>problem</w:t>
      </w:r>
      <w:r>
        <w:rPr>
          <w:spacing w:val="-7"/>
          <w:w w:val="115"/>
        </w:rPr>
        <w:t xml:space="preserve"> </w:t>
      </w:r>
      <w:r>
        <w:rPr>
          <w:w w:val="115"/>
        </w:rPr>
        <w:t>of</w:t>
      </w:r>
      <w:r>
        <w:rPr>
          <w:spacing w:val="-7"/>
          <w:w w:val="115"/>
        </w:rPr>
        <w:t xml:space="preserve"> </w:t>
      </w:r>
      <w:r>
        <w:rPr>
          <w:w w:val="115"/>
        </w:rPr>
        <w:t>the</w:t>
      </w:r>
      <w:r>
        <w:rPr>
          <w:spacing w:val="-7"/>
          <w:w w:val="115"/>
        </w:rPr>
        <w:t xml:space="preserve"> </w:t>
      </w:r>
      <w:r>
        <w:rPr>
          <w:w w:val="115"/>
        </w:rPr>
        <w:t>interaction of machine learning and</w:t>
      </w:r>
      <w:r>
        <w:rPr>
          <w:spacing w:val="21"/>
          <w:w w:val="115"/>
        </w:rPr>
        <w:t xml:space="preserve"> </w:t>
      </w:r>
      <w:r>
        <w:rPr>
          <w:spacing w:val="-3"/>
          <w:w w:val="115"/>
        </w:rPr>
        <w:t>society.</w:t>
      </w:r>
    </w:p>
    <w:p>
      <w:pPr>
        <w:pStyle w:val="BodyText"/>
        <w:spacing w:before="1"/>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ML and</w:t>
      </w:r>
      <w:r>
        <w:rPr>
          <w:spacing w:val="23"/>
          <w:w w:val="125"/>
        </w:rPr>
        <w:t xml:space="preserve"> </w:t>
      </w:r>
      <w:r>
        <w:rPr>
          <w:w w:val="125"/>
        </w:rPr>
        <w:t>society</w:t>
      </w:r>
    </w:p>
    <w:p>
      <w:pPr>
        <w:pStyle w:val="BodyText"/>
        <w:spacing w:line="204" w:lineRule="auto" w:before="201"/>
      </w:pPr>
      <w:r>
        <w:rPr>
          <w:w w:val="110"/>
        </w:rPr>
        <w:t>The surge of interest in machine learning since 2016, and its representation as ‘arti</w:t>
      </w:r>
      <w:r>
        <w:rPr>
          <w:rFonts w:ascii="Cambria" w:hAnsi="Cambria"/>
          <w:w w:val="110"/>
        </w:rPr>
        <w:t>fi</w:t>
      </w:r>
      <w:r>
        <w:rPr>
          <w:w w:val="110"/>
        </w:rPr>
        <w:t>cial</w:t>
      </w:r>
      <w:r>
        <w:rPr>
          <w:spacing w:val="-7"/>
          <w:w w:val="110"/>
        </w:rPr>
        <w:t xml:space="preserve"> </w:t>
      </w:r>
      <w:r>
        <w:rPr>
          <w:w w:val="110"/>
        </w:rPr>
        <w:t>intelligence’</w:t>
      </w:r>
      <w:r>
        <w:rPr>
          <w:spacing w:val="-7"/>
          <w:w w:val="110"/>
        </w:rPr>
        <w:t xml:space="preserve"> </w:t>
      </w:r>
      <w:r>
        <w:rPr>
          <w:w w:val="110"/>
        </w:rPr>
        <w:t>in</w:t>
      </w:r>
      <w:r>
        <w:rPr>
          <w:spacing w:val="-8"/>
          <w:w w:val="110"/>
        </w:rPr>
        <w:t xml:space="preserve"> </w:t>
      </w:r>
      <w:r>
        <w:rPr>
          <w:w w:val="110"/>
        </w:rPr>
        <w:t>the</w:t>
      </w:r>
      <w:r>
        <w:rPr>
          <w:spacing w:val="-6"/>
          <w:w w:val="110"/>
        </w:rPr>
        <w:t xml:space="preserve"> </w:t>
      </w:r>
      <w:r>
        <w:rPr>
          <w:w w:val="110"/>
        </w:rPr>
        <w:t>popular</w:t>
      </w:r>
      <w:r>
        <w:rPr>
          <w:spacing w:val="-7"/>
          <w:w w:val="110"/>
        </w:rPr>
        <w:t xml:space="preserve"> </w:t>
      </w:r>
      <w:r>
        <w:rPr>
          <w:w w:val="110"/>
        </w:rPr>
        <w:t>press,</w:t>
      </w:r>
      <w:r>
        <w:rPr>
          <w:spacing w:val="-6"/>
          <w:w w:val="110"/>
        </w:rPr>
        <w:t xml:space="preserve"> </w:t>
      </w:r>
      <w:r>
        <w:rPr>
          <w:w w:val="110"/>
        </w:rPr>
        <w:t>has</w:t>
      </w:r>
      <w:r>
        <w:rPr>
          <w:spacing w:val="-8"/>
          <w:w w:val="110"/>
        </w:rPr>
        <w:t xml:space="preserve"> </w:t>
      </w:r>
      <w:r>
        <w:rPr>
          <w:w w:val="110"/>
        </w:rPr>
        <w:t>led</w:t>
      </w:r>
      <w:r>
        <w:rPr>
          <w:spacing w:val="-7"/>
          <w:w w:val="110"/>
        </w:rPr>
        <w:t xml:space="preserve"> </w:t>
      </w:r>
      <w:r>
        <w:rPr>
          <w:w w:val="110"/>
        </w:rPr>
        <w:t>to</w:t>
      </w:r>
      <w:r>
        <w:rPr>
          <w:spacing w:val="-6"/>
          <w:w w:val="110"/>
        </w:rPr>
        <w:t xml:space="preserve"> </w:t>
      </w:r>
      <w:r>
        <w:rPr>
          <w:w w:val="110"/>
        </w:rPr>
        <w:t>a</w:t>
      </w:r>
      <w:r>
        <w:rPr>
          <w:spacing w:val="-8"/>
          <w:w w:val="110"/>
        </w:rPr>
        <w:t xml:space="preserve"> </w:t>
      </w:r>
      <w:r>
        <w:rPr>
          <w:w w:val="110"/>
        </w:rPr>
        <w:t>lot</w:t>
      </w:r>
      <w:r>
        <w:rPr>
          <w:spacing w:val="-7"/>
          <w:w w:val="110"/>
        </w:rPr>
        <w:t xml:space="preserve"> </w:t>
      </w:r>
      <w:r>
        <w:rPr>
          <w:w w:val="110"/>
        </w:rPr>
        <w:t>of</w:t>
      </w:r>
      <w:r>
        <w:rPr>
          <w:spacing w:val="-7"/>
          <w:w w:val="110"/>
        </w:rPr>
        <w:t xml:space="preserve"> </w:t>
      </w:r>
      <w:r>
        <w:rPr>
          <w:w w:val="110"/>
        </w:rPr>
        <w:t>speculation</w:t>
      </w:r>
      <w:r>
        <w:rPr>
          <w:spacing w:val="-7"/>
          <w:w w:val="110"/>
        </w:rPr>
        <w:t xml:space="preserve"> </w:t>
      </w:r>
      <w:r>
        <w:rPr>
          <w:w w:val="110"/>
        </w:rPr>
        <w:t xml:space="preserve">about ethics.   </w:t>
      </w:r>
      <w:r>
        <w:rPr>
          <w:spacing w:val="-6"/>
          <w:w w:val="110"/>
        </w:rPr>
        <w:t xml:space="preserve">For  </w:t>
      </w:r>
      <w:r>
        <w:rPr>
          <w:w w:val="110"/>
        </w:rPr>
        <w:t>example,  the philosopher Dan Dennett objects on moral grounds    to the existence of persons that are immortal and intelligent but not conscious. But companies already meet that de</w:t>
      </w:r>
      <w:r>
        <w:rPr>
          <w:rFonts w:ascii="Cambria" w:hAnsi="Cambria"/>
          <w:w w:val="110"/>
        </w:rPr>
        <w:t>fi</w:t>
      </w:r>
      <w:r>
        <w:rPr>
          <w:w w:val="110"/>
        </w:rPr>
        <w:t xml:space="preserve">nition! The history of corporate wrongdoing shows that corporations can behave very badly indeed (we discussed some examples in section 12.2.6). The most powerful ML systems belong to corporations such as Google, Amazon, Microsoft and IBM, all of which </w:t>
      </w:r>
      <w:r>
        <w:rPr>
          <w:spacing w:val="-3"/>
          <w:w w:val="110"/>
        </w:rPr>
        <w:t xml:space="preserve">have </w:t>
      </w:r>
      <w:r>
        <w:rPr>
          <w:w w:val="110"/>
        </w:rPr>
        <w:t xml:space="preserve">had tussles with </w:t>
      </w:r>
      <w:r>
        <w:rPr>
          <w:spacing w:val="-3"/>
          <w:w w:val="110"/>
        </w:rPr>
        <w:t xml:space="preserve">authority. </w:t>
      </w:r>
      <w:r>
        <w:rPr>
          <w:w w:val="110"/>
        </w:rPr>
        <w:t>The interplay between ML, big data and monopoly adds to the thicket of issues that governments need to navigate as they ponder how to regulate tech. One aspect is that the tech majors’ ML o</w:t>
      </w:r>
      <w:r>
        <w:rPr>
          <w:rFonts w:ascii="Cambria" w:hAnsi="Cambria"/>
          <w:w w:val="110"/>
        </w:rPr>
        <w:t>ff</w:t>
      </w:r>
      <w:r>
        <w:rPr>
          <w:w w:val="110"/>
        </w:rPr>
        <w:t xml:space="preserve">erings are now becoming platforms on their own, and used </w:t>
      </w:r>
      <w:r>
        <w:rPr>
          <w:spacing w:val="-3"/>
          <w:w w:val="110"/>
        </w:rPr>
        <w:t xml:space="preserve">by </w:t>
      </w:r>
      <w:r>
        <w:rPr>
          <w:w w:val="110"/>
        </w:rPr>
        <w:t>lots of startups solving speci</w:t>
      </w:r>
      <w:r>
        <w:rPr>
          <w:rFonts w:ascii="Cambria" w:hAnsi="Cambria"/>
          <w:w w:val="110"/>
        </w:rPr>
        <w:t>fi</w:t>
      </w:r>
      <w:r>
        <w:rPr>
          <w:w w:val="110"/>
        </w:rPr>
        <w:t>c real-world problems</w:t>
      </w:r>
      <w:r>
        <w:rPr>
          <w:spacing w:val="8"/>
          <w:w w:val="110"/>
        </w:rPr>
        <w:t xml:space="preserve"> </w:t>
      </w:r>
      <w:r>
        <w:rPr>
          <w:w w:val="110"/>
        </w:rPr>
        <w:t>[658].</w:t>
      </w:r>
    </w:p>
    <w:p>
      <w:pPr>
        <w:pStyle w:val="BodyText"/>
        <w:spacing w:line="204" w:lineRule="auto" w:before="112"/>
        <w:ind w:firstLine="298"/>
      </w:pPr>
      <w:r>
        <w:rPr>
          <w:w w:val="115"/>
        </w:rPr>
        <w:t xml:space="preserve">One cross-cutting issue is prejudice. Aylin Caliskan, a </w:t>
      </w:r>
      <w:r>
        <w:rPr>
          <w:spacing w:val="-3"/>
          <w:w w:val="115"/>
        </w:rPr>
        <w:t xml:space="preserve">Turkish </w:t>
      </w:r>
      <w:r>
        <w:rPr>
          <w:w w:val="115"/>
        </w:rPr>
        <w:t xml:space="preserve">research student at Princeton, noticed that machine translations from </w:t>
      </w:r>
      <w:r>
        <w:rPr>
          <w:spacing w:val="-3"/>
          <w:w w:val="115"/>
        </w:rPr>
        <w:t xml:space="preserve">Turkish </w:t>
      </w:r>
      <w:r>
        <w:rPr>
          <w:w w:val="115"/>
        </w:rPr>
        <w:t xml:space="preserve">to English came out with gender bias; although </w:t>
      </w:r>
      <w:r>
        <w:rPr>
          <w:spacing w:val="-3"/>
          <w:w w:val="115"/>
        </w:rPr>
        <w:t xml:space="preserve">Turkish </w:t>
      </w:r>
      <w:r>
        <w:rPr>
          <w:w w:val="115"/>
        </w:rPr>
        <w:t>has no grammatical gender, the English</w:t>
      </w:r>
      <w:r>
        <w:rPr>
          <w:spacing w:val="-34"/>
          <w:w w:val="115"/>
        </w:rPr>
        <w:t xml:space="preserve"> </w:t>
      </w:r>
      <w:r>
        <w:rPr>
          <w:w w:val="115"/>
        </w:rPr>
        <w:t>translations</w:t>
      </w:r>
      <w:r>
        <w:rPr>
          <w:spacing w:val="-33"/>
          <w:w w:val="115"/>
        </w:rPr>
        <w:t xml:space="preserve"> </w:t>
      </w:r>
      <w:r>
        <w:rPr>
          <w:w w:val="115"/>
        </w:rPr>
        <w:t>of</w:t>
      </w:r>
      <w:r>
        <w:rPr>
          <w:spacing w:val="-33"/>
          <w:w w:val="115"/>
        </w:rPr>
        <w:t xml:space="preserve"> </w:t>
      </w:r>
      <w:r>
        <w:rPr>
          <w:spacing w:val="-3"/>
          <w:w w:val="115"/>
        </w:rPr>
        <w:t>Turkish</w:t>
      </w:r>
      <w:r>
        <w:rPr>
          <w:spacing w:val="-33"/>
          <w:w w:val="115"/>
        </w:rPr>
        <w:t xml:space="preserve"> </w:t>
      </w:r>
      <w:r>
        <w:rPr>
          <w:w w:val="115"/>
        </w:rPr>
        <w:t>sentences</w:t>
      </w:r>
      <w:r>
        <w:rPr>
          <w:spacing w:val="-33"/>
          <w:w w:val="115"/>
        </w:rPr>
        <w:t xml:space="preserve"> </w:t>
      </w:r>
      <w:r>
        <w:rPr>
          <w:w w:val="115"/>
        </w:rPr>
        <w:t>would</w:t>
      </w:r>
      <w:r>
        <w:rPr>
          <w:spacing w:val="-33"/>
          <w:w w:val="115"/>
        </w:rPr>
        <w:t xml:space="preserve"> </w:t>
      </w:r>
      <w:r>
        <w:rPr>
          <w:w w:val="115"/>
        </w:rPr>
        <w:t>assign</w:t>
      </w:r>
      <w:r>
        <w:rPr>
          <w:spacing w:val="-33"/>
          <w:w w:val="115"/>
        </w:rPr>
        <w:t xml:space="preserve"> </w:t>
      </w:r>
      <w:r>
        <w:rPr>
          <w:w w:val="115"/>
        </w:rPr>
        <w:t>doctors</w:t>
      </w:r>
      <w:r>
        <w:rPr>
          <w:spacing w:val="-34"/>
          <w:w w:val="115"/>
        </w:rPr>
        <w:t xml:space="preserve"> </w:t>
      </w:r>
      <w:r>
        <w:rPr>
          <w:w w:val="115"/>
        </w:rPr>
        <w:t>as</w:t>
      </w:r>
      <w:r>
        <w:rPr>
          <w:spacing w:val="-33"/>
          <w:w w:val="115"/>
        </w:rPr>
        <w:t xml:space="preserve"> </w:t>
      </w:r>
      <w:r>
        <w:rPr>
          <w:w w:val="85"/>
        </w:rPr>
        <w:t>‘he’</w:t>
      </w:r>
      <w:r>
        <w:rPr>
          <w:spacing w:val="-17"/>
          <w:w w:val="85"/>
        </w:rPr>
        <w:t xml:space="preserve"> </w:t>
      </w:r>
      <w:r>
        <w:rPr>
          <w:w w:val="115"/>
        </w:rPr>
        <w:t>and</w:t>
      </w:r>
      <w:r>
        <w:rPr>
          <w:spacing w:val="-33"/>
          <w:w w:val="115"/>
        </w:rPr>
        <w:t xml:space="preserve"> </w:t>
      </w:r>
      <w:r>
        <w:rPr>
          <w:w w:val="115"/>
        </w:rPr>
        <w:t xml:space="preserve">nurses as </w:t>
      </w:r>
      <w:r>
        <w:rPr>
          <w:w w:val="85"/>
        </w:rPr>
        <w:t xml:space="preserve">‘she’. </w:t>
      </w:r>
      <w:r>
        <w:rPr>
          <w:w w:val="115"/>
        </w:rPr>
        <w:t xml:space="preserve">On further investigation, she and her supervisors Joanna Bryson </w:t>
      </w:r>
      <w:r>
        <w:rPr>
          <w:spacing w:val="-5"/>
          <w:w w:val="115"/>
        </w:rPr>
        <w:t xml:space="preserve">and </w:t>
      </w:r>
      <w:r>
        <w:rPr>
          <w:w w:val="115"/>
        </w:rPr>
        <w:t xml:space="preserve">Arvind Narayanan found that essentially all machine translation systems </w:t>
      </w:r>
      <w:r>
        <w:rPr>
          <w:spacing w:val="-6"/>
          <w:w w:val="115"/>
        </w:rPr>
        <w:t xml:space="preserve">in  </w:t>
      </w:r>
      <w:r>
        <w:rPr>
          <w:w w:val="115"/>
        </w:rPr>
        <w:t xml:space="preserve">use were not merely sexist, but racist and homophobic too [369]. In fact </w:t>
      </w:r>
      <w:r>
        <w:rPr>
          <w:spacing w:val="-12"/>
          <w:w w:val="115"/>
        </w:rPr>
        <w:t xml:space="preserve">a </w:t>
      </w:r>
      <w:r>
        <w:rPr>
          <w:w w:val="115"/>
        </w:rPr>
        <w:t>large</w:t>
      </w:r>
      <w:r>
        <w:rPr>
          <w:spacing w:val="-9"/>
          <w:w w:val="115"/>
        </w:rPr>
        <w:t xml:space="preserve"> </w:t>
      </w:r>
      <w:r>
        <w:rPr>
          <w:w w:val="115"/>
        </w:rPr>
        <w:t>number</w:t>
      </w:r>
      <w:r>
        <w:rPr>
          <w:spacing w:val="-9"/>
          <w:w w:val="115"/>
        </w:rPr>
        <w:t xml:space="preserve"> </w:t>
      </w:r>
      <w:r>
        <w:rPr>
          <w:w w:val="115"/>
        </w:rPr>
        <w:t>of</w:t>
      </w:r>
      <w:r>
        <w:rPr>
          <w:spacing w:val="-9"/>
          <w:w w:val="115"/>
        </w:rPr>
        <w:t xml:space="preserve"> </w:t>
      </w:r>
      <w:r>
        <w:rPr>
          <w:w w:val="115"/>
        </w:rPr>
        <w:t>natural-language</w:t>
      </w:r>
      <w:r>
        <w:rPr>
          <w:spacing w:val="-9"/>
          <w:w w:val="115"/>
        </w:rPr>
        <w:t xml:space="preserve"> </w:t>
      </w:r>
      <w:r>
        <w:rPr>
          <w:w w:val="115"/>
        </w:rPr>
        <w:t>systems</w:t>
      </w:r>
      <w:r>
        <w:rPr>
          <w:spacing w:val="-9"/>
          <w:w w:val="115"/>
        </w:rPr>
        <w:t xml:space="preserve"> </w:t>
      </w:r>
      <w:r>
        <w:rPr>
          <w:w w:val="115"/>
        </w:rPr>
        <w:t>based</w:t>
      </w:r>
      <w:r>
        <w:rPr>
          <w:spacing w:val="-9"/>
          <w:w w:val="115"/>
        </w:rPr>
        <w:t xml:space="preserve"> </w:t>
      </w:r>
      <w:r>
        <w:rPr>
          <w:w w:val="115"/>
        </w:rPr>
        <w:t>on</w:t>
      </w:r>
      <w:r>
        <w:rPr>
          <w:spacing w:val="-9"/>
          <w:w w:val="115"/>
        </w:rPr>
        <w:t xml:space="preserve"> </w:t>
      </w:r>
      <w:r>
        <w:rPr>
          <w:w w:val="115"/>
        </w:rPr>
        <w:t>machine</w:t>
      </w:r>
      <w:r>
        <w:rPr>
          <w:spacing w:val="-9"/>
          <w:w w:val="115"/>
        </w:rPr>
        <w:t xml:space="preserve"> </w:t>
      </w:r>
      <w:r>
        <w:rPr>
          <w:w w:val="115"/>
        </w:rPr>
        <w:t>learning</w:t>
      </w:r>
      <w:r>
        <w:rPr>
          <w:spacing w:val="-9"/>
          <w:w w:val="115"/>
        </w:rPr>
        <w:t xml:space="preserve"> </w:t>
      </w:r>
      <w:r>
        <w:rPr>
          <w:w w:val="115"/>
        </w:rPr>
        <w:t>inhale</w:t>
      </w:r>
      <w:r>
        <w:rPr>
          <w:spacing w:val="-9"/>
          <w:w w:val="115"/>
        </w:rPr>
        <w:t xml:space="preserve"> </w:t>
      </w:r>
      <w:r>
        <w:rPr>
          <w:w w:val="115"/>
        </w:rPr>
        <w:t>the prejudices of their training data. If the big platforms’ ML engines can</w:t>
      </w:r>
      <w:r>
        <w:rPr>
          <w:spacing w:val="-35"/>
          <w:w w:val="115"/>
        </w:rPr>
        <w:t xml:space="preserve"> </w:t>
      </w:r>
      <w:r>
        <w:rPr>
          <w:spacing w:val="-3"/>
          <w:w w:val="115"/>
        </w:rPr>
        <w:t>su</w:t>
      </w:r>
      <w:r>
        <w:rPr>
          <w:rFonts w:ascii="Cambria" w:hAnsi="Cambria"/>
          <w:spacing w:val="-3"/>
          <w:w w:val="115"/>
        </w:rPr>
        <w:t>ff</w:t>
      </w:r>
      <w:r>
        <w:rPr>
          <w:spacing w:val="-3"/>
          <w:w w:val="115"/>
        </w:rPr>
        <w:t xml:space="preserve">use </w:t>
      </w:r>
      <w:r>
        <w:rPr>
          <w:w w:val="115"/>
        </w:rPr>
        <w:t xml:space="preserve">prejudice through the systems on which hundreds of downstream </w:t>
      </w:r>
      <w:r>
        <w:rPr>
          <w:rFonts w:ascii="Cambria" w:hAnsi="Cambria"/>
          <w:w w:val="115"/>
        </w:rPr>
        <w:t>fi</w:t>
      </w:r>
      <w:r>
        <w:rPr>
          <w:w w:val="115"/>
        </w:rPr>
        <w:t xml:space="preserve">rms </w:t>
      </w:r>
      <w:r>
        <w:rPr>
          <w:spacing w:val="-4"/>
          <w:w w:val="115"/>
        </w:rPr>
        <w:t xml:space="preserve">rely, </w:t>
      </w:r>
      <w:r>
        <w:rPr>
          <w:w w:val="115"/>
        </w:rPr>
        <w:t>there is de</w:t>
      </w:r>
      <w:r>
        <w:rPr>
          <w:rFonts w:ascii="Cambria" w:hAnsi="Cambria"/>
          <w:w w:val="115"/>
        </w:rPr>
        <w:t>fi</w:t>
      </w:r>
      <w:r>
        <w:rPr>
          <w:w w:val="115"/>
        </w:rPr>
        <w:t>nitely a public-policy</w:t>
      </w:r>
      <w:r>
        <w:rPr>
          <w:spacing w:val="23"/>
          <w:w w:val="115"/>
        </w:rPr>
        <w:t xml:space="preserve"> </w:t>
      </w:r>
      <w:r>
        <w:rPr>
          <w:w w:val="115"/>
        </w:rPr>
        <w:t>issue.</w:t>
      </w:r>
    </w:p>
    <w:p>
      <w:pPr>
        <w:pStyle w:val="BodyText"/>
        <w:spacing w:line="204" w:lineRule="auto" w:before="110"/>
        <w:ind w:firstLine="298"/>
      </w:pPr>
      <w:r>
        <w:rPr>
          <w:w w:val="115"/>
        </w:rPr>
        <w:t xml:space="preserve">A related policy problem is </w:t>
      </w:r>
      <w:r>
        <w:rPr>
          <w:rFonts w:ascii="Cambria" w:hAnsi="Cambria"/>
          <w:i/>
          <w:w w:val="115"/>
        </w:rPr>
        <w:t>redlining</w:t>
      </w:r>
      <w:r>
        <w:rPr>
          <w:w w:val="115"/>
        </w:rPr>
        <w:t xml:space="preserve">. When insurance companies </w:t>
      </w:r>
      <w:r>
        <w:rPr>
          <w:spacing w:val="-3"/>
          <w:w w:val="115"/>
        </w:rPr>
        <w:t xml:space="preserve">used </w:t>
      </w:r>
      <w:r>
        <w:rPr>
          <w:w w:val="115"/>
        </w:rPr>
        <w:t xml:space="preserve">postcode-level claim statistics to decide the level of premiums, it was </w:t>
      </w:r>
      <w:r>
        <w:rPr>
          <w:spacing w:val="-3"/>
          <w:w w:val="115"/>
        </w:rPr>
        <w:t xml:space="preserve">found </w:t>
      </w:r>
      <w:r>
        <w:rPr>
          <w:w w:val="115"/>
        </w:rPr>
        <w:t>that</w:t>
      </w:r>
      <w:r>
        <w:rPr>
          <w:spacing w:val="-7"/>
          <w:w w:val="115"/>
        </w:rPr>
        <w:t xml:space="preserve"> </w:t>
      </w:r>
      <w:r>
        <w:rPr>
          <w:w w:val="115"/>
        </w:rPr>
        <w:t>many</w:t>
      </w:r>
      <w:r>
        <w:rPr>
          <w:spacing w:val="-7"/>
          <w:w w:val="115"/>
        </w:rPr>
        <w:t xml:space="preserve"> </w:t>
      </w:r>
      <w:r>
        <w:rPr>
          <w:w w:val="115"/>
        </w:rPr>
        <w:t>minority</w:t>
      </w:r>
      <w:r>
        <w:rPr>
          <w:spacing w:val="-6"/>
          <w:w w:val="115"/>
        </w:rPr>
        <w:t xml:space="preserve"> </w:t>
      </w:r>
      <w:r>
        <w:rPr>
          <w:w w:val="115"/>
        </w:rPr>
        <w:t>areas</w:t>
      </w:r>
      <w:r>
        <w:rPr>
          <w:spacing w:val="-7"/>
          <w:w w:val="115"/>
        </w:rPr>
        <w:t xml:space="preserve"> </w:t>
      </w:r>
      <w:r>
        <w:rPr>
          <w:w w:val="115"/>
        </w:rPr>
        <w:t>su</w:t>
      </w:r>
      <w:r>
        <w:rPr>
          <w:rFonts w:ascii="Cambria" w:hAnsi="Cambria"/>
          <w:w w:val="115"/>
        </w:rPr>
        <w:t>ff</w:t>
      </w:r>
      <w:r>
        <w:rPr>
          <w:w w:val="115"/>
        </w:rPr>
        <w:t>ered</w:t>
      </w:r>
      <w:r>
        <w:rPr>
          <w:spacing w:val="-6"/>
          <w:w w:val="115"/>
        </w:rPr>
        <w:t xml:space="preserve"> </w:t>
      </w:r>
      <w:r>
        <w:rPr>
          <w:w w:val="115"/>
        </w:rPr>
        <w:t>high</w:t>
      </w:r>
      <w:r>
        <w:rPr>
          <w:spacing w:val="-7"/>
          <w:w w:val="115"/>
        </w:rPr>
        <w:t xml:space="preserve"> </w:t>
      </w:r>
      <w:r>
        <w:rPr>
          <w:w w:val="115"/>
        </w:rPr>
        <w:t>premiums</w:t>
      </w:r>
      <w:r>
        <w:rPr>
          <w:spacing w:val="-6"/>
          <w:w w:val="115"/>
        </w:rPr>
        <w:t xml:space="preserve"> </w:t>
      </w:r>
      <w:r>
        <w:rPr>
          <w:w w:val="115"/>
        </w:rPr>
        <w:t>or</w:t>
      </w:r>
      <w:r>
        <w:rPr>
          <w:spacing w:val="-7"/>
          <w:w w:val="115"/>
        </w:rPr>
        <w:t xml:space="preserve"> </w:t>
      </w:r>
      <w:r>
        <w:rPr>
          <w:w w:val="115"/>
        </w:rPr>
        <w:t>were</w:t>
      </w:r>
      <w:r>
        <w:rPr>
          <w:spacing w:val="-6"/>
          <w:w w:val="115"/>
        </w:rPr>
        <w:t xml:space="preserve"> </w:t>
      </w:r>
      <w:r>
        <w:rPr>
          <w:w w:val="115"/>
        </w:rPr>
        <w:t>excluded</w:t>
      </w:r>
      <w:r>
        <w:rPr>
          <w:spacing w:val="-7"/>
          <w:w w:val="115"/>
        </w:rPr>
        <w:t xml:space="preserve"> </w:t>
      </w:r>
      <w:r>
        <w:rPr>
          <w:w w:val="115"/>
        </w:rPr>
        <w:t>from</w:t>
      </w:r>
      <w:r>
        <w:rPr>
          <w:spacing w:val="-6"/>
          <w:w w:val="115"/>
        </w:rPr>
        <w:t xml:space="preserve"> </w:t>
      </w:r>
      <w:r>
        <w:rPr>
          <w:w w:val="115"/>
        </w:rPr>
        <w:t xml:space="preserve">cover, breaking anti-discrimination laws. I wrote in the second edition of this </w:t>
      </w:r>
      <w:r>
        <w:rPr>
          <w:spacing w:val="2"/>
          <w:w w:val="115"/>
        </w:rPr>
        <w:t>book</w:t>
      </w:r>
      <w:r>
        <w:rPr>
          <w:spacing w:val="-7"/>
          <w:w w:val="115"/>
        </w:rPr>
        <w:t xml:space="preserve"> </w:t>
      </w:r>
      <w:r>
        <w:rPr>
          <w:w w:val="115"/>
        </w:rPr>
        <w:t xml:space="preserve">in 2008: </w:t>
      </w:r>
      <w:r>
        <w:rPr/>
        <w:t xml:space="preserve">“If </w:t>
      </w:r>
      <w:r>
        <w:rPr>
          <w:w w:val="115"/>
        </w:rPr>
        <w:t xml:space="preserve">you build an intrusion detection system based on data mining </w:t>
      </w:r>
      <w:r>
        <w:rPr>
          <w:spacing w:val="-5"/>
          <w:w w:val="115"/>
        </w:rPr>
        <w:t>tech</w:t>
      </w:r>
      <w:r>
        <w:rPr>
          <w:w w:val="115"/>
        </w:rPr>
        <w:t>niques, you are at serious risk of discriminating. If you use neural network techniques,</w:t>
      </w:r>
      <w:r>
        <w:rPr>
          <w:spacing w:val="-6"/>
          <w:w w:val="115"/>
        </w:rPr>
        <w:t xml:space="preserve"> </w:t>
      </w:r>
      <w:r>
        <w:rPr/>
        <w:t>you’ll</w:t>
      </w:r>
      <w:r>
        <w:rPr>
          <w:spacing w:val="2"/>
        </w:rPr>
        <w:t xml:space="preserve"> </w:t>
      </w:r>
      <w:r>
        <w:rPr>
          <w:spacing w:val="-3"/>
          <w:w w:val="115"/>
        </w:rPr>
        <w:t>have</w:t>
      </w:r>
      <w:r>
        <w:rPr>
          <w:spacing w:val="-7"/>
          <w:w w:val="115"/>
        </w:rPr>
        <w:t xml:space="preserve"> </w:t>
      </w:r>
      <w:r>
        <w:rPr>
          <w:w w:val="115"/>
        </w:rPr>
        <w:t>no</w:t>
      </w:r>
      <w:r>
        <w:rPr>
          <w:spacing w:val="-6"/>
          <w:w w:val="115"/>
        </w:rPr>
        <w:t xml:space="preserve"> </w:t>
      </w:r>
      <w:r>
        <w:rPr>
          <w:spacing w:val="-4"/>
          <w:w w:val="115"/>
        </w:rPr>
        <w:t>way</w:t>
      </w:r>
      <w:r>
        <w:rPr>
          <w:spacing w:val="-6"/>
          <w:w w:val="115"/>
        </w:rPr>
        <w:t xml:space="preserve"> </w:t>
      </w:r>
      <w:r>
        <w:rPr>
          <w:w w:val="115"/>
        </w:rPr>
        <w:t>of</w:t>
      </w:r>
      <w:r>
        <w:rPr>
          <w:spacing w:val="-6"/>
          <w:w w:val="115"/>
        </w:rPr>
        <w:t xml:space="preserve"> </w:t>
      </w:r>
      <w:r>
        <w:rPr>
          <w:w w:val="115"/>
        </w:rPr>
        <w:t>explaining</w:t>
      </w:r>
      <w:r>
        <w:rPr>
          <w:spacing w:val="-7"/>
          <w:w w:val="115"/>
        </w:rPr>
        <w:t xml:space="preserve"> </w:t>
      </w:r>
      <w:r>
        <w:rPr>
          <w:w w:val="115"/>
        </w:rPr>
        <w:t>to</w:t>
      </w:r>
      <w:r>
        <w:rPr>
          <w:spacing w:val="-6"/>
          <w:w w:val="115"/>
        </w:rPr>
        <w:t xml:space="preserve"> </w:t>
      </w:r>
      <w:r>
        <w:rPr>
          <w:w w:val="115"/>
        </w:rPr>
        <w:t>a</w:t>
      </w:r>
      <w:r>
        <w:rPr>
          <w:spacing w:val="-6"/>
          <w:w w:val="115"/>
        </w:rPr>
        <w:t xml:space="preserve"> </w:t>
      </w:r>
      <w:r>
        <w:rPr>
          <w:w w:val="115"/>
        </w:rPr>
        <w:t>court</w:t>
      </w:r>
      <w:r>
        <w:rPr>
          <w:spacing w:val="-7"/>
          <w:w w:val="115"/>
        </w:rPr>
        <w:t xml:space="preserve"> </w:t>
      </w:r>
      <w:r>
        <w:rPr>
          <w:w w:val="115"/>
        </w:rPr>
        <w:t>what</w:t>
      </w:r>
      <w:r>
        <w:rPr>
          <w:spacing w:val="-6"/>
          <w:w w:val="115"/>
        </w:rPr>
        <w:t xml:space="preserve"> </w:t>
      </w:r>
      <w:r>
        <w:rPr>
          <w:w w:val="115"/>
        </w:rPr>
        <w:t>the</w:t>
      </w:r>
      <w:r>
        <w:rPr>
          <w:spacing w:val="-6"/>
          <w:w w:val="115"/>
        </w:rPr>
        <w:t xml:space="preserve"> </w:t>
      </w:r>
      <w:r>
        <w:rPr>
          <w:w w:val="115"/>
        </w:rPr>
        <w:t>rules</w:t>
      </w:r>
      <w:r>
        <w:rPr>
          <w:spacing w:val="-7"/>
          <w:w w:val="115"/>
        </w:rPr>
        <w:t xml:space="preserve"> </w:t>
      </w:r>
      <w:r>
        <w:rPr>
          <w:w w:val="115"/>
        </w:rPr>
        <w:t xml:space="preserve">underlying your decisions are, so defending yourself could </w:t>
      </w:r>
      <w:r>
        <w:rPr>
          <w:spacing w:val="2"/>
          <w:w w:val="115"/>
        </w:rPr>
        <w:t xml:space="preserve">be </w:t>
      </w:r>
      <w:r>
        <w:rPr>
          <w:w w:val="115"/>
        </w:rPr>
        <w:t>hard. Opaque rules can also contravene European data protection law, which entitles citizens to know the algorithms used to process their personal</w:t>
      </w:r>
      <w:r>
        <w:rPr>
          <w:spacing w:val="24"/>
          <w:w w:val="115"/>
        </w:rPr>
        <w:t xml:space="preserve"> </w:t>
      </w:r>
      <w:r>
        <w:rPr>
          <w:w w:val="115"/>
        </w:rPr>
        <w:t>data.”</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 xml:space="preserve">A second cross-cutting issue is snake oil, and the AI/ML gold rush has </w:t>
      </w:r>
      <w:r>
        <w:rPr>
          <w:spacing w:val="-4"/>
          <w:w w:val="115"/>
        </w:rPr>
        <w:t xml:space="preserve">led </w:t>
      </w:r>
      <w:r>
        <w:rPr>
          <w:w w:val="115"/>
        </w:rPr>
        <w:t>to thousands of startups, many of them stronger on marketing than on product.</w:t>
      </w:r>
      <w:r>
        <w:rPr>
          <w:spacing w:val="-30"/>
          <w:w w:val="115"/>
        </w:rPr>
        <w:t xml:space="preserve"> </w:t>
      </w:r>
      <w:r>
        <w:rPr>
          <w:w w:val="115"/>
        </w:rPr>
        <w:t>Manish</w:t>
      </w:r>
      <w:r>
        <w:rPr>
          <w:spacing w:val="-42"/>
          <w:w w:val="115"/>
        </w:rPr>
        <w:t xml:space="preserve"> </w:t>
      </w:r>
      <w:r>
        <w:rPr>
          <w:spacing w:val="-3"/>
          <w:w w:val="115"/>
        </w:rPr>
        <w:t>Raghavan</w:t>
      </w:r>
      <w:r>
        <w:rPr>
          <w:spacing w:val="-43"/>
          <w:w w:val="115"/>
        </w:rPr>
        <w:t xml:space="preserve"> </w:t>
      </w:r>
      <w:r>
        <w:rPr>
          <w:w w:val="115"/>
        </w:rPr>
        <w:t>and</w:t>
      </w:r>
      <w:r>
        <w:rPr>
          <w:spacing w:val="-42"/>
          <w:w w:val="115"/>
        </w:rPr>
        <w:t xml:space="preserve"> </w:t>
      </w:r>
      <w:r>
        <w:rPr>
          <w:w w:val="115"/>
        </w:rPr>
        <w:t>colleagues</w:t>
      </w:r>
      <w:r>
        <w:rPr>
          <w:spacing w:val="-43"/>
          <w:w w:val="115"/>
        </w:rPr>
        <w:t xml:space="preserve"> </w:t>
      </w:r>
      <w:r>
        <w:rPr>
          <w:w w:val="115"/>
        </w:rPr>
        <w:t>surveyed</w:t>
      </w:r>
      <w:r>
        <w:rPr>
          <w:spacing w:val="-42"/>
          <w:w w:val="115"/>
        </w:rPr>
        <w:t xml:space="preserve"> </w:t>
      </w:r>
      <w:r>
        <w:rPr>
          <w:w w:val="90"/>
        </w:rPr>
        <w:t>‘AI’</w:t>
      </w:r>
      <w:r>
        <w:rPr>
          <w:spacing w:val="-30"/>
          <w:w w:val="90"/>
        </w:rPr>
        <w:t xml:space="preserve"> </w:t>
      </w:r>
      <w:r>
        <w:rPr>
          <w:w w:val="115"/>
        </w:rPr>
        <w:t>systems</w:t>
      </w:r>
      <w:r>
        <w:rPr>
          <w:spacing w:val="-43"/>
          <w:w w:val="115"/>
        </w:rPr>
        <w:t xml:space="preserve"> </w:t>
      </w:r>
      <w:r>
        <w:rPr>
          <w:w w:val="115"/>
        </w:rPr>
        <w:t>used</w:t>
      </w:r>
      <w:r>
        <w:rPr>
          <w:spacing w:val="-42"/>
          <w:w w:val="115"/>
        </w:rPr>
        <w:t xml:space="preserve"> </w:t>
      </w:r>
      <w:r>
        <w:rPr>
          <w:w w:val="115"/>
        </w:rPr>
        <w:t>in</w:t>
      </w:r>
      <w:r>
        <w:rPr>
          <w:spacing w:val="-43"/>
          <w:w w:val="115"/>
        </w:rPr>
        <w:t xml:space="preserve"> </w:t>
      </w:r>
      <w:r>
        <w:rPr>
          <w:w w:val="115"/>
        </w:rPr>
        <w:t>employment screening</w:t>
      </w:r>
      <w:r>
        <w:rPr>
          <w:spacing w:val="-18"/>
          <w:w w:val="115"/>
        </w:rPr>
        <w:t xml:space="preserve"> </w:t>
      </w:r>
      <w:r>
        <w:rPr>
          <w:w w:val="115"/>
        </w:rPr>
        <w:t>and</w:t>
      </w:r>
      <w:r>
        <w:rPr>
          <w:spacing w:val="-17"/>
          <w:w w:val="115"/>
        </w:rPr>
        <w:t xml:space="preserve"> </w:t>
      </w:r>
      <w:r>
        <w:rPr>
          <w:w w:val="115"/>
        </w:rPr>
        <w:t>hiring,</w:t>
      </w:r>
      <w:r>
        <w:rPr>
          <w:spacing w:val="-15"/>
          <w:w w:val="115"/>
        </w:rPr>
        <w:t xml:space="preserve"> </w:t>
      </w:r>
      <w:r>
        <w:rPr>
          <w:rFonts w:ascii="Cambria" w:hAnsi="Cambria"/>
          <w:w w:val="115"/>
        </w:rPr>
        <w:t>fi</w:t>
      </w:r>
      <w:r>
        <w:rPr>
          <w:w w:val="115"/>
        </w:rPr>
        <w:t>nding</w:t>
      </w:r>
      <w:r>
        <w:rPr>
          <w:spacing w:val="-17"/>
          <w:w w:val="115"/>
        </w:rPr>
        <w:t xml:space="preserve"> </w:t>
      </w:r>
      <w:r>
        <w:rPr>
          <w:w w:val="115"/>
        </w:rPr>
        <w:t>dozens</w:t>
      </w:r>
      <w:r>
        <w:rPr>
          <w:spacing w:val="-18"/>
          <w:w w:val="115"/>
        </w:rPr>
        <w:t xml:space="preserve"> </w:t>
      </w:r>
      <w:r>
        <w:rPr>
          <w:w w:val="115"/>
        </w:rPr>
        <w:t>of</w:t>
      </w:r>
      <w:r>
        <w:rPr>
          <w:spacing w:val="-17"/>
          <w:w w:val="115"/>
        </w:rPr>
        <w:t xml:space="preserve"> </w:t>
      </w:r>
      <w:r>
        <w:rPr>
          <w:rFonts w:ascii="Cambria" w:hAnsi="Cambria"/>
          <w:w w:val="115"/>
        </w:rPr>
        <w:t>fi</w:t>
      </w:r>
      <w:r>
        <w:rPr>
          <w:w w:val="115"/>
        </w:rPr>
        <w:t>rms</w:t>
      </w:r>
      <w:r>
        <w:rPr>
          <w:spacing w:val="-17"/>
          <w:w w:val="115"/>
        </w:rPr>
        <w:t xml:space="preserve"> </w:t>
      </w:r>
      <w:r>
        <w:rPr>
          <w:w w:val="115"/>
        </w:rPr>
        <w:t>that</w:t>
      </w:r>
      <w:r>
        <w:rPr>
          <w:spacing w:val="-17"/>
          <w:w w:val="115"/>
        </w:rPr>
        <w:t xml:space="preserve"> </w:t>
      </w:r>
      <w:r>
        <w:rPr>
          <w:w w:val="115"/>
        </w:rPr>
        <w:t>claim</w:t>
      </w:r>
      <w:r>
        <w:rPr>
          <w:spacing w:val="-18"/>
          <w:w w:val="115"/>
        </w:rPr>
        <w:t xml:space="preserve"> </w:t>
      </w:r>
      <w:r>
        <w:rPr>
          <w:w w:val="115"/>
        </w:rPr>
        <w:t>their</w:t>
      </w:r>
      <w:r>
        <w:rPr>
          <w:spacing w:val="-17"/>
          <w:w w:val="115"/>
        </w:rPr>
        <w:t xml:space="preserve"> </w:t>
      </w:r>
      <w:r>
        <w:rPr>
          <w:w w:val="115"/>
        </w:rPr>
        <w:t>systems</w:t>
      </w:r>
      <w:r>
        <w:rPr>
          <w:spacing w:val="-17"/>
          <w:w w:val="115"/>
        </w:rPr>
        <w:t xml:space="preserve"> </w:t>
      </w:r>
      <w:r>
        <w:rPr>
          <w:w w:val="115"/>
        </w:rPr>
        <w:t>match</w:t>
      </w:r>
      <w:r>
        <w:rPr>
          <w:spacing w:val="-18"/>
          <w:w w:val="115"/>
        </w:rPr>
        <w:t xml:space="preserve"> </w:t>
      </w:r>
      <w:r>
        <w:rPr>
          <w:w w:val="115"/>
        </w:rPr>
        <w:t xml:space="preserve">new hires to the company’s requirements. Most claim they </w:t>
      </w:r>
      <w:r>
        <w:rPr>
          <w:w w:val="90"/>
        </w:rPr>
        <w:t xml:space="preserve">don’t </w:t>
      </w:r>
      <w:r>
        <w:rPr>
          <w:w w:val="115"/>
        </w:rPr>
        <w:t>discriminate,</w:t>
      </w:r>
      <w:r>
        <w:rPr>
          <w:spacing w:val="-15"/>
          <w:w w:val="115"/>
        </w:rPr>
        <w:t xml:space="preserve"> </w:t>
      </w:r>
      <w:r>
        <w:rPr>
          <w:spacing w:val="-7"/>
          <w:w w:val="115"/>
        </w:rPr>
        <w:t xml:space="preserve">yet </w:t>
      </w:r>
      <w:r>
        <w:rPr>
          <w:w w:val="115"/>
        </w:rPr>
        <w:t>as</w:t>
      </w:r>
      <w:r>
        <w:rPr>
          <w:spacing w:val="-15"/>
          <w:w w:val="115"/>
        </w:rPr>
        <w:t xml:space="preserve"> </w:t>
      </w:r>
      <w:r>
        <w:rPr>
          <w:w w:val="115"/>
        </w:rPr>
        <w:t>few</w:t>
      </w:r>
      <w:r>
        <w:rPr>
          <w:spacing w:val="-15"/>
          <w:w w:val="115"/>
        </w:rPr>
        <w:t xml:space="preserve"> </w:t>
      </w:r>
      <w:r>
        <w:rPr>
          <w:w w:val="115"/>
        </w:rPr>
        <w:t>employers</w:t>
      </w:r>
      <w:r>
        <w:rPr>
          <w:spacing w:val="-15"/>
          <w:w w:val="115"/>
        </w:rPr>
        <w:t xml:space="preserve"> </w:t>
      </w:r>
      <w:r>
        <w:rPr>
          <w:w w:val="115"/>
        </w:rPr>
        <w:t>retain</w:t>
      </w:r>
      <w:r>
        <w:rPr>
          <w:spacing w:val="-14"/>
          <w:w w:val="115"/>
        </w:rPr>
        <w:t xml:space="preserve"> </w:t>
      </w:r>
      <w:r>
        <w:rPr>
          <w:w w:val="115"/>
        </w:rPr>
        <w:t>comprehensive</w:t>
      </w:r>
      <w:r>
        <w:rPr>
          <w:spacing w:val="-15"/>
          <w:w w:val="115"/>
        </w:rPr>
        <w:t xml:space="preserve"> </w:t>
      </w:r>
      <w:r>
        <w:rPr>
          <w:w w:val="115"/>
        </w:rPr>
        <w:t>and</w:t>
      </w:r>
      <w:r>
        <w:rPr>
          <w:spacing w:val="-15"/>
          <w:w w:val="115"/>
        </w:rPr>
        <w:t xml:space="preserve"> </w:t>
      </w:r>
      <w:r>
        <w:rPr>
          <w:w w:val="115"/>
        </w:rPr>
        <w:t>accessible</w:t>
      </w:r>
      <w:r>
        <w:rPr>
          <w:spacing w:val="-14"/>
          <w:w w:val="115"/>
        </w:rPr>
        <w:t xml:space="preserve"> </w:t>
      </w:r>
      <w:r>
        <w:rPr>
          <w:w w:val="115"/>
        </w:rPr>
        <w:t>data</w:t>
      </w:r>
      <w:r>
        <w:rPr>
          <w:spacing w:val="-15"/>
          <w:w w:val="115"/>
        </w:rPr>
        <w:t xml:space="preserve"> </w:t>
      </w:r>
      <w:r>
        <w:rPr>
          <w:w w:val="115"/>
        </w:rPr>
        <w:t>on</w:t>
      </w:r>
      <w:r>
        <w:rPr>
          <w:spacing w:val="-15"/>
          <w:w w:val="115"/>
        </w:rPr>
        <w:t xml:space="preserve"> </w:t>
      </w:r>
      <w:r>
        <w:rPr>
          <w:w w:val="115"/>
        </w:rPr>
        <w:t>employee</w:t>
      </w:r>
      <w:r>
        <w:rPr>
          <w:spacing w:val="-15"/>
          <w:w w:val="115"/>
        </w:rPr>
        <w:t xml:space="preserve"> </w:t>
      </w:r>
      <w:r>
        <w:rPr>
          <w:w w:val="115"/>
        </w:rPr>
        <w:t>performance,</w:t>
      </w:r>
      <w:r>
        <w:rPr>
          <w:spacing w:val="-18"/>
          <w:w w:val="115"/>
        </w:rPr>
        <w:t xml:space="preserve"> </w:t>
      </w:r>
      <w:r>
        <w:rPr>
          <w:w w:val="90"/>
        </w:rPr>
        <w:t>it’s</w:t>
      </w:r>
      <w:r>
        <w:rPr>
          <w:spacing w:val="-7"/>
          <w:w w:val="90"/>
        </w:rPr>
        <w:t xml:space="preserve"> </w:t>
      </w:r>
      <w:r>
        <w:rPr>
          <w:w w:val="115"/>
        </w:rPr>
        <w:t>entirely</w:t>
      </w:r>
      <w:r>
        <w:rPr>
          <w:spacing w:val="-19"/>
          <w:w w:val="115"/>
        </w:rPr>
        <w:t xml:space="preserve"> </w:t>
      </w:r>
      <w:r>
        <w:rPr>
          <w:w w:val="115"/>
        </w:rPr>
        <w:t>unclear</w:t>
      </w:r>
      <w:r>
        <w:rPr>
          <w:spacing w:val="-20"/>
          <w:w w:val="115"/>
        </w:rPr>
        <w:t xml:space="preserve"> </w:t>
      </w:r>
      <w:r>
        <w:rPr>
          <w:w w:val="115"/>
        </w:rPr>
        <w:t>how</w:t>
      </w:r>
      <w:r>
        <w:rPr>
          <w:spacing w:val="-19"/>
          <w:w w:val="115"/>
        </w:rPr>
        <w:t xml:space="preserve"> </w:t>
      </w:r>
      <w:r>
        <w:rPr>
          <w:w w:val="115"/>
        </w:rPr>
        <w:t>such</w:t>
      </w:r>
      <w:r>
        <w:rPr>
          <w:spacing w:val="-20"/>
          <w:w w:val="115"/>
        </w:rPr>
        <w:t xml:space="preserve"> </w:t>
      </w:r>
      <w:r>
        <w:rPr>
          <w:w w:val="115"/>
        </w:rPr>
        <w:t>systems</w:t>
      </w:r>
      <w:r>
        <w:rPr>
          <w:spacing w:val="-19"/>
          <w:w w:val="115"/>
        </w:rPr>
        <w:t xml:space="preserve"> </w:t>
      </w:r>
      <w:r>
        <w:rPr>
          <w:w w:val="115"/>
        </w:rPr>
        <w:t>can</w:t>
      </w:r>
      <w:r>
        <w:rPr>
          <w:spacing w:val="-20"/>
          <w:w w:val="115"/>
        </w:rPr>
        <w:t xml:space="preserve"> </w:t>
      </w:r>
      <w:r>
        <w:rPr>
          <w:w w:val="115"/>
        </w:rPr>
        <w:t>even</w:t>
      </w:r>
      <w:r>
        <w:rPr>
          <w:spacing w:val="-19"/>
          <w:w w:val="115"/>
        </w:rPr>
        <w:t xml:space="preserve"> </w:t>
      </w:r>
      <w:r>
        <w:rPr>
          <w:spacing w:val="2"/>
          <w:w w:val="115"/>
        </w:rPr>
        <w:t>be</w:t>
      </w:r>
      <w:r>
        <w:rPr>
          <w:spacing w:val="-20"/>
          <w:w w:val="115"/>
        </w:rPr>
        <w:t xml:space="preserve"> </w:t>
      </w:r>
      <w:r>
        <w:rPr>
          <w:w w:val="115"/>
        </w:rPr>
        <w:t>trained,</w:t>
      </w:r>
      <w:r>
        <w:rPr>
          <w:spacing w:val="-18"/>
          <w:w w:val="115"/>
        </w:rPr>
        <w:t xml:space="preserve"> </w:t>
      </w:r>
      <w:r>
        <w:rPr>
          <w:w w:val="115"/>
        </w:rPr>
        <w:t>let</w:t>
      </w:r>
      <w:r>
        <w:rPr>
          <w:spacing w:val="-19"/>
          <w:w w:val="115"/>
        </w:rPr>
        <w:t xml:space="preserve"> </w:t>
      </w:r>
      <w:r>
        <w:rPr>
          <w:w w:val="115"/>
        </w:rPr>
        <w:t>alone</w:t>
      </w:r>
      <w:r>
        <w:rPr>
          <w:spacing w:val="-20"/>
          <w:w w:val="115"/>
        </w:rPr>
        <w:t xml:space="preserve"> </w:t>
      </w:r>
      <w:r>
        <w:rPr>
          <w:w w:val="115"/>
        </w:rPr>
        <w:t>how a</w:t>
      </w:r>
      <w:r>
        <w:rPr>
          <w:spacing w:val="-12"/>
          <w:w w:val="115"/>
        </w:rPr>
        <w:t xml:space="preserve"> </w:t>
      </w:r>
      <w:r>
        <w:rPr>
          <w:rFonts w:ascii="Cambria" w:hAnsi="Cambria"/>
          <w:w w:val="115"/>
        </w:rPr>
        <w:t>fi</w:t>
      </w:r>
      <w:r>
        <w:rPr>
          <w:w w:val="115"/>
        </w:rPr>
        <w:t>rm</w:t>
      </w:r>
      <w:r>
        <w:rPr>
          <w:spacing w:val="-11"/>
          <w:w w:val="115"/>
        </w:rPr>
        <w:t xml:space="preserve"> </w:t>
      </w:r>
      <w:r>
        <w:rPr>
          <w:w w:val="115"/>
        </w:rPr>
        <w:t>that</w:t>
      </w:r>
      <w:r>
        <w:rPr>
          <w:spacing w:val="-11"/>
          <w:w w:val="115"/>
        </w:rPr>
        <w:t xml:space="preserve"> </w:t>
      </w:r>
      <w:r>
        <w:rPr>
          <w:w w:val="115"/>
        </w:rPr>
        <w:t>used</w:t>
      </w:r>
      <w:r>
        <w:rPr>
          <w:spacing w:val="-11"/>
          <w:w w:val="115"/>
        </w:rPr>
        <w:t xml:space="preserve"> </w:t>
      </w:r>
      <w:r>
        <w:rPr>
          <w:w w:val="115"/>
        </w:rPr>
        <w:t>such</w:t>
      </w:r>
      <w:r>
        <w:rPr>
          <w:spacing w:val="-11"/>
          <w:w w:val="115"/>
        </w:rPr>
        <w:t xml:space="preserve"> </w:t>
      </w:r>
      <w:r>
        <w:rPr>
          <w:w w:val="115"/>
        </w:rPr>
        <w:t>a</w:t>
      </w:r>
      <w:r>
        <w:rPr>
          <w:spacing w:val="-11"/>
          <w:w w:val="115"/>
        </w:rPr>
        <w:t xml:space="preserve"> </w:t>
      </w:r>
      <w:r>
        <w:rPr>
          <w:w w:val="115"/>
        </w:rPr>
        <w:t>system</w:t>
      </w:r>
      <w:r>
        <w:rPr>
          <w:spacing w:val="-12"/>
          <w:w w:val="115"/>
        </w:rPr>
        <w:t xml:space="preserve"> </w:t>
      </w:r>
      <w:r>
        <w:rPr>
          <w:w w:val="115"/>
        </w:rPr>
        <w:t>might</w:t>
      </w:r>
      <w:r>
        <w:rPr>
          <w:spacing w:val="-11"/>
          <w:w w:val="115"/>
        </w:rPr>
        <w:t xml:space="preserve"> </w:t>
      </w:r>
      <w:r>
        <w:rPr>
          <w:w w:val="115"/>
        </w:rPr>
        <w:t>defend</w:t>
      </w:r>
      <w:r>
        <w:rPr>
          <w:spacing w:val="-11"/>
          <w:w w:val="115"/>
        </w:rPr>
        <w:t xml:space="preserve"> </w:t>
      </w:r>
      <w:r>
        <w:rPr>
          <w:w w:val="115"/>
        </w:rPr>
        <w:t>a</w:t>
      </w:r>
      <w:r>
        <w:rPr>
          <w:spacing w:val="-11"/>
          <w:w w:val="115"/>
        </w:rPr>
        <w:t xml:space="preserve"> </w:t>
      </w:r>
      <w:r>
        <w:rPr>
          <w:w w:val="115"/>
        </w:rPr>
        <w:t>lawsuit</w:t>
      </w:r>
      <w:r>
        <w:rPr>
          <w:spacing w:val="-11"/>
          <w:w w:val="115"/>
        </w:rPr>
        <w:t xml:space="preserve"> </w:t>
      </w:r>
      <w:r>
        <w:rPr>
          <w:w w:val="115"/>
        </w:rPr>
        <w:t>for</w:t>
      </w:r>
      <w:r>
        <w:rPr>
          <w:spacing w:val="-11"/>
          <w:w w:val="115"/>
        </w:rPr>
        <w:t xml:space="preserve"> </w:t>
      </w:r>
      <w:r>
        <w:rPr>
          <w:w w:val="115"/>
        </w:rPr>
        <w:t>discrimination</w:t>
      </w:r>
      <w:r>
        <w:rPr>
          <w:spacing w:val="-12"/>
          <w:w w:val="115"/>
        </w:rPr>
        <w:t xml:space="preserve"> </w:t>
      </w:r>
      <w:r>
        <w:rPr>
          <w:w w:val="115"/>
        </w:rPr>
        <w:t>[1571]. Applicants</w:t>
      </w:r>
      <w:r>
        <w:rPr>
          <w:spacing w:val="-10"/>
          <w:w w:val="115"/>
        </w:rPr>
        <w:t xml:space="preserve"> </w:t>
      </w:r>
      <w:r>
        <w:rPr>
          <w:w w:val="115"/>
        </w:rPr>
        <w:t>quickly</w:t>
      </w:r>
      <w:r>
        <w:rPr>
          <w:spacing w:val="-10"/>
          <w:w w:val="115"/>
        </w:rPr>
        <w:t xml:space="preserve"> </w:t>
      </w:r>
      <w:r>
        <w:rPr>
          <w:w w:val="115"/>
        </w:rPr>
        <w:t>learn</w:t>
      </w:r>
      <w:r>
        <w:rPr>
          <w:spacing w:val="-10"/>
          <w:w w:val="115"/>
        </w:rPr>
        <w:t xml:space="preserve"> </w:t>
      </w:r>
      <w:r>
        <w:rPr>
          <w:w w:val="115"/>
        </w:rPr>
        <w:t>to</w:t>
      </w:r>
      <w:r>
        <w:rPr>
          <w:spacing w:val="-10"/>
          <w:w w:val="115"/>
        </w:rPr>
        <w:t xml:space="preserve"> </w:t>
      </w:r>
      <w:r>
        <w:rPr>
          <w:w w:val="115"/>
        </w:rPr>
        <w:t>game</w:t>
      </w:r>
      <w:r>
        <w:rPr>
          <w:spacing w:val="-10"/>
          <w:w w:val="115"/>
        </w:rPr>
        <w:t xml:space="preserve"> </w:t>
      </w:r>
      <w:r>
        <w:rPr>
          <w:w w:val="115"/>
        </w:rPr>
        <w:t>the</w:t>
      </w:r>
      <w:r>
        <w:rPr>
          <w:spacing w:val="-10"/>
          <w:w w:val="115"/>
        </w:rPr>
        <w:t xml:space="preserve"> </w:t>
      </w:r>
      <w:r>
        <w:rPr>
          <w:w w:val="115"/>
        </w:rPr>
        <w:t>system,</w:t>
      </w:r>
      <w:r>
        <w:rPr>
          <w:spacing w:val="-9"/>
          <w:w w:val="115"/>
        </w:rPr>
        <w:t xml:space="preserve"> </w:t>
      </w:r>
      <w:r>
        <w:rPr>
          <w:w w:val="115"/>
        </w:rPr>
        <w:t>such</w:t>
      </w:r>
      <w:r>
        <w:rPr>
          <w:spacing w:val="-10"/>
          <w:w w:val="115"/>
        </w:rPr>
        <w:t xml:space="preserve"> </w:t>
      </w:r>
      <w:r>
        <w:rPr>
          <w:w w:val="115"/>
        </w:rPr>
        <w:t>as</w:t>
      </w:r>
      <w:r>
        <w:rPr>
          <w:spacing w:val="-9"/>
          <w:w w:val="115"/>
        </w:rPr>
        <w:t xml:space="preserve"> </w:t>
      </w:r>
      <w:r>
        <w:rPr>
          <w:spacing w:val="-3"/>
          <w:w w:val="115"/>
        </w:rPr>
        <w:t>by</w:t>
      </w:r>
      <w:r>
        <w:rPr>
          <w:spacing w:val="-10"/>
          <w:w w:val="115"/>
        </w:rPr>
        <w:t xml:space="preserve"> </w:t>
      </w:r>
      <w:r>
        <w:rPr>
          <w:w w:val="115"/>
        </w:rPr>
        <w:t>slipping</w:t>
      </w:r>
      <w:r>
        <w:rPr>
          <w:spacing w:val="-9"/>
          <w:w w:val="115"/>
        </w:rPr>
        <w:t xml:space="preserve"> </w:t>
      </w:r>
      <w:r>
        <w:rPr>
          <w:w w:val="115"/>
        </w:rPr>
        <w:t>the</w:t>
      </w:r>
      <w:r>
        <w:rPr>
          <w:spacing w:val="-10"/>
          <w:w w:val="115"/>
        </w:rPr>
        <w:t xml:space="preserve"> </w:t>
      </w:r>
      <w:r>
        <w:rPr>
          <w:w w:val="115"/>
        </w:rPr>
        <w:t>word</w:t>
      </w:r>
      <w:r>
        <w:rPr>
          <w:spacing w:val="-10"/>
          <w:w w:val="115"/>
        </w:rPr>
        <w:t xml:space="preserve"> </w:t>
      </w:r>
      <w:r>
        <w:rPr>
          <w:w w:val="90"/>
        </w:rPr>
        <w:t xml:space="preserve">‘Oxford’ </w:t>
      </w:r>
      <w:r>
        <w:rPr>
          <w:w w:val="115"/>
        </w:rPr>
        <w:t xml:space="preserve">or </w:t>
      </w:r>
      <w:r>
        <w:rPr>
          <w:w w:val="90"/>
        </w:rPr>
        <w:t xml:space="preserve">‘Cambridge’ </w:t>
      </w:r>
      <w:r>
        <w:rPr>
          <w:w w:val="115"/>
        </w:rPr>
        <w:t xml:space="preserve">into their CV in white text. A prudent employer </w:t>
      </w:r>
      <w:r>
        <w:rPr>
          <w:spacing w:val="-5"/>
          <w:w w:val="115"/>
        </w:rPr>
        <w:t xml:space="preserve">would </w:t>
      </w:r>
      <w:r>
        <w:rPr>
          <w:w w:val="115"/>
        </w:rPr>
        <w:t xml:space="preserve">demand more transparent mechanisms, and devise independent metrics to </w:t>
      </w:r>
      <w:r>
        <w:rPr>
          <w:spacing w:val="-3"/>
          <w:w w:val="115"/>
        </w:rPr>
        <w:t>vali</w:t>
      </w:r>
      <w:r>
        <w:rPr>
          <w:w w:val="115"/>
        </w:rPr>
        <w:t xml:space="preserve">date their outcomes. Even that is nontrivial, as machine learning can discover correlations that </w:t>
      </w:r>
      <w:r>
        <w:rPr>
          <w:spacing w:val="-3"/>
          <w:w w:val="115"/>
        </w:rPr>
        <w:t xml:space="preserve">we </w:t>
      </w:r>
      <w:r>
        <w:rPr>
          <w:w w:val="115"/>
        </w:rPr>
        <w:t>do not</w:t>
      </w:r>
      <w:r>
        <w:rPr>
          <w:spacing w:val="37"/>
          <w:w w:val="115"/>
        </w:rPr>
        <w:t xml:space="preserve"> </w:t>
      </w:r>
      <w:r>
        <w:rPr>
          <w:w w:val="115"/>
        </w:rPr>
        <w:t>understand.</w:t>
      </w:r>
    </w:p>
    <w:p>
      <w:pPr>
        <w:pStyle w:val="BodyText"/>
        <w:spacing w:line="204" w:lineRule="auto" w:before="112"/>
        <w:ind w:firstLine="298"/>
      </w:pPr>
      <w:r>
        <w:rPr>
          <w:w w:val="110"/>
        </w:rPr>
        <w:t>Arvind Narayanan has an interesting analysis of snake oil in AI [1382].</w:t>
      </w:r>
      <w:r>
        <w:rPr>
          <w:spacing w:val="-30"/>
          <w:w w:val="110"/>
        </w:rPr>
        <w:t xml:space="preserve"> </w:t>
      </w:r>
      <w:r>
        <w:rPr>
          <w:w w:val="95"/>
        </w:rPr>
        <w:t xml:space="preserve">‘AI’ </w:t>
      </w:r>
      <w:r>
        <w:rPr>
          <w:w w:val="110"/>
        </w:rPr>
        <w:t xml:space="preserve">and even </w:t>
      </w:r>
      <w:r>
        <w:rPr>
          <w:w w:val="95"/>
        </w:rPr>
        <w:t xml:space="preserve">‘ML’ </w:t>
      </w:r>
      <w:r>
        <w:rPr>
          <w:w w:val="110"/>
        </w:rPr>
        <w:t xml:space="preserve">are generic terms for a whole grab-bag of technologies. Some  of them </w:t>
      </w:r>
      <w:r>
        <w:rPr>
          <w:spacing w:val="-3"/>
          <w:w w:val="110"/>
        </w:rPr>
        <w:t xml:space="preserve">have </w:t>
      </w:r>
      <w:r>
        <w:rPr>
          <w:w w:val="110"/>
        </w:rPr>
        <w:t xml:space="preserve">made real progress, like DNNs for face recognition, and indeed AlphaGo. So companies exploit this hype, slapping the </w:t>
      </w:r>
      <w:r>
        <w:rPr>
          <w:w w:val="95"/>
        </w:rPr>
        <w:t xml:space="preserve">‘AI’ </w:t>
      </w:r>
      <w:r>
        <w:rPr>
          <w:w w:val="110"/>
        </w:rPr>
        <w:t xml:space="preserve">label on whatever they’re selling, even if its mechanisms use statistical techniques from a </w:t>
      </w:r>
      <w:r>
        <w:rPr>
          <w:spacing w:val="-3"/>
          <w:w w:val="110"/>
        </w:rPr>
        <w:t>century</w:t>
      </w:r>
      <w:r>
        <w:rPr>
          <w:spacing w:val="51"/>
          <w:w w:val="110"/>
        </w:rPr>
        <w:t xml:space="preserve"> </w:t>
      </w:r>
      <w:r>
        <w:rPr>
          <w:w w:val="110"/>
        </w:rPr>
        <w:t xml:space="preserve">ago. Digging deeper, Arvind argues that machine-learning systems can </w:t>
      </w:r>
      <w:r>
        <w:rPr>
          <w:spacing w:val="2"/>
          <w:w w:val="110"/>
        </w:rPr>
        <w:t xml:space="preserve">be </w:t>
      </w:r>
      <w:r>
        <w:rPr>
          <w:spacing w:val="-3"/>
          <w:w w:val="110"/>
        </w:rPr>
        <w:t xml:space="preserve">sorted </w:t>
      </w:r>
      <w:r>
        <w:rPr>
          <w:w w:val="110"/>
        </w:rPr>
        <w:t>into three</w:t>
      </w:r>
      <w:r>
        <w:rPr>
          <w:spacing w:val="19"/>
          <w:w w:val="110"/>
        </w:rPr>
        <w:t xml:space="preserve"> </w:t>
      </w:r>
      <w:r>
        <w:rPr>
          <w:w w:val="110"/>
        </w:rPr>
        <w:t>categories:</w:t>
      </w:r>
    </w:p>
    <w:p>
      <w:pPr>
        <w:pStyle w:val="BodyText"/>
        <w:spacing w:before="3"/>
        <w:ind w:left="0" w:right="0"/>
        <w:jc w:val="left"/>
      </w:pPr>
    </w:p>
    <w:p>
      <w:pPr>
        <w:pStyle w:val="ListParagraph"/>
        <w:numPr>
          <w:ilvl w:val="0"/>
          <w:numId w:val="3"/>
        </w:numPr>
        <w:tabs>
          <w:tab w:pos="1310" w:val="left" w:leader="none"/>
        </w:tabs>
        <w:spacing w:line="204" w:lineRule="auto" w:before="1" w:after="0"/>
        <w:ind w:left="1309" w:right="863" w:hanging="255"/>
        <w:jc w:val="both"/>
        <w:rPr>
          <w:sz w:val="20"/>
        </w:rPr>
      </w:pPr>
      <w:r>
        <w:rPr>
          <w:w w:val="110"/>
          <w:sz w:val="20"/>
        </w:rPr>
        <w:t xml:space="preserve">ML has made real progress on tasks of </w:t>
      </w:r>
      <w:r>
        <w:rPr>
          <w:rFonts w:ascii="Cambria" w:hAnsi="Cambria"/>
          <w:i/>
          <w:spacing w:val="-3"/>
          <w:w w:val="110"/>
          <w:sz w:val="20"/>
        </w:rPr>
        <w:t>perception</w:t>
      </w:r>
      <w:r>
        <w:rPr>
          <w:spacing w:val="-3"/>
          <w:w w:val="110"/>
          <w:sz w:val="20"/>
        </w:rPr>
        <w:t xml:space="preserve">, </w:t>
      </w:r>
      <w:r>
        <w:rPr>
          <w:w w:val="110"/>
          <w:sz w:val="20"/>
        </w:rPr>
        <w:t xml:space="preserve">such as face recognition (see section 17.3), the recognition of songs </w:t>
      </w:r>
      <w:r>
        <w:rPr>
          <w:spacing w:val="-3"/>
          <w:w w:val="110"/>
          <w:sz w:val="20"/>
        </w:rPr>
        <w:t xml:space="preserve">by </w:t>
      </w:r>
      <w:r>
        <w:rPr>
          <w:w w:val="110"/>
          <w:sz w:val="20"/>
        </w:rPr>
        <w:t xml:space="preserve">products like Shazam </w:t>
      </w:r>
      <w:r>
        <w:rPr>
          <w:spacing w:val="-4"/>
          <w:w w:val="110"/>
          <w:sz w:val="20"/>
        </w:rPr>
        <w:t xml:space="preserve">(see </w:t>
      </w:r>
      <w:r>
        <w:rPr>
          <w:w w:val="110"/>
          <w:sz w:val="20"/>
        </w:rPr>
        <w:t xml:space="preserve">section 24.4.3), medical diagnosis from scans, and speech-to-text </w:t>
      </w:r>
      <w:r>
        <w:rPr>
          <w:w w:val="90"/>
          <w:sz w:val="20"/>
        </w:rPr>
        <w:t xml:space="preserve">– </w:t>
      </w:r>
      <w:r>
        <w:rPr>
          <w:w w:val="110"/>
          <w:sz w:val="20"/>
        </w:rPr>
        <w:t xml:space="preserve">at </w:t>
      </w:r>
      <w:r>
        <w:rPr>
          <w:spacing w:val="-4"/>
          <w:w w:val="110"/>
          <w:sz w:val="20"/>
        </w:rPr>
        <w:t xml:space="preserve">all  </w:t>
      </w:r>
      <w:r>
        <w:rPr>
          <w:w w:val="110"/>
          <w:sz w:val="20"/>
        </w:rPr>
        <w:t>of</w:t>
      </w:r>
      <w:r>
        <w:rPr>
          <w:spacing w:val="12"/>
          <w:w w:val="110"/>
          <w:sz w:val="20"/>
        </w:rPr>
        <w:t xml:space="preserve"> </w:t>
      </w:r>
      <w:r>
        <w:rPr>
          <w:w w:val="110"/>
          <w:sz w:val="20"/>
        </w:rPr>
        <w:t>which</w:t>
      </w:r>
      <w:r>
        <w:rPr>
          <w:spacing w:val="12"/>
          <w:w w:val="110"/>
          <w:sz w:val="20"/>
        </w:rPr>
        <w:t xml:space="preserve"> </w:t>
      </w:r>
      <w:r>
        <w:rPr>
          <w:w w:val="110"/>
          <w:sz w:val="20"/>
        </w:rPr>
        <w:t>it</w:t>
      </w:r>
      <w:r>
        <w:rPr>
          <w:spacing w:val="12"/>
          <w:w w:val="110"/>
          <w:sz w:val="20"/>
        </w:rPr>
        <w:t xml:space="preserve"> </w:t>
      </w:r>
      <w:r>
        <w:rPr>
          <w:w w:val="110"/>
          <w:sz w:val="20"/>
        </w:rPr>
        <w:t>has</w:t>
      </w:r>
      <w:r>
        <w:rPr>
          <w:spacing w:val="12"/>
          <w:w w:val="110"/>
          <w:sz w:val="20"/>
        </w:rPr>
        <w:t xml:space="preserve"> </w:t>
      </w:r>
      <w:r>
        <w:rPr>
          <w:w w:val="110"/>
          <w:sz w:val="20"/>
        </w:rPr>
        <w:t>acquired</w:t>
      </w:r>
      <w:r>
        <w:rPr>
          <w:spacing w:val="12"/>
          <w:w w:val="110"/>
          <w:sz w:val="20"/>
        </w:rPr>
        <w:t xml:space="preserve"> </w:t>
      </w:r>
      <w:r>
        <w:rPr>
          <w:w w:val="110"/>
          <w:sz w:val="20"/>
        </w:rPr>
        <w:t>the</w:t>
      </w:r>
      <w:r>
        <w:rPr>
          <w:spacing w:val="12"/>
          <w:w w:val="110"/>
          <w:sz w:val="20"/>
        </w:rPr>
        <w:t xml:space="preserve"> </w:t>
      </w:r>
      <w:r>
        <w:rPr>
          <w:w w:val="110"/>
          <w:sz w:val="20"/>
        </w:rPr>
        <w:t>competence</w:t>
      </w:r>
      <w:r>
        <w:rPr>
          <w:spacing w:val="12"/>
          <w:w w:val="110"/>
          <w:sz w:val="20"/>
        </w:rPr>
        <w:t xml:space="preserve"> </w:t>
      </w:r>
      <w:r>
        <w:rPr>
          <w:w w:val="110"/>
          <w:sz w:val="20"/>
        </w:rPr>
        <w:t>of</w:t>
      </w:r>
      <w:r>
        <w:rPr>
          <w:spacing w:val="12"/>
          <w:w w:val="110"/>
          <w:sz w:val="20"/>
        </w:rPr>
        <w:t xml:space="preserve"> </w:t>
      </w:r>
      <w:r>
        <w:rPr>
          <w:w w:val="110"/>
          <w:sz w:val="20"/>
        </w:rPr>
        <w:t>skilled</w:t>
      </w:r>
      <w:r>
        <w:rPr>
          <w:spacing w:val="13"/>
          <w:w w:val="110"/>
          <w:sz w:val="20"/>
        </w:rPr>
        <w:t xml:space="preserve"> </w:t>
      </w:r>
      <w:r>
        <w:rPr>
          <w:w w:val="110"/>
          <w:sz w:val="20"/>
        </w:rPr>
        <w:t>humans;</w:t>
      </w:r>
    </w:p>
    <w:p>
      <w:pPr>
        <w:pStyle w:val="ListParagraph"/>
        <w:numPr>
          <w:ilvl w:val="0"/>
          <w:numId w:val="3"/>
        </w:numPr>
        <w:tabs>
          <w:tab w:pos="1310" w:val="left" w:leader="none"/>
        </w:tabs>
        <w:spacing w:line="204" w:lineRule="auto" w:before="154" w:after="0"/>
        <w:ind w:left="1309" w:right="863" w:hanging="255"/>
        <w:jc w:val="both"/>
        <w:rPr>
          <w:sz w:val="20"/>
        </w:rPr>
      </w:pPr>
      <w:r>
        <w:rPr>
          <w:w w:val="110"/>
          <w:sz w:val="20"/>
        </w:rPr>
        <w:t xml:space="preserve">ML has made some progress on tasks of </w:t>
      </w:r>
      <w:r>
        <w:rPr>
          <w:rFonts w:ascii="Cambria" w:hAnsi="Cambria"/>
          <w:i/>
          <w:w w:val="110"/>
          <w:sz w:val="20"/>
        </w:rPr>
        <w:t>judgment</w:t>
      </w:r>
      <w:r>
        <w:rPr>
          <w:w w:val="110"/>
          <w:sz w:val="20"/>
        </w:rPr>
        <w:t xml:space="preserve">, such as content recommendation and the recognition of spam and hate speech. These </w:t>
      </w:r>
      <w:r>
        <w:rPr>
          <w:spacing w:val="-3"/>
          <w:w w:val="110"/>
          <w:sz w:val="20"/>
        </w:rPr>
        <w:t xml:space="preserve">have </w:t>
      </w:r>
      <w:r>
        <w:rPr>
          <w:spacing w:val="-5"/>
          <w:w w:val="110"/>
          <w:sz w:val="20"/>
        </w:rPr>
        <w:t xml:space="preserve">many </w:t>
      </w:r>
      <w:r>
        <w:rPr>
          <w:w w:val="110"/>
          <w:sz w:val="20"/>
        </w:rPr>
        <w:t xml:space="preserve">hard edge cases about which even skilled humans disagree. The systems that perform them often rely on substantial human input </w:t>
      </w:r>
      <w:r>
        <w:rPr>
          <w:w w:val="90"/>
          <w:sz w:val="20"/>
        </w:rPr>
        <w:t xml:space="preserve">– </w:t>
      </w:r>
      <w:r>
        <w:rPr>
          <w:w w:val="110"/>
          <w:sz w:val="20"/>
        </w:rPr>
        <w:t xml:space="preserve">from a billion email users clicking the ‘report </w:t>
      </w:r>
      <w:r>
        <w:rPr>
          <w:w w:val="90"/>
          <w:sz w:val="20"/>
        </w:rPr>
        <w:t xml:space="preserve">spam’ </w:t>
      </w:r>
      <w:r>
        <w:rPr>
          <w:w w:val="110"/>
          <w:sz w:val="20"/>
        </w:rPr>
        <w:t xml:space="preserve">button to the tens of thousands </w:t>
      </w:r>
      <w:r>
        <w:rPr>
          <w:spacing w:val="-7"/>
          <w:w w:val="110"/>
          <w:sz w:val="20"/>
        </w:rPr>
        <w:t xml:space="preserve">of </w:t>
      </w:r>
      <w:r>
        <w:rPr>
          <w:w w:val="110"/>
          <w:sz w:val="20"/>
        </w:rPr>
        <w:t>content</w:t>
      </w:r>
      <w:r>
        <w:rPr>
          <w:spacing w:val="13"/>
          <w:w w:val="110"/>
          <w:sz w:val="20"/>
        </w:rPr>
        <w:t xml:space="preserve"> </w:t>
      </w:r>
      <w:r>
        <w:rPr>
          <w:w w:val="110"/>
          <w:sz w:val="20"/>
        </w:rPr>
        <w:t>moderators</w:t>
      </w:r>
      <w:r>
        <w:rPr>
          <w:spacing w:val="13"/>
          <w:w w:val="110"/>
          <w:sz w:val="20"/>
        </w:rPr>
        <w:t xml:space="preserve"> </w:t>
      </w:r>
      <w:r>
        <w:rPr>
          <w:w w:val="110"/>
          <w:sz w:val="20"/>
        </w:rPr>
        <w:t>employed</w:t>
      </w:r>
      <w:r>
        <w:rPr>
          <w:spacing w:val="14"/>
          <w:w w:val="110"/>
          <w:sz w:val="20"/>
        </w:rPr>
        <w:t xml:space="preserve"> </w:t>
      </w:r>
      <w:r>
        <w:rPr>
          <w:spacing w:val="-3"/>
          <w:w w:val="110"/>
          <w:sz w:val="20"/>
        </w:rPr>
        <w:t>by</w:t>
      </w:r>
      <w:r>
        <w:rPr>
          <w:spacing w:val="13"/>
          <w:w w:val="110"/>
          <w:sz w:val="20"/>
        </w:rPr>
        <w:t xml:space="preserve"> </w:t>
      </w:r>
      <w:r>
        <w:rPr>
          <w:w w:val="110"/>
          <w:sz w:val="20"/>
        </w:rPr>
        <w:t>the</w:t>
      </w:r>
      <w:r>
        <w:rPr>
          <w:spacing w:val="14"/>
          <w:w w:val="110"/>
          <w:sz w:val="20"/>
        </w:rPr>
        <w:t xml:space="preserve"> </w:t>
      </w:r>
      <w:r>
        <w:rPr>
          <w:w w:val="110"/>
          <w:sz w:val="20"/>
        </w:rPr>
        <w:t>big</w:t>
      </w:r>
      <w:r>
        <w:rPr>
          <w:spacing w:val="13"/>
          <w:w w:val="110"/>
          <w:sz w:val="20"/>
        </w:rPr>
        <w:t xml:space="preserve"> </w:t>
      </w:r>
      <w:r>
        <w:rPr>
          <w:w w:val="110"/>
          <w:sz w:val="20"/>
        </w:rPr>
        <w:t>tech</w:t>
      </w:r>
      <w:r>
        <w:rPr>
          <w:spacing w:val="13"/>
          <w:w w:val="110"/>
          <w:sz w:val="20"/>
        </w:rPr>
        <w:t xml:space="preserve"> </w:t>
      </w:r>
      <w:r>
        <w:rPr>
          <w:w w:val="110"/>
          <w:sz w:val="20"/>
        </w:rPr>
        <w:t>companies;</w:t>
      </w:r>
    </w:p>
    <w:p>
      <w:pPr>
        <w:pStyle w:val="ListParagraph"/>
        <w:numPr>
          <w:ilvl w:val="0"/>
          <w:numId w:val="3"/>
        </w:numPr>
        <w:tabs>
          <w:tab w:pos="1310" w:val="left" w:leader="none"/>
        </w:tabs>
        <w:spacing w:line="204" w:lineRule="auto" w:before="157" w:after="0"/>
        <w:ind w:left="1309" w:right="863" w:hanging="255"/>
        <w:jc w:val="both"/>
        <w:rPr>
          <w:sz w:val="20"/>
        </w:rPr>
      </w:pPr>
      <w:r>
        <w:rPr>
          <w:w w:val="115"/>
          <w:sz w:val="20"/>
        </w:rPr>
        <w:t>ML</w:t>
      </w:r>
      <w:r>
        <w:rPr>
          <w:spacing w:val="-22"/>
          <w:w w:val="115"/>
          <w:sz w:val="20"/>
        </w:rPr>
        <w:t xml:space="preserve"> </w:t>
      </w:r>
      <w:r>
        <w:rPr>
          <w:w w:val="115"/>
          <w:sz w:val="20"/>
        </w:rPr>
        <w:t>has</w:t>
      </w:r>
      <w:r>
        <w:rPr>
          <w:spacing w:val="-21"/>
          <w:w w:val="115"/>
          <w:sz w:val="20"/>
        </w:rPr>
        <w:t xml:space="preserve"> </w:t>
      </w:r>
      <w:r>
        <w:rPr>
          <w:w w:val="115"/>
          <w:sz w:val="20"/>
        </w:rPr>
        <w:t>made</w:t>
      </w:r>
      <w:r>
        <w:rPr>
          <w:spacing w:val="-22"/>
          <w:w w:val="115"/>
          <w:sz w:val="20"/>
        </w:rPr>
        <w:t xml:space="preserve"> </w:t>
      </w:r>
      <w:r>
        <w:rPr>
          <w:w w:val="115"/>
          <w:sz w:val="20"/>
        </w:rPr>
        <w:t>no</w:t>
      </w:r>
      <w:r>
        <w:rPr>
          <w:spacing w:val="-21"/>
          <w:w w:val="115"/>
          <w:sz w:val="20"/>
        </w:rPr>
        <w:t xml:space="preserve"> </w:t>
      </w:r>
      <w:r>
        <w:rPr>
          <w:w w:val="115"/>
          <w:sz w:val="20"/>
        </w:rPr>
        <w:t>progress</w:t>
      </w:r>
      <w:r>
        <w:rPr>
          <w:spacing w:val="-22"/>
          <w:w w:val="115"/>
          <w:sz w:val="20"/>
        </w:rPr>
        <w:t xml:space="preserve"> </w:t>
      </w:r>
      <w:r>
        <w:rPr>
          <w:w w:val="115"/>
          <w:sz w:val="20"/>
        </w:rPr>
        <w:t>on</w:t>
      </w:r>
      <w:r>
        <w:rPr>
          <w:spacing w:val="-21"/>
          <w:w w:val="115"/>
          <w:sz w:val="20"/>
        </w:rPr>
        <w:t xml:space="preserve"> </w:t>
      </w:r>
      <w:r>
        <w:rPr>
          <w:w w:val="115"/>
          <w:sz w:val="20"/>
        </w:rPr>
        <w:t>tasks</w:t>
      </w:r>
      <w:r>
        <w:rPr>
          <w:spacing w:val="-22"/>
          <w:w w:val="115"/>
          <w:sz w:val="20"/>
        </w:rPr>
        <w:t xml:space="preserve"> </w:t>
      </w:r>
      <w:r>
        <w:rPr>
          <w:w w:val="115"/>
          <w:sz w:val="20"/>
        </w:rPr>
        <w:t>of</w:t>
      </w:r>
      <w:r>
        <w:rPr>
          <w:spacing w:val="-21"/>
          <w:w w:val="115"/>
          <w:sz w:val="20"/>
        </w:rPr>
        <w:t xml:space="preserve"> </w:t>
      </w:r>
      <w:r>
        <w:rPr>
          <w:rFonts w:ascii="Cambria"/>
          <w:i/>
          <w:w w:val="115"/>
          <w:sz w:val="20"/>
        </w:rPr>
        <w:t>social</w:t>
      </w:r>
      <w:r>
        <w:rPr>
          <w:rFonts w:ascii="Cambria"/>
          <w:i/>
          <w:spacing w:val="-10"/>
          <w:w w:val="115"/>
          <w:sz w:val="20"/>
        </w:rPr>
        <w:t xml:space="preserve"> </w:t>
      </w:r>
      <w:r>
        <w:rPr>
          <w:rFonts w:ascii="Cambria"/>
          <w:i/>
          <w:w w:val="115"/>
          <w:sz w:val="20"/>
        </w:rPr>
        <w:t>prediction</w:t>
      </w:r>
      <w:r>
        <w:rPr>
          <w:w w:val="115"/>
          <w:sz w:val="20"/>
        </w:rPr>
        <w:t>,</w:t>
      </w:r>
      <w:r>
        <w:rPr>
          <w:spacing w:val="-22"/>
          <w:w w:val="115"/>
          <w:sz w:val="20"/>
        </w:rPr>
        <w:t xml:space="preserve"> </w:t>
      </w:r>
      <w:r>
        <w:rPr>
          <w:w w:val="115"/>
          <w:sz w:val="20"/>
        </w:rPr>
        <w:t>such</w:t>
      </w:r>
      <w:r>
        <w:rPr>
          <w:spacing w:val="-21"/>
          <w:w w:val="115"/>
          <w:sz w:val="20"/>
        </w:rPr>
        <w:t xml:space="preserve"> </w:t>
      </w:r>
      <w:r>
        <w:rPr>
          <w:w w:val="115"/>
          <w:sz w:val="20"/>
        </w:rPr>
        <w:t>as</w:t>
      </w:r>
      <w:r>
        <w:rPr>
          <w:spacing w:val="-22"/>
          <w:w w:val="115"/>
          <w:sz w:val="20"/>
        </w:rPr>
        <w:t xml:space="preserve"> </w:t>
      </w:r>
      <w:r>
        <w:rPr>
          <w:w w:val="115"/>
          <w:sz w:val="20"/>
        </w:rPr>
        <w:t xml:space="preserve">predicting employee performance, school outcomes and future criminal behaviour. A very extensive study </w:t>
      </w:r>
      <w:r>
        <w:rPr>
          <w:spacing w:val="-3"/>
          <w:w w:val="115"/>
          <w:sz w:val="20"/>
        </w:rPr>
        <w:t xml:space="preserve">by </w:t>
      </w:r>
      <w:r>
        <w:rPr>
          <w:w w:val="115"/>
          <w:sz w:val="20"/>
        </w:rPr>
        <w:t xml:space="preserve">Matthew Sagalnik and </w:t>
      </w:r>
      <w:r>
        <w:rPr>
          <w:spacing w:val="-3"/>
          <w:w w:val="115"/>
          <w:sz w:val="20"/>
        </w:rPr>
        <w:t xml:space="preserve">over </w:t>
      </w:r>
      <w:r>
        <w:rPr>
          <w:w w:val="115"/>
          <w:sz w:val="20"/>
        </w:rPr>
        <w:t xml:space="preserve">400 collaborators has concluded that insofar as life outcomes can </w:t>
      </w:r>
      <w:r>
        <w:rPr>
          <w:spacing w:val="2"/>
          <w:w w:val="115"/>
          <w:sz w:val="20"/>
        </w:rPr>
        <w:t xml:space="preserve">be </w:t>
      </w:r>
      <w:r>
        <w:rPr>
          <w:w w:val="115"/>
          <w:sz w:val="20"/>
        </w:rPr>
        <w:t xml:space="preserve">predicted at all, </w:t>
      </w:r>
      <w:r>
        <w:rPr>
          <w:spacing w:val="-3"/>
          <w:w w:val="115"/>
          <w:sz w:val="20"/>
        </w:rPr>
        <w:t xml:space="preserve">this </w:t>
      </w:r>
      <w:r>
        <w:rPr>
          <w:w w:val="115"/>
          <w:sz w:val="20"/>
        </w:rPr>
        <w:t>can</w:t>
      </w:r>
      <w:r>
        <w:rPr>
          <w:spacing w:val="-4"/>
          <w:w w:val="115"/>
          <w:sz w:val="20"/>
        </w:rPr>
        <w:t xml:space="preserve"> </w:t>
      </w:r>
      <w:r>
        <w:rPr>
          <w:spacing w:val="2"/>
          <w:w w:val="115"/>
          <w:sz w:val="20"/>
        </w:rPr>
        <w:t>be</w:t>
      </w:r>
      <w:r>
        <w:rPr>
          <w:spacing w:val="-3"/>
          <w:w w:val="115"/>
          <w:sz w:val="20"/>
        </w:rPr>
        <w:t xml:space="preserve"> </w:t>
      </w:r>
      <w:r>
        <w:rPr>
          <w:w w:val="115"/>
          <w:sz w:val="20"/>
        </w:rPr>
        <w:t>done</w:t>
      </w:r>
      <w:r>
        <w:rPr>
          <w:spacing w:val="-4"/>
          <w:w w:val="115"/>
          <w:sz w:val="20"/>
        </w:rPr>
        <w:t xml:space="preserve"> </w:t>
      </w:r>
      <w:r>
        <w:rPr>
          <w:w w:val="115"/>
          <w:sz w:val="20"/>
        </w:rPr>
        <w:t>as</w:t>
      </w:r>
      <w:r>
        <w:rPr>
          <w:spacing w:val="-3"/>
          <w:w w:val="115"/>
          <w:sz w:val="20"/>
        </w:rPr>
        <w:t xml:space="preserve"> </w:t>
      </w:r>
      <w:r>
        <w:rPr>
          <w:w w:val="115"/>
          <w:sz w:val="20"/>
        </w:rPr>
        <w:t>well</w:t>
      </w:r>
      <w:r>
        <w:rPr>
          <w:spacing w:val="-4"/>
          <w:w w:val="115"/>
          <w:sz w:val="20"/>
        </w:rPr>
        <w:t xml:space="preserve"> </w:t>
      </w:r>
      <w:r>
        <w:rPr>
          <w:w w:val="115"/>
          <w:sz w:val="20"/>
        </w:rPr>
        <w:t>using</w:t>
      </w:r>
      <w:r>
        <w:rPr>
          <w:spacing w:val="-3"/>
          <w:w w:val="115"/>
          <w:sz w:val="20"/>
        </w:rPr>
        <w:t xml:space="preserve"> </w:t>
      </w:r>
      <w:r>
        <w:rPr>
          <w:w w:val="115"/>
          <w:sz w:val="20"/>
        </w:rPr>
        <w:t>simple</w:t>
      </w:r>
      <w:r>
        <w:rPr>
          <w:spacing w:val="-4"/>
          <w:w w:val="115"/>
          <w:sz w:val="20"/>
        </w:rPr>
        <w:t xml:space="preserve"> </w:t>
      </w:r>
      <w:r>
        <w:rPr>
          <w:w w:val="115"/>
          <w:sz w:val="20"/>
        </w:rPr>
        <w:t>linear</w:t>
      </w:r>
      <w:r>
        <w:rPr>
          <w:spacing w:val="-3"/>
          <w:w w:val="115"/>
          <w:sz w:val="20"/>
        </w:rPr>
        <w:t xml:space="preserve"> </w:t>
      </w:r>
      <w:r>
        <w:rPr>
          <w:w w:val="115"/>
          <w:sz w:val="20"/>
        </w:rPr>
        <w:t>regressions</w:t>
      </w:r>
      <w:r>
        <w:rPr>
          <w:spacing w:val="-4"/>
          <w:w w:val="115"/>
          <w:sz w:val="20"/>
        </w:rPr>
        <w:t xml:space="preserve"> </w:t>
      </w:r>
      <w:r>
        <w:rPr>
          <w:w w:val="115"/>
          <w:sz w:val="20"/>
        </w:rPr>
        <w:t>based</w:t>
      </w:r>
      <w:r>
        <w:rPr>
          <w:spacing w:val="-3"/>
          <w:w w:val="115"/>
          <w:sz w:val="20"/>
        </w:rPr>
        <w:t xml:space="preserve"> </w:t>
      </w:r>
      <w:r>
        <w:rPr>
          <w:w w:val="115"/>
          <w:sz w:val="20"/>
        </w:rPr>
        <w:t>on</w:t>
      </w:r>
      <w:r>
        <w:rPr>
          <w:spacing w:val="-3"/>
          <w:w w:val="115"/>
          <w:sz w:val="20"/>
        </w:rPr>
        <w:t xml:space="preserve"> </w:t>
      </w:r>
      <w:r>
        <w:rPr>
          <w:w w:val="115"/>
          <w:sz w:val="20"/>
        </w:rPr>
        <w:t>a</w:t>
      </w:r>
      <w:r>
        <w:rPr>
          <w:spacing w:val="-4"/>
          <w:w w:val="115"/>
          <w:sz w:val="20"/>
        </w:rPr>
        <w:t xml:space="preserve"> </w:t>
      </w:r>
      <w:r>
        <w:rPr>
          <w:w w:val="115"/>
          <w:sz w:val="20"/>
        </w:rPr>
        <w:t>handful</w:t>
      </w:r>
      <w:r>
        <w:rPr>
          <w:spacing w:val="-3"/>
          <w:w w:val="115"/>
          <w:sz w:val="20"/>
        </w:rPr>
        <w:t xml:space="preserve"> </w:t>
      </w:r>
      <w:r>
        <w:rPr>
          <w:spacing w:val="-6"/>
          <w:w w:val="115"/>
          <w:sz w:val="20"/>
        </w:rPr>
        <w:t xml:space="preserve">of </w:t>
      </w:r>
      <w:r>
        <w:rPr>
          <w:w w:val="115"/>
          <w:sz w:val="20"/>
        </w:rPr>
        <w:t>variables</w:t>
      </w:r>
      <w:r>
        <w:rPr>
          <w:spacing w:val="5"/>
          <w:w w:val="115"/>
          <w:sz w:val="20"/>
        </w:rPr>
        <w:t xml:space="preserve"> </w:t>
      </w:r>
      <w:r>
        <w:rPr>
          <w:w w:val="115"/>
          <w:sz w:val="20"/>
        </w:rPr>
        <w:t>[1638].</w:t>
      </w:r>
    </w:p>
    <w:p>
      <w:pPr>
        <w:pStyle w:val="BodyText"/>
        <w:spacing w:before="3"/>
        <w:ind w:left="0" w:right="0"/>
        <w:jc w:val="left"/>
      </w:pPr>
    </w:p>
    <w:p>
      <w:pPr>
        <w:pStyle w:val="BodyText"/>
        <w:spacing w:line="204" w:lineRule="auto"/>
        <w:ind w:firstLine="298"/>
      </w:pPr>
      <w:r>
        <w:rPr>
          <w:w w:val="105"/>
        </w:rPr>
        <w:t>This is a falsi</w:t>
      </w:r>
      <w:r>
        <w:rPr>
          <w:rFonts w:ascii="Cambria" w:hAnsi="Cambria"/>
          <w:w w:val="105"/>
        </w:rPr>
        <w:t>fi</w:t>
      </w:r>
      <w:r>
        <w:rPr>
          <w:w w:val="105"/>
        </w:rPr>
        <w:t xml:space="preserve">able claim, so </w:t>
      </w:r>
      <w:r>
        <w:rPr>
          <w:w w:val="95"/>
        </w:rPr>
        <w:t xml:space="preserve">we’ll </w:t>
      </w:r>
      <w:r>
        <w:rPr>
          <w:w w:val="105"/>
        </w:rPr>
        <w:t xml:space="preserve">see how accurate it is </w:t>
      </w:r>
      <w:r>
        <w:rPr>
          <w:spacing w:val="-3"/>
          <w:w w:val="105"/>
        </w:rPr>
        <w:t xml:space="preserve">over </w:t>
      </w:r>
      <w:r>
        <w:rPr>
          <w:w w:val="105"/>
        </w:rPr>
        <w:t xml:space="preserve">time, and </w:t>
      </w:r>
      <w:r>
        <w:rPr>
          <w:spacing w:val="-6"/>
          <w:w w:val="105"/>
        </w:rPr>
        <w:t xml:space="preserve">if </w:t>
      </w:r>
      <w:r>
        <w:rPr>
          <w:w w:val="105"/>
        </w:rPr>
        <w:t xml:space="preserve">there’s a fourth edition of this </w:t>
      </w:r>
      <w:r>
        <w:rPr>
          <w:spacing w:val="2"/>
          <w:w w:val="105"/>
        </w:rPr>
        <w:t xml:space="preserve">book </w:t>
      </w:r>
      <w:r>
        <w:rPr>
          <w:w w:val="105"/>
        </w:rPr>
        <w:t xml:space="preserve">in 2030 </w:t>
      </w:r>
      <w:r>
        <w:rPr>
          <w:w w:val="95"/>
        </w:rPr>
        <w:t xml:space="preserve">we’ll </w:t>
      </w:r>
      <w:r>
        <w:rPr>
          <w:spacing w:val="-3"/>
          <w:w w:val="105"/>
        </w:rPr>
        <w:t xml:space="preserve">have </w:t>
      </w:r>
      <w:r>
        <w:rPr>
          <w:w w:val="105"/>
        </w:rPr>
        <w:t xml:space="preserve">a lot more data then. A major theme of research meanwhile will </w:t>
      </w:r>
      <w:r>
        <w:rPr>
          <w:spacing w:val="2"/>
          <w:w w:val="105"/>
        </w:rPr>
        <w:t xml:space="preserve">be </w:t>
      </w:r>
      <w:r>
        <w:rPr>
          <w:w w:val="105"/>
        </w:rPr>
        <w:t xml:space="preserve">to look for better </w:t>
      </w:r>
      <w:r>
        <w:rPr>
          <w:spacing w:val="-3"/>
          <w:w w:val="105"/>
        </w:rPr>
        <w:t xml:space="preserve">ways </w:t>
      </w:r>
      <w:r>
        <w:rPr>
          <w:w w:val="105"/>
        </w:rPr>
        <w:t xml:space="preserve">for people and machines to work together. </w:t>
      </w:r>
      <w:r>
        <w:rPr>
          <w:spacing w:val="-3"/>
          <w:w w:val="105"/>
        </w:rPr>
        <w:t xml:space="preserve">Intuitively, we want </w:t>
      </w:r>
      <w:r>
        <w:rPr>
          <w:w w:val="105"/>
        </w:rPr>
        <w:t>people to do the jobs involving judgment and machines to do  the  boring  stu</w:t>
      </w:r>
      <w:r>
        <w:rPr>
          <w:rFonts w:ascii="Cambria" w:hAnsi="Cambria"/>
          <w:w w:val="105"/>
        </w:rPr>
        <w:t>ff</w:t>
      </w:r>
      <w:r>
        <w:rPr>
          <w:w w:val="105"/>
        </w:rPr>
        <w:t xml:space="preserve">;  but  making  </w:t>
      </w:r>
      <w:r>
        <w:rPr>
          <w:w w:val="110"/>
        </w:rPr>
        <w:t xml:space="preserve">that  </w:t>
      </w:r>
      <w:r>
        <w:rPr>
          <w:w w:val="105"/>
        </w:rPr>
        <w:t xml:space="preserve">actually  </w:t>
      </w:r>
      <w:r>
        <w:rPr>
          <w:spacing w:val="-5"/>
          <w:w w:val="105"/>
        </w:rPr>
        <w:t xml:space="preserve">work  </w:t>
      </w:r>
      <w:r>
        <w:rPr>
          <w:w w:val="105"/>
        </w:rPr>
        <w:t xml:space="preserve">can </w:t>
      </w:r>
      <w:r>
        <w:rPr>
          <w:spacing w:val="2"/>
          <w:w w:val="105"/>
        </w:rPr>
        <w:t xml:space="preserve">be </w:t>
      </w:r>
      <w:r>
        <w:rPr>
          <w:w w:val="105"/>
        </w:rPr>
        <w:t xml:space="preserve">harder than it looks.  Often people end up being the machine’s </w:t>
      </w:r>
      <w:r>
        <w:rPr>
          <w:spacing w:val="-4"/>
          <w:w w:val="105"/>
        </w:rPr>
        <w:t xml:space="preserve">servants,  </w:t>
      </w:r>
      <w:r>
        <w:rPr>
          <w:spacing w:val="46"/>
          <w:w w:val="105"/>
        </w:rPr>
        <w:t xml:space="preserve"> </w:t>
      </w:r>
      <w:r>
        <w:rPr>
          <w:w w:val="105"/>
        </w:rPr>
        <w:t xml:space="preserve">and according to one </w:t>
      </w:r>
      <w:r>
        <w:rPr>
          <w:spacing w:val="-3"/>
          <w:w w:val="105"/>
        </w:rPr>
        <w:t xml:space="preserve">VC </w:t>
      </w:r>
      <w:r>
        <w:rPr>
          <w:rFonts w:ascii="Cambria" w:hAnsi="Cambria"/>
          <w:w w:val="105"/>
        </w:rPr>
        <w:t>fi</w:t>
      </w:r>
      <w:r>
        <w:rPr>
          <w:w w:val="105"/>
        </w:rPr>
        <w:t xml:space="preserve">rm, 40% of </w:t>
      </w:r>
      <w:r>
        <w:rPr>
          <w:w w:val="95"/>
        </w:rPr>
        <w:t xml:space="preserve">‘AI’ </w:t>
      </w:r>
      <w:r>
        <w:rPr>
          <w:w w:val="110"/>
        </w:rPr>
        <w:t xml:space="preserve">startups </w:t>
      </w:r>
      <w:r>
        <w:rPr>
          <w:w w:val="95"/>
        </w:rPr>
        <w:t xml:space="preserve">don’t  </w:t>
      </w:r>
      <w:r>
        <w:rPr>
          <w:w w:val="105"/>
        </w:rPr>
        <w:t xml:space="preserve">actually use ML </w:t>
      </w:r>
      <w:r>
        <w:rPr>
          <w:spacing w:val="-6"/>
          <w:w w:val="105"/>
        </w:rPr>
        <w:t xml:space="preserve">in  </w:t>
      </w:r>
      <w:r>
        <w:rPr>
          <w:w w:val="105"/>
        </w:rPr>
        <w:t xml:space="preserve">any material </w:t>
      </w:r>
      <w:r>
        <w:rPr>
          <w:spacing w:val="-3"/>
          <w:w w:val="105"/>
        </w:rPr>
        <w:t xml:space="preserve">way; </w:t>
      </w:r>
      <w:r>
        <w:rPr>
          <w:w w:val="105"/>
        </w:rPr>
        <w:t xml:space="preserve">they’re merely riding the </w:t>
      </w:r>
      <w:r>
        <w:rPr>
          <w:spacing w:val="-5"/>
          <w:w w:val="105"/>
        </w:rPr>
        <w:t xml:space="preserve">wave </w:t>
      </w:r>
      <w:r>
        <w:rPr>
          <w:w w:val="105"/>
        </w:rPr>
        <w:t xml:space="preserve">of hype and employ people  behind the scenes [1960]. One  </w:t>
      </w:r>
      <w:r>
        <w:rPr>
          <w:spacing w:val="-4"/>
          <w:w w:val="105"/>
        </w:rPr>
        <w:t xml:space="preserve">way  </w:t>
      </w:r>
      <w:r>
        <w:rPr>
          <w:w w:val="105"/>
        </w:rPr>
        <w:t xml:space="preserve">or  another,  there  will  </w:t>
      </w:r>
      <w:r>
        <w:rPr>
          <w:spacing w:val="2"/>
          <w:w w:val="105"/>
        </w:rPr>
        <w:t xml:space="preserve">be </w:t>
      </w:r>
      <w:r>
        <w:rPr>
          <w:w w:val="105"/>
        </w:rPr>
        <w:t>lots  of  bumps  in the</w:t>
      </w:r>
      <w:r>
        <w:rPr>
          <w:spacing w:val="20"/>
          <w:w w:val="105"/>
        </w:rPr>
        <w:t xml:space="preserve"> </w:t>
      </w:r>
      <w:r>
        <w:rPr>
          <w:w w:val="105"/>
        </w:rPr>
        <w:t>road,</w:t>
      </w:r>
      <w:r>
        <w:rPr>
          <w:spacing w:val="21"/>
          <w:w w:val="105"/>
        </w:rPr>
        <w:t xml:space="preserve"> </w:t>
      </w:r>
      <w:r>
        <w:rPr>
          <w:w w:val="105"/>
        </w:rPr>
        <w:t>and</w:t>
      </w:r>
      <w:r>
        <w:rPr>
          <w:spacing w:val="21"/>
          <w:w w:val="105"/>
        </w:rPr>
        <w:t xml:space="preserve"> </w:t>
      </w:r>
      <w:r>
        <w:rPr>
          <w:w w:val="105"/>
        </w:rPr>
        <w:t>lots</w:t>
      </w:r>
      <w:r>
        <w:rPr>
          <w:spacing w:val="20"/>
          <w:w w:val="105"/>
        </w:rPr>
        <w:t xml:space="preserve"> </w:t>
      </w:r>
      <w:r>
        <w:rPr>
          <w:w w:val="105"/>
        </w:rPr>
        <w:t>of</w:t>
      </w:r>
      <w:r>
        <w:rPr>
          <w:spacing w:val="21"/>
          <w:w w:val="105"/>
        </w:rPr>
        <w:t xml:space="preserve"> </w:t>
      </w:r>
      <w:r>
        <w:rPr>
          <w:w w:val="105"/>
        </w:rPr>
        <w:t>debates</w:t>
      </w:r>
      <w:r>
        <w:rPr>
          <w:spacing w:val="21"/>
          <w:w w:val="105"/>
        </w:rPr>
        <w:t xml:space="preserve"> </w:t>
      </w:r>
      <w:r>
        <w:rPr>
          <w:w w:val="105"/>
        </w:rPr>
        <w:t>about</w:t>
      </w:r>
      <w:r>
        <w:rPr>
          <w:spacing w:val="20"/>
          <w:w w:val="105"/>
        </w:rPr>
        <w:t xml:space="preserve"> </w:t>
      </w:r>
      <w:r>
        <w:rPr>
          <w:w w:val="105"/>
        </w:rPr>
        <w:t>ethics</w:t>
      </w:r>
      <w:r>
        <w:rPr>
          <w:spacing w:val="21"/>
          <w:w w:val="105"/>
        </w:rPr>
        <w:t xml:space="preserve"> </w:t>
      </w:r>
      <w:r>
        <w:rPr>
          <w:w w:val="105"/>
        </w:rPr>
        <w:t>and</w:t>
      </w:r>
      <w:r>
        <w:rPr>
          <w:spacing w:val="21"/>
          <w:w w:val="105"/>
        </w:rPr>
        <w:t xml:space="preserve"> </w:t>
      </w:r>
      <w:r>
        <w:rPr>
          <w:w w:val="105"/>
        </w:rPr>
        <w:t>politics.</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05"/>
        </w:rPr>
        <w:t xml:space="preserve">Perhaps the best </w:t>
      </w:r>
      <w:r>
        <w:rPr>
          <w:spacing w:val="-4"/>
          <w:w w:val="105"/>
        </w:rPr>
        <w:t xml:space="preserve">way </w:t>
      </w:r>
      <w:r>
        <w:rPr>
          <w:w w:val="105"/>
        </w:rPr>
        <w:t xml:space="preserve">to approach the ethics  is  this.  Many  of  the  problems now being discussed in the context of AI  ethics  arose  years  ago  for  research  done using traditional statistical methods on databases of personal </w:t>
      </w:r>
      <w:r>
        <w:rPr>
          <w:spacing w:val="-2"/>
          <w:w w:val="105"/>
        </w:rPr>
        <w:t xml:space="preserve">information. </w:t>
      </w:r>
      <w:r>
        <w:rPr>
          <w:w w:val="105"/>
        </w:rPr>
        <w:t xml:space="preserve">(Indeed, linear regressions </w:t>
      </w:r>
      <w:r>
        <w:rPr>
          <w:spacing w:val="-3"/>
          <w:w w:val="105"/>
        </w:rPr>
        <w:t xml:space="preserve">have </w:t>
      </w:r>
      <w:r>
        <w:rPr>
          <w:w w:val="105"/>
        </w:rPr>
        <w:t xml:space="preserve">been used continuously for about  a  century;  they’ve just been rebranded as machine learning.) So  our  </w:t>
      </w:r>
      <w:r>
        <w:rPr>
          <w:rFonts w:ascii="Cambria" w:hAnsi="Cambria"/>
          <w:w w:val="105"/>
        </w:rPr>
        <w:t>fi</w:t>
      </w:r>
      <w:r>
        <w:rPr>
          <w:w w:val="105"/>
        </w:rPr>
        <w:t xml:space="preserve">rst  port  of  call  should </w:t>
      </w:r>
      <w:r>
        <w:rPr>
          <w:spacing w:val="2"/>
          <w:w w:val="105"/>
        </w:rPr>
        <w:t xml:space="preserve">be </w:t>
      </w:r>
      <w:r>
        <w:rPr>
          <w:w w:val="105"/>
        </w:rPr>
        <w:t xml:space="preserve">existing law and policy. When </w:t>
      </w:r>
      <w:r>
        <w:rPr>
          <w:spacing w:val="-3"/>
          <w:w w:val="105"/>
        </w:rPr>
        <w:t xml:space="preserve">we </w:t>
      </w:r>
      <w:r>
        <w:rPr>
          <w:w w:val="105"/>
        </w:rPr>
        <w:t xml:space="preserve">discussed ethics in the context of records-based health and social-policy research in section  10.4.5.1,  </w:t>
      </w:r>
      <w:r>
        <w:rPr>
          <w:spacing w:val="-3"/>
          <w:w w:val="105"/>
        </w:rPr>
        <w:t xml:space="preserve">we  </w:t>
      </w:r>
      <w:r>
        <w:rPr>
          <w:w w:val="105"/>
        </w:rPr>
        <w:t xml:space="preserve">observed </w:t>
      </w:r>
      <w:r>
        <w:rPr>
          <w:w w:val="115"/>
        </w:rPr>
        <w:t xml:space="preserve">that </w:t>
      </w:r>
      <w:r>
        <w:rPr>
          <w:w w:val="105"/>
        </w:rPr>
        <w:t xml:space="preserve">many of the issues arose because IT companies and their customers ignored    the wisdom </w:t>
      </w:r>
      <w:r>
        <w:rPr>
          <w:w w:val="115"/>
        </w:rPr>
        <w:t xml:space="preserve">that </w:t>
      </w:r>
      <w:r>
        <w:rPr>
          <w:w w:val="105"/>
        </w:rPr>
        <w:t xml:space="preserve">doctors, teachers and others had  accumulated  </w:t>
      </w:r>
      <w:r>
        <w:rPr>
          <w:spacing w:val="-3"/>
          <w:w w:val="105"/>
        </w:rPr>
        <w:t xml:space="preserve">over  </w:t>
      </w:r>
      <w:r>
        <w:rPr>
          <w:w w:val="105"/>
        </w:rPr>
        <w:t xml:space="preserve">years  </w:t>
      </w:r>
      <w:r>
        <w:rPr>
          <w:spacing w:val="-6"/>
          <w:w w:val="105"/>
        </w:rPr>
        <w:t xml:space="preserve">of  </w:t>
      </w:r>
      <w:r>
        <w:rPr>
          <w:w w:val="105"/>
        </w:rPr>
        <w:t>dealing with paper-based records.  The  same  mistakes  are  now  being  repeated, and excused as before with sales hype around ‘innovation’ and</w:t>
      </w:r>
      <w:r>
        <w:rPr>
          <w:spacing w:val="-10"/>
          <w:w w:val="105"/>
        </w:rPr>
        <w:t xml:space="preserve"> </w:t>
      </w:r>
      <w:r>
        <w:rPr>
          <w:w w:val="105"/>
        </w:rPr>
        <w:t>‘disruption’.</w:t>
      </w:r>
    </w:p>
    <w:p>
      <w:pPr>
        <w:pStyle w:val="BodyText"/>
        <w:spacing w:line="204" w:lineRule="auto" w:before="110"/>
        <w:ind w:firstLine="298"/>
      </w:pPr>
      <w:r>
        <w:rPr>
          <w:w w:val="110"/>
        </w:rPr>
        <w:t xml:space="preserve">In the case of predicting which children are likely to </w:t>
      </w:r>
      <w:r>
        <w:rPr>
          <w:w w:val="115"/>
        </w:rPr>
        <w:t xml:space="preserve">turn </w:t>
      </w:r>
      <w:r>
        <w:rPr>
          <w:w w:val="110"/>
        </w:rPr>
        <w:t xml:space="preserve">to crime,  </w:t>
      </w:r>
      <w:r>
        <w:rPr/>
        <w:t xml:space="preserve">it’s   </w:t>
      </w:r>
      <w:r>
        <w:rPr>
          <w:w w:val="110"/>
        </w:rPr>
        <w:t xml:space="preserve">been known for years </w:t>
      </w:r>
      <w:r>
        <w:rPr>
          <w:w w:val="115"/>
        </w:rPr>
        <w:t xml:space="preserve">that </w:t>
      </w:r>
      <w:r>
        <w:rPr>
          <w:w w:val="110"/>
        </w:rPr>
        <w:t xml:space="preserve">such indicators can </w:t>
      </w:r>
      <w:r>
        <w:rPr>
          <w:spacing w:val="2"/>
          <w:w w:val="110"/>
        </w:rPr>
        <w:t xml:space="preserve">be </w:t>
      </w:r>
      <w:r>
        <w:rPr>
          <w:w w:val="110"/>
        </w:rPr>
        <w:t xml:space="preserve">deeply stigmatising. In sec tion 10.4.6 </w:t>
      </w:r>
      <w:r>
        <w:rPr>
          <w:spacing w:val="-3"/>
          <w:w w:val="110"/>
        </w:rPr>
        <w:t xml:space="preserve">we </w:t>
      </w:r>
      <w:r>
        <w:rPr>
          <w:w w:val="110"/>
        </w:rPr>
        <w:t xml:space="preserve">noted </w:t>
      </w:r>
      <w:r>
        <w:rPr>
          <w:w w:val="115"/>
        </w:rPr>
        <w:t xml:space="preserve">that </w:t>
      </w:r>
      <w:r>
        <w:rPr>
          <w:w w:val="110"/>
        </w:rPr>
        <w:t xml:space="preserve">if you tell teachers which kids </w:t>
      </w:r>
      <w:r>
        <w:rPr>
          <w:spacing w:val="-3"/>
          <w:w w:val="110"/>
        </w:rPr>
        <w:t xml:space="preserve">have </w:t>
      </w:r>
      <w:r>
        <w:rPr>
          <w:w w:val="110"/>
        </w:rPr>
        <w:t xml:space="preserve">had contact with social services, then the teachers will </w:t>
      </w:r>
      <w:r>
        <w:rPr>
          <w:spacing w:val="-3"/>
          <w:w w:val="110"/>
        </w:rPr>
        <w:t xml:space="preserve">have lower </w:t>
      </w:r>
      <w:r>
        <w:rPr>
          <w:w w:val="110"/>
        </w:rPr>
        <w:t xml:space="preserve">expectations of them.  Both  child welfare and privacy law argue against sharing such indicators. How </w:t>
      </w:r>
      <w:r>
        <w:rPr>
          <w:spacing w:val="-3"/>
          <w:w w:val="110"/>
        </w:rPr>
        <w:t xml:space="preserve">much </w:t>
      </w:r>
      <w:r>
        <w:rPr>
          <w:w w:val="110"/>
        </w:rPr>
        <w:t xml:space="preserve">more harmful might  </w:t>
      </w:r>
      <w:r>
        <w:rPr>
          <w:w w:val="115"/>
        </w:rPr>
        <w:t xml:space="preserve">it </w:t>
      </w:r>
      <w:r>
        <w:rPr>
          <w:spacing w:val="2"/>
          <w:w w:val="110"/>
        </w:rPr>
        <w:t xml:space="preserve">be </w:t>
      </w:r>
      <w:r>
        <w:rPr>
          <w:w w:val="110"/>
        </w:rPr>
        <w:t xml:space="preserve">if  clueless  administrators  buy  software  </w:t>
      </w:r>
      <w:r>
        <w:rPr>
          <w:w w:val="115"/>
        </w:rPr>
        <w:t xml:space="preserve">that </w:t>
      </w:r>
      <w:r>
        <w:rPr>
          <w:spacing w:val="-3"/>
          <w:w w:val="110"/>
        </w:rPr>
        <w:t xml:space="preserve">claims </w:t>
      </w:r>
      <w:r>
        <w:rPr>
          <w:w w:val="110"/>
        </w:rPr>
        <w:t xml:space="preserve">to </w:t>
      </w:r>
      <w:r>
        <w:rPr>
          <w:spacing w:val="2"/>
          <w:w w:val="110"/>
        </w:rPr>
        <w:t xml:space="preserve">be </w:t>
      </w:r>
      <w:r>
        <w:rPr>
          <w:w w:val="110"/>
        </w:rPr>
        <w:t xml:space="preserve">making predictions using the inscrutable magic </w:t>
      </w:r>
      <w:r>
        <w:rPr>
          <w:w w:val="115"/>
        </w:rPr>
        <w:t xml:space="preserve">that </w:t>
      </w:r>
      <w:r>
        <w:rPr>
          <w:w w:val="110"/>
        </w:rPr>
        <w:t xml:space="preserve">enabled AlphaGo to beat Lee Sedol? As for ‘predictive policing’, studies suggest </w:t>
      </w:r>
      <w:r>
        <w:rPr>
          <w:w w:val="115"/>
        </w:rPr>
        <w:t xml:space="preserve">that it </w:t>
      </w:r>
      <w:r>
        <w:rPr>
          <w:w w:val="110"/>
        </w:rPr>
        <w:t xml:space="preserve">might just </w:t>
      </w:r>
      <w:r>
        <w:rPr>
          <w:spacing w:val="2"/>
          <w:w w:val="110"/>
        </w:rPr>
        <w:t xml:space="preserve">be </w:t>
      </w:r>
      <w:r>
        <w:rPr>
          <w:w w:val="110"/>
        </w:rPr>
        <w:t xml:space="preserve">another </w:t>
      </w:r>
      <w:r>
        <w:rPr>
          <w:spacing w:val="-4"/>
          <w:w w:val="110"/>
        </w:rPr>
        <w:t xml:space="preserve">way </w:t>
      </w:r>
      <w:r>
        <w:rPr>
          <w:w w:val="110"/>
        </w:rPr>
        <w:t xml:space="preserve">to get the computer to justify a policy of ‘round up the usual suspects’ [677]. (In section 14.4 </w:t>
      </w:r>
      <w:r>
        <w:rPr>
          <w:spacing w:val="-3"/>
          <w:w w:val="110"/>
        </w:rPr>
        <w:t xml:space="preserve">we </w:t>
      </w:r>
      <w:r>
        <w:rPr>
          <w:w w:val="110"/>
        </w:rPr>
        <w:t xml:space="preserve">discussed how curfew tags also </w:t>
      </w:r>
      <w:r>
        <w:rPr>
          <w:spacing w:val="-3"/>
          <w:w w:val="110"/>
        </w:rPr>
        <w:t xml:space="preserve">have </w:t>
      </w:r>
      <w:r>
        <w:rPr>
          <w:w w:val="110"/>
        </w:rPr>
        <w:t xml:space="preserve">this effect.) Similar issues arise with the use of ML techniques to advise judges in bail hearings about whether a suspect poses a </w:t>
      </w:r>
      <w:r>
        <w:rPr>
          <w:rFonts w:ascii="Cambria" w:hAnsi="Cambria"/>
          <w:w w:val="110"/>
        </w:rPr>
        <w:t>ﬂ</w:t>
      </w:r>
      <w:r>
        <w:rPr>
          <w:w w:val="110"/>
        </w:rPr>
        <w:t>ight risk or reo</w:t>
      </w:r>
      <w:r>
        <w:rPr>
          <w:rFonts w:ascii="Cambria" w:hAnsi="Cambria"/>
          <w:w w:val="110"/>
        </w:rPr>
        <w:t>ff</w:t>
      </w:r>
      <w:r>
        <w:rPr>
          <w:w w:val="110"/>
        </w:rPr>
        <w:t xml:space="preserve">ending risk, and also in sentencing hearings about whether a suspect is dangerous. Such technologies are likely to propagate existing social biases and power structures, and </w:t>
      </w:r>
      <w:r>
        <w:rPr>
          <w:spacing w:val="-3"/>
          <w:w w:val="110"/>
        </w:rPr>
        <w:t>provide</w:t>
      </w:r>
      <w:r>
        <w:rPr>
          <w:spacing w:val="51"/>
          <w:w w:val="110"/>
        </w:rPr>
        <w:t xml:space="preserve"> </w:t>
      </w:r>
      <w:r>
        <w:rPr>
          <w:w w:val="110"/>
        </w:rPr>
        <w:t>lawmakers with an excuse to continue ine</w:t>
      </w:r>
      <w:r>
        <w:rPr>
          <w:rFonts w:ascii="Cambria" w:hAnsi="Cambria"/>
          <w:w w:val="110"/>
        </w:rPr>
        <w:t>ff</w:t>
      </w:r>
      <w:r>
        <w:rPr>
          <w:w w:val="110"/>
        </w:rPr>
        <w:t xml:space="preserve">ective </w:t>
      </w:r>
      <w:r>
        <w:rPr>
          <w:w w:val="115"/>
        </w:rPr>
        <w:t xml:space="preserve">but </w:t>
      </w:r>
      <w:r>
        <w:rPr>
          <w:w w:val="110"/>
        </w:rPr>
        <w:t xml:space="preserve">populist policies, rather </w:t>
      </w:r>
      <w:r>
        <w:rPr>
          <w:w w:val="115"/>
        </w:rPr>
        <w:t>than</w:t>
      </w:r>
      <w:r>
        <w:rPr>
          <w:spacing w:val="10"/>
          <w:w w:val="115"/>
        </w:rPr>
        <w:t xml:space="preserve"> </w:t>
      </w:r>
      <w:r>
        <w:rPr>
          <w:w w:val="110"/>
        </w:rPr>
        <w:t>nudging</w:t>
      </w:r>
      <w:r>
        <w:rPr>
          <w:spacing w:val="13"/>
          <w:w w:val="110"/>
        </w:rPr>
        <w:t xml:space="preserve"> </w:t>
      </w:r>
      <w:r>
        <w:rPr>
          <w:w w:val="110"/>
        </w:rPr>
        <w:t>them</w:t>
      </w:r>
      <w:r>
        <w:rPr>
          <w:spacing w:val="13"/>
          <w:w w:val="110"/>
        </w:rPr>
        <w:t xml:space="preserve"> </w:t>
      </w:r>
      <w:r>
        <w:rPr>
          <w:w w:val="110"/>
        </w:rPr>
        <w:t>to</w:t>
      </w:r>
      <w:r>
        <w:rPr>
          <w:spacing w:val="13"/>
          <w:w w:val="110"/>
        </w:rPr>
        <w:t xml:space="preserve"> </w:t>
      </w:r>
      <w:r>
        <w:rPr>
          <w:w w:val="110"/>
        </w:rPr>
        <w:t>tackle</w:t>
      </w:r>
      <w:r>
        <w:rPr>
          <w:spacing w:val="13"/>
          <w:w w:val="110"/>
        </w:rPr>
        <w:t xml:space="preserve"> </w:t>
      </w:r>
      <w:r>
        <w:rPr>
          <w:w w:val="110"/>
        </w:rPr>
        <w:t>the</w:t>
      </w:r>
      <w:r>
        <w:rPr>
          <w:spacing w:val="13"/>
          <w:w w:val="110"/>
        </w:rPr>
        <w:t xml:space="preserve"> </w:t>
      </w:r>
      <w:r>
        <w:rPr>
          <w:w w:val="110"/>
        </w:rPr>
        <w:t>underlying</w:t>
      </w:r>
      <w:r>
        <w:rPr>
          <w:spacing w:val="13"/>
          <w:w w:val="110"/>
        </w:rPr>
        <w:t xml:space="preserve"> </w:t>
      </w:r>
      <w:r>
        <w:rPr>
          <w:w w:val="110"/>
        </w:rPr>
        <w:t>problems.</w:t>
      </w:r>
    </w:p>
    <w:p>
      <w:pPr>
        <w:pStyle w:val="BodyText"/>
        <w:spacing w:line="204" w:lineRule="auto" w:before="115"/>
        <w:ind w:firstLine="298"/>
      </w:pPr>
      <w:r>
        <w:rPr>
          <w:w w:val="110"/>
        </w:rPr>
        <w:t xml:space="preserve">ML is nonetheless likely to upset some of the equilibria that </w:t>
      </w:r>
      <w:r>
        <w:rPr>
          <w:spacing w:val="-3"/>
          <w:w w:val="110"/>
        </w:rPr>
        <w:t xml:space="preserve">have </w:t>
      </w:r>
      <w:r>
        <w:rPr>
          <w:w w:val="110"/>
        </w:rPr>
        <w:t xml:space="preserve">emerged </w:t>
      </w:r>
      <w:r>
        <w:rPr>
          <w:spacing w:val="-3"/>
          <w:w w:val="110"/>
        </w:rPr>
        <w:t xml:space="preserve">over </w:t>
      </w:r>
      <w:r>
        <w:rPr>
          <w:w w:val="110"/>
        </w:rPr>
        <w:t xml:space="preserve">the years on issues like surveillance, privacy and censorship, as it makes even more powerful tools available to already powerful actors, as well as creating new excuses to revive old abuses. Many countries already restrict the use </w:t>
      </w:r>
      <w:r>
        <w:rPr>
          <w:spacing w:val="-6"/>
          <w:w w:val="110"/>
        </w:rPr>
        <w:t xml:space="preserve">of </w:t>
      </w:r>
      <w:r>
        <w:rPr>
          <w:w w:val="110"/>
        </w:rPr>
        <w:t xml:space="preserve">CCTV cameras; now that face-recognition systems enable pedestrians to </w:t>
      </w:r>
      <w:r>
        <w:rPr>
          <w:spacing w:val="-4"/>
          <w:w w:val="110"/>
        </w:rPr>
        <w:t xml:space="preserve">be </w:t>
      </w:r>
      <w:r>
        <w:rPr>
          <w:w w:val="110"/>
        </w:rPr>
        <w:t xml:space="preserve">recognised, do </w:t>
      </w:r>
      <w:r>
        <w:rPr>
          <w:spacing w:val="-3"/>
          <w:w w:val="110"/>
        </w:rPr>
        <w:t xml:space="preserve">we </w:t>
      </w:r>
      <w:r>
        <w:rPr>
          <w:w w:val="110"/>
        </w:rPr>
        <w:t xml:space="preserve">need to restrict them more? As </w:t>
      </w:r>
      <w:r>
        <w:rPr>
          <w:spacing w:val="-3"/>
          <w:w w:val="110"/>
        </w:rPr>
        <w:t xml:space="preserve">we </w:t>
      </w:r>
      <w:r>
        <w:rPr>
          <w:w w:val="110"/>
        </w:rPr>
        <w:t xml:space="preserve">saw in section 17.3, a number of cities (including San Francisco) </w:t>
      </w:r>
      <w:r>
        <w:rPr>
          <w:spacing w:val="-3"/>
          <w:w w:val="110"/>
        </w:rPr>
        <w:t xml:space="preserve">have </w:t>
      </w:r>
      <w:r>
        <w:rPr>
          <w:w w:val="110"/>
        </w:rPr>
        <w:t xml:space="preserve">decided the answer is </w:t>
      </w:r>
      <w:r>
        <w:rPr/>
        <w:t xml:space="preserve">‘yes’.  </w:t>
      </w:r>
      <w:r>
        <w:rPr>
          <w:w w:val="110"/>
        </w:rPr>
        <w:t xml:space="preserve">In section 11.2.5 </w:t>
      </w:r>
      <w:r>
        <w:rPr>
          <w:spacing w:val="-3"/>
          <w:w w:val="110"/>
        </w:rPr>
        <w:t xml:space="preserve">we  </w:t>
      </w:r>
      <w:r>
        <w:rPr>
          <w:w w:val="110"/>
        </w:rPr>
        <w:t xml:space="preserve">discussed how location and social data can now make </w:t>
      </w:r>
      <w:r>
        <w:rPr>
          <w:spacing w:val="-6"/>
          <w:w w:val="110"/>
        </w:rPr>
        <w:t>it</w:t>
      </w:r>
      <w:r>
        <w:rPr>
          <w:spacing w:val="45"/>
          <w:w w:val="110"/>
        </w:rPr>
        <w:t xml:space="preserve"> </w:t>
      </w:r>
      <w:r>
        <w:rPr>
          <w:w w:val="110"/>
        </w:rPr>
        <w:t xml:space="preserve">very hard to </w:t>
      </w:r>
      <w:r>
        <w:rPr>
          <w:spacing w:val="2"/>
          <w:w w:val="110"/>
        </w:rPr>
        <w:t xml:space="preserve">be </w:t>
      </w:r>
      <w:r>
        <w:rPr>
          <w:w w:val="110"/>
        </w:rPr>
        <w:t xml:space="preserve">anonymous, and how people’s Facebook data could </w:t>
      </w:r>
      <w:r>
        <w:rPr>
          <w:spacing w:val="2"/>
          <w:w w:val="110"/>
        </w:rPr>
        <w:t xml:space="preserve">be </w:t>
      </w:r>
      <w:r>
        <w:rPr>
          <w:spacing w:val="-3"/>
          <w:w w:val="110"/>
        </w:rPr>
        <w:t xml:space="preserve">mined </w:t>
      </w:r>
      <w:r>
        <w:rPr>
          <w:w w:val="110"/>
        </w:rPr>
        <w:t>for political ad targeting.  ML techniques make it easier to do tra</w:t>
      </w:r>
      <w:r>
        <w:rPr>
          <w:rFonts w:ascii="Cambria" w:hAnsi="Cambria"/>
          <w:w w:val="110"/>
        </w:rPr>
        <w:t>ffi</w:t>
      </w:r>
      <w:r>
        <w:rPr>
          <w:w w:val="110"/>
        </w:rPr>
        <w:t xml:space="preserve">c analysis,    </w:t>
      </w:r>
      <w:r>
        <w:rPr>
          <w:spacing w:val="-3"/>
          <w:w w:val="110"/>
        </w:rPr>
        <w:t xml:space="preserve">by </w:t>
      </w:r>
      <w:r>
        <w:rPr>
          <w:w w:val="110"/>
        </w:rPr>
        <w:t>spotting patterns of communication [1719]; in fact, police and intelligence agencies depend ever more on tra</w:t>
      </w:r>
      <w:r>
        <w:rPr>
          <w:rFonts w:ascii="Cambria" w:hAnsi="Cambria"/>
          <w:w w:val="110"/>
        </w:rPr>
        <w:t>ffi</w:t>
      </w:r>
      <w:r>
        <w:rPr>
          <w:w w:val="110"/>
        </w:rPr>
        <w:t>c and social-network analysis of the sort discussed in sections 21.7, 23.3.1 and</w:t>
      </w:r>
      <w:r>
        <w:rPr>
          <w:spacing w:val="55"/>
          <w:w w:val="110"/>
        </w:rPr>
        <w:t xml:space="preserve"> </w:t>
      </w:r>
      <w:r>
        <w:rPr>
          <w:w w:val="110"/>
        </w:rPr>
        <w:t>26.2.2.</w:t>
      </w:r>
    </w:p>
    <w:p>
      <w:pPr>
        <w:pStyle w:val="BodyText"/>
        <w:spacing w:line="204" w:lineRule="auto" w:before="112"/>
        <w:ind w:firstLine="298"/>
      </w:pPr>
      <w:r>
        <w:rPr>
          <w:w w:val="115"/>
        </w:rPr>
        <w:t xml:space="preserve">In short, the charge sheet against machine learning is that it is one of </w:t>
      </w:r>
      <w:r>
        <w:rPr>
          <w:spacing w:val="-4"/>
          <w:w w:val="115"/>
        </w:rPr>
        <w:t xml:space="preserve">the </w:t>
      </w:r>
      <w:r>
        <w:rPr>
          <w:w w:val="115"/>
        </w:rPr>
        <w:t xml:space="preserve">technologies helping entrench the power of the tech majors while pushing the balance between privacy and surveillance towards surveillance and facilitating authoritarian government in other </w:t>
      </w:r>
      <w:r>
        <w:rPr>
          <w:spacing w:val="-3"/>
          <w:w w:val="115"/>
        </w:rPr>
        <w:t>ways.</w:t>
      </w:r>
      <w:r>
        <w:rPr>
          <w:spacing w:val="53"/>
          <w:w w:val="115"/>
        </w:rPr>
        <w:t xml:space="preserve"> </w:t>
      </w:r>
      <w:r>
        <w:rPr>
          <w:w w:val="115"/>
        </w:rPr>
        <w:t xml:space="preserve">It may </w:t>
      </w:r>
      <w:r>
        <w:rPr>
          <w:spacing w:val="2"/>
          <w:w w:val="115"/>
        </w:rPr>
        <w:t xml:space="preserve">be </w:t>
      </w:r>
      <w:r>
        <w:rPr>
          <w:w w:val="115"/>
        </w:rPr>
        <w:t xml:space="preserve">telling that Google </w:t>
      </w:r>
      <w:r>
        <w:rPr>
          <w:spacing w:val="-4"/>
          <w:w w:val="115"/>
        </w:rPr>
        <w:t xml:space="preserve">and </w:t>
      </w:r>
      <w:r>
        <w:rPr>
          <w:w w:val="115"/>
        </w:rPr>
        <w:t>Microsoft are funding big research programs to develop AI for social good.</w:t>
      </w:r>
    </w:p>
    <w:p>
      <w:pPr>
        <w:pStyle w:val="BodyText"/>
        <w:spacing w:line="204" w:lineRule="auto" w:before="104"/>
        <w:ind w:firstLine="298"/>
      </w:pPr>
      <w:r>
        <w:rPr>
          <w:w w:val="110"/>
        </w:rPr>
        <w:t>So what can we do as a practical matter to get some privacy in this electronic village in which we now live?</w:t>
      </w:r>
    </w:p>
    <w:p>
      <w:pPr>
        <w:spacing w:after="0" w:line="204" w:lineRule="auto"/>
        <w:sectPr>
          <w:pgSz w:w="11900" w:h="16840"/>
          <w:pgMar w:header="1808" w:footer="1777" w:top="2020" w:bottom="1960" w:left="1680" w:right="1680"/>
        </w:sectPr>
      </w:pPr>
    </w:p>
    <w:p>
      <w:pPr>
        <w:pStyle w:val="BodyText"/>
        <w:spacing w:before="9"/>
        <w:ind w:left="0" w:right="0"/>
        <w:jc w:val="left"/>
        <w:rPr>
          <w:sz w:val="26"/>
        </w:rPr>
      </w:pPr>
    </w:p>
    <w:p>
      <w:pPr>
        <w:pStyle w:val="Heading1"/>
        <w:numPr>
          <w:ilvl w:val="1"/>
          <w:numId w:val="1"/>
        </w:numPr>
        <w:tabs>
          <w:tab w:pos="1706" w:val="left" w:leader="none"/>
          <w:tab w:pos="1707" w:val="left" w:leader="none"/>
        </w:tabs>
        <w:spacing w:line="240" w:lineRule="auto" w:before="35" w:after="0"/>
        <w:ind w:left="1706" w:right="0" w:hanging="896"/>
        <w:jc w:val="left"/>
      </w:pPr>
      <w:r>
        <w:rPr>
          <w:w w:val="135"/>
        </w:rPr>
        <w:t>PETS and operational</w:t>
      </w:r>
      <w:r>
        <w:rPr>
          <w:spacing w:val="22"/>
          <w:w w:val="135"/>
        </w:rPr>
        <w:t xml:space="preserve"> </w:t>
      </w:r>
      <w:r>
        <w:rPr>
          <w:w w:val="135"/>
        </w:rPr>
        <w:t>security</w:t>
      </w:r>
    </w:p>
    <w:p>
      <w:pPr>
        <w:pStyle w:val="BodyText"/>
        <w:spacing w:before="2"/>
        <w:ind w:left="0" w:right="0"/>
        <w:jc w:val="left"/>
        <w:rPr>
          <w:sz w:val="18"/>
        </w:rPr>
      </w:pPr>
    </w:p>
    <w:p>
      <w:pPr>
        <w:pStyle w:val="BodyText"/>
        <w:spacing w:line="204" w:lineRule="auto"/>
      </w:pPr>
      <w:r>
        <w:rPr>
          <w:w w:val="110"/>
        </w:rPr>
        <w:t xml:space="preserve">Even if you </w:t>
      </w:r>
      <w:r>
        <w:rPr>
          <w:w w:val="90"/>
        </w:rPr>
        <w:t xml:space="preserve">don’t </w:t>
      </w:r>
      <w:r>
        <w:rPr>
          <w:w w:val="110"/>
        </w:rPr>
        <w:t xml:space="preserve">blurt out all your thoughts on Facebook, social structure </w:t>
      </w:r>
      <w:r>
        <w:rPr>
          <w:w w:val="90"/>
        </w:rPr>
        <w:t xml:space="preserve">– </w:t>
      </w:r>
      <w:r>
        <w:rPr>
          <w:w w:val="110"/>
        </w:rPr>
        <w:t xml:space="preserve">who hangs out with whom </w:t>
      </w:r>
      <w:r>
        <w:rPr>
          <w:w w:val="90"/>
        </w:rPr>
        <w:t xml:space="preserve">– </w:t>
      </w:r>
      <w:r>
        <w:rPr>
          <w:w w:val="110"/>
        </w:rPr>
        <w:t xml:space="preserve">says an awful lot, and has become </w:t>
      </w:r>
      <w:r>
        <w:rPr>
          <w:spacing w:val="-3"/>
          <w:w w:val="110"/>
        </w:rPr>
        <w:t xml:space="preserve">much more </w:t>
      </w:r>
      <w:r>
        <w:rPr>
          <w:w w:val="110"/>
        </w:rPr>
        <w:t xml:space="preserve">visible. In section 11.2.5 </w:t>
      </w:r>
      <w:r>
        <w:rPr>
          <w:spacing w:val="-3"/>
          <w:w w:val="110"/>
        </w:rPr>
        <w:t xml:space="preserve">we </w:t>
      </w:r>
      <w:r>
        <w:rPr>
          <w:w w:val="110"/>
        </w:rPr>
        <w:t xml:space="preserve">discussed research which suggested that as few </w:t>
      </w:r>
      <w:r>
        <w:rPr>
          <w:spacing w:val="-7"/>
          <w:w w:val="110"/>
        </w:rPr>
        <w:t xml:space="preserve">as </w:t>
      </w:r>
      <w:r>
        <w:rPr>
          <w:w w:val="110"/>
        </w:rPr>
        <w:t xml:space="preserve">four Facebook likes enable a careful observer to work out whether </w:t>
      </w:r>
      <w:r>
        <w:rPr>
          <w:w w:val="90"/>
        </w:rPr>
        <w:t xml:space="preserve">you’re </w:t>
      </w:r>
      <w:r>
        <w:rPr>
          <w:w w:val="110"/>
        </w:rPr>
        <w:t xml:space="preserve">straight or gay most of the time,  and how this observation led among other things to    the Cambridge Analytica scandal, where </w:t>
      </w:r>
      <w:r>
        <w:rPr>
          <w:w w:val="90"/>
        </w:rPr>
        <w:t xml:space="preserve">voters’ </w:t>
      </w:r>
      <w:r>
        <w:rPr>
          <w:w w:val="110"/>
        </w:rPr>
        <w:t>preferences were documented covertly and in</w:t>
      </w:r>
      <w:r>
        <w:rPr>
          <w:spacing w:val="28"/>
          <w:w w:val="110"/>
        </w:rPr>
        <w:t xml:space="preserve"> </w:t>
      </w:r>
      <w:r>
        <w:rPr>
          <w:w w:val="110"/>
        </w:rPr>
        <w:t>detail.</w:t>
      </w:r>
    </w:p>
    <w:p>
      <w:pPr>
        <w:pStyle w:val="BodyText"/>
        <w:spacing w:line="204" w:lineRule="auto" w:before="106"/>
        <w:ind w:firstLine="298"/>
      </w:pPr>
      <w:r>
        <w:rPr>
          <w:w w:val="110"/>
        </w:rPr>
        <w:t>Even</w:t>
      </w:r>
      <w:r>
        <w:rPr>
          <w:spacing w:val="-11"/>
          <w:w w:val="110"/>
        </w:rPr>
        <w:t xml:space="preserve"> </w:t>
      </w:r>
      <w:r>
        <w:rPr>
          <w:w w:val="110"/>
        </w:rPr>
        <w:t>if</w:t>
      </w:r>
      <w:r>
        <w:rPr>
          <w:spacing w:val="-11"/>
          <w:w w:val="110"/>
        </w:rPr>
        <w:t xml:space="preserve"> </w:t>
      </w:r>
      <w:r>
        <w:rPr>
          <w:w w:val="110"/>
        </w:rPr>
        <w:t>you</w:t>
      </w:r>
      <w:r>
        <w:rPr>
          <w:spacing w:val="-10"/>
          <w:w w:val="110"/>
        </w:rPr>
        <w:t xml:space="preserve"> </w:t>
      </w:r>
      <w:r>
        <w:rPr>
          <w:w w:val="110"/>
        </w:rPr>
        <w:t>don’t</w:t>
      </w:r>
      <w:r>
        <w:rPr>
          <w:spacing w:val="-11"/>
          <w:w w:val="110"/>
        </w:rPr>
        <w:t xml:space="preserve"> </w:t>
      </w:r>
      <w:r>
        <w:rPr>
          <w:w w:val="110"/>
        </w:rPr>
        <w:t>use</w:t>
      </w:r>
      <w:r>
        <w:rPr>
          <w:spacing w:val="-11"/>
          <w:w w:val="110"/>
        </w:rPr>
        <w:t xml:space="preserve"> </w:t>
      </w:r>
      <w:r>
        <w:rPr>
          <w:w w:val="110"/>
        </w:rPr>
        <w:t>Facebook</w:t>
      </w:r>
      <w:r>
        <w:rPr>
          <w:spacing w:val="-10"/>
          <w:w w:val="110"/>
        </w:rPr>
        <w:t xml:space="preserve"> </w:t>
      </w:r>
      <w:r>
        <w:rPr>
          <w:w w:val="110"/>
        </w:rPr>
        <w:t>at</w:t>
      </w:r>
      <w:r>
        <w:rPr>
          <w:spacing w:val="-12"/>
          <w:w w:val="110"/>
        </w:rPr>
        <w:t xml:space="preserve"> </w:t>
      </w:r>
      <w:r>
        <w:rPr>
          <w:w w:val="110"/>
        </w:rPr>
        <w:t>all,</w:t>
      </w:r>
      <w:r>
        <w:rPr>
          <w:spacing w:val="-7"/>
          <w:w w:val="110"/>
        </w:rPr>
        <w:t xml:space="preserve"> </w:t>
      </w:r>
      <w:r>
        <w:rPr>
          <w:w w:val="110"/>
        </w:rPr>
        <w:t>the</w:t>
      </w:r>
      <w:r>
        <w:rPr>
          <w:spacing w:val="-10"/>
          <w:w w:val="110"/>
        </w:rPr>
        <w:t xml:space="preserve"> </w:t>
      </w:r>
      <w:r>
        <w:rPr>
          <w:w w:val="110"/>
        </w:rPr>
        <w:t>tra</w:t>
      </w:r>
      <w:r>
        <w:rPr>
          <w:rFonts w:ascii="Cambria" w:hAnsi="Cambria"/>
          <w:w w:val="110"/>
        </w:rPr>
        <w:t>ffi</w:t>
      </w:r>
      <w:r>
        <w:rPr>
          <w:w w:val="110"/>
        </w:rPr>
        <w:t>c</w:t>
      </w:r>
      <w:r>
        <w:rPr>
          <w:spacing w:val="-12"/>
          <w:w w:val="110"/>
        </w:rPr>
        <w:t xml:space="preserve"> </w:t>
      </w:r>
      <w:r>
        <w:rPr>
          <w:w w:val="110"/>
        </w:rPr>
        <w:t>data</w:t>
      </w:r>
      <w:r>
        <w:rPr>
          <w:spacing w:val="-11"/>
          <w:w w:val="110"/>
        </w:rPr>
        <w:t xml:space="preserve"> </w:t>
      </w:r>
      <w:r>
        <w:rPr>
          <w:w w:val="110"/>
        </w:rPr>
        <w:t>on</w:t>
      </w:r>
      <w:r>
        <w:rPr>
          <w:spacing w:val="-10"/>
          <w:w w:val="110"/>
        </w:rPr>
        <w:t xml:space="preserve"> </w:t>
      </w:r>
      <w:r>
        <w:rPr>
          <w:w w:val="110"/>
        </w:rPr>
        <w:t>who</w:t>
      </w:r>
      <w:r>
        <w:rPr>
          <w:spacing w:val="-11"/>
          <w:w w:val="110"/>
        </w:rPr>
        <w:t xml:space="preserve"> </w:t>
      </w:r>
      <w:r>
        <w:rPr>
          <w:w w:val="110"/>
        </w:rPr>
        <w:t>contacted</w:t>
      </w:r>
      <w:r>
        <w:rPr>
          <w:spacing w:val="-11"/>
          <w:w w:val="110"/>
        </w:rPr>
        <w:t xml:space="preserve"> </w:t>
      </w:r>
      <w:r>
        <w:rPr>
          <w:spacing w:val="-3"/>
          <w:w w:val="110"/>
        </w:rPr>
        <w:t xml:space="preserve">whom </w:t>
      </w:r>
      <w:r>
        <w:rPr>
          <w:w w:val="110"/>
        </w:rPr>
        <w:t xml:space="preserve">gives a lot </w:t>
      </w:r>
      <w:r>
        <w:rPr>
          <w:spacing w:val="-5"/>
          <w:w w:val="110"/>
        </w:rPr>
        <w:t xml:space="preserve">away </w:t>
      </w:r>
      <w:r>
        <w:rPr>
          <w:w w:val="110"/>
        </w:rPr>
        <w:t xml:space="preserve">to those who </w:t>
      </w:r>
      <w:r>
        <w:rPr>
          <w:spacing w:val="-3"/>
          <w:w w:val="110"/>
        </w:rPr>
        <w:t xml:space="preserve">have </w:t>
      </w:r>
      <w:r>
        <w:rPr>
          <w:w w:val="110"/>
        </w:rPr>
        <w:t xml:space="preserve">access to it, as </w:t>
      </w:r>
      <w:r>
        <w:rPr>
          <w:spacing w:val="-3"/>
          <w:w w:val="110"/>
        </w:rPr>
        <w:t xml:space="preserve">we </w:t>
      </w:r>
      <w:r>
        <w:rPr>
          <w:w w:val="110"/>
        </w:rPr>
        <w:t>discussed in section 11.4.1. This can cause problems for people who are in con</w:t>
      </w:r>
      <w:r>
        <w:rPr>
          <w:rFonts w:ascii="Cambria" w:hAnsi="Cambria"/>
          <w:w w:val="110"/>
        </w:rPr>
        <w:t>ﬂ</w:t>
      </w:r>
      <w:r>
        <w:rPr>
          <w:w w:val="110"/>
        </w:rPr>
        <w:t xml:space="preserve">ict with </w:t>
      </w:r>
      <w:r>
        <w:rPr>
          <w:spacing w:val="-3"/>
          <w:w w:val="110"/>
        </w:rPr>
        <w:t xml:space="preserve">authority, </w:t>
      </w:r>
      <w:r>
        <w:rPr>
          <w:w w:val="110"/>
        </w:rPr>
        <w:t xml:space="preserve">such </w:t>
      </w:r>
      <w:r>
        <w:rPr>
          <w:spacing w:val="-6"/>
          <w:w w:val="110"/>
        </w:rPr>
        <w:t xml:space="preserve">as </w:t>
      </w:r>
      <w:r>
        <w:rPr>
          <w:w w:val="110"/>
        </w:rPr>
        <w:t xml:space="preserve">whistleblowers. Anonymity can sometimes </w:t>
      </w:r>
      <w:r>
        <w:rPr>
          <w:spacing w:val="2"/>
          <w:w w:val="110"/>
        </w:rPr>
        <w:t xml:space="preserve">be </w:t>
      </w:r>
      <w:r>
        <w:rPr>
          <w:w w:val="110"/>
        </w:rPr>
        <w:t xml:space="preserve">a useful tool here. The abuse of academic authority is countered </w:t>
      </w:r>
      <w:r>
        <w:rPr>
          <w:spacing w:val="-3"/>
          <w:w w:val="110"/>
        </w:rPr>
        <w:t xml:space="preserve">by </w:t>
      </w:r>
      <w:r>
        <w:rPr>
          <w:w w:val="110"/>
        </w:rPr>
        <w:t xml:space="preserve">anonymous student feedback on professors and anonymous refereeing of conference paper submissions. If your employer pays your health insurance,  you might </w:t>
      </w:r>
      <w:r>
        <w:rPr>
          <w:spacing w:val="-3"/>
          <w:w w:val="110"/>
        </w:rPr>
        <w:t xml:space="preserve">want  </w:t>
      </w:r>
      <w:r>
        <w:rPr>
          <w:w w:val="110"/>
        </w:rPr>
        <w:t xml:space="preserve">to buy an HIV test kit for cash    and get the results anonymously online, as the mere fact that you took a test    says something, even if the result is negative. Privacy can also </w:t>
      </w:r>
      <w:r>
        <w:rPr>
          <w:spacing w:val="2"/>
          <w:w w:val="110"/>
        </w:rPr>
        <w:t xml:space="preserve">be </w:t>
      </w:r>
      <w:r>
        <w:rPr>
          <w:w w:val="110"/>
        </w:rPr>
        <w:t xml:space="preserve">a necessary precursor of free speech. People trying to </w:t>
      </w:r>
      <w:r>
        <w:rPr>
          <w:spacing w:val="-3"/>
          <w:w w:val="110"/>
        </w:rPr>
        <w:t xml:space="preserve">innovate </w:t>
      </w:r>
      <w:r>
        <w:rPr>
          <w:w w:val="110"/>
        </w:rPr>
        <w:t xml:space="preserve">in politics or religion may  need to develop their doctrine and build their numbers before going public. And then there are opposition politicians digging a bear trap for the government of   the </w:t>
      </w:r>
      <w:r>
        <w:rPr>
          <w:spacing w:val="-6"/>
          <w:w w:val="110"/>
        </w:rPr>
        <w:t xml:space="preserve">day, </w:t>
      </w:r>
      <w:r>
        <w:rPr>
          <w:w w:val="110"/>
        </w:rPr>
        <w:t>whose concerns are more</w:t>
      </w:r>
      <w:r>
        <w:rPr>
          <w:spacing w:val="13"/>
          <w:w w:val="110"/>
        </w:rPr>
        <w:t xml:space="preserve"> </w:t>
      </w:r>
      <w:r>
        <w:rPr>
          <w:w w:val="110"/>
        </w:rPr>
        <w:t>tactical.</w:t>
      </w:r>
    </w:p>
    <w:p>
      <w:pPr>
        <w:pStyle w:val="BodyText"/>
        <w:spacing w:line="204" w:lineRule="auto" w:before="112"/>
        <w:ind w:firstLine="298"/>
      </w:pPr>
      <w:r>
        <w:rPr>
          <w:w w:val="110"/>
        </w:rPr>
        <w:t xml:space="preserve">The importance of such activities to an open society is such that </w:t>
      </w:r>
      <w:r>
        <w:rPr>
          <w:spacing w:val="-3"/>
          <w:w w:val="110"/>
        </w:rPr>
        <w:t xml:space="preserve">we </w:t>
      </w:r>
      <w:r>
        <w:rPr>
          <w:w w:val="110"/>
        </w:rPr>
        <w:t xml:space="preserve">consider privacy and freedom of speech to </w:t>
      </w:r>
      <w:r>
        <w:rPr>
          <w:spacing w:val="2"/>
          <w:w w:val="110"/>
        </w:rPr>
        <w:t xml:space="preserve">be </w:t>
      </w:r>
      <w:r>
        <w:rPr>
          <w:w w:val="110"/>
        </w:rPr>
        <w:t xml:space="preserve">interlinked human rights. </w:t>
      </w:r>
      <w:r>
        <w:rPr>
          <w:spacing w:val="-9"/>
          <w:w w:val="110"/>
        </w:rPr>
        <w:t xml:space="preserve">We </w:t>
      </w:r>
      <w:r>
        <w:rPr>
          <w:w w:val="110"/>
        </w:rPr>
        <w:t>also enact  laws</w:t>
      </w:r>
      <w:r>
        <w:rPr>
          <w:spacing w:val="16"/>
          <w:w w:val="110"/>
        </w:rPr>
        <w:t xml:space="preserve"> </w:t>
      </w:r>
      <w:r>
        <w:rPr>
          <w:w w:val="110"/>
        </w:rPr>
        <w:t>to</w:t>
      </w:r>
      <w:r>
        <w:rPr>
          <w:spacing w:val="16"/>
          <w:w w:val="110"/>
        </w:rPr>
        <w:t xml:space="preserve"> </w:t>
      </w:r>
      <w:r>
        <w:rPr>
          <w:w w:val="110"/>
        </w:rPr>
        <w:t>protect</w:t>
      </w:r>
      <w:r>
        <w:rPr>
          <w:spacing w:val="17"/>
          <w:w w:val="110"/>
        </w:rPr>
        <w:t xml:space="preserve"> </w:t>
      </w:r>
      <w:r>
        <w:rPr>
          <w:w w:val="110"/>
        </w:rPr>
        <w:t>whistleblowers.</w:t>
      </w:r>
      <w:r>
        <w:rPr>
          <w:spacing w:val="40"/>
          <w:w w:val="110"/>
        </w:rPr>
        <w:t xml:space="preserve"> </w:t>
      </w:r>
      <w:r>
        <w:rPr>
          <w:w w:val="110"/>
        </w:rPr>
        <w:t>But</w:t>
      </w:r>
      <w:r>
        <w:rPr>
          <w:spacing w:val="17"/>
          <w:w w:val="110"/>
        </w:rPr>
        <w:t xml:space="preserve"> </w:t>
      </w:r>
      <w:r>
        <w:rPr>
          <w:w w:val="110"/>
        </w:rPr>
        <w:t>how</w:t>
      </w:r>
      <w:r>
        <w:rPr>
          <w:spacing w:val="16"/>
          <w:w w:val="110"/>
        </w:rPr>
        <w:t xml:space="preserve"> </w:t>
      </w:r>
      <w:r>
        <w:rPr>
          <w:w w:val="110"/>
        </w:rPr>
        <w:t>can</w:t>
      </w:r>
      <w:r>
        <w:rPr>
          <w:spacing w:val="16"/>
          <w:w w:val="110"/>
        </w:rPr>
        <w:t xml:space="preserve"> </w:t>
      </w:r>
      <w:r>
        <w:rPr>
          <w:w w:val="110"/>
        </w:rPr>
        <w:t>this</w:t>
      </w:r>
      <w:r>
        <w:rPr>
          <w:spacing w:val="17"/>
          <w:w w:val="110"/>
        </w:rPr>
        <w:t xml:space="preserve"> </w:t>
      </w:r>
      <w:r>
        <w:rPr>
          <w:w w:val="110"/>
        </w:rPr>
        <w:t>work</w:t>
      </w:r>
      <w:r>
        <w:rPr>
          <w:spacing w:val="16"/>
          <w:w w:val="110"/>
        </w:rPr>
        <w:t xml:space="preserve"> </w:t>
      </w:r>
      <w:r>
        <w:rPr>
          <w:w w:val="110"/>
        </w:rPr>
        <w:t>out</w:t>
      </w:r>
      <w:r>
        <w:rPr>
          <w:spacing w:val="16"/>
          <w:w w:val="110"/>
        </w:rPr>
        <w:t xml:space="preserve"> </w:t>
      </w:r>
      <w:r>
        <w:rPr>
          <w:w w:val="110"/>
        </w:rPr>
        <w:t>in</w:t>
      </w:r>
      <w:r>
        <w:rPr>
          <w:spacing w:val="17"/>
          <w:w w:val="110"/>
        </w:rPr>
        <w:t xml:space="preserve"> </w:t>
      </w:r>
      <w:r>
        <w:rPr>
          <w:w w:val="110"/>
        </w:rPr>
        <w:t>practice?</w:t>
      </w:r>
    </w:p>
    <w:p>
      <w:pPr>
        <w:pStyle w:val="BodyText"/>
        <w:spacing w:line="204" w:lineRule="auto" w:before="103"/>
        <w:ind w:firstLine="298"/>
      </w:pPr>
      <w:r>
        <w:rPr>
          <w:w w:val="110"/>
        </w:rPr>
        <w:t xml:space="preserve">In pre-technological societies, </w:t>
      </w:r>
      <w:r>
        <w:rPr>
          <w:spacing w:val="-4"/>
          <w:w w:val="110"/>
        </w:rPr>
        <w:t xml:space="preserve">two </w:t>
      </w:r>
      <w:r>
        <w:rPr>
          <w:w w:val="110"/>
        </w:rPr>
        <w:t xml:space="preserve">people could walk a short distance </w:t>
      </w:r>
      <w:r>
        <w:rPr>
          <w:spacing w:val="-5"/>
          <w:w w:val="110"/>
        </w:rPr>
        <w:t xml:space="preserve">away </w:t>
      </w:r>
      <w:r>
        <w:rPr>
          <w:w w:val="110"/>
        </w:rPr>
        <w:t xml:space="preserve">from everyone else and </w:t>
      </w:r>
      <w:r>
        <w:rPr>
          <w:spacing w:val="-3"/>
          <w:w w:val="110"/>
        </w:rPr>
        <w:t xml:space="preserve">have </w:t>
      </w:r>
      <w:r>
        <w:rPr>
          <w:w w:val="110"/>
        </w:rPr>
        <w:t xml:space="preserve">a conversation that left no hard evidence of what was said. If Alice claimed that Bob had criticised the king, then Bob could  always claim the converse </w:t>
      </w:r>
      <w:r>
        <w:rPr>
          <w:w w:val="90"/>
        </w:rPr>
        <w:t xml:space="preserve">– </w:t>
      </w:r>
      <w:r>
        <w:rPr>
          <w:w w:val="110"/>
        </w:rPr>
        <w:t xml:space="preserve">that it was Alice </w:t>
      </w:r>
      <w:r>
        <w:rPr>
          <w:w w:val="90"/>
        </w:rPr>
        <w:t xml:space="preserve">who’d </w:t>
      </w:r>
      <w:r>
        <w:rPr>
          <w:w w:val="110"/>
        </w:rPr>
        <w:t>proposed a demonstration  to</w:t>
      </w:r>
      <w:r>
        <w:rPr>
          <w:spacing w:val="14"/>
          <w:w w:val="110"/>
        </w:rPr>
        <w:t xml:space="preserve"> </w:t>
      </w:r>
      <w:r>
        <w:rPr>
          <w:w w:val="110"/>
        </w:rPr>
        <w:t>increase</w:t>
      </w:r>
      <w:r>
        <w:rPr>
          <w:spacing w:val="15"/>
          <w:w w:val="110"/>
        </w:rPr>
        <w:t xml:space="preserve"> </w:t>
      </w:r>
      <w:r>
        <w:rPr>
          <w:w w:val="110"/>
        </w:rPr>
        <w:t>the</w:t>
      </w:r>
      <w:r>
        <w:rPr>
          <w:spacing w:val="14"/>
          <w:w w:val="110"/>
        </w:rPr>
        <w:t xml:space="preserve"> </w:t>
      </w:r>
      <w:r>
        <w:rPr>
          <w:w w:val="110"/>
        </w:rPr>
        <w:t>powers</w:t>
      </w:r>
      <w:r>
        <w:rPr>
          <w:spacing w:val="15"/>
          <w:w w:val="110"/>
        </w:rPr>
        <w:t xml:space="preserve"> </w:t>
      </w:r>
      <w:r>
        <w:rPr>
          <w:w w:val="110"/>
        </w:rPr>
        <w:t>of</w:t>
      </w:r>
      <w:r>
        <w:rPr>
          <w:spacing w:val="14"/>
          <w:w w:val="110"/>
        </w:rPr>
        <w:t xml:space="preserve"> </w:t>
      </w:r>
      <w:r>
        <w:rPr>
          <w:w w:val="110"/>
        </w:rPr>
        <w:t>parliament</w:t>
      </w:r>
      <w:r>
        <w:rPr>
          <w:spacing w:val="15"/>
          <w:w w:val="110"/>
        </w:rPr>
        <w:t xml:space="preserve"> </w:t>
      </w:r>
      <w:r>
        <w:rPr>
          <w:w w:val="110"/>
        </w:rPr>
        <w:t>and</w:t>
      </w:r>
      <w:r>
        <w:rPr>
          <w:spacing w:val="14"/>
          <w:w w:val="110"/>
        </w:rPr>
        <w:t xml:space="preserve"> </w:t>
      </w:r>
      <w:r>
        <w:rPr>
          <w:w w:val="110"/>
        </w:rPr>
        <w:t>he</w:t>
      </w:r>
      <w:r>
        <w:rPr>
          <w:spacing w:val="15"/>
          <w:w w:val="110"/>
        </w:rPr>
        <w:t xml:space="preserve"> </w:t>
      </w:r>
      <w:r>
        <w:rPr>
          <w:w w:val="90"/>
        </w:rPr>
        <w:t>who’d</w:t>
      </w:r>
      <w:r>
        <w:rPr>
          <w:spacing w:val="25"/>
          <w:w w:val="90"/>
        </w:rPr>
        <w:t xml:space="preserve"> </w:t>
      </w:r>
      <w:r>
        <w:rPr>
          <w:w w:val="110"/>
        </w:rPr>
        <w:t>refused</w:t>
      </w:r>
      <w:r>
        <w:rPr>
          <w:spacing w:val="14"/>
          <w:w w:val="110"/>
        </w:rPr>
        <w:t xml:space="preserve"> </w:t>
      </w:r>
      <w:r>
        <w:rPr>
          <w:w w:val="110"/>
        </w:rPr>
        <w:t>out</w:t>
      </w:r>
      <w:r>
        <w:rPr>
          <w:spacing w:val="15"/>
          <w:w w:val="110"/>
        </w:rPr>
        <w:t xml:space="preserve"> </w:t>
      </w:r>
      <w:r>
        <w:rPr>
          <w:w w:val="110"/>
        </w:rPr>
        <w:t>of</w:t>
      </w:r>
      <w:r>
        <w:rPr>
          <w:spacing w:val="14"/>
          <w:w w:val="110"/>
        </w:rPr>
        <w:t xml:space="preserve"> </w:t>
      </w:r>
      <w:r>
        <w:rPr>
          <w:spacing w:val="-5"/>
          <w:w w:val="110"/>
        </w:rPr>
        <w:t>loyalty.</w:t>
      </w:r>
    </w:p>
    <w:p>
      <w:pPr>
        <w:pStyle w:val="BodyText"/>
        <w:spacing w:line="204" w:lineRule="auto" w:before="104"/>
        <w:ind w:firstLine="298"/>
      </w:pPr>
      <w:r>
        <w:rPr>
          <w:w w:val="115"/>
        </w:rPr>
        <w:t xml:space="preserve">In other words, many communications were </w:t>
      </w:r>
      <w:r>
        <w:rPr>
          <w:rFonts w:ascii="Cambria" w:hAnsi="Cambria"/>
          <w:i/>
          <w:w w:val="115"/>
        </w:rPr>
        <w:t>deniable</w:t>
      </w:r>
      <w:r>
        <w:rPr>
          <w:w w:val="115"/>
        </w:rPr>
        <w:t>. Plausible</w:t>
      </w:r>
      <w:r>
        <w:rPr>
          <w:spacing w:val="-40"/>
          <w:w w:val="115"/>
        </w:rPr>
        <w:t xml:space="preserve"> </w:t>
      </w:r>
      <w:r>
        <w:rPr>
          <w:w w:val="115"/>
        </w:rPr>
        <w:t>deniability remains</w:t>
      </w:r>
      <w:r>
        <w:rPr>
          <w:spacing w:val="-16"/>
          <w:w w:val="115"/>
        </w:rPr>
        <w:t xml:space="preserve"> </w:t>
      </w:r>
      <w:r>
        <w:rPr>
          <w:w w:val="115"/>
        </w:rPr>
        <w:t>an</w:t>
      </w:r>
      <w:r>
        <w:rPr>
          <w:spacing w:val="-15"/>
          <w:w w:val="115"/>
        </w:rPr>
        <w:t xml:space="preserve"> </w:t>
      </w:r>
      <w:r>
        <w:rPr>
          <w:w w:val="115"/>
        </w:rPr>
        <w:t>important</w:t>
      </w:r>
      <w:r>
        <w:rPr>
          <w:spacing w:val="-15"/>
          <w:w w:val="115"/>
        </w:rPr>
        <w:t xml:space="preserve"> </w:t>
      </w:r>
      <w:r>
        <w:rPr>
          <w:w w:val="115"/>
        </w:rPr>
        <w:t>feature</w:t>
      </w:r>
      <w:r>
        <w:rPr>
          <w:spacing w:val="-16"/>
          <w:w w:val="115"/>
        </w:rPr>
        <w:t xml:space="preserve"> </w:t>
      </w:r>
      <w:r>
        <w:rPr>
          <w:w w:val="115"/>
        </w:rPr>
        <w:t>of</w:t>
      </w:r>
      <w:r>
        <w:rPr>
          <w:spacing w:val="-15"/>
          <w:w w:val="115"/>
        </w:rPr>
        <w:t xml:space="preserve"> </w:t>
      </w:r>
      <w:r>
        <w:rPr>
          <w:w w:val="115"/>
        </w:rPr>
        <w:t>some</w:t>
      </w:r>
      <w:r>
        <w:rPr>
          <w:spacing w:val="-16"/>
          <w:w w:val="115"/>
        </w:rPr>
        <w:t xml:space="preserve"> </w:t>
      </w:r>
      <w:r>
        <w:rPr>
          <w:w w:val="115"/>
        </w:rPr>
        <w:t>communications</w:t>
      </w:r>
      <w:r>
        <w:rPr>
          <w:spacing w:val="-15"/>
          <w:w w:val="115"/>
        </w:rPr>
        <w:t xml:space="preserve"> </w:t>
      </w:r>
      <w:r>
        <w:rPr>
          <w:spacing w:val="-3"/>
          <w:w w:val="115"/>
        </w:rPr>
        <w:t>today,</w:t>
      </w:r>
      <w:r>
        <w:rPr>
          <w:spacing w:val="-14"/>
          <w:w w:val="115"/>
        </w:rPr>
        <w:t xml:space="preserve"> </w:t>
      </w:r>
      <w:r>
        <w:rPr>
          <w:w w:val="115"/>
        </w:rPr>
        <w:t>from</w:t>
      </w:r>
      <w:r>
        <w:rPr>
          <w:spacing w:val="-15"/>
          <w:w w:val="115"/>
        </w:rPr>
        <w:t xml:space="preserve"> </w:t>
      </w:r>
      <w:r>
        <w:rPr>
          <w:w w:val="115"/>
        </w:rPr>
        <w:t>everyday</w:t>
      </w:r>
      <w:r>
        <w:rPr>
          <w:spacing w:val="-14"/>
          <w:w w:val="115"/>
        </w:rPr>
        <w:t xml:space="preserve"> </w:t>
      </w:r>
      <w:r>
        <w:rPr>
          <w:w w:val="115"/>
        </w:rPr>
        <w:t xml:space="preserve">life up to the highest reaches of intelligence and diplomacy. It can sometimes </w:t>
      </w:r>
      <w:r>
        <w:rPr>
          <w:spacing w:val="-4"/>
          <w:w w:val="115"/>
        </w:rPr>
        <w:t xml:space="preserve">be </w:t>
      </w:r>
      <w:r>
        <w:rPr>
          <w:rFonts w:ascii="Cambria" w:hAnsi="Cambria"/>
          <w:w w:val="115"/>
        </w:rPr>
        <w:t>fi</w:t>
      </w:r>
      <w:r>
        <w:rPr>
          <w:w w:val="115"/>
        </w:rPr>
        <w:t>xed</w:t>
      </w:r>
      <w:r>
        <w:rPr>
          <w:spacing w:val="-14"/>
          <w:w w:val="115"/>
        </w:rPr>
        <w:t xml:space="preserve"> </w:t>
      </w:r>
      <w:r>
        <w:rPr>
          <w:spacing w:val="-3"/>
          <w:w w:val="115"/>
        </w:rPr>
        <w:t>by</w:t>
      </w:r>
      <w:r>
        <w:rPr>
          <w:spacing w:val="-14"/>
          <w:w w:val="115"/>
        </w:rPr>
        <w:t xml:space="preserve"> </w:t>
      </w:r>
      <w:r>
        <w:rPr>
          <w:w w:val="115"/>
        </w:rPr>
        <w:t>convention:</w:t>
      </w:r>
      <w:r>
        <w:rPr>
          <w:spacing w:val="12"/>
          <w:w w:val="115"/>
        </w:rPr>
        <w:t xml:space="preserve"> </w:t>
      </w:r>
      <w:r>
        <w:rPr>
          <w:w w:val="115"/>
        </w:rPr>
        <w:t>for</w:t>
      </w:r>
      <w:r>
        <w:rPr>
          <w:spacing w:val="-14"/>
          <w:w w:val="115"/>
        </w:rPr>
        <w:t xml:space="preserve"> </w:t>
      </w:r>
      <w:r>
        <w:rPr>
          <w:w w:val="115"/>
        </w:rPr>
        <w:t>example,</w:t>
      </w:r>
      <w:r>
        <w:rPr>
          <w:spacing w:val="-11"/>
          <w:w w:val="115"/>
        </w:rPr>
        <w:t xml:space="preserve"> </w:t>
      </w:r>
      <w:r>
        <w:rPr>
          <w:w w:val="115"/>
        </w:rPr>
        <w:t>a</w:t>
      </w:r>
      <w:r>
        <w:rPr>
          <w:spacing w:val="-14"/>
          <w:w w:val="115"/>
        </w:rPr>
        <w:t xml:space="preserve"> </w:t>
      </w:r>
      <w:r>
        <w:rPr>
          <w:w w:val="115"/>
        </w:rPr>
        <w:t>litigant</w:t>
      </w:r>
      <w:r>
        <w:rPr>
          <w:spacing w:val="-14"/>
          <w:w w:val="115"/>
        </w:rPr>
        <w:t xml:space="preserve"> </w:t>
      </w:r>
      <w:r>
        <w:rPr>
          <w:w w:val="115"/>
        </w:rPr>
        <w:t>in</w:t>
      </w:r>
      <w:r>
        <w:rPr>
          <w:spacing w:val="-14"/>
          <w:w w:val="115"/>
        </w:rPr>
        <w:t xml:space="preserve"> </w:t>
      </w:r>
      <w:r>
        <w:rPr>
          <w:w w:val="115"/>
        </w:rPr>
        <w:t>England</w:t>
      </w:r>
      <w:r>
        <w:rPr>
          <w:spacing w:val="-14"/>
          <w:w w:val="115"/>
        </w:rPr>
        <w:t xml:space="preserve"> </w:t>
      </w:r>
      <w:r>
        <w:rPr>
          <w:w w:val="115"/>
        </w:rPr>
        <w:t>can</w:t>
      </w:r>
      <w:r>
        <w:rPr>
          <w:spacing w:val="-14"/>
          <w:w w:val="115"/>
        </w:rPr>
        <w:t xml:space="preserve"> </w:t>
      </w:r>
      <w:r>
        <w:rPr>
          <w:w w:val="115"/>
        </w:rPr>
        <w:t>write</w:t>
      </w:r>
      <w:r>
        <w:rPr>
          <w:spacing w:val="-14"/>
          <w:w w:val="115"/>
        </w:rPr>
        <w:t xml:space="preserve"> </w:t>
      </w:r>
      <w:r>
        <w:rPr>
          <w:w w:val="115"/>
        </w:rPr>
        <w:t>a</w:t>
      </w:r>
      <w:r>
        <w:rPr>
          <w:spacing w:val="-14"/>
          <w:w w:val="115"/>
        </w:rPr>
        <w:t xml:space="preserve"> </w:t>
      </w:r>
      <w:r>
        <w:rPr>
          <w:w w:val="115"/>
        </w:rPr>
        <w:t>letter</w:t>
      </w:r>
      <w:r>
        <w:rPr>
          <w:spacing w:val="-14"/>
          <w:w w:val="115"/>
        </w:rPr>
        <w:t xml:space="preserve"> </w:t>
      </w:r>
      <w:r>
        <w:rPr>
          <w:spacing w:val="-3"/>
          <w:w w:val="115"/>
        </w:rPr>
        <w:t xml:space="preserve">marked </w:t>
      </w:r>
      <w:r>
        <w:rPr>
          <w:w w:val="115"/>
        </w:rPr>
        <w:t>‘without</w:t>
      </w:r>
      <w:r>
        <w:rPr>
          <w:spacing w:val="-26"/>
          <w:w w:val="115"/>
        </w:rPr>
        <w:t xml:space="preserve"> </w:t>
      </w:r>
      <w:r>
        <w:rPr>
          <w:w w:val="115"/>
        </w:rPr>
        <w:t>prejudice’</w:t>
      </w:r>
      <w:r>
        <w:rPr>
          <w:spacing w:val="-26"/>
          <w:w w:val="115"/>
        </w:rPr>
        <w:t xml:space="preserve"> </w:t>
      </w:r>
      <w:r>
        <w:rPr>
          <w:w w:val="115"/>
        </w:rPr>
        <w:t>to</w:t>
      </w:r>
      <w:r>
        <w:rPr>
          <w:spacing w:val="-26"/>
          <w:w w:val="115"/>
        </w:rPr>
        <w:t xml:space="preserve"> </w:t>
      </w:r>
      <w:r>
        <w:rPr>
          <w:w w:val="115"/>
        </w:rPr>
        <w:t>another</w:t>
      </w:r>
      <w:r>
        <w:rPr>
          <w:spacing w:val="-26"/>
          <w:w w:val="115"/>
        </w:rPr>
        <w:t xml:space="preserve"> </w:t>
      </w:r>
      <w:r>
        <w:rPr>
          <w:w w:val="115"/>
        </w:rPr>
        <w:t>proposing</w:t>
      </w:r>
      <w:r>
        <w:rPr>
          <w:spacing w:val="-26"/>
          <w:w w:val="115"/>
        </w:rPr>
        <w:t xml:space="preserve"> </w:t>
      </w:r>
      <w:r>
        <w:rPr>
          <w:w w:val="115"/>
        </w:rPr>
        <w:t>a</w:t>
      </w:r>
      <w:r>
        <w:rPr>
          <w:spacing w:val="-26"/>
          <w:w w:val="115"/>
        </w:rPr>
        <w:t xml:space="preserve"> </w:t>
      </w:r>
      <w:r>
        <w:rPr>
          <w:w w:val="115"/>
        </w:rPr>
        <w:t>settlement,</w:t>
      </w:r>
      <w:r>
        <w:rPr>
          <w:spacing w:val="-25"/>
          <w:w w:val="115"/>
        </w:rPr>
        <w:t xml:space="preserve"> </w:t>
      </w:r>
      <w:r>
        <w:rPr>
          <w:w w:val="115"/>
        </w:rPr>
        <w:t>and</w:t>
      </w:r>
      <w:r>
        <w:rPr>
          <w:spacing w:val="-26"/>
          <w:w w:val="115"/>
        </w:rPr>
        <w:t xml:space="preserve"> </w:t>
      </w:r>
      <w:r>
        <w:rPr>
          <w:w w:val="115"/>
        </w:rPr>
        <w:t>this</w:t>
      </w:r>
      <w:r>
        <w:rPr>
          <w:spacing w:val="-26"/>
          <w:w w:val="115"/>
        </w:rPr>
        <w:t xml:space="preserve"> </w:t>
      </w:r>
      <w:r>
        <w:rPr>
          <w:w w:val="115"/>
        </w:rPr>
        <w:t>letter</w:t>
      </w:r>
      <w:r>
        <w:rPr>
          <w:spacing w:val="-26"/>
          <w:w w:val="115"/>
        </w:rPr>
        <w:t xml:space="preserve"> </w:t>
      </w:r>
      <w:r>
        <w:rPr>
          <w:w w:val="115"/>
        </w:rPr>
        <w:t>cannot</w:t>
      </w:r>
      <w:r>
        <w:rPr>
          <w:spacing w:val="-26"/>
          <w:w w:val="115"/>
        </w:rPr>
        <w:t xml:space="preserve"> </w:t>
      </w:r>
      <w:r>
        <w:rPr>
          <w:spacing w:val="-4"/>
          <w:w w:val="115"/>
        </w:rPr>
        <w:t xml:space="preserve">be </w:t>
      </w:r>
      <w:r>
        <w:rPr>
          <w:w w:val="115"/>
        </w:rPr>
        <w:t>used</w:t>
      </w:r>
      <w:r>
        <w:rPr>
          <w:spacing w:val="-7"/>
          <w:w w:val="115"/>
        </w:rPr>
        <w:t xml:space="preserve"> </w:t>
      </w:r>
      <w:r>
        <w:rPr>
          <w:w w:val="115"/>
        </w:rPr>
        <w:t>in</w:t>
      </w:r>
      <w:r>
        <w:rPr>
          <w:spacing w:val="-6"/>
          <w:w w:val="115"/>
        </w:rPr>
        <w:t xml:space="preserve"> </w:t>
      </w:r>
      <w:r>
        <w:rPr>
          <w:w w:val="115"/>
        </w:rPr>
        <w:t>evidence.</w:t>
      </w:r>
      <w:r>
        <w:rPr>
          <w:spacing w:val="12"/>
          <w:w w:val="115"/>
        </w:rPr>
        <w:t xml:space="preserve"> </w:t>
      </w:r>
      <w:r>
        <w:rPr>
          <w:w w:val="115"/>
        </w:rPr>
        <w:t>But</w:t>
      </w:r>
      <w:r>
        <w:rPr>
          <w:spacing w:val="-6"/>
          <w:w w:val="115"/>
        </w:rPr>
        <w:t xml:space="preserve"> </w:t>
      </w:r>
      <w:r>
        <w:rPr>
          <w:w w:val="115"/>
        </w:rPr>
        <w:t>most</w:t>
      </w:r>
      <w:r>
        <w:rPr>
          <w:spacing w:val="-6"/>
          <w:w w:val="115"/>
        </w:rPr>
        <w:t xml:space="preserve"> </w:t>
      </w:r>
      <w:r>
        <w:rPr>
          <w:w w:val="115"/>
        </w:rPr>
        <w:t>circumstances</w:t>
      </w:r>
      <w:r>
        <w:rPr>
          <w:spacing w:val="-7"/>
          <w:w w:val="115"/>
        </w:rPr>
        <w:t xml:space="preserve"> </w:t>
      </w:r>
      <w:r>
        <w:rPr>
          <w:w w:val="115"/>
        </w:rPr>
        <w:t>lack</w:t>
      </w:r>
      <w:r>
        <w:rPr>
          <w:spacing w:val="-6"/>
          <w:w w:val="115"/>
        </w:rPr>
        <w:t xml:space="preserve"> </w:t>
      </w:r>
      <w:r>
        <w:rPr>
          <w:w w:val="115"/>
        </w:rPr>
        <w:t>such</w:t>
      </w:r>
      <w:r>
        <w:rPr>
          <w:spacing w:val="-7"/>
          <w:w w:val="115"/>
        </w:rPr>
        <w:t xml:space="preserve"> </w:t>
      </w:r>
      <w:r>
        <w:rPr>
          <w:w w:val="115"/>
        </w:rPr>
        <w:t>clear</w:t>
      </w:r>
      <w:r>
        <w:rPr>
          <w:spacing w:val="-6"/>
          <w:w w:val="115"/>
        </w:rPr>
        <w:t xml:space="preserve"> </w:t>
      </w:r>
      <w:r>
        <w:rPr>
          <w:w w:val="115"/>
        </w:rPr>
        <w:t>and</w:t>
      </w:r>
      <w:r>
        <w:rPr>
          <w:spacing w:val="-6"/>
          <w:w w:val="115"/>
        </w:rPr>
        <w:t xml:space="preserve"> </w:t>
      </w:r>
      <w:r>
        <w:rPr>
          <w:w w:val="115"/>
        </w:rPr>
        <w:t>convenient</w:t>
      </w:r>
      <w:r>
        <w:rPr>
          <w:spacing w:val="-7"/>
          <w:w w:val="115"/>
        </w:rPr>
        <w:t xml:space="preserve"> </w:t>
      </w:r>
      <w:r>
        <w:rPr>
          <w:w w:val="115"/>
        </w:rPr>
        <w:t xml:space="preserve">rules, and the electronic nature of communication often means that </w:t>
      </w:r>
      <w:r>
        <w:rPr>
          <w:w w:val="110"/>
        </w:rPr>
        <w:t xml:space="preserve">‘just </w:t>
      </w:r>
      <w:r>
        <w:rPr>
          <w:w w:val="115"/>
        </w:rPr>
        <w:t xml:space="preserve">stepping outside for a minute’ </w:t>
      </w:r>
      <w:r>
        <w:rPr>
          <w:w w:val="110"/>
        </w:rPr>
        <w:t xml:space="preserve">isn’t </w:t>
      </w:r>
      <w:r>
        <w:rPr>
          <w:w w:val="115"/>
        </w:rPr>
        <w:t>an option. What</w:t>
      </w:r>
      <w:r>
        <w:rPr>
          <w:spacing w:val="22"/>
          <w:w w:val="115"/>
        </w:rPr>
        <w:t xml:space="preserve"> </w:t>
      </w:r>
      <w:r>
        <w:rPr>
          <w:w w:val="115"/>
        </w:rPr>
        <w:t>then?</w:t>
      </w:r>
    </w:p>
    <w:p>
      <w:pPr>
        <w:pStyle w:val="BodyText"/>
        <w:spacing w:line="204" w:lineRule="auto" w:before="107"/>
        <w:ind w:firstLine="298"/>
      </w:pPr>
      <w:r>
        <w:rPr>
          <w:w w:val="115"/>
        </w:rPr>
        <w:t xml:space="preserve">A related issue is </w:t>
      </w:r>
      <w:r>
        <w:rPr>
          <w:spacing w:val="-3"/>
          <w:w w:val="115"/>
        </w:rPr>
        <w:t xml:space="preserve">anonymity. </w:t>
      </w:r>
      <w:r>
        <w:rPr>
          <w:w w:val="115"/>
        </w:rPr>
        <w:t>Until the industrial revolution, most people lived</w:t>
      </w:r>
      <w:r>
        <w:rPr>
          <w:spacing w:val="-5"/>
          <w:w w:val="115"/>
        </w:rPr>
        <w:t xml:space="preserve"> </w:t>
      </w:r>
      <w:r>
        <w:rPr>
          <w:w w:val="115"/>
        </w:rPr>
        <w:t>in</w:t>
      </w:r>
      <w:r>
        <w:rPr>
          <w:spacing w:val="-5"/>
          <w:w w:val="115"/>
        </w:rPr>
        <w:t xml:space="preserve"> </w:t>
      </w:r>
      <w:r>
        <w:rPr>
          <w:w w:val="115"/>
        </w:rPr>
        <w:t>small</w:t>
      </w:r>
      <w:r>
        <w:rPr>
          <w:spacing w:val="-5"/>
          <w:w w:val="115"/>
        </w:rPr>
        <w:t xml:space="preserve"> </w:t>
      </w:r>
      <w:r>
        <w:rPr>
          <w:w w:val="115"/>
        </w:rPr>
        <w:t>villages,</w:t>
      </w:r>
      <w:r>
        <w:rPr>
          <w:spacing w:val="-4"/>
          <w:w w:val="115"/>
        </w:rPr>
        <w:t xml:space="preserve"> </w:t>
      </w:r>
      <w:r>
        <w:rPr>
          <w:w w:val="115"/>
        </w:rPr>
        <w:t>and</w:t>
      </w:r>
      <w:r>
        <w:rPr>
          <w:spacing w:val="-4"/>
          <w:w w:val="115"/>
        </w:rPr>
        <w:t xml:space="preserve"> </w:t>
      </w:r>
      <w:r>
        <w:rPr>
          <w:w w:val="115"/>
        </w:rPr>
        <w:t>it</w:t>
      </w:r>
      <w:r>
        <w:rPr>
          <w:spacing w:val="-5"/>
          <w:w w:val="115"/>
        </w:rPr>
        <w:t xml:space="preserve"> </w:t>
      </w:r>
      <w:r>
        <w:rPr>
          <w:w w:val="115"/>
        </w:rPr>
        <w:t>was</w:t>
      </w:r>
      <w:r>
        <w:rPr>
          <w:spacing w:val="-5"/>
          <w:w w:val="115"/>
        </w:rPr>
        <w:t xml:space="preserve"> </w:t>
      </w:r>
      <w:r>
        <w:rPr>
          <w:w w:val="115"/>
        </w:rPr>
        <w:t>a</w:t>
      </w:r>
      <w:r>
        <w:rPr>
          <w:spacing w:val="-4"/>
          <w:w w:val="115"/>
        </w:rPr>
        <w:t xml:space="preserve"> </w:t>
      </w:r>
      <w:r>
        <w:rPr>
          <w:w w:val="115"/>
        </w:rPr>
        <w:t>relief</w:t>
      </w:r>
      <w:r>
        <w:rPr>
          <w:spacing w:val="-5"/>
          <w:w w:val="115"/>
        </w:rPr>
        <w:t xml:space="preserve"> </w:t>
      </w:r>
      <w:r>
        <w:rPr>
          <w:w w:val="90"/>
        </w:rPr>
        <w:t>–</w:t>
      </w:r>
      <w:r>
        <w:rPr>
          <w:spacing w:val="8"/>
          <w:w w:val="90"/>
        </w:rPr>
        <w:t xml:space="preserve"> </w:t>
      </w:r>
      <w:r>
        <w:rPr>
          <w:w w:val="115"/>
        </w:rPr>
        <w:t>in</w:t>
      </w:r>
      <w:r>
        <w:rPr>
          <w:spacing w:val="-5"/>
          <w:w w:val="115"/>
        </w:rPr>
        <w:t xml:space="preserve"> </w:t>
      </w:r>
      <w:r>
        <w:rPr>
          <w:w w:val="115"/>
        </w:rPr>
        <w:t>fact</w:t>
      </w:r>
      <w:r>
        <w:rPr>
          <w:spacing w:val="-4"/>
          <w:w w:val="115"/>
        </w:rPr>
        <w:t xml:space="preserve"> </w:t>
      </w:r>
      <w:r>
        <w:rPr>
          <w:w w:val="115"/>
        </w:rPr>
        <w:t>a</w:t>
      </w:r>
      <w:r>
        <w:rPr>
          <w:spacing w:val="-5"/>
          <w:w w:val="115"/>
        </w:rPr>
        <w:t xml:space="preserve"> </w:t>
      </w:r>
      <w:r>
        <w:rPr>
          <w:w w:val="115"/>
        </w:rPr>
        <w:t>revolution</w:t>
      </w:r>
      <w:r>
        <w:rPr>
          <w:spacing w:val="-5"/>
          <w:w w:val="115"/>
        </w:rPr>
        <w:t xml:space="preserve"> </w:t>
      </w:r>
      <w:r>
        <w:rPr>
          <w:w w:val="90"/>
        </w:rPr>
        <w:t>–</w:t>
      </w:r>
      <w:r>
        <w:rPr>
          <w:spacing w:val="8"/>
          <w:w w:val="90"/>
        </w:rPr>
        <w:t xml:space="preserve"> </w:t>
      </w:r>
      <w:r>
        <w:rPr>
          <w:w w:val="115"/>
        </w:rPr>
        <w:t>to</w:t>
      </w:r>
      <w:r>
        <w:rPr>
          <w:spacing w:val="-4"/>
          <w:w w:val="115"/>
        </w:rPr>
        <w:t xml:space="preserve"> </w:t>
      </w:r>
      <w:r>
        <w:rPr>
          <w:spacing w:val="-3"/>
          <w:w w:val="115"/>
        </w:rPr>
        <w:t>move</w:t>
      </w:r>
      <w:r>
        <w:rPr>
          <w:spacing w:val="-5"/>
          <w:w w:val="115"/>
        </w:rPr>
        <w:t xml:space="preserve"> </w:t>
      </w:r>
      <w:r>
        <w:rPr>
          <w:w w:val="115"/>
        </w:rPr>
        <w:t xml:space="preserve">into a town. </w:t>
      </w:r>
      <w:r>
        <w:rPr>
          <w:spacing w:val="-6"/>
          <w:w w:val="115"/>
        </w:rPr>
        <w:t xml:space="preserve">You </w:t>
      </w:r>
      <w:r>
        <w:rPr>
          <w:w w:val="115"/>
        </w:rPr>
        <w:t>could change your religion, or vote for a land-reform candidate, without your landlord throwing you o</w:t>
      </w:r>
      <w:r>
        <w:rPr>
          <w:rFonts w:ascii="Cambria" w:hAnsi="Cambria"/>
          <w:w w:val="115"/>
        </w:rPr>
        <w:t xml:space="preserve">ff </w:t>
      </w:r>
      <w:r>
        <w:rPr>
          <w:w w:val="115"/>
        </w:rPr>
        <w:t xml:space="preserve">your farm. In a number of </w:t>
      </w:r>
      <w:r>
        <w:rPr>
          <w:spacing w:val="-3"/>
          <w:w w:val="115"/>
        </w:rPr>
        <w:t xml:space="preserve">ways, </w:t>
      </w:r>
      <w:r>
        <w:rPr>
          <w:w w:val="115"/>
        </w:rPr>
        <w:t>the e</w:t>
      </w:r>
      <w:r>
        <w:rPr>
          <w:rFonts w:ascii="Cambria" w:hAnsi="Cambria"/>
          <w:w w:val="115"/>
        </w:rPr>
        <w:t>ff</w:t>
      </w:r>
      <w:r>
        <w:rPr>
          <w:w w:val="115"/>
        </w:rPr>
        <w:t>ect</w:t>
      </w:r>
      <w:r>
        <w:rPr>
          <w:spacing w:val="-14"/>
          <w:w w:val="115"/>
        </w:rPr>
        <w:t xml:space="preserve"> </w:t>
      </w:r>
      <w:r>
        <w:rPr>
          <w:w w:val="115"/>
        </w:rPr>
        <w:t>of</w:t>
      </w:r>
      <w:r>
        <w:rPr>
          <w:spacing w:val="-13"/>
          <w:w w:val="115"/>
        </w:rPr>
        <w:t xml:space="preserve"> </w:t>
      </w:r>
      <w:r>
        <w:rPr>
          <w:w w:val="115"/>
        </w:rPr>
        <w:t>the</w:t>
      </w:r>
      <w:r>
        <w:rPr>
          <w:spacing w:val="-14"/>
          <w:w w:val="115"/>
        </w:rPr>
        <w:t xml:space="preserve"> </w:t>
      </w:r>
      <w:r>
        <w:rPr>
          <w:w w:val="115"/>
        </w:rPr>
        <w:t>Internet</w:t>
      </w:r>
      <w:r>
        <w:rPr>
          <w:spacing w:val="-14"/>
          <w:w w:val="115"/>
        </w:rPr>
        <w:t xml:space="preserve"> </w:t>
      </w:r>
      <w:r>
        <w:rPr>
          <w:w w:val="115"/>
        </w:rPr>
        <w:t>has</w:t>
      </w:r>
      <w:r>
        <w:rPr>
          <w:spacing w:val="-14"/>
          <w:w w:val="115"/>
        </w:rPr>
        <w:t xml:space="preserve"> </w:t>
      </w:r>
      <w:r>
        <w:rPr>
          <w:w w:val="115"/>
        </w:rPr>
        <w:t>been</w:t>
      </w:r>
      <w:r>
        <w:rPr>
          <w:spacing w:val="-13"/>
          <w:w w:val="115"/>
        </w:rPr>
        <w:t xml:space="preserve"> </w:t>
      </w:r>
      <w:r>
        <w:rPr>
          <w:w w:val="115"/>
        </w:rPr>
        <w:t>to</w:t>
      </w:r>
      <w:r>
        <w:rPr>
          <w:spacing w:val="-14"/>
          <w:w w:val="115"/>
        </w:rPr>
        <w:t xml:space="preserve"> </w:t>
      </w:r>
      <w:r>
        <w:rPr>
          <w:w w:val="115"/>
        </w:rPr>
        <w:t>take</w:t>
      </w:r>
      <w:r>
        <w:rPr>
          <w:spacing w:val="-13"/>
          <w:w w:val="115"/>
        </w:rPr>
        <w:t xml:space="preserve"> </w:t>
      </w:r>
      <w:r>
        <w:rPr>
          <w:w w:val="115"/>
        </w:rPr>
        <w:t>us</w:t>
      </w:r>
      <w:r>
        <w:rPr>
          <w:spacing w:val="-13"/>
          <w:w w:val="115"/>
        </w:rPr>
        <w:t xml:space="preserve"> </w:t>
      </w:r>
      <w:r>
        <w:rPr>
          <w:w w:val="115"/>
        </w:rPr>
        <w:t>back</w:t>
      </w:r>
      <w:r>
        <w:rPr>
          <w:spacing w:val="-14"/>
          <w:w w:val="115"/>
        </w:rPr>
        <w:t xml:space="preserve"> </w:t>
      </w:r>
      <w:r>
        <w:rPr>
          <w:w w:val="115"/>
        </w:rPr>
        <w:t>to</w:t>
      </w:r>
      <w:r>
        <w:rPr>
          <w:spacing w:val="-13"/>
          <w:w w:val="115"/>
        </w:rPr>
        <w:t xml:space="preserve"> </w:t>
      </w:r>
      <w:r>
        <w:rPr>
          <w:w w:val="115"/>
        </w:rPr>
        <w:t>an</w:t>
      </w:r>
      <w:r>
        <w:rPr>
          <w:spacing w:val="-13"/>
          <w:w w:val="115"/>
        </w:rPr>
        <w:t xml:space="preserve"> </w:t>
      </w:r>
      <w:r>
        <w:rPr>
          <w:w w:val="90"/>
        </w:rPr>
        <w:t>‘electronic</w:t>
      </w:r>
      <w:r>
        <w:rPr>
          <w:spacing w:val="-1"/>
          <w:w w:val="90"/>
        </w:rPr>
        <w:t xml:space="preserve"> </w:t>
      </w:r>
      <w:r>
        <w:rPr>
          <w:w w:val="90"/>
        </w:rPr>
        <w:t>village’:</w:t>
      </w:r>
      <w:r>
        <w:rPr>
          <w:spacing w:val="31"/>
          <w:w w:val="90"/>
        </w:rPr>
        <w:t xml:space="preserve"> </w:t>
      </w:r>
      <w:r>
        <w:rPr>
          <w:w w:val="115"/>
        </w:rPr>
        <w:t xml:space="preserve">electronic communications </w:t>
      </w:r>
      <w:r>
        <w:rPr>
          <w:spacing w:val="-3"/>
          <w:w w:val="115"/>
        </w:rPr>
        <w:t xml:space="preserve">have </w:t>
      </w:r>
      <w:r>
        <w:rPr>
          <w:w w:val="115"/>
        </w:rPr>
        <w:t xml:space="preserve">not only shrunk distance, but in some </w:t>
      </w:r>
      <w:r>
        <w:rPr>
          <w:spacing w:val="-3"/>
          <w:w w:val="115"/>
        </w:rPr>
        <w:t xml:space="preserve">ways </w:t>
      </w:r>
      <w:r>
        <w:rPr>
          <w:w w:val="115"/>
        </w:rPr>
        <w:t>our freedom too.</w:t>
      </w:r>
    </w:p>
    <w:p>
      <w:pPr>
        <w:pStyle w:val="BodyText"/>
        <w:spacing w:line="204" w:lineRule="auto" w:before="106"/>
        <w:ind w:firstLine="298"/>
      </w:pPr>
      <w:r>
        <w:rPr>
          <w:w w:val="110"/>
        </w:rPr>
        <w:t xml:space="preserve">Can technology help? </w:t>
      </w:r>
      <w:r>
        <w:rPr>
          <w:spacing w:val="-9"/>
          <w:w w:val="110"/>
        </w:rPr>
        <w:t xml:space="preserve">To </w:t>
      </w:r>
      <w:r>
        <w:rPr>
          <w:w w:val="110"/>
        </w:rPr>
        <w:t xml:space="preserve">make things a bit more concrete, </w:t>
      </w:r>
      <w:r>
        <w:rPr/>
        <w:t xml:space="preserve">let’s </w:t>
      </w:r>
      <w:r>
        <w:rPr>
          <w:w w:val="110"/>
        </w:rPr>
        <w:t>consider some people with speci</w:t>
      </w:r>
      <w:r>
        <w:rPr>
          <w:rFonts w:ascii="Cambria" w:hAnsi="Cambria"/>
          <w:w w:val="110"/>
        </w:rPr>
        <w:t>fi</w:t>
      </w:r>
      <w:r>
        <w:rPr>
          <w:w w:val="110"/>
        </w:rPr>
        <w:t>c privacy</w:t>
      </w:r>
      <w:r>
        <w:rPr>
          <w:spacing w:val="46"/>
          <w:w w:val="110"/>
        </w:rPr>
        <w:t xml:space="preserve"> </w:t>
      </w:r>
      <w:r>
        <w:rPr>
          <w:w w:val="110"/>
        </w:rPr>
        <w:t>problems.</w:t>
      </w:r>
    </w:p>
    <w:p>
      <w:pPr>
        <w:spacing w:after="0" w:line="204" w:lineRule="auto"/>
        <w:sectPr>
          <w:headerReference w:type="default" r:id="rId10"/>
          <w:footerReference w:type="default" r:id="rId11"/>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ListParagraph"/>
        <w:numPr>
          <w:ilvl w:val="0"/>
          <w:numId w:val="4"/>
        </w:numPr>
        <w:tabs>
          <w:tab w:pos="1310" w:val="left" w:leader="none"/>
        </w:tabs>
        <w:spacing w:line="204" w:lineRule="auto" w:before="1" w:after="0"/>
        <w:ind w:left="1309" w:right="863" w:hanging="255"/>
        <w:jc w:val="both"/>
        <w:rPr>
          <w:sz w:val="20"/>
        </w:rPr>
      </w:pPr>
      <w:r>
        <w:rPr>
          <w:w w:val="115"/>
          <w:sz w:val="20"/>
        </w:rPr>
        <w:t>Andrew</w:t>
      </w:r>
      <w:r>
        <w:rPr>
          <w:spacing w:val="-8"/>
          <w:w w:val="115"/>
          <w:sz w:val="20"/>
        </w:rPr>
        <w:t xml:space="preserve"> </w:t>
      </w:r>
      <w:r>
        <w:rPr>
          <w:w w:val="115"/>
          <w:sz w:val="20"/>
        </w:rPr>
        <w:t>is</w:t>
      </w:r>
      <w:r>
        <w:rPr>
          <w:spacing w:val="-7"/>
          <w:w w:val="115"/>
          <w:sz w:val="20"/>
        </w:rPr>
        <w:t xml:space="preserve"> </w:t>
      </w:r>
      <w:r>
        <w:rPr>
          <w:w w:val="115"/>
          <w:sz w:val="20"/>
        </w:rPr>
        <w:t>a</w:t>
      </w:r>
      <w:r>
        <w:rPr>
          <w:spacing w:val="-8"/>
          <w:w w:val="115"/>
          <w:sz w:val="20"/>
        </w:rPr>
        <w:t xml:space="preserve"> </w:t>
      </w:r>
      <w:r>
        <w:rPr>
          <w:w w:val="115"/>
          <w:sz w:val="20"/>
        </w:rPr>
        <w:t>missionary</w:t>
      </w:r>
      <w:r>
        <w:rPr>
          <w:spacing w:val="-7"/>
          <w:w w:val="115"/>
          <w:sz w:val="20"/>
        </w:rPr>
        <w:t xml:space="preserve"> </w:t>
      </w:r>
      <w:r>
        <w:rPr>
          <w:w w:val="115"/>
          <w:sz w:val="20"/>
        </w:rPr>
        <w:t>in</w:t>
      </w:r>
      <w:r>
        <w:rPr>
          <w:spacing w:val="-7"/>
          <w:w w:val="115"/>
          <w:sz w:val="20"/>
        </w:rPr>
        <w:t xml:space="preserve"> </w:t>
      </w:r>
      <w:r>
        <w:rPr>
          <w:spacing w:val="-4"/>
          <w:w w:val="115"/>
          <w:sz w:val="20"/>
        </w:rPr>
        <w:t>Texas</w:t>
      </w:r>
      <w:r>
        <w:rPr>
          <w:spacing w:val="-7"/>
          <w:w w:val="115"/>
          <w:sz w:val="20"/>
        </w:rPr>
        <w:t xml:space="preserve"> </w:t>
      </w:r>
      <w:r>
        <w:rPr>
          <w:w w:val="115"/>
          <w:sz w:val="20"/>
        </w:rPr>
        <w:t>whose</w:t>
      </w:r>
      <w:r>
        <w:rPr>
          <w:spacing w:val="-8"/>
          <w:w w:val="115"/>
          <w:sz w:val="20"/>
        </w:rPr>
        <w:t xml:space="preserve"> </w:t>
      </w:r>
      <w:r>
        <w:rPr>
          <w:w w:val="115"/>
          <w:sz w:val="20"/>
        </w:rPr>
        <w:t>website</w:t>
      </w:r>
      <w:r>
        <w:rPr>
          <w:spacing w:val="-6"/>
          <w:w w:val="115"/>
          <w:sz w:val="20"/>
        </w:rPr>
        <w:t xml:space="preserve"> </w:t>
      </w:r>
      <w:r>
        <w:rPr>
          <w:w w:val="115"/>
          <w:sz w:val="20"/>
        </w:rPr>
        <w:t>has</w:t>
      </w:r>
      <w:r>
        <w:rPr>
          <w:spacing w:val="-7"/>
          <w:w w:val="115"/>
          <w:sz w:val="20"/>
        </w:rPr>
        <w:t xml:space="preserve"> </w:t>
      </w:r>
      <w:r>
        <w:rPr>
          <w:w w:val="115"/>
          <w:sz w:val="20"/>
        </w:rPr>
        <w:t>attracted</w:t>
      </w:r>
      <w:r>
        <w:rPr>
          <w:spacing w:val="-7"/>
          <w:w w:val="115"/>
          <w:sz w:val="20"/>
        </w:rPr>
        <w:t xml:space="preserve"> </w:t>
      </w:r>
      <w:r>
        <w:rPr>
          <w:w w:val="115"/>
          <w:sz w:val="20"/>
        </w:rPr>
        <w:t>a</w:t>
      </w:r>
      <w:r>
        <w:rPr>
          <w:spacing w:val="-8"/>
          <w:w w:val="115"/>
          <w:sz w:val="20"/>
        </w:rPr>
        <w:t xml:space="preserve"> </w:t>
      </w:r>
      <w:r>
        <w:rPr>
          <w:w w:val="115"/>
          <w:sz w:val="20"/>
        </w:rPr>
        <w:t>number</w:t>
      </w:r>
      <w:r>
        <w:rPr>
          <w:spacing w:val="-7"/>
          <w:w w:val="115"/>
          <w:sz w:val="20"/>
        </w:rPr>
        <w:t xml:space="preserve"> </w:t>
      </w:r>
      <w:r>
        <w:rPr>
          <w:w w:val="115"/>
          <w:sz w:val="20"/>
        </w:rPr>
        <w:t>of converts</w:t>
      </w:r>
      <w:r>
        <w:rPr>
          <w:spacing w:val="-8"/>
          <w:w w:val="115"/>
          <w:sz w:val="20"/>
        </w:rPr>
        <w:t xml:space="preserve"> </w:t>
      </w:r>
      <w:r>
        <w:rPr>
          <w:w w:val="115"/>
          <w:sz w:val="20"/>
        </w:rPr>
        <w:t>in</w:t>
      </w:r>
      <w:r>
        <w:rPr>
          <w:spacing w:val="-8"/>
          <w:w w:val="115"/>
          <w:sz w:val="20"/>
        </w:rPr>
        <w:t xml:space="preserve"> </w:t>
      </w:r>
      <w:r>
        <w:rPr>
          <w:w w:val="115"/>
          <w:sz w:val="20"/>
        </w:rPr>
        <w:t>Iran.</w:t>
      </w:r>
      <w:r>
        <w:rPr>
          <w:spacing w:val="16"/>
          <w:w w:val="115"/>
          <w:sz w:val="20"/>
        </w:rPr>
        <w:t xml:space="preserve"> </w:t>
      </w:r>
      <w:r>
        <w:rPr>
          <w:w w:val="115"/>
          <w:sz w:val="20"/>
        </w:rPr>
        <w:t>That</w:t>
      </w:r>
      <w:r>
        <w:rPr>
          <w:spacing w:val="-7"/>
          <w:w w:val="115"/>
          <w:sz w:val="20"/>
        </w:rPr>
        <w:t xml:space="preserve"> </w:t>
      </w:r>
      <w:r>
        <w:rPr>
          <w:w w:val="115"/>
          <w:sz w:val="20"/>
        </w:rPr>
        <w:t>country</w:t>
      </w:r>
      <w:r>
        <w:rPr>
          <w:spacing w:val="-8"/>
          <w:w w:val="115"/>
          <w:sz w:val="20"/>
        </w:rPr>
        <w:t xml:space="preserve"> </w:t>
      </w:r>
      <w:r>
        <w:rPr>
          <w:w w:val="115"/>
          <w:sz w:val="20"/>
        </w:rPr>
        <w:t>executes</w:t>
      </w:r>
      <w:r>
        <w:rPr>
          <w:spacing w:val="-8"/>
          <w:w w:val="115"/>
          <w:sz w:val="20"/>
        </w:rPr>
        <w:t xml:space="preserve"> </w:t>
      </w:r>
      <w:r>
        <w:rPr>
          <w:w w:val="115"/>
          <w:sz w:val="20"/>
        </w:rPr>
        <w:t>Muslim</w:t>
      </w:r>
      <w:r>
        <w:rPr>
          <w:spacing w:val="-8"/>
          <w:w w:val="115"/>
          <w:sz w:val="20"/>
        </w:rPr>
        <w:t xml:space="preserve"> </w:t>
      </w:r>
      <w:r>
        <w:rPr>
          <w:w w:val="115"/>
          <w:sz w:val="20"/>
        </w:rPr>
        <w:t>citizens</w:t>
      </w:r>
      <w:r>
        <w:rPr>
          <w:spacing w:val="-7"/>
          <w:w w:val="115"/>
          <w:sz w:val="20"/>
        </w:rPr>
        <w:t xml:space="preserve"> </w:t>
      </w:r>
      <w:r>
        <w:rPr>
          <w:w w:val="115"/>
          <w:sz w:val="20"/>
        </w:rPr>
        <w:t>who</w:t>
      </w:r>
      <w:r>
        <w:rPr>
          <w:spacing w:val="-8"/>
          <w:w w:val="115"/>
          <w:sz w:val="20"/>
        </w:rPr>
        <w:t xml:space="preserve"> </w:t>
      </w:r>
      <w:r>
        <w:rPr>
          <w:w w:val="115"/>
          <w:sz w:val="20"/>
        </w:rPr>
        <w:t>change</w:t>
      </w:r>
      <w:r>
        <w:rPr>
          <w:spacing w:val="-8"/>
          <w:w w:val="115"/>
          <w:sz w:val="20"/>
        </w:rPr>
        <w:t xml:space="preserve"> </w:t>
      </w:r>
      <w:r>
        <w:rPr>
          <w:w w:val="115"/>
          <w:sz w:val="20"/>
        </w:rPr>
        <w:t>their religion.</w:t>
      </w:r>
      <w:r>
        <w:rPr>
          <w:spacing w:val="-14"/>
          <w:w w:val="115"/>
          <w:sz w:val="20"/>
        </w:rPr>
        <w:t xml:space="preserve"> </w:t>
      </w:r>
      <w:r>
        <w:rPr>
          <w:w w:val="115"/>
          <w:sz w:val="20"/>
        </w:rPr>
        <w:t>He</w:t>
      </w:r>
      <w:r>
        <w:rPr>
          <w:spacing w:val="-29"/>
          <w:w w:val="115"/>
          <w:sz w:val="20"/>
        </w:rPr>
        <w:t xml:space="preserve"> </w:t>
      </w:r>
      <w:r>
        <w:rPr>
          <w:w w:val="115"/>
          <w:sz w:val="20"/>
        </w:rPr>
        <w:t>suspects</w:t>
      </w:r>
      <w:r>
        <w:rPr>
          <w:spacing w:val="-29"/>
          <w:w w:val="115"/>
          <w:sz w:val="20"/>
        </w:rPr>
        <w:t xml:space="preserve"> </w:t>
      </w:r>
      <w:r>
        <w:rPr>
          <w:w w:val="115"/>
          <w:sz w:val="20"/>
        </w:rPr>
        <w:t>that</w:t>
      </w:r>
      <w:r>
        <w:rPr>
          <w:spacing w:val="-29"/>
          <w:w w:val="115"/>
          <w:sz w:val="20"/>
        </w:rPr>
        <w:t xml:space="preserve"> </w:t>
      </w:r>
      <w:r>
        <w:rPr>
          <w:w w:val="115"/>
          <w:sz w:val="20"/>
        </w:rPr>
        <w:t>some</w:t>
      </w:r>
      <w:r>
        <w:rPr>
          <w:spacing w:val="-28"/>
          <w:w w:val="115"/>
          <w:sz w:val="20"/>
        </w:rPr>
        <w:t xml:space="preserve"> </w:t>
      </w:r>
      <w:r>
        <w:rPr>
          <w:w w:val="115"/>
          <w:sz w:val="20"/>
        </w:rPr>
        <w:t>of</w:t>
      </w:r>
      <w:r>
        <w:rPr>
          <w:spacing w:val="-29"/>
          <w:w w:val="115"/>
          <w:sz w:val="20"/>
        </w:rPr>
        <w:t xml:space="preserve"> </w:t>
      </w:r>
      <w:r>
        <w:rPr>
          <w:w w:val="115"/>
          <w:sz w:val="20"/>
        </w:rPr>
        <w:t>the</w:t>
      </w:r>
      <w:r>
        <w:rPr>
          <w:spacing w:val="-29"/>
          <w:w w:val="115"/>
          <w:sz w:val="20"/>
        </w:rPr>
        <w:t xml:space="preserve"> </w:t>
      </w:r>
      <w:r>
        <w:rPr>
          <w:w w:val="115"/>
          <w:sz w:val="20"/>
        </w:rPr>
        <w:t>people</w:t>
      </w:r>
      <w:r>
        <w:rPr>
          <w:spacing w:val="-29"/>
          <w:w w:val="115"/>
          <w:sz w:val="20"/>
        </w:rPr>
        <w:t xml:space="preserve"> </w:t>
      </w:r>
      <w:r>
        <w:rPr>
          <w:w w:val="105"/>
          <w:sz w:val="20"/>
        </w:rPr>
        <w:t>who’ve</w:t>
      </w:r>
      <w:r>
        <w:rPr>
          <w:spacing w:val="-24"/>
          <w:w w:val="105"/>
          <w:sz w:val="20"/>
        </w:rPr>
        <w:t xml:space="preserve"> </w:t>
      </w:r>
      <w:r>
        <w:rPr>
          <w:w w:val="115"/>
          <w:sz w:val="20"/>
        </w:rPr>
        <w:t>contacted</w:t>
      </w:r>
      <w:r>
        <w:rPr>
          <w:spacing w:val="-28"/>
          <w:w w:val="115"/>
          <w:sz w:val="20"/>
        </w:rPr>
        <w:t xml:space="preserve"> </w:t>
      </w:r>
      <w:r>
        <w:rPr>
          <w:w w:val="115"/>
          <w:sz w:val="20"/>
        </w:rPr>
        <w:t>him</w:t>
      </w:r>
      <w:r>
        <w:rPr>
          <w:spacing w:val="-29"/>
          <w:w w:val="115"/>
          <w:sz w:val="20"/>
        </w:rPr>
        <w:t xml:space="preserve"> </w:t>
      </w:r>
      <w:r>
        <w:rPr>
          <w:w w:val="105"/>
          <w:sz w:val="20"/>
        </w:rPr>
        <w:t xml:space="preserve">aren’t </w:t>
      </w:r>
      <w:r>
        <w:rPr>
          <w:w w:val="115"/>
          <w:sz w:val="20"/>
        </w:rPr>
        <w:t>real</w:t>
      </w:r>
      <w:r>
        <w:rPr>
          <w:spacing w:val="-13"/>
          <w:w w:val="115"/>
          <w:sz w:val="20"/>
        </w:rPr>
        <w:t xml:space="preserve"> </w:t>
      </w:r>
      <w:r>
        <w:rPr>
          <w:w w:val="115"/>
          <w:sz w:val="20"/>
        </w:rPr>
        <w:t>converts,</w:t>
      </w:r>
      <w:r>
        <w:rPr>
          <w:spacing w:val="-12"/>
          <w:w w:val="115"/>
          <w:sz w:val="20"/>
        </w:rPr>
        <w:t xml:space="preserve"> </w:t>
      </w:r>
      <w:r>
        <w:rPr>
          <w:w w:val="115"/>
          <w:sz w:val="20"/>
        </w:rPr>
        <w:t>but</w:t>
      </w:r>
      <w:r>
        <w:rPr>
          <w:spacing w:val="-12"/>
          <w:w w:val="115"/>
          <w:sz w:val="20"/>
        </w:rPr>
        <w:t xml:space="preserve"> </w:t>
      </w:r>
      <w:r>
        <w:rPr>
          <w:w w:val="115"/>
          <w:sz w:val="20"/>
        </w:rPr>
        <w:t>religious</w:t>
      </w:r>
      <w:r>
        <w:rPr>
          <w:spacing w:val="-12"/>
          <w:w w:val="115"/>
          <w:sz w:val="20"/>
        </w:rPr>
        <w:t xml:space="preserve"> </w:t>
      </w:r>
      <w:r>
        <w:rPr>
          <w:w w:val="115"/>
          <w:sz w:val="20"/>
        </w:rPr>
        <w:t>policemen</w:t>
      </w:r>
      <w:r>
        <w:rPr>
          <w:spacing w:val="-13"/>
          <w:w w:val="115"/>
          <w:sz w:val="20"/>
        </w:rPr>
        <w:t xml:space="preserve"> </w:t>
      </w:r>
      <w:r>
        <w:rPr>
          <w:w w:val="115"/>
          <w:sz w:val="20"/>
        </w:rPr>
        <w:t>hunting</w:t>
      </w:r>
      <w:r>
        <w:rPr>
          <w:spacing w:val="-12"/>
          <w:w w:val="115"/>
          <w:sz w:val="20"/>
        </w:rPr>
        <w:t xml:space="preserve"> </w:t>
      </w:r>
      <w:r>
        <w:rPr>
          <w:w w:val="115"/>
          <w:sz w:val="20"/>
        </w:rPr>
        <w:t>for</w:t>
      </w:r>
      <w:r>
        <w:rPr>
          <w:spacing w:val="-12"/>
          <w:w w:val="115"/>
          <w:sz w:val="20"/>
        </w:rPr>
        <w:t xml:space="preserve"> </w:t>
      </w:r>
      <w:r>
        <w:rPr>
          <w:w w:val="115"/>
          <w:sz w:val="20"/>
        </w:rPr>
        <w:t>apostates.</w:t>
      </w:r>
      <w:r>
        <w:rPr>
          <w:spacing w:val="5"/>
          <w:w w:val="115"/>
          <w:sz w:val="20"/>
        </w:rPr>
        <w:t xml:space="preserve"> </w:t>
      </w:r>
      <w:r>
        <w:rPr>
          <w:w w:val="115"/>
          <w:sz w:val="20"/>
        </w:rPr>
        <w:t>He</w:t>
      </w:r>
      <w:r>
        <w:rPr>
          <w:spacing w:val="-13"/>
          <w:w w:val="115"/>
          <w:sz w:val="20"/>
        </w:rPr>
        <w:t xml:space="preserve"> </w:t>
      </w:r>
      <w:r>
        <w:rPr>
          <w:w w:val="105"/>
          <w:sz w:val="20"/>
        </w:rPr>
        <w:t>can’t</w:t>
      </w:r>
      <w:r>
        <w:rPr>
          <w:spacing w:val="-7"/>
          <w:w w:val="105"/>
          <w:sz w:val="20"/>
        </w:rPr>
        <w:t xml:space="preserve"> </w:t>
      </w:r>
      <w:r>
        <w:rPr>
          <w:w w:val="115"/>
          <w:sz w:val="20"/>
        </w:rPr>
        <w:t>tell a policeman apart from a real convert. What sort of technology should</w:t>
      </w:r>
      <w:r>
        <w:rPr>
          <w:spacing w:val="-38"/>
          <w:w w:val="115"/>
          <w:sz w:val="20"/>
        </w:rPr>
        <w:t xml:space="preserve"> </w:t>
      </w:r>
      <w:r>
        <w:rPr>
          <w:spacing w:val="-6"/>
          <w:w w:val="115"/>
          <w:sz w:val="20"/>
        </w:rPr>
        <w:t xml:space="preserve">he </w:t>
      </w:r>
      <w:r>
        <w:rPr>
          <w:w w:val="115"/>
          <w:sz w:val="20"/>
        </w:rPr>
        <w:t>use to communicate privately with</w:t>
      </w:r>
      <w:r>
        <w:rPr>
          <w:spacing w:val="25"/>
          <w:w w:val="115"/>
          <w:sz w:val="20"/>
        </w:rPr>
        <w:t xml:space="preserve"> </w:t>
      </w:r>
      <w:r>
        <w:rPr>
          <w:w w:val="115"/>
          <w:sz w:val="20"/>
        </w:rPr>
        <w:t>converts?</w:t>
      </w:r>
    </w:p>
    <w:p>
      <w:pPr>
        <w:pStyle w:val="ListParagraph"/>
        <w:numPr>
          <w:ilvl w:val="0"/>
          <w:numId w:val="4"/>
        </w:numPr>
        <w:tabs>
          <w:tab w:pos="1310" w:val="left" w:leader="none"/>
        </w:tabs>
        <w:spacing w:line="204" w:lineRule="auto" w:before="164" w:after="0"/>
        <w:ind w:left="1309" w:right="863" w:hanging="255"/>
        <w:jc w:val="both"/>
        <w:rPr>
          <w:sz w:val="20"/>
        </w:rPr>
      </w:pPr>
      <w:r>
        <w:rPr>
          <w:w w:val="105"/>
          <w:sz w:val="20"/>
        </w:rPr>
        <w:t xml:space="preserve">Bella is your ten-year-old daughter, who’s been warned </w:t>
      </w:r>
      <w:r>
        <w:rPr>
          <w:spacing w:val="-3"/>
          <w:w w:val="105"/>
          <w:sz w:val="20"/>
        </w:rPr>
        <w:t xml:space="preserve">by </w:t>
      </w:r>
      <w:r>
        <w:rPr>
          <w:w w:val="105"/>
          <w:sz w:val="20"/>
        </w:rPr>
        <w:t>her teacher to remain</w:t>
      </w:r>
      <w:r>
        <w:rPr>
          <w:spacing w:val="38"/>
          <w:w w:val="105"/>
          <w:sz w:val="20"/>
        </w:rPr>
        <w:t xml:space="preserve"> </w:t>
      </w:r>
      <w:r>
        <w:rPr>
          <w:w w:val="105"/>
          <w:sz w:val="20"/>
        </w:rPr>
        <w:t>anonymous</w:t>
      </w:r>
      <w:r>
        <w:rPr>
          <w:spacing w:val="38"/>
          <w:w w:val="105"/>
          <w:sz w:val="20"/>
        </w:rPr>
        <w:t xml:space="preserve"> </w:t>
      </w:r>
      <w:r>
        <w:rPr>
          <w:w w:val="105"/>
          <w:sz w:val="20"/>
        </w:rPr>
        <w:t>online.</w:t>
      </w:r>
      <w:r>
        <w:rPr>
          <w:spacing w:val="14"/>
          <w:w w:val="105"/>
          <w:sz w:val="20"/>
        </w:rPr>
        <w:t xml:space="preserve"> </w:t>
      </w:r>
      <w:r>
        <w:rPr>
          <w:w w:val="105"/>
          <w:sz w:val="20"/>
        </w:rPr>
        <w:t>What</w:t>
      </w:r>
      <w:r>
        <w:rPr>
          <w:spacing w:val="39"/>
          <w:w w:val="105"/>
          <w:sz w:val="20"/>
        </w:rPr>
        <w:t xml:space="preserve"> </w:t>
      </w:r>
      <w:r>
        <w:rPr>
          <w:w w:val="105"/>
          <w:sz w:val="20"/>
        </w:rPr>
        <w:t>sort</w:t>
      </w:r>
      <w:r>
        <w:rPr>
          <w:spacing w:val="38"/>
          <w:w w:val="105"/>
          <w:sz w:val="20"/>
        </w:rPr>
        <w:t xml:space="preserve"> </w:t>
      </w:r>
      <w:r>
        <w:rPr>
          <w:w w:val="105"/>
          <w:sz w:val="20"/>
        </w:rPr>
        <w:t>of</w:t>
      </w:r>
      <w:r>
        <w:rPr>
          <w:spacing w:val="38"/>
          <w:w w:val="105"/>
          <w:sz w:val="20"/>
        </w:rPr>
        <w:t xml:space="preserve"> </w:t>
      </w:r>
      <w:r>
        <w:rPr>
          <w:w w:val="105"/>
          <w:sz w:val="20"/>
        </w:rPr>
        <w:t>training</w:t>
      </w:r>
      <w:r>
        <w:rPr>
          <w:spacing w:val="38"/>
          <w:w w:val="105"/>
          <w:sz w:val="20"/>
        </w:rPr>
        <w:t xml:space="preserve"> </w:t>
      </w:r>
      <w:r>
        <w:rPr>
          <w:w w:val="105"/>
          <w:sz w:val="20"/>
        </w:rPr>
        <w:t>should</w:t>
      </w:r>
      <w:r>
        <w:rPr>
          <w:spacing w:val="39"/>
          <w:w w:val="105"/>
          <w:sz w:val="20"/>
        </w:rPr>
        <w:t xml:space="preserve"> </w:t>
      </w:r>
      <w:r>
        <w:rPr>
          <w:w w:val="105"/>
          <w:sz w:val="20"/>
        </w:rPr>
        <w:t>you</w:t>
      </w:r>
      <w:r>
        <w:rPr>
          <w:spacing w:val="38"/>
          <w:w w:val="105"/>
          <w:sz w:val="20"/>
        </w:rPr>
        <w:t xml:space="preserve"> </w:t>
      </w:r>
      <w:r>
        <w:rPr>
          <w:w w:val="105"/>
          <w:sz w:val="20"/>
        </w:rPr>
        <w:t>give</w:t>
      </w:r>
      <w:r>
        <w:rPr>
          <w:spacing w:val="38"/>
          <w:w w:val="105"/>
          <w:sz w:val="20"/>
        </w:rPr>
        <w:t xml:space="preserve"> </w:t>
      </w:r>
      <w:r>
        <w:rPr>
          <w:w w:val="105"/>
          <w:sz w:val="20"/>
        </w:rPr>
        <w:t>her?</w:t>
      </w:r>
    </w:p>
    <w:p>
      <w:pPr>
        <w:pStyle w:val="ListParagraph"/>
        <w:numPr>
          <w:ilvl w:val="0"/>
          <w:numId w:val="4"/>
        </w:numPr>
        <w:tabs>
          <w:tab w:pos="1310" w:val="left" w:leader="none"/>
        </w:tabs>
        <w:spacing w:line="204" w:lineRule="auto" w:before="162" w:after="0"/>
        <w:ind w:left="1309" w:right="863" w:hanging="255"/>
        <w:jc w:val="both"/>
        <w:rPr>
          <w:sz w:val="20"/>
        </w:rPr>
      </w:pPr>
      <w:r>
        <w:rPr>
          <w:w w:val="110"/>
          <w:sz w:val="20"/>
        </w:rPr>
        <w:t>Charles is a psychoanalyst who sees private patients su</w:t>
      </w:r>
      <w:r>
        <w:rPr>
          <w:rFonts w:ascii="Cambria" w:hAnsi="Cambria"/>
          <w:w w:val="110"/>
          <w:sz w:val="20"/>
        </w:rPr>
        <w:t>ff</w:t>
      </w:r>
      <w:r>
        <w:rPr>
          <w:w w:val="110"/>
          <w:sz w:val="20"/>
        </w:rPr>
        <w:t xml:space="preserve">ering from depression, anxiety and other problems. Previously he practised in a nondescript house in town which his patients could visit discreetly. Since </w:t>
      </w:r>
      <w:r>
        <w:rPr>
          <w:spacing w:val="-3"/>
          <w:w w:val="110"/>
          <w:sz w:val="20"/>
        </w:rPr>
        <w:t>lockdown,</w:t>
      </w:r>
      <w:r>
        <w:rPr>
          <w:spacing w:val="51"/>
          <w:w w:val="110"/>
          <w:sz w:val="20"/>
        </w:rPr>
        <w:t xml:space="preserve"> </w:t>
      </w:r>
      <w:r>
        <w:rPr>
          <w:sz w:val="20"/>
        </w:rPr>
        <w:t xml:space="preserve">he’s </w:t>
      </w:r>
      <w:r>
        <w:rPr>
          <w:w w:val="110"/>
          <w:sz w:val="20"/>
        </w:rPr>
        <w:t>had to use tools like Skype and Zoom. What’s prudent practice to protect patient</w:t>
      </w:r>
      <w:r>
        <w:rPr>
          <w:spacing w:val="20"/>
          <w:w w:val="110"/>
          <w:sz w:val="20"/>
        </w:rPr>
        <w:t xml:space="preserve"> </w:t>
      </w:r>
      <w:r>
        <w:rPr>
          <w:w w:val="110"/>
          <w:sz w:val="20"/>
        </w:rPr>
        <w:t>privacy?</w:t>
      </w:r>
    </w:p>
    <w:p>
      <w:pPr>
        <w:pStyle w:val="ListParagraph"/>
        <w:numPr>
          <w:ilvl w:val="0"/>
          <w:numId w:val="4"/>
        </w:numPr>
        <w:tabs>
          <w:tab w:pos="1310" w:val="left" w:leader="none"/>
        </w:tabs>
        <w:spacing w:line="204" w:lineRule="auto" w:before="164" w:after="0"/>
        <w:ind w:left="1309" w:right="863" w:hanging="255"/>
        <w:jc w:val="both"/>
        <w:rPr>
          <w:sz w:val="20"/>
        </w:rPr>
      </w:pPr>
      <w:r>
        <w:rPr>
          <w:w w:val="115"/>
          <w:sz w:val="20"/>
        </w:rPr>
        <w:t>Dai is a human-rights worker in Vietnam, in contact with people trying to set up independent trade unions, micro</w:t>
      </w:r>
      <w:r>
        <w:rPr>
          <w:rFonts w:ascii="Cambria" w:hAnsi="Cambria"/>
          <w:w w:val="115"/>
          <w:sz w:val="20"/>
        </w:rPr>
        <w:t>fi</w:t>
      </w:r>
      <w:r>
        <w:rPr>
          <w:w w:val="115"/>
          <w:sz w:val="20"/>
        </w:rPr>
        <w:t xml:space="preserve">nance cooperatives and the like. The police harass her </w:t>
      </w:r>
      <w:r>
        <w:rPr>
          <w:spacing w:val="-3"/>
          <w:w w:val="115"/>
          <w:sz w:val="20"/>
        </w:rPr>
        <w:t xml:space="preserve">frequently. </w:t>
      </w:r>
      <w:r>
        <w:rPr>
          <w:w w:val="115"/>
          <w:sz w:val="20"/>
        </w:rPr>
        <w:t>How should she communicate</w:t>
      </w:r>
      <w:r>
        <w:rPr>
          <w:spacing w:val="-27"/>
          <w:w w:val="115"/>
          <w:sz w:val="20"/>
        </w:rPr>
        <w:t xml:space="preserve"> </w:t>
      </w:r>
      <w:r>
        <w:rPr>
          <w:spacing w:val="-4"/>
          <w:w w:val="115"/>
          <w:sz w:val="20"/>
        </w:rPr>
        <w:t xml:space="preserve">with </w:t>
      </w:r>
      <w:r>
        <w:rPr>
          <w:w w:val="115"/>
          <w:sz w:val="20"/>
        </w:rPr>
        <w:t>colleagues?</w:t>
      </w:r>
    </w:p>
    <w:p>
      <w:pPr>
        <w:pStyle w:val="ListParagraph"/>
        <w:numPr>
          <w:ilvl w:val="0"/>
          <w:numId w:val="4"/>
        </w:numPr>
        <w:tabs>
          <w:tab w:pos="1310" w:val="left" w:leader="none"/>
        </w:tabs>
        <w:spacing w:line="204" w:lineRule="auto" w:before="163" w:after="0"/>
        <w:ind w:left="1309" w:right="863" w:hanging="255"/>
        <w:jc w:val="both"/>
        <w:rPr>
          <w:sz w:val="20"/>
        </w:rPr>
      </w:pPr>
      <w:r>
        <w:rPr>
          <w:w w:val="110"/>
          <w:sz w:val="20"/>
        </w:rPr>
        <w:t xml:space="preserve">Elizabeth works as an analyst for an investment bank that’s advising on a merger. She </w:t>
      </w:r>
      <w:r>
        <w:rPr>
          <w:spacing w:val="-3"/>
          <w:w w:val="110"/>
          <w:sz w:val="20"/>
        </w:rPr>
        <w:t xml:space="preserve">wants ways </w:t>
      </w:r>
      <w:r>
        <w:rPr>
          <w:w w:val="110"/>
          <w:sz w:val="20"/>
        </w:rPr>
        <w:t xml:space="preserve">of investigating a </w:t>
      </w:r>
      <w:r>
        <w:rPr>
          <w:spacing w:val="-3"/>
          <w:w w:val="110"/>
          <w:sz w:val="20"/>
        </w:rPr>
        <w:t xml:space="preserve">takeover </w:t>
      </w:r>
      <w:r>
        <w:rPr>
          <w:w w:val="110"/>
          <w:sz w:val="20"/>
        </w:rPr>
        <w:t xml:space="preserve">target without letting  the target get wind of her interest </w:t>
      </w:r>
      <w:r>
        <w:rPr>
          <w:w w:val="90"/>
          <w:sz w:val="20"/>
        </w:rPr>
        <w:t xml:space="preserve">– </w:t>
      </w:r>
      <w:r>
        <w:rPr>
          <w:w w:val="110"/>
          <w:sz w:val="20"/>
        </w:rPr>
        <w:t>or even learn that anybody at all is interested.</w:t>
      </w:r>
      <w:r>
        <w:rPr>
          <w:spacing w:val="38"/>
          <w:w w:val="110"/>
          <w:sz w:val="20"/>
        </w:rPr>
        <w:t xml:space="preserve"> </w:t>
      </w:r>
      <w:r>
        <w:rPr>
          <w:w w:val="110"/>
          <w:sz w:val="20"/>
        </w:rPr>
        <w:t>Her</w:t>
      </w:r>
      <w:r>
        <w:rPr>
          <w:spacing w:val="15"/>
          <w:w w:val="110"/>
          <w:sz w:val="20"/>
        </w:rPr>
        <w:t xml:space="preserve"> </w:t>
      </w:r>
      <w:r>
        <w:rPr>
          <w:w w:val="110"/>
          <w:sz w:val="20"/>
        </w:rPr>
        <w:t>opponents</w:t>
      </w:r>
      <w:r>
        <w:rPr>
          <w:spacing w:val="15"/>
          <w:w w:val="110"/>
          <w:sz w:val="20"/>
        </w:rPr>
        <w:t xml:space="preserve"> </w:t>
      </w:r>
      <w:r>
        <w:rPr>
          <w:w w:val="110"/>
          <w:sz w:val="20"/>
        </w:rPr>
        <w:t>are</w:t>
      </w:r>
      <w:r>
        <w:rPr>
          <w:spacing w:val="14"/>
          <w:w w:val="110"/>
          <w:sz w:val="20"/>
        </w:rPr>
        <w:t xml:space="preserve"> </w:t>
      </w:r>
      <w:r>
        <w:rPr>
          <w:w w:val="110"/>
          <w:sz w:val="20"/>
        </w:rPr>
        <w:t>people</w:t>
      </w:r>
      <w:r>
        <w:rPr>
          <w:spacing w:val="15"/>
          <w:w w:val="110"/>
          <w:sz w:val="20"/>
        </w:rPr>
        <w:t xml:space="preserve"> </w:t>
      </w:r>
      <w:r>
        <w:rPr>
          <w:w w:val="110"/>
          <w:sz w:val="20"/>
        </w:rPr>
        <w:t>like</w:t>
      </w:r>
      <w:r>
        <w:rPr>
          <w:spacing w:val="15"/>
          <w:w w:val="110"/>
          <w:sz w:val="20"/>
        </w:rPr>
        <w:t xml:space="preserve"> </w:t>
      </w:r>
      <w:r>
        <w:rPr>
          <w:w w:val="110"/>
          <w:sz w:val="20"/>
        </w:rPr>
        <w:t>her</w:t>
      </w:r>
      <w:r>
        <w:rPr>
          <w:spacing w:val="15"/>
          <w:w w:val="110"/>
          <w:sz w:val="20"/>
        </w:rPr>
        <w:t xml:space="preserve"> </w:t>
      </w:r>
      <w:r>
        <w:rPr>
          <w:w w:val="110"/>
          <w:sz w:val="20"/>
        </w:rPr>
        <w:t>at</w:t>
      </w:r>
      <w:r>
        <w:rPr>
          <w:spacing w:val="14"/>
          <w:w w:val="110"/>
          <w:sz w:val="20"/>
        </w:rPr>
        <w:t xml:space="preserve"> </w:t>
      </w:r>
      <w:r>
        <w:rPr>
          <w:w w:val="110"/>
          <w:sz w:val="20"/>
        </w:rPr>
        <w:t>other</w:t>
      </w:r>
      <w:r>
        <w:rPr>
          <w:spacing w:val="15"/>
          <w:w w:val="110"/>
          <w:sz w:val="20"/>
        </w:rPr>
        <w:t xml:space="preserve"> </w:t>
      </w:r>
      <w:r>
        <w:rPr>
          <w:rFonts w:ascii="Cambria" w:hAnsi="Cambria"/>
          <w:w w:val="110"/>
          <w:sz w:val="20"/>
        </w:rPr>
        <w:t>fi</w:t>
      </w:r>
      <w:r>
        <w:rPr>
          <w:w w:val="110"/>
          <w:sz w:val="20"/>
        </w:rPr>
        <w:t>rms.</w:t>
      </w:r>
    </w:p>
    <w:p>
      <w:pPr>
        <w:pStyle w:val="ListParagraph"/>
        <w:numPr>
          <w:ilvl w:val="0"/>
          <w:numId w:val="4"/>
        </w:numPr>
        <w:tabs>
          <w:tab w:pos="1310" w:val="left" w:leader="none"/>
        </w:tabs>
        <w:spacing w:line="204" w:lineRule="auto" w:before="163" w:after="0"/>
        <w:ind w:left="1309" w:right="863" w:hanging="255"/>
        <w:jc w:val="both"/>
        <w:rPr>
          <w:sz w:val="20"/>
        </w:rPr>
      </w:pPr>
      <w:r>
        <w:rPr>
          <w:w w:val="110"/>
          <w:sz w:val="20"/>
        </w:rPr>
        <w:t>Firoz</w:t>
      </w:r>
      <w:r>
        <w:rPr>
          <w:spacing w:val="-4"/>
          <w:w w:val="110"/>
          <w:sz w:val="20"/>
        </w:rPr>
        <w:t xml:space="preserve"> </w:t>
      </w:r>
      <w:r>
        <w:rPr>
          <w:w w:val="110"/>
          <w:sz w:val="20"/>
        </w:rPr>
        <w:t>is</w:t>
      </w:r>
      <w:r>
        <w:rPr>
          <w:spacing w:val="-4"/>
          <w:w w:val="110"/>
          <w:sz w:val="20"/>
        </w:rPr>
        <w:t xml:space="preserve"> </w:t>
      </w:r>
      <w:r>
        <w:rPr>
          <w:w w:val="110"/>
          <w:sz w:val="20"/>
        </w:rPr>
        <w:t>a</w:t>
      </w:r>
      <w:r>
        <w:rPr>
          <w:spacing w:val="-4"/>
          <w:w w:val="110"/>
          <w:sz w:val="20"/>
        </w:rPr>
        <w:t xml:space="preserve"> </w:t>
      </w:r>
      <w:r>
        <w:rPr>
          <w:w w:val="110"/>
          <w:sz w:val="20"/>
        </w:rPr>
        <w:t>gay</w:t>
      </w:r>
      <w:r>
        <w:rPr>
          <w:spacing w:val="-4"/>
          <w:w w:val="110"/>
          <w:sz w:val="20"/>
        </w:rPr>
        <w:t xml:space="preserve"> </w:t>
      </w:r>
      <w:r>
        <w:rPr>
          <w:w w:val="110"/>
          <w:sz w:val="20"/>
        </w:rPr>
        <w:t>man</w:t>
      </w:r>
      <w:r>
        <w:rPr>
          <w:spacing w:val="-3"/>
          <w:w w:val="110"/>
          <w:sz w:val="20"/>
        </w:rPr>
        <w:t xml:space="preserve"> </w:t>
      </w:r>
      <w:r>
        <w:rPr>
          <w:w w:val="110"/>
          <w:sz w:val="20"/>
        </w:rPr>
        <w:t>who</w:t>
      </w:r>
      <w:r>
        <w:rPr>
          <w:spacing w:val="-4"/>
          <w:w w:val="110"/>
          <w:sz w:val="20"/>
        </w:rPr>
        <w:t xml:space="preserve"> </w:t>
      </w:r>
      <w:r>
        <w:rPr>
          <w:w w:val="110"/>
          <w:sz w:val="20"/>
        </w:rPr>
        <w:t>lives</w:t>
      </w:r>
      <w:r>
        <w:rPr>
          <w:spacing w:val="-4"/>
          <w:w w:val="110"/>
          <w:sz w:val="20"/>
        </w:rPr>
        <w:t xml:space="preserve"> </w:t>
      </w:r>
      <w:r>
        <w:rPr>
          <w:w w:val="110"/>
          <w:sz w:val="20"/>
        </w:rPr>
        <w:t>in</w:t>
      </w:r>
      <w:r>
        <w:rPr>
          <w:spacing w:val="-4"/>
          <w:w w:val="110"/>
          <w:sz w:val="20"/>
        </w:rPr>
        <w:t xml:space="preserve"> </w:t>
      </w:r>
      <w:r>
        <w:rPr>
          <w:spacing w:val="-3"/>
          <w:w w:val="110"/>
          <w:sz w:val="20"/>
        </w:rPr>
        <w:t>Tehran,</w:t>
      </w:r>
      <w:r>
        <w:rPr>
          <w:spacing w:val="1"/>
          <w:w w:val="110"/>
          <w:sz w:val="20"/>
        </w:rPr>
        <w:t xml:space="preserve"> </w:t>
      </w:r>
      <w:r>
        <w:rPr>
          <w:w w:val="110"/>
          <w:sz w:val="20"/>
        </w:rPr>
        <w:t>where</w:t>
      </w:r>
      <w:r>
        <w:rPr>
          <w:spacing w:val="-4"/>
          <w:w w:val="110"/>
          <w:sz w:val="20"/>
        </w:rPr>
        <w:t xml:space="preserve"> </w:t>
      </w:r>
      <w:r>
        <w:rPr>
          <w:w w:val="110"/>
          <w:sz w:val="20"/>
        </w:rPr>
        <w:t>being</w:t>
      </w:r>
      <w:r>
        <w:rPr>
          <w:spacing w:val="-4"/>
          <w:w w:val="110"/>
          <w:sz w:val="20"/>
        </w:rPr>
        <w:t xml:space="preserve"> </w:t>
      </w:r>
      <w:r>
        <w:rPr>
          <w:w w:val="110"/>
          <w:sz w:val="20"/>
        </w:rPr>
        <w:t>gay</w:t>
      </w:r>
      <w:r>
        <w:rPr>
          <w:spacing w:val="-3"/>
          <w:w w:val="110"/>
          <w:sz w:val="20"/>
        </w:rPr>
        <w:t xml:space="preserve"> </w:t>
      </w:r>
      <w:r>
        <w:rPr>
          <w:w w:val="110"/>
          <w:sz w:val="20"/>
        </w:rPr>
        <w:t>is</w:t>
      </w:r>
      <w:r>
        <w:rPr>
          <w:spacing w:val="-4"/>
          <w:w w:val="110"/>
          <w:sz w:val="20"/>
        </w:rPr>
        <w:t xml:space="preserve"> </w:t>
      </w:r>
      <w:r>
        <w:rPr>
          <w:w w:val="110"/>
          <w:sz w:val="20"/>
        </w:rPr>
        <w:t>a</w:t>
      </w:r>
      <w:r>
        <w:rPr>
          <w:spacing w:val="-4"/>
          <w:w w:val="110"/>
          <w:sz w:val="20"/>
        </w:rPr>
        <w:t xml:space="preserve"> </w:t>
      </w:r>
      <w:r>
        <w:rPr>
          <w:w w:val="110"/>
          <w:sz w:val="20"/>
        </w:rPr>
        <w:t>capital</w:t>
      </w:r>
      <w:r>
        <w:rPr>
          <w:spacing w:val="-4"/>
          <w:w w:val="110"/>
          <w:sz w:val="20"/>
        </w:rPr>
        <w:t xml:space="preserve"> </w:t>
      </w:r>
      <w:r>
        <w:rPr>
          <w:w w:val="110"/>
          <w:sz w:val="20"/>
        </w:rPr>
        <w:t>o</w:t>
      </w:r>
      <w:r>
        <w:rPr>
          <w:rFonts w:ascii="Cambria" w:hAnsi="Cambria"/>
          <w:w w:val="110"/>
          <w:sz w:val="20"/>
        </w:rPr>
        <w:t>ff</w:t>
      </w:r>
      <w:r>
        <w:rPr>
          <w:w w:val="110"/>
          <w:sz w:val="20"/>
        </w:rPr>
        <w:t xml:space="preserve">ence. </w:t>
      </w:r>
      <w:r>
        <w:rPr>
          <w:sz w:val="20"/>
        </w:rPr>
        <w:t xml:space="preserve">He’d </w:t>
      </w:r>
      <w:r>
        <w:rPr>
          <w:w w:val="110"/>
          <w:sz w:val="20"/>
        </w:rPr>
        <w:t xml:space="preserve">like some </w:t>
      </w:r>
      <w:r>
        <w:rPr>
          <w:spacing w:val="-4"/>
          <w:w w:val="110"/>
          <w:sz w:val="20"/>
        </w:rPr>
        <w:t xml:space="preserve">way </w:t>
      </w:r>
      <w:r>
        <w:rPr>
          <w:w w:val="110"/>
          <w:sz w:val="20"/>
        </w:rPr>
        <w:t>to download porn and perhaps contact other gay men without getting</w:t>
      </w:r>
      <w:r>
        <w:rPr>
          <w:spacing w:val="20"/>
          <w:w w:val="110"/>
          <w:sz w:val="20"/>
        </w:rPr>
        <w:t xml:space="preserve"> </w:t>
      </w:r>
      <w:r>
        <w:rPr>
          <w:w w:val="110"/>
          <w:sz w:val="20"/>
        </w:rPr>
        <w:t>hanged.</w:t>
      </w:r>
    </w:p>
    <w:p>
      <w:pPr>
        <w:pStyle w:val="ListParagraph"/>
        <w:numPr>
          <w:ilvl w:val="0"/>
          <w:numId w:val="4"/>
        </w:numPr>
        <w:tabs>
          <w:tab w:pos="1310" w:val="left" w:leader="none"/>
        </w:tabs>
        <w:spacing w:line="204" w:lineRule="auto" w:before="162" w:after="0"/>
        <w:ind w:left="1309" w:right="863" w:hanging="255"/>
        <w:jc w:val="both"/>
        <w:rPr>
          <w:sz w:val="20"/>
        </w:rPr>
      </w:pPr>
      <w:r>
        <w:rPr>
          <w:w w:val="110"/>
          <w:sz w:val="20"/>
        </w:rPr>
        <w:t>Graziano is a magistrate  in Palermo setting  up  a  hotline to  let  people  tip o</w:t>
      </w:r>
      <w:r>
        <w:rPr>
          <w:rFonts w:ascii="Cambria" w:hAnsi="Cambria"/>
          <w:w w:val="110"/>
          <w:sz w:val="20"/>
        </w:rPr>
        <w:t xml:space="preserve">ff </w:t>
      </w:r>
      <w:r>
        <w:rPr>
          <w:w w:val="110"/>
          <w:sz w:val="20"/>
        </w:rPr>
        <w:t>the authorities about Ma</w:t>
      </w:r>
      <w:r>
        <w:rPr>
          <w:rFonts w:ascii="Cambria" w:hAnsi="Cambria"/>
          <w:w w:val="110"/>
          <w:sz w:val="20"/>
        </w:rPr>
        <w:t>fi</w:t>
      </w:r>
      <w:r>
        <w:rPr>
          <w:w w:val="110"/>
          <w:sz w:val="20"/>
        </w:rPr>
        <w:t xml:space="preserve">a </w:t>
      </w:r>
      <w:r>
        <w:rPr>
          <w:spacing w:val="-3"/>
          <w:w w:val="110"/>
          <w:sz w:val="20"/>
        </w:rPr>
        <w:t xml:space="preserve">activity. </w:t>
      </w:r>
      <w:r>
        <w:rPr>
          <w:spacing w:val="51"/>
          <w:w w:val="110"/>
          <w:sz w:val="20"/>
        </w:rPr>
        <w:t xml:space="preserve"> </w:t>
      </w:r>
      <w:r>
        <w:rPr>
          <w:w w:val="110"/>
          <w:sz w:val="20"/>
        </w:rPr>
        <w:t xml:space="preserve">He knows that some of </w:t>
      </w:r>
      <w:r>
        <w:rPr>
          <w:spacing w:val="-4"/>
          <w:w w:val="110"/>
          <w:sz w:val="20"/>
        </w:rPr>
        <w:t xml:space="preserve">the  </w:t>
      </w:r>
      <w:r>
        <w:rPr>
          <w:w w:val="110"/>
          <w:sz w:val="20"/>
        </w:rPr>
        <w:t>cops who sta</w:t>
      </w:r>
      <w:r>
        <w:rPr>
          <w:rFonts w:ascii="Cambria" w:hAnsi="Cambria"/>
          <w:w w:val="110"/>
          <w:sz w:val="20"/>
        </w:rPr>
        <w:t xml:space="preserve">ff </w:t>
      </w:r>
      <w:r>
        <w:rPr>
          <w:w w:val="110"/>
          <w:sz w:val="20"/>
        </w:rPr>
        <w:t>the o</w:t>
      </w:r>
      <w:r>
        <w:rPr>
          <w:rFonts w:ascii="Cambria" w:hAnsi="Cambria"/>
          <w:w w:val="110"/>
          <w:sz w:val="20"/>
        </w:rPr>
        <w:t>ffi</w:t>
      </w:r>
      <w:r>
        <w:rPr>
          <w:w w:val="110"/>
          <w:sz w:val="20"/>
        </w:rPr>
        <w:t xml:space="preserve">ce in future will </w:t>
      </w:r>
      <w:r>
        <w:rPr>
          <w:spacing w:val="2"/>
          <w:w w:val="110"/>
          <w:sz w:val="20"/>
        </w:rPr>
        <w:t xml:space="preserve">be </w:t>
      </w:r>
      <w:r>
        <w:rPr>
          <w:w w:val="110"/>
          <w:sz w:val="20"/>
        </w:rPr>
        <w:t xml:space="preserve">in the </w:t>
      </w:r>
      <w:r>
        <w:rPr>
          <w:w w:val="90"/>
          <w:sz w:val="20"/>
        </w:rPr>
        <w:t>Ma</w:t>
      </w:r>
      <w:r>
        <w:rPr>
          <w:rFonts w:ascii="Cambria" w:hAnsi="Cambria"/>
          <w:w w:val="90"/>
          <w:sz w:val="20"/>
        </w:rPr>
        <w:t>fi</w:t>
      </w:r>
      <w:r>
        <w:rPr>
          <w:w w:val="90"/>
          <w:sz w:val="20"/>
        </w:rPr>
        <w:t xml:space="preserve">a’s </w:t>
      </w:r>
      <w:r>
        <w:rPr>
          <w:w w:val="110"/>
          <w:sz w:val="20"/>
        </w:rPr>
        <w:t xml:space="preserve">pay </w:t>
      </w:r>
      <w:r>
        <w:rPr>
          <w:w w:val="90"/>
          <w:sz w:val="20"/>
        </w:rPr>
        <w:t xml:space="preserve">– </w:t>
      </w:r>
      <w:r>
        <w:rPr>
          <w:w w:val="110"/>
          <w:sz w:val="20"/>
        </w:rPr>
        <w:t xml:space="preserve">and </w:t>
      </w:r>
      <w:r>
        <w:rPr>
          <w:spacing w:val="-3"/>
          <w:w w:val="110"/>
          <w:sz w:val="20"/>
        </w:rPr>
        <w:t xml:space="preserve">that </w:t>
      </w:r>
      <w:r>
        <w:rPr>
          <w:w w:val="110"/>
          <w:sz w:val="20"/>
        </w:rPr>
        <w:t>potential informants know this too. How does he limit the damage that corrupt cops can</w:t>
      </w:r>
      <w:r>
        <w:rPr>
          <w:spacing w:val="28"/>
          <w:w w:val="110"/>
          <w:sz w:val="20"/>
        </w:rPr>
        <w:t xml:space="preserve"> </w:t>
      </w:r>
      <w:r>
        <w:rPr>
          <w:w w:val="110"/>
          <w:sz w:val="20"/>
        </w:rPr>
        <w:t>do?</w:t>
      </w:r>
    </w:p>
    <w:p>
      <w:pPr>
        <w:pStyle w:val="ListParagraph"/>
        <w:numPr>
          <w:ilvl w:val="0"/>
          <w:numId w:val="4"/>
        </w:numPr>
        <w:tabs>
          <w:tab w:pos="1310" w:val="left" w:leader="none"/>
        </w:tabs>
        <w:spacing w:line="204" w:lineRule="auto" w:before="164" w:after="0"/>
        <w:ind w:left="1309" w:right="863" w:hanging="255"/>
        <w:jc w:val="both"/>
        <w:rPr>
          <w:sz w:val="20"/>
        </w:rPr>
      </w:pPr>
      <w:r>
        <w:rPr>
          <w:w w:val="110"/>
          <w:sz w:val="20"/>
        </w:rPr>
        <w:t xml:space="preserve">Hristo helps refugees enter the UK so they can claim asylum.   Most of    his clients are </w:t>
      </w:r>
      <w:r>
        <w:rPr>
          <w:rFonts w:ascii="Cambria" w:hAnsi="Cambria"/>
          <w:w w:val="110"/>
          <w:sz w:val="20"/>
        </w:rPr>
        <w:t>ﬂ</w:t>
      </w:r>
      <w:r>
        <w:rPr>
          <w:w w:val="110"/>
          <w:sz w:val="20"/>
        </w:rPr>
        <w:t xml:space="preserve">eeing wars or bad government in the Middle East </w:t>
      </w:r>
      <w:r>
        <w:rPr>
          <w:spacing w:val="-4"/>
          <w:w w:val="110"/>
          <w:sz w:val="20"/>
        </w:rPr>
        <w:t>and</w:t>
      </w:r>
      <w:r>
        <w:rPr>
          <w:spacing w:val="49"/>
          <w:w w:val="110"/>
          <w:sz w:val="20"/>
        </w:rPr>
        <w:t xml:space="preserve"> </w:t>
      </w:r>
      <w:r>
        <w:rPr>
          <w:w w:val="110"/>
          <w:sz w:val="20"/>
        </w:rPr>
        <w:t xml:space="preserve">North Africa. He operates from Belgium and  gets  clients into  trucks  </w:t>
      </w:r>
      <w:r>
        <w:rPr>
          <w:spacing w:val="-6"/>
          <w:w w:val="110"/>
          <w:sz w:val="20"/>
        </w:rPr>
        <w:t xml:space="preserve">or </w:t>
      </w:r>
      <w:r>
        <w:rPr>
          <w:w w:val="110"/>
          <w:sz w:val="20"/>
        </w:rPr>
        <w:t xml:space="preserve">on to speedboats depending on the weather. He needs to coordinate </w:t>
      </w:r>
      <w:r>
        <w:rPr>
          <w:spacing w:val="-3"/>
          <w:w w:val="110"/>
          <w:sz w:val="20"/>
        </w:rPr>
        <w:t xml:space="preserve">with </w:t>
      </w:r>
      <w:r>
        <w:rPr>
          <w:w w:val="110"/>
          <w:sz w:val="20"/>
        </w:rPr>
        <w:t xml:space="preserve">colleagues in </w:t>
      </w:r>
      <w:r>
        <w:rPr>
          <w:spacing w:val="-3"/>
          <w:w w:val="110"/>
          <w:sz w:val="20"/>
        </w:rPr>
        <w:t xml:space="preserve">France, </w:t>
      </w:r>
      <w:r>
        <w:rPr>
          <w:w w:val="110"/>
          <w:sz w:val="20"/>
        </w:rPr>
        <w:t>Britain and elsewhere. How can they do this despite surveillance from assorted security and intelligence</w:t>
      </w:r>
      <w:r>
        <w:rPr>
          <w:spacing w:val="17"/>
          <w:w w:val="110"/>
          <w:sz w:val="20"/>
        </w:rPr>
        <w:t xml:space="preserve"> </w:t>
      </w:r>
      <w:r>
        <w:rPr>
          <w:w w:val="110"/>
          <w:sz w:val="20"/>
        </w:rPr>
        <w:t>agencies?</w:t>
      </w:r>
    </w:p>
    <w:p>
      <w:pPr>
        <w:pStyle w:val="ListParagraph"/>
        <w:numPr>
          <w:ilvl w:val="0"/>
          <w:numId w:val="4"/>
        </w:numPr>
        <w:tabs>
          <w:tab w:pos="1310" w:val="left" w:leader="none"/>
        </w:tabs>
        <w:spacing w:line="204" w:lineRule="auto" w:before="164" w:after="0"/>
        <w:ind w:left="1309" w:right="863" w:hanging="255"/>
        <w:jc w:val="both"/>
        <w:rPr>
          <w:sz w:val="20"/>
        </w:rPr>
      </w:pPr>
      <w:r>
        <w:rPr>
          <w:w w:val="110"/>
          <w:sz w:val="20"/>
        </w:rPr>
        <w:t xml:space="preserve">Irene is an investigative journalist on a combative newspaper who invites whistleblowers to contact her. She dreams of landing the next Ed </w:t>
      </w:r>
      <w:r>
        <w:rPr>
          <w:spacing w:val="-5"/>
          <w:w w:val="110"/>
          <w:sz w:val="20"/>
        </w:rPr>
        <w:t>Snow</w:t>
      </w:r>
      <w:r>
        <w:rPr>
          <w:w w:val="110"/>
          <w:sz w:val="20"/>
        </w:rPr>
        <w:t xml:space="preserve">den.  What preparations should she make in case she does get </w:t>
      </w:r>
      <w:r>
        <w:rPr>
          <w:spacing w:val="-3"/>
          <w:w w:val="110"/>
          <w:sz w:val="20"/>
        </w:rPr>
        <w:t xml:space="preserve">contacted  </w:t>
      </w:r>
      <w:r>
        <w:rPr>
          <w:spacing w:val="51"/>
          <w:w w:val="110"/>
          <w:sz w:val="20"/>
        </w:rPr>
        <w:t xml:space="preserve"> </w:t>
      </w:r>
      <w:r>
        <w:rPr>
          <w:spacing w:val="-3"/>
          <w:w w:val="110"/>
          <w:sz w:val="20"/>
        </w:rPr>
        <w:t>by</w:t>
      </w:r>
      <w:r>
        <w:rPr>
          <w:spacing w:val="21"/>
          <w:w w:val="110"/>
          <w:sz w:val="20"/>
        </w:rPr>
        <w:t xml:space="preserve"> </w:t>
      </w:r>
      <w:r>
        <w:rPr>
          <w:w w:val="110"/>
          <w:sz w:val="20"/>
        </w:rPr>
        <w:t>a</w:t>
      </w:r>
      <w:r>
        <w:rPr>
          <w:spacing w:val="22"/>
          <w:w w:val="110"/>
          <w:sz w:val="20"/>
        </w:rPr>
        <w:t xml:space="preserve"> </w:t>
      </w:r>
      <w:r>
        <w:rPr>
          <w:w w:val="110"/>
          <w:sz w:val="20"/>
        </w:rPr>
        <w:t>major</w:t>
      </w:r>
      <w:r>
        <w:rPr>
          <w:spacing w:val="22"/>
          <w:w w:val="110"/>
          <w:sz w:val="20"/>
        </w:rPr>
        <w:t xml:space="preserve"> </w:t>
      </w:r>
      <w:r>
        <w:rPr>
          <w:w w:val="110"/>
          <w:sz w:val="20"/>
        </w:rPr>
        <w:t>source</w:t>
      </w:r>
      <w:r>
        <w:rPr>
          <w:spacing w:val="22"/>
          <w:w w:val="110"/>
          <w:sz w:val="20"/>
        </w:rPr>
        <w:t xml:space="preserve"> </w:t>
      </w:r>
      <w:r>
        <w:rPr>
          <w:w w:val="110"/>
          <w:sz w:val="20"/>
        </w:rPr>
        <w:t>that</w:t>
      </w:r>
      <w:r>
        <w:rPr>
          <w:spacing w:val="21"/>
          <w:w w:val="110"/>
          <w:sz w:val="20"/>
        </w:rPr>
        <w:t xml:space="preserve"> </w:t>
      </w:r>
      <w:r>
        <w:rPr>
          <w:w w:val="110"/>
          <w:sz w:val="20"/>
        </w:rPr>
        <w:t>the</w:t>
      </w:r>
      <w:r>
        <w:rPr>
          <w:spacing w:val="22"/>
          <w:w w:val="110"/>
          <w:sz w:val="20"/>
        </w:rPr>
        <w:t xml:space="preserve"> </w:t>
      </w:r>
      <w:r>
        <w:rPr>
          <w:w w:val="110"/>
          <w:sz w:val="20"/>
        </w:rPr>
        <w:t>government</w:t>
      </w:r>
      <w:r>
        <w:rPr>
          <w:spacing w:val="22"/>
          <w:w w:val="110"/>
          <w:sz w:val="20"/>
        </w:rPr>
        <w:t xml:space="preserve"> </w:t>
      </w:r>
      <w:r>
        <w:rPr>
          <w:w w:val="110"/>
          <w:sz w:val="20"/>
        </w:rPr>
        <w:t>would</w:t>
      </w:r>
      <w:r>
        <w:rPr>
          <w:spacing w:val="22"/>
          <w:w w:val="110"/>
          <w:sz w:val="20"/>
        </w:rPr>
        <w:t xml:space="preserve"> </w:t>
      </w:r>
      <w:r>
        <w:rPr>
          <w:w w:val="110"/>
          <w:sz w:val="20"/>
        </w:rPr>
        <w:t>try</w:t>
      </w:r>
      <w:r>
        <w:rPr>
          <w:spacing w:val="22"/>
          <w:w w:val="110"/>
          <w:sz w:val="20"/>
        </w:rPr>
        <w:t xml:space="preserve"> </w:t>
      </w:r>
      <w:r>
        <w:rPr>
          <w:w w:val="110"/>
          <w:sz w:val="20"/>
        </w:rPr>
        <w:t>hard</w:t>
      </w:r>
      <w:r>
        <w:rPr>
          <w:spacing w:val="21"/>
          <w:w w:val="110"/>
          <w:sz w:val="20"/>
        </w:rPr>
        <w:t xml:space="preserve"> </w:t>
      </w:r>
      <w:r>
        <w:rPr>
          <w:w w:val="110"/>
          <w:sz w:val="20"/>
        </w:rPr>
        <w:t>to</w:t>
      </w:r>
      <w:r>
        <w:rPr>
          <w:spacing w:val="22"/>
          <w:w w:val="110"/>
          <w:sz w:val="20"/>
        </w:rPr>
        <w:t xml:space="preserve"> </w:t>
      </w:r>
      <w:r>
        <w:rPr>
          <w:w w:val="110"/>
          <w:sz w:val="20"/>
        </w:rPr>
        <w:t>unmask?</w:t>
      </w:r>
    </w:p>
    <w:p>
      <w:pPr>
        <w:pStyle w:val="ListParagraph"/>
        <w:numPr>
          <w:ilvl w:val="0"/>
          <w:numId w:val="4"/>
        </w:numPr>
        <w:tabs>
          <w:tab w:pos="1310" w:val="left" w:leader="none"/>
        </w:tabs>
        <w:spacing w:line="204" w:lineRule="auto" w:before="164" w:after="0"/>
        <w:ind w:left="1309" w:right="863" w:hanging="354"/>
        <w:jc w:val="both"/>
        <w:rPr>
          <w:sz w:val="20"/>
        </w:rPr>
      </w:pPr>
      <w:r>
        <w:rPr>
          <w:w w:val="115"/>
          <w:sz w:val="20"/>
        </w:rPr>
        <w:t>Justin is running for elected o</w:t>
      </w:r>
      <w:r>
        <w:rPr>
          <w:rFonts w:ascii="Cambria" w:hAnsi="Cambria"/>
          <w:w w:val="115"/>
          <w:sz w:val="20"/>
        </w:rPr>
        <w:t>ffi</w:t>
      </w:r>
      <w:r>
        <w:rPr>
          <w:w w:val="115"/>
          <w:sz w:val="20"/>
        </w:rPr>
        <w:t xml:space="preserve">ce. Irene would happily dig the dirt </w:t>
      </w:r>
      <w:r>
        <w:rPr>
          <w:spacing w:val="-6"/>
          <w:w w:val="115"/>
          <w:sz w:val="20"/>
        </w:rPr>
        <w:t xml:space="preserve">on </w:t>
      </w:r>
      <w:r>
        <w:rPr>
          <w:w w:val="115"/>
          <w:sz w:val="20"/>
        </w:rPr>
        <w:t xml:space="preserve">his family; and there are many other people who </w:t>
      </w:r>
      <w:r>
        <w:rPr>
          <w:spacing w:val="-3"/>
          <w:w w:val="115"/>
          <w:sz w:val="20"/>
        </w:rPr>
        <w:t xml:space="preserve">want </w:t>
      </w:r>
      <w:r>
        <w:rPr>
          <w:w w:val="115"/>
          <w:sz w:val="20"/>
        </w:rPr>
        <w:t xml:space="preserve">to read his email, send a racist </w:t>
      </w:r>
      <w:r>
        <w:rPr>
          <w:spacing w:val="-3"/>
          <w:w w:val="115"/>
          <w:sz w:val="20"/>
        </w:rPr>
        <w:t xml:space="preserve">tweet </w:t>
      </w:r>
      <w:r>
        <w:rPr>
          <w:w w:val="115"/>
          <w:sz w:val="20"/>
        </w:rPr>
        <w:t>from his social media account, or wire his campaign war chest to North Korea. How can he frustrate</w:t>
      </w:r>
      <w:r>
        <w:rPr>
          <w:spacing w:val="15"/>
          <w:w w:val="115"/>
          <w:sz w:val="20"/>
        </w:rPr>
        <w:t xml:space="preserve"> </w:t>
      </w:r>
      <w:r>
        <w:rPr>
          <w:w w:val="115"/>
          <w:sz w:val="20"/>
        </w:rPr>
        <w:t>them?</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 xml:space="preserve">Privacy </w:t>
      </w:r>
      <w:r>
        <w:rPr>
          <w:w w:val="90"/>
        </w:rPr>
        <w:t xml:space="preserve">isn’t </w:t>
      </w:r>
      <w:r>
        <w:rPr>
          <w:w w:val="115"/>
        </w:rPr>
        <w:t xml:space="preserve">just about encrypting messages. If Andrew tells his </w:t>
      </w:r>
      <w:r>
        <w:rPr>
          <w:spacing w:val="-4"/>
          <w:w w:val="115"/>
        </w:rPr>
        <w:t xml:space="preserve">converts </w:t>
      </w:r>
      <w:r>
        <w:rPr>
          <w:w w:val="115"/>
        </w:rPr>
        <w:t>to</w:t>
      </w:r>
      <w:r>
        <w:rPr>
          <w:spacing w:val="-9"/>
          <w:w w:val="115"/>
        </w:rPr>
        <w:t xml:space="preserve"> </w:t>
      </w:r>
      <w:r>
        <w:rPr>
          <w:w w:val="115"/>
        </w:rPr>
        <w:t>download</w:t>
      </w:r>
      <w:r>
        <w:rPr>
          <w:spacing w:val="-8"/>
          <w:w w:val="115"/>
        </w:rPr>
        <w:t xml:space="preserve"> </w:t>
      </w:r>
      <w:r>
        <w:rPr>
          <w:w w:val="115"/>
        </w:rPr>
        <w:t>and</w:t>
      </w:r>
      <w:r>
        <w:rPr>
          <w:spacing w:val="-8"/>
          <w:w w:val="115"/>
        </w:rPr>
        <w:t xml:space="preserve"> </w:t>
      </w:r>
      <w:r>
        <w:rPr>
          <w:w w:val="115"/>
        </w:rPr>
        <w:t>use</w:t>
      </w:r>
      <w:r>
        <w:rPr>
          <w:spacing w:val="-8"/>
          <w:w w:val="115"/>
        </w:rPr>
        <w:t xml:space="preserve"> </w:t>
      </w:r>
      <w:r>
        <w:rPr>
          <w:w w:val="115"/>
        </w:rPr>
        <w:t>Wickr,</w:t>
      </w:r>
      <w:r>
        <w:rPr>
          <w:spacing w:val="-6"/>
          <w:w w:val="115"/>
        </w:rPr>
        <w:t xml:space="preserve"> </w:t>
      </w:r>
      <w:r>
        <w:rPr>
          <w:w w:val="115"/>
        </w:rPr>
        <w:t>then</w:t>
      </w:r>
      <w:r>
        <w:rPr>
          <w:spacing w:val="-8"/>
          <w:w w:val="115"/>
        </w:rPr>
        <w:t xml:space="preserve"> </w:t>
      </w:r>
      <w:r>
        <w:rPr>
          <w:w w:val="115"/>
        </w:rPr>
        <w:t>the</w:t>
      </w:r>
      <w:r>
        <w:rPr>
          <w:spacing w:val="-8"/>
          <w:w w:val="115"/>
        </w:rPr>
        <w:t xml:space="preserve"> </w:t>
      </w:r>
      <w:r>
        <w:rPr>
          <w:w w:val="115"/>
        </w:rPr>
        <w:t>police</w:t>
      </w:r>
      <w:r>
        <w:rPr>
          <w:spacing w:val="-9"/>
          <w:w w:val="115"/>
        </w:rPr>
        <w:t xml:space="preserve"> </w:t>
      </w:r>
      <w:r>
        <w:rPr>
          <w:w w:val="115"/>
        </w:rPr>
        <w:t>spies</w:t>
      </w:r>
      <w:r>
        <w:rPr>
          <w:spacing w:val="-7"/>
          <w:w w:val="115"/>
        </w:rPr>
        <w:t xml:space="preserve"> </w:t>
      </w:r>
      <w:r>
        <w:rPr>
          <w:w w:val="115"/>
        </w:rPr>
        <w:t>pretending</w:t>
      </w:r>
      <w:r>
        <w:rPr>
          <w:spacing w:val="-8"/>
          <w:w w:val="115"/>
        </w:rPr>
        <w:t xml:space="preserve"> </w:t>
      </w:r>
      <w:r>
        <w:rPr>
          <w:w w:val="115"/>
        </w:rPr>
        <w:t>to</w:t>
      </w:r>
      <w:r>
        <w:rPr>
          <w:spacing w:val="-8"/>
          <w:w w:val="115"/>
        </w:rPr>
        <w:t xml:space="preserve"> </w:t>
      </w:r>
      <w:r>
        <w:rPr>
          <w:spacing w:val="2"/>
          <w:w w:val="115"/>
        </w:rPr>
        <w:t>be</w:t>
      </w:r>
      <w:r>
        <w:rPr>
          <w:spacing w:val="-8"/>
          <w:w w:val="115"/>
        </w:rPr>
        <w:t xml:space="preserve"> </w:t>
      </w:r>
      <w:r>
        <w:rPr>
          <w:w w:val="115"/>
        </w:rPr>
        <w:t>converts</w:t>
      </w:r>
      <w:r>
        <w:rPr>
          <w:spacing w:val="-8"/>
          <w:w w:val="115"/>
        </w:rPr>
        <w:t xml:space="preserve"> </w:t>
      </w:r>
      <w:r>
        <w:rPr>
          <w:w w:val="115"/>
        </w:rPr>
        <w:t xml:space="preserve">will get the national </w:t>
      </w:r>
      <w:r>
        <w:rPr>
          <w:rFonts w:ascii="Cambria" w:hAnsi="Cambria"/>
          <w:w w:val="115"/>
        </w:rPr>
        <w:t>fi</w:t>
      </w:r>
      <w:r>
        <w:rPr>
          <w:w w:val="115"/>
        </w:rPr>
        <w:t>rewall to detect anyone who uses it. Andrew has to make his tra</w:t>
      </w:r>
      <w:r>
        <w:rPr>
          <w:rFonts w:ascii="Cambria" w:hAnsi="Cambria"/>
          <w:w w:val="115"/>
        </w:rPr>
        <w:t>ffi</w:t>
      </w:r>
      <w:r>
        <w:rPr>
          <w:w w:val="115"/>
        </w:rPr>
        <w:t xml:space="preserve">c look innocuous </w:t>
      </w:r>
      <w:r>
        <w:rPr>
          <w:w w:val="90"/>
        </w:rPr>
        <w:t xml:space="preserve">– </w:t>
      </w:r>
      <w:r>
        <w:rPr>
          <w:w w:val="115"/>
        </w:rPr>
        <w:t xml:space="preserve">so that the police </w:t>
      </w:r>
      <w:r>
        <w:rPr>
          <w:w w:val="90"/>
        </w:rPr>
        <w:t xml:space="preserve">can’t </w:t>
      </w:r>
      <w:r>
        <w:rPr>
          <w:w w:val="115"/>
        </w:rPr>
        <w:t>spot converts even when they know</w:t>
      </w:r>
      <w:r>
        <w:rPr>
          <w:spacing w:val="-13"/>
          <w:w w:val="115"/>
        </w:rPr>
        <w:t xml:space="preserve"> </w:t>
      </w:r>
      <w:r>
        <w:rPr>
          <w:w w:val="115"/>
        </w:rPr>
        <w:t>what</w:t>
      </w:r>
      <w:r>
        <w:rPr>
          <w:spacing w:val="-12"/>
          <w:w w:val="115"/>
        </w:rPr>
        <w:t xml:space="preserve"> </w:t>
      </w:r>
      <w:r>
        <w:rPr>
          <w:w w:val="115"/>
        </w:rPr>
        <w:t>apostate</w:t>
      </w:r>
      <w:r>
        <w:rPr>
          <w:spacing w:val="-12"/>
          <w:w w:val="115"/>
        </w:rPr>
        <w:t xml:space="preserve"> </w:t>
      </w:r>
      <w:r>
        <w:rPr>
          <w:w w:val="115"/>
        </w:rPr>
        <w:t>tra</w:t>
      </w:r>
      <w:r>
        <w:rPr>
          <w:rFonts w:ascii="Cambria" w:hAnsi="Cambria"/>
          <w:w w:val="115"/>
        </w:rPr>
        <w:t>ffi</w:t>
      </w:r>
      <w:r>
        <w:rPr>
          <w:w w:val="115"/>
        </w:rPr>
        <w:t>c</w:t>
      </w:r>
      <w:r>
        <w:rPr>
          <w:spacing w:val="-12"/>
          <w:w w:val="115"/>
        </w:rPr>
        <w:t xml:space="preserve"> </w:t>
      </w:r>
      <w:r>
        <w:rPr>
          <w:w w:val="115"/>
        </w:rPr>
        <w:t>looks</w:t>
      </w:r>
      <w:r>
        <w:rPr>
          <w:spacing w:val="-12"/>
          <w:w w:val="115"/>
        </w:rPr>
        <w:t xml:space="preserve"> </w:t>
      </w:r>
      <w:r>
        <w:rPr>
          <w:w w:val="115"/>
        </w:rPr>
        <w:t>like.</w:t>
      </w:r>
      <w:r>
        <w:rPr>
          <w:spacing w:val="10"/>
          <w:w w:val="115"/>
        </w:rPr>
        <w:t xml:space="preserve"> </w:t>
      </w:r>
      <w:r>
        <w:rPr>
          <w:w w:val="115"/>
        </w:rPr>
        <w:t>If</w:t>
      </w:r>
      <w:r>
        <w:rPr>
          <w:spacing w:val="-12"/>
          <w:w w:val="115"/>
        </w:rPr>
        <w:t xml:space="preserve"> </w:t>
      </w:r>
      <w:r>
        <w:rPr>
          <w:w w:val="115"/>
        </w:rPr>
        <w:t>only</w:t>
      </w:r>
      <w:r>
        <w:rPr>
          <w:spacing w:val="-12"/>
          <w:w w:val="115"/>
        </w:rPr>
        <w:t xml:space="preserve"> </w:t>
      </w:r>
      <w:r>
        <w:rPr>
          <w:w w:val="115"/>
        </w:rPr>
        <w:t>a</w:t>
      </w:r>
      <w:r>
        <w:rPr>
          <w:spacing w:val="-12"/>
          <w:w w:val="115"/>
        </w:rPr>
        <w:t xml:space="preserve"> </w:t>
      </w:r>
      <w:r>
        <w:rPr>
          <w:w w:val="115"/>
        </w:rPr>
        <w:t>few</w:t>
      </w:r>
      <w:r>
        <w:rPr>
          <w:spacing w:val="-12"/>
          <w:w w:val="115"/>
        </w:rPr>
        <w:t xml:space="preserve"> </w:t>
      </w:r>
      <w:r>
        <w:rPr>
          <w:w w:val="115"/>
        </w:rPr>
        <w:t>dozen</w:t>
      </w:r>
      <w:r>
        <w:rPr>
          <w:spacing w:val="-12"/>
          <w:w w:val="115"/>
        </w:rPr>
        <w:t xml:space="preserve"> </w:t>
      </w:r>
      <w:r>
        <w:rPr>
          <w:w w:val="115"/>
        </w:rPr>
        <w:t>people</w:t>
      </w:r>
      <w:r>
        <w:rPr>
          <w:spacing w:val="-12"/>
          <w:w w:val="115"/>
        </w:rPr>
        <w:t xml:space="preserve"> </w:t>
      </w:r>
      <w:r>
        <w:rPr>
          <w:w w:val="115"/>
        </w:rPr>
        <w:t>use</w:t>
      </w:r>
      <w:r>
        <w:rPr>
          <w:spacing w:val="-12"/>
          <w:w w:val="115"/>
        </w:rPr>
        <w:t xml:space="preserve"> </w:t>
      </w:r>
      <w:r>
        <w:rPr>
          <w:w w:val="115"/>
        </w:rPr>
        <w:t>Wickr,</w:t>
      </w:r>
      <w:r>
        <w:rPr>
          <w:spacing w:val="-12"/>
          <w:w w:val="115"/>
        </w:rPr>
        <w:t xml:space="preserve"> </w:t>
      </w:r>
      <w:r>
        <w:rPr>
          <w:w w:val="115"/>
        </w:rPr>
        <w:t>the police</w:t>
      </w:r>
      <w:r>
        <w:rPr>
          <w:spacing w:val="-9"/>
          <w:w w:val="115"/>
        </w:rPr>
        <w:t xml:space="preserve"> </w:t>
      </w:r>
      <w:r>
        <w:rPr>
          <w:w w:val="115"/>
        </w:rPr>
        <w:t>can</w:t>
      </w:r>
      <w:r>
        <w:rPr>
          <w:spacing w:val="-9"/>
          <w:w w:val="115"/>
        </w:rPr>
        <w:t xml:space="preserve"> </w:t>
      </w:r>
      <w:r>
        <w:rPr>
          <w:w w:val="115"/>
        </w:rPr>
        <w:t>just</w:t>
      </w:r>
      <w:r>
        <w:rPr>
          <w:spacing w:val="-9"/>
          <w:w w:val="115"/>
        </w:rPr>
        <w:t xml:space="preserve"> </w:t>
      </w:r>
      <w:r>
        <w:rPr>
          <w:w w:val="115"/>
        </w:rPr>
        <w:t>break</w:t>
      </w:r>
      <w:r>
        <w:rPr>
          <w:spacing w:val="-9"/>
          <w:w w:val="115"/>
        </w:rPr>
        <w:t xml:space="preserve"> </w:t>
      </w:r>
      <w:r>
        <w:rPr>
          <w:w w:val="115"/>
        </w:rPr>
        <w:t>all</w:t>
      </w:r>
      <w:r>
        <w:rPr>
          <w:spacing w:val="-8"/>
          <w:w w:val="115"/>
        </w:rPr>
        <w:t xml:space="preserve"> </w:t>
      </w:r>
      <w:r>
        <w:rPr>
          <w:w w:val="115"/>
        </w:rPr>
        <w:t>their</w:t>
      </w:r>
      <w:r>
        <w:rPr>
          <w:spacing w:val="-9"/>
          <w:w w:val="115"/>
        </w:rPr>
        <w:t xml:space="preserve"> </w:t>
      </w:r>
      <w:r>
        <w:rPr>
          <w:w w:val="115"/>
        </w:rPr>
        <w:t>doors</w:t>
      </w:r>
      <w:r>
        <w:rPr>
          <w:spacing w:val="-8"/>
          <w:w w:val="115"/>
        </w:rPr>
        <w:t xml:space="preserve"> </w:t>
      </w:r>
      <w:r>
        <w:rPr>
          <w:w w:val="115"/>
        </w:rPr>
        <w:t>down.</w:t>
      </w:r>
      <w:r>
        <w:rPr>
          <w:spacing w:val="15"/>
          <w:w w:val="115"/>
        </w:rPr>
        <w:t xml:space="preserve"> </w:t>
      </w:r>
      <w:r>
        <w:rPr>
          <w:w w:val="115"/>
        </w:rPr>
        <w:t>So</w:t>
      </w:r>
      <w:r>
        <w:rPr>
          <w:spacing w:val="-8"/>
          <w:w w:val="115"/>
        </w:rPr>
        <w:t xml:space="preserve"> </w:t>
      </w:r>
      <w:r>
        <w:rPr>
          <w:w w:val="90"/>
        </w:rPr>
        <w:t>it’s</w:t>
      </w:r>
      <w:r>
        <w:rPr>
          <w:spacing w:val="3"/>
          <w:w w:val="90"/>
        </w:rPr>
        <w:t xml:space="preserve"> </w:t>
      </w:r>
      <w:r>
        <w:rPr>
          <w:w w:val="115"/>
        </w:rPr>
        <w:t>not</w:t>
      </w:r>
      <w:r>
        <w:rPr>
          <w:spacing w:val="-8"/>
          <w:w w:val="115"/>
        </w:rPr>
        <w:t xml:space="preserve"> </w:t>
      </w:r>
      <w:r>
        <w:rPr>
          <w:w w:val="115"/>
        </w:rPr>
        <w:t>just</w:t>
      </w:r>
      <w:r>
        <w:rPr>
          <w:spacing w:val="-8"/>
          <w:w w:val="115"/>
        </w:rPr>
        <w:t xml:space="preserve"> </w:t>
      </w:r>
      <w:r>
        <w:rPr>
          <w:w w:val="115"/>
        </w:rPr>
        <w:t>about</w:t>
      </w:r>
      <w:r>
        <w:rPr>
          <w:spacing w:val="-10"/>
          <w:w w:val="115"/>
        </w:rPr>
        <w:t xml:space="preserve"> </w:t>
      </w:r>
      <w:r>
        <w:rPr>
          <w:w w:val="115"/>
        </w:rPr>
        <w:t>whether</w:t>
      </w:r>
      <w:r>
        <w:rPr>
          <w:spacing w:val="-8"/>
          <w:w w:val="115"/>
        </w:rPr>
        <w:t xml:space="preserve"> </w:t>
      </w:r>
      <w:r>
        <w:rPr>
          <w:w w:val="115"/>
        </w:rPr>
        <w:t xml:space="preserve">Wickr is a more secure product than Signal or Skype, but how many people in </w:t>
      </w:r>
      <w:r>
        <w:rPr>
          <w:spacing w:val="-4"/>
          <w:w w:val="115"/>
        </w:rPr>
        <w:t xml:space="preserve">that </w:t>
      </w:r>
      <w:r>
        <w:rPr>
          <w:w w:val="115"/>
        </w:rPr>
        <w:t>country use</w:t>
      </w:r>
      <w:r>
        <w:rPr>
          <w:spacing w:val="12"/>
          <w:w w:val="115"/>
        </w:rPr>
        <w:t xml:space="preserve"> </w:t>
      </w:r>
      <w:r>
        <w:rPr>
          <w:w w:val="115"/>
        </w:rPr>
        <w:t>it.</w:t>
      </w:r>
    </w:p>
    <w:p>
      <w:pPr>
        <w:pStyle w:val="BodyText"/>
        <w:spacing w:line="204" w:lineRule="auto" w:before="107"/>
        <w:ind w:firstLine="298"/>
      </w:pPr>
      <w:r>
        <w:rPr>
          <w:w w:val="105"/>
        </w:rPr>
        <w:t xml:space="preserve">And while technical measures may solve </w:t>
      </w:r>
      <w:r>
        <w:rPr>
          <w:w w:val="110"/>
        </w:rPr>
        <w:t xml:space="preserve">part </w:t>
      </w:r>
      <w:r>
        <w:rPr>
          <w:w w:val="105"/>
        </w:rPr>
        <w:t>of Andrew’s problem,  they won’t</w:t>
      </w:r>
      <w:r>
        <w:rPr>
          <w:spacing w:val="-10"/>
          <w:w w:val="105"/>
        </w:rPr>
        <w:t xml:space="preserve"> </w:t>
      </w:r>
      <w:r>
        <w:rPr>
          <w:spacing w:val="2"/>
          <w:w w:val="105"/>
        </w:rPr>
        <w:t>be</w:t>
      </w:r>
      <w:r>
        <w:rPr>
          <w:spacing w:val="-10"/>
          <w:w w:val="105"/>
        </w:rPr>
        <w:t xml:space="preserve"> </w:t>
      </w:r>
      <w:r>
        <w:rPr>
          <w:spacing w:val="-3"/>
          <w:w w:val="105"/>
        </w:rPr>
        <w:t>much</w:t>
      </w:r>
      <w:r>
        <w:rPr>
          <w:spacing w:val="-10"/>
          <w:w w:val="105"/>
        </w:rPr>
        <w:t xml:space="preserve"> </w:t>
      </w:r>
      <w:r>
        <w:rPr>
          <w:w w:val="105"/>
        </w:rPr>
        <w:t>use</w:t>
      </w:r>
      <w:r>
        <w:rPr>
          <w:spacing w:val="-10"/>
          <w:w w:val="105"/>
        </w:rPr>
        <w:t xml:space="preserve"> </w:t>
      </w:r>
      <w:r>
        <w:rPr>
          <w:w w:val="105"/>
        </w:rPr>
        <w:t>with</w:t>
      </w:r>
      <w:r>
        <w:rPr>
          <w:spacing w:val="-10"/>
          <w:w w:val="105"/>
        </w:rPr>
        <w:t xml:space="preserve"> </w:t>
      </w:r>
      <w:r>
        <w:rPr>
          <w:w w:val="105"/>
        </w:rPr>
        <w:t>Bella’s.</w:t>
      </w:r>
      <w:r>
        <w:rPr>
          <w:spacing w:val="24"/>
          <w:w w:val="105"/>
        </w:rPr>
        <w:t xml:space="preserve"> </w:t>
      </w:r>
      <w:r>
        <w:rPr>
          <w:w w:val="105"/>
        </w:rPr>
        <w:t>One</w:t>
      </w:r>
      <w:r>
        <w:rPr>
          <w:spacing w:val="-9"/>
          <w:w w:val="105"/>
        </w:rPr>
        <w:t xml:space="preserve"> </w:t>
      </w:r>
      <w:r>
        <w:rPr>
          <w:w w:val="105"/>
        </w:rPr>
        <w:t>risk</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is</w:t>
      </w:r>
      <w:r>
        <w:rPr>
          <w:spacing w:val="-10"/>
          <w:w w:val="105"/>
        </w:rPr>
        <w:t xml:space="preserve"> </w:t>
      </w:r>
      <w:r>
        <w:rPr>
          <w:w w:val="110"/>
        </w:rPr>
        <w:t>that</w:t>
      </w:r>
      <w:r>
        <w:rPr>
          <w:spacing w:val="-12"/>
          <w:w w:val="110"/>
        </w:rPr>
        <w:t xml:space="preserve"> </w:t>
      </w:r>
      <w:r>
        <w:rPr>
          <w:w w:val="105"/>
        </w:rPr>
        <w:t>they’ll</w:t>
      </w:r>
      <w:r>
        <w:rPr>
          <w:spacing w:val="-10"/>
          <w:w w:val="105"/>
        </w:rPr>
        <w:t xml:space="preserve"> </w:t>
      </w:r>
      <w:r>
        <w:rPr>
          <w:w w:val="105"/>
        </w:rPr>
        <w:t>say</w:t>
      </w:r>
      <w:r>
        <w:rPr>
          <w:spacing w:val="-10"/>
          <w:w w:val="105"/>
        </w:rPr>
        <w:t xml:space="preserve"> </w:t>
      </w:r>
      <w:r>
        <w:rPr>
          <w:w w:val="105"/>
        </w:rPr>
        <w:t xml:space="preserve">something careless </w:t>
      </w:r>
      <w:r>
        <w:rPr>
          <w:w w:val="110"/>
        </w:rPr>
        <w:t xml:space="preserve">that </w:t>
      </w:r>
      <w:r>
        <w:rPr>
          <w:w w:val="105"/>
        </w:rPr>
        <w:t xml:space="preserve">may embarrass them later. Another is </w:t>
      </w:r>
      <w:r>
        <w:rPr>
          <w:w w:val="110"/>
        </w:rPr>
        <w:t xml:space="preserve">that </w:t>
      </w:r>
      <w:r>
        <w:rPr>
          <w:w w:val="105"/>
        </w:rPr>
        <w:t xml:space="preserve">political and media scaremongering about child safety gets in the </w:t>
      </w:r>
      <w:r>
        <w:rPr>
          <w:spacing w:val="-4"/>
          <w:w w:val="105"/>
        </w:rPr>
        <w:t xml:space="preserve">way </w:t>
      </w:r>
      <w:r>
        <w:rPr>
          <w:w w:val="105"/>
        </w:rPr>
        <w:t>of their welfare. Most of your e</w:t>
      </w:r>
      <w:r>
        <w:rPr>
          <w:rFonts w:ascii="Cambria" w:hAnsi="Cambria"/>
          <w:w w:val="105"/>
        </w:rPr>
        <w:t>ff</w:t>
      </w:r>
      <w:r>
        <w:rPr>
          <w:w w:val="105"/>
        </w:rPr>
        <w:t xml:space="preserve">ort will go into educating her. As Bella grows up, </w:t>
      </w:r>
      <w:r>
        <w:rPr/>
        <w:t xml:space="preserve">she’ll </w:t>
      </w:r>
      <w:r>
        <w:rPr>
          <w:spacing w:val="-3"/>
          <w:w w:val="105"/>
        </w:rPr>
        <w:t xml:space="preserve">have </w:t>
      </w:r>
      <w:r>
        <w:rPr>
          <w:w w:val="105"/>
        </w:rPr>
        <w:t xml:space="preserve">to become adept with the tools the rest of  her  peer  group  use;  and  soon  enough  </w:t>
      </w:r>
      <w:r>
        <w:rPr/>
        <w:t xml:space="preserve">she’ll  </w:t>
      </w:r>
      <w:r>
        <w:rPr>
          <w:w w:val="105"/>
        </w:rPr>
        <w:t xml:space="preserve">adopt  her security procedures from them more </w:t>
      </w:r>
      <w:r>
        <w:rPr>
          <w:w w:val="110"/>
        </w:rPr>
        <w:t xml:space="preserve">than </w:t>
      </w:r>
      <w:r>
        <w:rPr>
          <w:w w:val="105"/>
        </w:rPr>
        <w:t xml:space="preserve">from you. </w:t>
      </w:r>
      <w:r>
        <w:rPr>
          <w:spacing w:val="-6"/>
          <w:w w:val="105"/>
        </w:rPr>
        <w:t xml:space="preserve">You </w:t>
      </w:r>
      <w:r>
        <w:rPr>
          <w:spacing w:val="-3"/>
          <w:w w:val="105"/>
        </w:rPr>
        <w:t xml:space="preserve">have </w:t>
      </w:r>
      <w:r>
        <w:rPr>
          <w:w w:val="105"/>
        </w:rPr>
        <w:t>to impart understanding, not</w:t>
      </w:r>
      <w:r>
        <w:rPr>
          <w:spacing w:val="29"/>
          <w:w w:val="105"/>
        </w:rPr>
        <w:t xml:space="preserve"> </w:t>
      </w:r>
      <w:r>
        <w:rPr>
          <w:w w:val="105"/>
        </w:rPr>
        <w:t>rituals.</w:t>
      </w:r>
    </w:p>
    <w:p>
      <w:pPr>
        <w:pStyle w:val="BodyText"/>
        <w:spacing w:line="204" w:lineRule="auto" w:before="107"/>
        <w:ind w:firstLine="298"/>
      </w:pPr>
      <w:r>
        <w:rPr>
          <w:w w:val="115"/>
        </w:rPr>
        <w:t>The</w:t>
      </w:r>
      <w:r>
        <w:rPr>
          <w:spacing w:val="-8"/>
          <w:w w:val="115"/>
        </w:rPr>
        <w:t xml:space="preserve"> </w:t>
      </w:r>
      <w:r>
        <w:rPr>
          <w:w w:val="115"/>
        </w:rPr>
        <w:t>intensity</w:t>
      </w:r>
      <w:r>
        <w:rPr>
          <w:spacing w:val="-7"/>
          <w:w w:val="115"/>
        </w:rPr>
        <w:t xml:space="preserve"> </w:t>
      </w:r>
      <w:r>
        <w:rPr>
          <w:w w:val="115"/>
        </w:rPr>
        <w:t>of</w:t>
      </w:r>
      <w:r>
        <w:rPr>
          <w:spacing w:val="-7"/>
          <w:w w:val="115"/>
        </w:rPr>
        <w:t xml:space="preserve"> </w:t>
      </w:r>
      <w:r>
        <w:rPr>
          <w:w w:val="115"/>
        </w:rPr>
        <w:t>attacks</w:t>
      </w:r>
      <w:r>
        <w:rPr>
          <w:spacing w:val="-8"/>
          <w:w w:val="115"/>
        </w:rPr>
        <w:t xml:space="preserve"> </w:t>
      </w:r>
      <w:r>
        <w:rPr>
          <w:w w:val="115"/>
        </w:rPr>
        <w:t>will</w:t>
      </w:r>
      <w:r>
        <w:rPr>
          <w:spacing w:val="-7"/>
          <w:w w:val="115"/>
        </w:rPr>
        <w:t xml:space="preserve"> </w:t>
      </w:r>
      <w:r>
        <w:rPr>
          <w:spacing w:val="-3"/>
          <w:w w:val="115"/>
        </w:rPr>
        <w:t>vary</w:t>
      </w:r>
      <w:r>
        <w:rPr>
          <w:spacing w:val="-7"/>
          <w:w w:val="115"/>
        </w:rPr>
        <w:t xml:space="preserve"> </w:t>
      </w:r>
      <w:r>
        <w:rPr>
          <w:spacing w:val="-3"/>
          <w:w w:val="115"/>
        </w:rPr>
        <w:t>widely.</w:t>
      </w:r>
      <w:r>
        <w:rPr>
          <w:spacing w:val="15"/>
          <w:w w:val="115"/>
        </w:rPr>
        <w:t xml:space="preserve"> </w:t>
      </w:r>
      <w:r>
        <w:rPr>
          <w:w w:val="115"/>
        </w:rPr>
        <w:t>Andrew</w:t>
      </w:r>
      <w:r>
        <w:rPr>
          <w:spacing w:val="-7"/>
          <w:w w:val="115"/>
        </w:rPr>
        <w:t xml:space="preserve"> </w:t>
      </w:r>
      <w:r>
        <w:rPr>
          <w:w w:val="115"/>
        </w:rPr>
        <w:t>and</w:t>
      </w:r>
      <w:r>
        <w:rPr>
          <w:spacing w:val="-8"/>
          <w:w w:val="115"/>
        </w:rPr>
        <w:t xml:space="preserve"> </w:t>
      </w:r>
      <w:r>
        <w:rPr>
          <w:w w:val="115"/>
        </w:rPr>
        <w:t>Firoz</w:t>
      </w:r>
      <w:r>
        <w:rPr>
          <w:spacing w:val="-7"/>
          <w:w w:val="115"/>
        </w:rPr>
        <w:t xml:space="preserve"> </w:t>
      </w:r>
      <w:r>
        <w:rPr>
          <w:w w:val="115"/>
        </w:rPr>
        <w:t>might</w:t>
      </w:r>
      <w:r>
        <w:rPr>
          <w:spacing w:val="-7"/>
          <w:w w:val="115"/>
        </w:rPr>
        <w:t xml:space="preserve"> </w:t>
      </w:r>
      <w:r>
        <w:rPr>
          <w:w w:val="115"/>
        </w:rPr>
        <w:t>face</w:t>
      </w:r>
      <w:r>
        <w:rPr>
          <w:spacing w:val="-7"/>
          <w:w w:val="115"/>
        </w:rPr>
        <w:t xml:space="preserve"> </w:t>
      </w:r>
      <w:r>
        <w:rPr>
          <w:w w:val="115"/>
        </w:rPr>
        <w:t xml:space="preserve">only sporadic interest, while Graziano, Hristo and Justin </w:t>
      </w:r>
      <w:r>
        <w:rPr>
          <w:spacing w:val="-3"/>
          <w:w w:val="115"/>
        </w:rPr>
        <w:t xml:space="preserve">have </w:t>
      </w:r>
      <w:r>
        <w:rPr>
          <w:w w:val="115"/>
        </w:rPr>
        <w:t xml:space="preserve">capable </w:t>
      </w:r>
      <w:r>
        <w:rPr>
          <w:spacing w:val="-4"/>
          <w:w w:val="115"/>
        </w:rPr>
        <w:t xml:space="preserve">motivated </w:t>
      </w:r>
      <w:r>
        <w:rPr>
          <w:w w:val="115"/>
        </w:rPr>
        <w:t>opponents.</w:t>
      </w:r>
      <w:r>
        <w:rPr>
          <w:spacing w:val="-10"/>
          <w:w w:val="115"/>
        </w:rPr>
        <w:t xml:space="preserve"> </w:t>
      </w:r>
      <w:r>
        <w:rPr>
          <w:w w:val="115"/>
        </w:rPr>
        <w:t>As</w:t>
      </w:r>
      <w:r>
        <w:rPr>
          <w:spacing w:val="-22"/>
          <w:w w:val="115"/>
        </w:rPr>
        <w:t xml:space="preserve"> </w:t>
      </w:r>
      <w:r>
        <w:rPr>
          <w:w w:val="115"/>
        </w:rPr>
        <w:t>for</w:t>
      </w:r>
      <w:r>
        <w:rPr>
          <w:spacing w:val="-22"/>
          <w:w w:val="115"/>
        </w:rPr>
        <w:t xml:space="preserve"> </w:t>
      </w:r>
      <w:r>
        <w:rPr>
          <w:w w:val="115"/>
        </w:rPr>
        <w:t>Dai,</w:t>
      </w:r>
      <w:r>
        <w:rPr>
          <w:spacing w:val="-22"/>
          <w:w w:val="115"/>
        </w:rPr>
        <w:t xml:space="preserve"> </w:t>
      </w:r>
      <w:r>
        <w:rPr>
          <w:w w:val="105"/>
        </w:rPr>
        <w:t>she’s</w:t>
      </w:r>
      <w:r>
        <w:rPr>
          <w:spacing w:val="-17"/>
          <w:w w:val="105"/>
        </w:rPr>
        <w:t xml:space="preserve"> </w:t>
      </w:r>
      <w:r>
        <w:rPr>
          <w:w w:val="115"/>
        </w:rPr>
        <w:t>frequently</w:t>
      </w:r>
      <w:r>
        <w:rPr>
          <w:spacing w:val="-23"/>
          <w:w w:val="115"/>
        </w:rPr>
        <w:t xml:space="preserve"> </w:t>
      </w:r>
      <w:r>
        <w:rPr>
          <w:w w:val="115"/>
        </w:rPr>
        <w:t>put</w:t>
      </w:r>
      <w:r>
        <w:rPr>
          <w:spacing w:val="-22"/>
          <w:w w:val="115"/>
        </w:rPr>
        <w:t xml:space="preserve"> </w:t>
      </w:r>
      <w:r>
        <w:rPr>
          <w:w w:val="115"/>
        </w:rPr>
        <w:t>under</w:t>
      </w:r>
      <w:r>
        <w:rPr>
          <w:spacing w:val="-22"/>
          <w:w w:val="115"/>
        </w:rPr>
        <w:t xml:space="preserve"> </w:t>
      </w:r>
      <w:r>
        <w:rPr>
          <w:w w:val="115"/>
        </w:rPr>
        <w:t>surveillance.</w:t>
      </w:r>
      <w:r>
        <w:rPr>
          <w:spacing w:val="-9"/>
          <w:w w:val="115"/>
        </w:rPr>
        <w:t xml:space="preserve"> </w:t>
      </w:r>
      <w:r>
        <w:rPr>
          <w:w w:val="105"/>
        </w:rPr>
        <w:t>She’s</w:t>
      </w:r>
      <w:r>
        <w:rPr>
          <w:spacing w:val="-17"/>
          <w:w w:val="105"/>
        </w:rPr>
        <w:t xml:space="preserve"> </w:t>
      </w:r>
      <w:r>
        <w:rPr>
          <w:w w:val="115"/>
        </w:rPr>
        <w:t>not</w:t>
      </w:r>
      <w:r>
        <w:rPr>
          <w:spacing w:val="-22"/>
          <w:w w:val="115"/>
        </w:rPr>
        <w:t xml:space="preserve"> </w:t>
      </w:r>
      <w:r>
        <w:rPr>
          <w:spacing w:val="-3"/>
          <w:w w:val="115"/>
        </w:rPr>
        <w:t xml:space="preserve">using </w:t>
      </w:r>
      <w:r>
        <w:rPr>
          <w:w w:val="115"/>
        </w:rPr>
        <w:t>anonymous</w:t>
      </w:r>
      <w:r>
        <w:rPr>
          <w:spacing w:val="-26"/>
          <w:w w:val="115"/>
        </w:rPr>
        <w:t xml:space="preserve"> </w:t>
      </w:r>
      <w:r>
        <w:rPr>
          <w:w w:val="115"/>
        </w:rPr>
        <w:t>communications</w:t>
      </w:r>
      <w:r>
        <w:rPr>
          <w:spacing w:val="-26"/>
          <w:w w:val="115"/>
        </w:rPr>
        <w:t xml:space="preserve"> </w:t>
      </w:r>
      <w:r>
        <w:rPr>
          <w:w w:val="115"/>
        </w:rPr>
        <w:t>to</w:t>
      </w:r>
      <w:r>
        <w:rPr>
          <w:spacing w:val="-26"/>
          <w:w w:val="115"/>
        </w:rPr>
        <w:t xml:space="preserve"> </w:t>
      </w:r>
      <w:r>
        <w:rPr>
          <w:w w:val="115"/>
        </w:rPr>
        <w:t>protect</w:t>
      </w:r>
      <w:r>
        <w:rPr>
          <w:spacing w:val="-25"/>
          <w:w w:val="115"/>
        </w:rPr>
        <w:t xml:space="preserve"> </w:t>
      </w:r>
      <w:r>
        <w:rPr>
          <w:w w:val="115"/>
        </w:rPr>
        <w:t>herself,</w:t>
      </w:r>
      <w:r>
        <w:rPr>
          <w:spacing w:val="-23"/>
          <w:w w:val="115"/>
        </w:rPr>
        <w:t xml:space="preserve"> </w:t>
      </w:r>
      <w:r>
        <w:rPr>
          <w:w w:val="115"/>
        </w:rPr>
        <w:t>but</w:t>
      </w:r>
      <w:r>
        <w:rPr>
          <w:spacing w:val="-26"/>
          <w:w w:val="115"/>
        </w:rPr>
        <w:t xml:space="preserve"> </w:t>
      </w:r>
      <w:r>
        <w:rPr>
          <w:w w:val="115"/>
        </w:rPr>
        <w:t>to</w:t>
      </w:r>
      <w:r>
        <w:rPr>
          <w:spacing w:val="-26"/>
          <w:w w:val="115"/>
        </w:rPr>
        <w:t xml:space="preserve"> </w:t>
      </w:r>
      <w:r>
        <w:rPr>
          <w:w w:val="115"/>
        </w:rPr>
        <w:t>protect</w:t>
      </w:r>
      <w:r>
        <w:rPr>
          <w:spacing w:val="-25"/>
          <w:w w:val="115"/>
        </w:rPr>
        <w:t xml:space="preserve"> </w:t>
      </w:r>
      <w:r>
        <w:rPr>
          <w:w w:val="115"/>
        </w:rPr>
        <w:t>others</w:t>
      </w:r>
      <w:r>
        <w:rPr>
          <w:spacing w:val="-26"/>
          <w:w w:val="115"/>
        </w:rPr>
        <w:t xml:space="preserve"> </w:t>
      </w:r>
      <w:r>
        <w:rPr>
          <w:w w:val="115"/>
        </w:rPr>
        <w:t>who</w:t>
      </w:r>
      <w:r>
        <w:rPr>
          <w:spacing w:val="-26"/>
          <w:w w:val="115"/>
        </w:rPr>
        <w:t xml:space="preserve"> </w:t>
      </w:r>
      <w:r>
        <w:rPr>
          <w:w w:val="105"/>
        </w:rPr>
        <w:t xml:space="preserve">haven’t </w:t>
      </w:r>
      <w:r>
        <w:rPr>
          <w:w w:val="115"/>
        </w:rPr>
        <w:t xml:space="preserve">come to the </w:t>
      </w:r>
      <w:r>
        <w:rPr>
          <w:w w:val="105"/>
        </w:rPr>
        <w:t xml:space="preserve">police’s </w:t>
      </w:r>
      <w:r>
        <w:rPr>
          <w:w w:val="115"/>
        </w:rPr>
        <w:t>attention</w:t>
      </w:r>
      <w:r>
        <w:rPr>
          <w:spacing w:val="28"/>
          <w:w w:val="115"/>
        </w:rPr>
        <w:t xml:space="preserve"> </w:t>
      </w:r>
      <w:r>
        <w:rPr>
          <w:w w:val="115"/>
        </w:rPr>
        <w:t>yet.</w:t>
      </w:r>
    </w:p>
    <w:p>
      <w:pPr>
        <w:pStyle w:val="BodyText"/>
        <w:spacing w:line="204" w:lineRule="auto" w:before="104"/>
        <w:ind w:firstLine="298"/>
      </w:pPr>
      <w:r>
        <w:rPr>
          <w:w w:val="105"/>
        </w:rPr>
        <w:t>There are radically di</w:t>
      </w:r>
      <w:r>
        <w:rPr>
          <w:rFonts w:ascii="Cambria" w:hAnsi="Cambria"/>
          <w:w w:val="105"/>
        </w:rPr>
        <w:t>ff</w:t>
      </w:r>
      <w:r>
        <w:rPr>
          <w:w w:val="105"/>
        </w:rPr>
        <w:t xml:space="preserve">erent incentives. Andrew, Charles, Dai, Graziano and  Irene go to some trouble to protect vulnerable people they deal with, while the     sites in which Firoz is interested  don’t  care  </w:t>
      </w:r>
      <w:r>
        <w:rPr>
          <w:spacing w:val="-3"/>
          <w:w w:val="105"/>
        </w:rPr>
        <w:t xml:space="preserve">much  </w:t>
      </w:r>
      <w:r>
        <w:rPr>
          <w:w w:val="105"/>
        </w:rPr>
        <w:t xml:space="preserve">about  his  </w:t>
      </w:r>
      <w:r>
        <w:rPr>
          <w:spacing w:val="-4"/>
          <w:w w:val="105"/>
        </w:rPr>
        <w:t xml:space="preserve">safety.  </w:t>
      </w:r>
      <w:r>
        <w:rPr>
          <w:w w:val="105"/>
        </w:rPr>
        <w:t xml:space="preserve">Andrew, Dai, Graziano and Hristo all </w:t>
      </w:r>
      <w:r>
        <w:rPr>
          <w:spacing w:val="-3"/>
          <w:w w:val="105"/>
        </w:rPr>
        <w:t xml:space="preserve">have  </w:t>
      </w:r>
      <w:r>
        <w:rPr>
          <w:w w:val="105"/>
        </w:rPr>
        <w:t xml:space="preserve">to think about dishonest insiders.  In </w:t>
      </w:r>
      <w:r>
        <w:rPr/>
        <w:t xml:space="preserve">Justin’s  </w:t>
      </w:r>
      <w:r>
        <w:rPr>
          <w:w w:val="105"/>
        </w:rPr>
        <w:t xml:space="preserve">case </w:t>
      </w:r>
      <w:r>
        <w:rPr/>
        <w:t xml:space="preserve">it’s </w:t>
      </w:r>
      <w:r>
        <w:rPr>
          <w:w w:val="105"/>
        </w:rPr>
        <w:t>careless insiders: the juicy stu</w:t>
      </w:r>
      <w:r>
        <w:rPr>
          <w:rFonts w:ascii="Cambria" w:hAnsi="Cambria"/>
          <w:w w:val="105"/>
        </w:rPr>
        <w:t xml:space="preserve">ff </w:t>
      </w:r>
      <w:r>
        <w:rPr>
          <w:w w:val="115"/>
        </w:rPr>
        <w:t xml:space="preserve">that </w:t>
      </w:r>
      <w:r>
        <w:rPr>
          <w:w w:val="105"/>
        </w:rPr>
        <w:t>the Russians would like to give to Irene lives in the personal accounts of his campaign volunteers, as well as in the personal accounts of friends and family who’re hard to include in any organised defensive</w:t>
      </w:r>
      <w:r>
        <w:rPr>
          <w:spacing w:val="12"/>
          <w:w w:val="105"/>
        </w:rPr>
        <w:t xml:space="preserve"> </w:t>
      </w:r>
      <w:r>
        <w:rPr>
          <w:w w:val="105"/>
        </w:rPr>
        <w:t>e</w:t>
      </w:r>
      <w:r>
        <w:rPr>
          <w:rFonts w:ascii="Cambria" w:hAnsi="Cambria"/>
          <w:w w:val="105"/>
        </w:rPr>
        <w:t>ff</w:t>
      </w:r>
      <w:r>
        <w:rPr>
          <w:w w:val="105"/>
        </w:rPr>
        <w:t>ort.</w:t>
      </w:r>
    </w:p>
    <w:p>
      <w:pPr>
        <w:pStyle w:val="BodyText"/>
        <w:spacing w:line="204" w:lineRule="auto" w:before="107"/>
        <w:ind w:firstLine="298"/>
      </w:pPr>
      <w:r>
        <w:rPr>
          <w:w w:val="115"/>
        </w:rPr>
        <w:t>There are di</w:t>
      </w:r>
      <w:r>
        <w:rPr>
          <w:rFonts w:ascii="Cambria" w:hAnsi="Cambria"/>
          <w:w w:val="115"/>
        </w:rPr>
        <w:t>ff</w:t>
      </w:r>
      <w:r>
        <w:rPr>
          <w:w w:val="115"/>
        </w:rPr>
        <w:t xml:space="preserve">erent thresholds for success and failure. Hristo can only </w:t>
      </w:r>
      <w:r>
        <w:rPr>
          <w:spacing w:val="-6"/>
          <w:w w:val="115"/>
        </w:rPr>
        <w:t xml:space="preserve">be </w:t>
      </w:r>
      <w:r>
        <w:rPr>
          <w:w w:val="115"/>
        </w:rPr>
        <w:t>jailed</w:t>
      </w:r>
      <w:r>
        <w:rPr>
          <w:spacing w:val="-6"/>
          <w:w w:val="115"/>
        </w:rPr>
        <w:t xml:space="preserve"> </w:t>
      </w:r>
      <w:r>
        <w:rPr>
          <w:w w:val="115"/>
        </w:rPr>
        <w:t>if</w:t>
      </w:r>
      <w:r>
        <w:rPr>
          <w:spacing w:val="-5"/>
          <w:w w:val="115"/>
        </w:rPr>
        <w:t xml:space="preserve"> </w:t>
      </w:r>
      <w:r>
        <w:rPr>
          <w:w w:val="115"/>
        </w:rPr>
        <w:t>the</w:t>
      </w:r>
      <w:r>
        <w:rPr>
          <w:spacing w:val="-6"/>
          <w:w w:val="115"/>
        </w:rPr>
        <w:t xml:space="preserve"> </w:t>
      </w:r>
      <w:r>
        <w:rPr>
          <w:w w:val="115"/>
        </w:rPr>
        <w:t>police</w:t>
      </w:r>
      <w:r>
        <w:rPr>
          <w:spacing w:val="-5"/>
          <w:w w:val="115"/>
        </w:rPr>
        <w:t xml:space="preserve"> </w:t>
      </w:r>
      <w:r>
        <w:rPr>
          <w:spacing w:val="-3"/>
          <w:w w:val="115"/>
        </w:rPr>
        <w:t>prove</w:t>
      </w:r>
      <w:r>
        <w:rPr>
          <w:spacing w:val="-5"/>
          <w:w w:val="115"/>
        </w:rPr>
        <w:t xml:space="preserve"> </w:t>
      </w:r>
      <w:r>
        <w:rPr>
          <w:w w:val="115"/>
        </w:rPr>
        <w:t>a</w:t>
      </w:r>
      <w:r>
        <w:rPr>
          <w:spacing w:val="-6"/>
          <w:w w:val="115"/>
        </w:rPr>
        <w:t xml:space="preserve"> </w:t>
      </w:r>
      <w:r>
        <w:rPr>
          <w:w w:val="115"/>
        </w:rPr>
        <w:t>case</w:t>
      </w:r>
      <w:r>
        <w:rPr>
          <w:spacing w:val="-5"/>
          <w:w w:val="115"/>
        </w:rPr>
        <w:t xml:space="preserve"> </w:t>
      </w:r>
      <w:r>
        <w:rPr>
          <w:w w:val="115"/>
        </w:rPr>
        <w:t>against</w:t>
      </w:r>
      <w:r>
        <w:rPr>
          <w:spacing w:val="-5"/>
          <w:w w:val="115"/>
        </w:rPr>
        <w:t xml:space="preserve"> </w:t>
      </w:r>
      <w:r>
        <w:rPr>
          <w:w w:val="115"/>
        </w:rPr>
        <w:t>him</w:t>
      </w:r>
      <w:r>
        <w:rPr>
          <w:spacing w:val="-6"/>
          <w:w w:val="115"/>
        </w:rPr>
        <w:t xml:space="preserve"> </w:t>
      </w:r>
      <w:r>
        <w:rPr>
          <w:w w:val="115"/>
        </w:rPr>
        <w:t>beyond</w:t>
      </w:r>
      <w:r>
        <w:rPr>
          <w:spacing w:val="-5"/>
          <w:w w:val="115"/>
        </w:rPr>
        <w:t xml:space="preserve"> </w:t>
      </w:r>
      <w:r>
        <w:rPr>
          <w:w w:val="115"/>
        </w:rPr>
        <w:t>reasonable</w:t>
      </w:r>
      <w:r>
        <w:rPr>
          <w:spacing w:val="-6"/>
          <w:w w:val="115"/>
        </w:rPr>
        <w:t xml:space="preserve"> </w:t>
      </w:r>
      <w:r>
        <w:rPr>
          <w:w w:val="115"/>
        </w:rPr>
        <w:t>doubt;</w:t>
      </w:r>
      <w:r>
        <w:rPr>
          <w:spacing w:val="-4"/>
          <w:w w:val="115"/>
        </w:rPr>
        <w:t xml:space="preserve"> </w:t>
      </w:r>
      <w:r>
        <w:rPr>
          <w:w w:val="115"/>
        </w:rPr>
        <w:t>Irene</w:t>
      </w:r>
      <w:r>
        <w:rPr>
          <w:spacing w:val="-5"/>
          <w:w w:val="115"/>
        </w:rPr>
        <w:t xml:space="preserve"> </w:t>
      </w:r>
      <w:r>
        <w:rPr>
          <w:spacing w:val="-4"/>
          <w:w w:val="115"/>
        </w:rPr>
        <w:t xml:space="preserve">can </w:t>
      </w:r>
      <w:r>
        <w:rPr>
          <w:w w:val="115"/>
        </w:rPr>
        <w:t xml:space="preserve">take down Justin if she can defend a libel suit on the balance of the evidence; while mere suspicion could </w:t>
      </w:r>
      <w:r>
        <w:rPr>
          <w:spacing w:val="2"/>
          <w:w w:val="115"/>
        </w:rPr>
        <w:t xml:space="preserve">be </w:t>
      </w:r>
      <w:r>
        <w:rPr>
          <w:w w:val="115"/>
        </w:rPr>
        <w:t xml:space="preserve">bad news for Elizabeth or Firoz. And there </w:t>
      </w:r>
      <w:r>
        <w:rPr>
          <w:spacing w:val="-5"/>
          <w:w w:val="115"/>
        </w:rPr>
        <w:t xml:space="preserve">are </w:t>
      </w:r>
      <w:r>
        <w:rPr>
          <w:w w:val="115"/>
        </w:rPr>
        <w:t>di</w:t>
      </w:r>
      <w:r>
        <w:rPr>
          <w:rFonts w:ascii="Cambria" w:hAnsi="Cambria"/>
          <w:w w:val="115"/>
        </w:rPr>
        <w:t>ff</w:t>
      </w:r>
      <w:r>
        <w:rPr>
          <w:w w:val="115"/>
        </w:rPr>
        <w:t xml:space="preserve">erent costs of failure: Elizabeth might lose some money if she screws </w:t>
      </w:r>
      <w:r>
        <w:rPr>
          <w:spacing w:val="-5"/>
          <w:w w:val="115"/>
        </w:rPr>
        <w:t xml:space="preserve">up, </w:t>
      </w:r>
      <w:r>
        <w:rPr>
          <w:w w:val="115"/>
        </w:rPr>
        <w:t>while Justin could lose his career and Firoz could lose his</w:t>
      </w:r>
      <w:r>
        <w:rPr>
          <w:spacing w:val="24"/>
          <w:w w:val="115"/>
        </w:rPr>
        <w:t xml:space="preserve"> </w:t>
      </w:r>
      <w:r>
        <w:rPr>
          <w:w w:val="115"/>
        </w:rPr>
        <w:t>life.</w:t>
      </w:r>
    </w:p>
    <w:p>
      <w:pPr>
        <w:pStyle w:val="BodyText"/>
        <w:spacing w:line="204" w:lineRule="auto" w:before="106"/>
        <w:ind w:firstLine="298"/>
      </w:pPr>
      <w:r>
        <w:rPr>
          <w:w w:val="110"/>
        </w:rPr>
        <w:t xml:space="preserve">We discussed in section 22.2.1 how people who </w:t>
      </w:r>
      <w:r>
        <w:rPr>
          <w:w w:val="105"/>
        </w:rPr>
        <w:t xml:space="preserve">don’t </w:t>
      </w:r>
      <w:r>
        <w:rPr>
          <w:w w:val="110"/>
        </w:rPr>
        <w:t xml:space="preserve">want their phone calls traced buy prepaid mobile phones, use them for a while, and throw them away. But these </w:t>
      </w:r>
      <w:r>
        <w:rPr>
          <w:rFonts w:ascii="Cambria" w:hAnsi="Cambria"/>
          <w:i/>
          <w:w w:val="110"/>
        </w:rPr>
        <w:t>burners</w:t>
      </w:r>
      <w:r>
        <w:rPr>
          <w:w w:val="110"/>
        </w:rPr>
        <w:t xml:space="preserve">, as </w:t>
      </w:r>
      <w:r>
        <w:rPr>
          <w:w w:val="105"/>
        </w:rPr>
        <w:t xml:space="preserve">they’re </w:t>
      </w:r>
      <w:r>
        <w:rPr>
          <w:w w:val="110"/>
        </w:rPr>
        <w:t xml:space="preserve">sometimes called, are hard to use properly; even Al-Qaida </w:t>
      </w:r>
      <w:r>
        <w:rPr>
          <w:w w:val="105"/>
        </w:rPr>
        <w:t xml:space="preserve">couldn’t </w:t>
      </w:r>
      <w:r>
        <w:rPr>
          <w:w w:val="110"/>
        </w:rPr>
        <w:t xml:space="preserve">do it right. So </w:t>
      </w:r>
      <w:r>
        <w:rPr>
          <w:w w:val="105"/>
        </w:rPr>
        <w:t xml:space="preserve">what’s </w:t>
      </w:r>
      <w:r>
        <w:rPr>
          <w:w w:val="110"/>
        </w:rPr>
        <w:t>the state of play for hard privacy online?</w:t>
      </w:r>
    </w:p>
    <w:p>
      <w:pPr>
        <w:pStyle w:val="BodyText"/>
        <w:spacing w:before="2"/>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Anonymous messaging</w:t>
      </w:r>
      <w:r>
        <w:rPr>
          <w:spacing w:val="21"/>
          <w:w w:val="125"/>
        </w:rPr>
        <w:t xml:space="preserve"> </w:t>
      </w:r>
      <w:r>
        <w:rPr>
          <w:w w:val="125"/>
        </w:rPr>
        <w:t>devices</w:t>
      </w:r>
    </w:p>
    <w:p>
      <w:pPr>
        <w:pStyle w:val="BodyText"/>
        <w:spacing w:line="204" w:lineRule="auto" w:before="201"/>
      </w:pPr>
      <w:r>
        <w:rPr>
          <w:w w:val="110"/>
        </w:rPr>
        <w:t xml:space="preserve">As </w:t>
      </w:r>
      <w:r>
        <w:rPr>
          <w:spacing w:val="-3"/>
          <w:w w:val="110"/>
        </w:rPr>
        <w:t xml:space="preserve">we </w:t>
      </w:r>
      <w:r>
        <w:rPr>
          <w:w w:val="110"/>
        </w:rPr>
        <w:t xml:space="preserve">discussed in section 2.2.1.10, investigators often get </w:t>
      </w:r>
      <w:r>
        <w:rPr>
          <w:spacing w:val="-3"/>
          <w:w w:val="110"/>
        </w:rPr>
        <w:t xml:space="preserve">much </w:t>
      </w:r>
      <w:r>
        <w:rPr>
          <w:w w:val="110"/>
        </w:rPr>
        <w:t>of their information from tra</w:t>
      </w:r>
      <w:r>
        <w:rPr>
          <w:rFonts w:ascii="Cambria" w:hAnsi="Cambria"/>
          <w:w w:val="110"/>
        </w:rPr>
        <w:t>ffi</w:t>
      </w:r>
      <w:r>
        <w:rPr>
          <w:w w:val="110"/>
        </w:rPr>
        <w:t xml:space="preserve">c analysis. Regardless of whether people use email, a messaging service or the plain old telephone service, access to the social graph lets policemen map out friendship networks </w:t>
      </w:r>
      <w:r>
        <w:rPr>
          <w:w w:val="90"/>
        </w:rPr>
        <w:t xml:space="preserve">– </w:t>
      </w:r>
      <w:r>
        <w:rPr>
          <w:w w:val="110"/>
        </w:rPr>
        <w:t xml:space="preserve">and the marketers do this too when </w:t>
      </w:r>
      <w:r>
        <w:rPr>
          <w:spacing w:val="-3"/>
          <w:w w:val="110"/>
        </w:rPr>
        <w:t>they</w:t>
      </w:r>
    </w:p>
    <w:p>
      <w:pPr>
        <w:spacing w:after="0" w:line="204" w:lineRule="auto"/>
        <w:sectPr>
          <w:pgSz w:w="11900" w:h="16840"/>
          <w:pgMar w:header="1808" w:footer="1777" w:top="2020" w:bottom="1960" w:left="1680" w:right="1680"/>
        </w:sectPr>
      </w:pPr>
    </w:p>
    <w:p>
      <w:pPr>
        <w:pStyle w:val="BodyText"/>
        <w:spacing w:before="11"/>
        <w:ind w:left="0" w:right="0"/>
        <w:jc w:val="left"/>
        <w:rPr>
          <w:sz w:val="27"/>
        </w:rPr>
      </w:pPr>
    </w:p>
    <w:p>
      <w:pPr>
        <w:pStyle w:val="BodyText"/>
        <w:spacing w:line="204" w:lineRule="auto" w:before="129"/>
      </w:pPr>
      <w:r>
        <w:rPr>
          <w:w w:val="115"/>
        </w:rPr>
        <w:t xml:space="preserve">can get their hands on it [598]. In the old days, encrypting your email </w:t>
      </w:r>
      <w:r>
        <w:rPr>
          <w:spacing w:val="-3"/>
          <w:w w:val="115"/>
        </w:rPr>
        <w:t>tra</w:t>
      </w:r>
      <w:r>
        <w:rPr>
          <w:rFonts w:ascii="Cambria" w:hAnsi="Cambria"/>
          <w:spacing w:val="-3"/>
          <w:w w:val="115"/>
        </w:rPr>
        <w:t>ffi</w:t>
      </w:r>
      <w:r>
        <w:rPr>
          <w:spacing w:val="-3"/>
          <w:w w:val="115"/>
        </w:rPr>
        <w:t>c</w:t>
      </w:r>
      <w:r>
        <w:rPr>
          <w:spacing w:val="53"/>
          <w:w w:val="115"/>
        </w:rPr>
        <w:t xml:space="preserve"> </w:t>
      </w:r>
      <w:r>
        <w:rPr>
          <w:w w:val="115"/>
        </w:rPr>
        <w:t>could</w:t>
      </w:r>
      <w:r>
        <w:rPr>
          <w:spacing w:val="-15"/>
          <w:w w:val="115"/>
        </w:rPr>
        <w:t xml:space="preserve"> </w:t>
      </w:r>
      <w:r>
        <w:rPr>
          <w:spacing w:val="2"/>
          <w:w w:val="115"/>
        </w:rPr>
        <w:t>be</w:t>
      </w:r>
      <w:r>
        <w:rPr>
          <w:spacing w:val="-15"/>
          <w:w w:val="115"/>
        </w:rPr>
        <w:t xml:space="preserve"> </w:t>
      </w:r>
      <w:r>
        <w:rPr>
          <w:w w:val="115"/>
        </w:rPr>
        <w:t>dangerous;</w:t>
      </w:r>
      <w:r>
        <w:rPr>
          <w:spacing w:val="-11"/>
          <w:w w:val="115"/>
        </w:rPr>
        <w:t xml:space="preserve"> </w:t>
      </w:r>
      <w:r>
        <w:rPr>
          <w:w w:val="115"/>
        </w:rPr>
        <w:t>if</w:t>
      </w:r>
      <w:r>
        <w:rPr>
          <w:spacing w:val="-15"/>
          <w:w w:val="115"/>
        </w:rPr>
        <w:t xml:space="preserve"> </w:t>
      </w:r>
      <w:r>
        <w:rPr>
          <w:w w:val="115"/>
        </w:rPr>
        <w:t>you</w:t>
      </w:r>
      <w:r>
        <w:rPr>
          <w:spacing w:val="-14"/>
          <w:w w:val="115"/>
        </w:rPr>
        <w:t xml:space="preserve"> </w:t>
      </w:r>
      <w:r>
        <w:rPr>
          <w:w w:val="115"/>
        </w:rPr>
        <w:t>were</w:t>
      </w:r>
      <w:r>
        <w:rPr>
          <w:spacing w:val="-15"/>
          <w:w w:val="115"/>
        </w:rPr>
        <w:t xml:space="preserve"> </w:t>
      </w:r>
      <w:r>
        <w:rPr>
          <w:w w:val="115"/>
        </w:rPr>
        <w:t>one</w:t>
      </w:r>
      <w:r>
        <w:rPr>
          <w:spacing w:val="-15"/>
          <w:w w:val="115"/>
        </w:rPr>
        <w:t xml:space="preserve"> </w:t>
      </w:r>
      <w:r>
        <w:rPr>
          <w:w w:val="115"/>
        </w:rPr>
        <w:t>of</w:t>
      </w:r>
      <w:r>
        <w:rPr>
          <w:spacing w:val="-14"/>
          <w:w w:val="115"/>
        </w:rPr>
        <w:t xml:space="preserve"> </w:t>
      </w:r>
      <w:r>
        <w:rPr>
          <w:w w:val="115"/>
        </w:rPr>
        <w:t>only</w:t>
      </w:r>
      <w:r>
        <w:rPr>
          <w:spacing w:val="-15"/>
          <w:w w:val="115"/>
        </w:rPr>
        <w:t xml:space="preserve"> </w:t>
      </w:r>
      <w:r>
        <w:rPr>
          <w:w w:val="115"/>
        </w:rPr>
        <w:t>20</w:t>
      </w:r>
      <w:r>
        <w:rPr>
          <w:spacing w:val="-14"/>
          <w:w w:val="115"/>
        </w:rPr>
        <w:t xml:space="preserve"> </w:t>
      </w:r>
      <w:r>
        <w:rPr>
          <w:w w:val="115"/>
        </w:rPr>
        <w:t>people</w:t>
      </w:r>
      <w:r>
        <w:rPr>
          <w:spacing w:val="-14"/>
          <w:w w:val="115"/>
        </w:rPr>
        <w:t xml:space="preserve"> </w:t>
      </w:r>
      <w:r>
        <w:rPr>
          <w:w w:val="115"/>
        </w:rPr>
        <w:t>in</w:t>
      </w:r>
      <w:r>
        <w:rPr>
          <w:spacing w:val="-15"/>
          <w:w w:val="115"/>
        </w:rPr>
        <w:t xml:space="preserve"> </w:t>
      </w:r>
      <w:r>
        <w:rPr>
          <w:w w:val="115"/>
        </w:rPr>
        <w:t>the</w:t>
      </w:r>
      <w:r>
        <w:rPr>
          <w:spacing w:val="-15"/>
          <w:w w:val="115"/>
        </w:rPr>
        <w:t xml:space="preserve"> </w:t>
      </w:r>
      <w:r>
        <w:rPr>
          <w:w w:val="115"/>
        </w:rPr>
        <w:t>country</w:t>
      </w:r>
      <w:r>
        <w:rPr>
          <w:spacing w:val="-14"/>
          <w:w w:val="115"/>
        </w:rPr>
        <w:t xml:space="preserve"> </w:t>
      </w:r>
      <w:r>
        <w:rPr>
          <w:w w:val="115"/>
        </w:rPr>
        <w:t>using</w:t>
      </w:r>
      <w:r>
        <w:rPr>
          <w:spacing w:val="-15"/>
          <w:w w:val="115"/>
        </w:rPr>
        <w:t xml:space="preserve"> </w:t>
      </w:r>
      <w:r>
        <w:rPr>
          <w:spacing w:val="-5"/>
          <w:w w:val="115"/>
        </w:rPr>
        <w:t xml:space="preserve">PGP, </w:t>
      </w:r>
      <w:r>
        <w:rPr>
          <w:w w:val="115"/>
        </w:rPr>
        <w:t>that</w:t>
      </w:r>
      <w:r>
        <w:rPr>
          <w:spacing w:val="-12"/>
          <w:w w:val="115"/>
        </w:rPr>
        <w:t xml:space="preserve"> </w:t>
      </w:r>
      <w:r>
        <w:rPr>
          <w:w w:val="115"/>
        </w:rPr>
        <w:t>made</w:t>
      </w:r>
      <w:r>
        <w:rPr>
          <w:spacing w:val="-10"/>
          <w:w w:val="115"/>
        </w:rPr>
        <w:t xml:space="preserve"> </w:t>
      </w:r>
      <w:r>
        <w:rPr>
          <w:w w:val="115"/>
        </w:rPr>
        <w:t>you</w:t>
      </w:r>
      <w:r>
        <w:rPr>
          <w:spacing w:val="-11"/>
          <w:w w:val="115"/>
        </w:rPr>
        <w:t xml:space="preserve"> </w:t>
      </w:r>
      <w:r>
        <w:rPr>
          <w:w w:val="115"/>
        </w:rPr>
        <w:t>a</w:t>
      </w:r>
      <w:r>
        <w:rPr>
          <w:spacing w:val="-12"/>
          <w:w w:val="115"/>
        </w:rPr>
        <w:t xml:space="preserve"> </w:t>
      </w:r>
      <w:r>
        <w:rPr>
          <w:w w:val="115"/>
        </w:rPr>
        <w:t>suspect.</w:t>
      </w:r>
      <w:r>
        <w:rPr>
          <w:spacing w:val="10"/>
          <w:w w:val="115"/>
        </w:rPr>
        <w:t xml:space="preserve"> </w:t>
      </w:r>
      <w:r>
        <w:rPr/>
        <w:t>It’s</w:t>
      </w:r>
      <w:r>
        <w:rPr>
          <w:spacing w:val="-4"/>
        </w:rPr>
        <w:t xml:space="preserve"> </w:t>
      </w:r>
      <w:r>
        <w:rPr>
          <w:w w:val="115"/>
        </w:rPr>
        <w:t>more</w:t>
      </w:r>
      <w:r>
        <w:rPr>
          <w:spacing w:val="-11"/>
          <w:w w:val="115"/>
        </w:rPr>
        <w:t xml:space="preserve"> </w:t>
      </w:r>
      <w:r>
        <w:rPr>
          <w:w w:val="115"/>
        </w:rPr>
        <w:t>complex</w:t>
      </w:r>
      <w:r>
        <w:rPr>
          <w:spacing w:val="-11"/>
          <w:w w:val="115"/>
        </w:rPr>
        <w:t xml:space="preserve"> </w:t>
      </w:r>
      <w:r>
        <w:rPr>
          <w:w w:val="115"/>
        </w:rPr>
        <w:t>now</w:t>
      </w:r>
      <w:r>
        <w:rPr>
          <w:spacing w:val="-11"/>
          <w:w w:val="115"/>
        </w:rPr>
        <w:t xml:space="preserve"> </w:t>
      </w:r>
      <w:r>
        <w:rPr>
          <w:w w:val="115"/>
        </w:rPr>
        <w:t>that</w:t>
      </w:r>
      <w:r>
        <w:rPr>
          <w:spacing w:val="-11"/>
          <w:w w:val="115"/>
        </w:rPr>
        <w:t xml:space="preserve"> </w:t>
      </w:r>
      <w:r>
        <w:rPr>
          <w:w w:val="115"/>
        </w:rPr>
        <w:t>most</w:t>
      </w:r>
      <w:r>
        <w:rPr>
          <w:spacing w:val="-11"/>
          <w:w w:val="115"/>
        </w:rPr>
        <w:t xml:space="preserve"> </w:t>
      </w:r>
      <w:r>
        <w:rPr>
          <w:w w:val="115"/>
        </w:rPr>
        <w:t>people</w:t>
      </w:r>
      <w:r>
        <w:rPr>
          <w:spacing w:val="-11"/>
          <w:w w:val="115"/>
        </w:rPr>
        <w:t xml:space="preserve"> </w:t>
      </w:r>
      <w:r>
        <w:rPr>
          <w:w w:val="115"/>
        </w:rPr>
        <w:t>use</w:t>
      </w:r>
      <w:r>
        <w:rPr>
          <w:spacing w:val="-12"/>
          <w:w w:val="115"/>
        </w:rPr>
        <w:t xml:space="preserve"> </w:t>
      </w:r>
      <w:r>
        <w:rPr>
          <w:w w:val="115"/>
        </w:rPr>
        <w:t xml:space="preserve">webmail services that are TLS encrypted </w:t>
      </w:r>
      <w:r>
        <w:rPr>
          <w:spacing w:val="-3"/>
          <w:w w:val="115"/>
        </w:rPr>
        <w:t>by</w:t>
      </w:r>
      <w:r>
        <w:rPr>
          <w:spacing w:val="15"/>
          <w:w w:val="115"/>
        </w:rPr>
        <w:t xml:space="preserve"> </w:t>
      </w:r>
      <w:r>
        <w:rPr>
          <w:w w:val="115"/>
        </w:rPr>
        <w:t xml:space="preserve">default, but the same principles </w:t>
      </w:r>
      <w:r>
        <w:rPr>
          <w:spacing w:val="-3"/>
          <w:w w:val="115"/>
        </w:rPr>
        <w:t>apply.</w:t>
      </w:r>
    </w:p>
    <w:p>
      <w:pPr>
        <w:pStyle w:val="BodyText"/>
        <w:spacing w:line="204" w:lineRule="auto" w:before="104"/>
        <w:ind w:firstLine="298"/>
      </w:pPr>
      <w:r>
        <w:rPr>
          <w:w w:val="110"/>
        </w:rPr>
        <w:t xml:space="preserve">People under government surveillance like Hristo learned that normal privacy apps like WhatsApp or Signal aren’t enough on their own, even if lots of other people use them for innocuous purposes. Suppose Hristo uses Signal to arrange for </w:t>
      </w:r>
      <w:r>
        <w:rPr>
          <w:spacing w:val="-3"/>
          <w:w w:val="110"/>
        </w:rPr>
        <w:t xml:space="preserve">Kevan  </w:t>
      </w:r>
      <w:r>
        <w:rPr>
          <w:w w:val="110"/>
        </w:rPr>
        <w:t>to bring eight people across the English Channel in a speedboat.</w:t>
      </w:r>
      <w:r>
        <w:rPr>
          <w:spacing w:val="57"/>
          <w:w w:val="110"/>
        </w:rPr>
        <w:t xml:space="preserve"> </w:t>
      </w:r>
      <w:r>
        <w:rPr>
          <w:spacing w:val="-4"/>
          <w:w w:val="110"/>
        </w:rPr>
        <w:t xml:space="preserve">But  </w:t>
      </w:r>
      <w:r>
        <w:rPr>
          <w:w w:val="110"/>
        </w:rPr>
        <w:t xml:space="preserve">if a </w:t>
      </w:r>
      <w:r>
        <w:rPr>
          <w:spacing w:val="-3"/>
          <w:w w:val="110"/>
        </w:rPr>
        <w:t xml:space="preserve">Royal </w:t>
      </w:r>
      <w:r>
        <w:rPr>
          <w:w w:val="110"/>
        </w:rPr>
        <w:t xml:space="preserve">Navy cutter arrests </w:t>
      </w:r>
      <w:r>
        <w:rPr>
          <w:spacing w:val="-3"/>
          <w:w w:val="110"/>
        </w:rPr>
        <w:t xml:space="preserve">Kevan </w:t>
      </w:r>
      <w:r>
        <w:rPr>
          <w:w w:val="110"/>
        </w:rPr>
        <w:t xml:space="preserve">and they </w:t>
      </w:r>
      <w:r>
        <w:rPr>
          <w:rFonts w:ascii="Cambria" w:hAnsi="Cambria"/>
          <w:w w:val="110"/>
        </w:rPr>
        <w:t>fi</w:t>
      </w:r>
      <w:r>
        <w:rPr>
          <w:w w:val="110"/>
        </w:rPr>
        <w:t xml:space="preserve">nd Hristo’s messages on his phone, he faces extradition. If Kevan, or Hristo, also uses their phone to chat  with their </w:t>
      </w:r>
      <w:r>
        <w:rPr>
          <w:spacing w:val="-3"/>
          <w:w w:val="110"/>
        </w:rPr>
        <w:t xml:space="preserve">family, </w:t>
      </w:r>
      <w:r>
        <w:rPr>
          <w:w w:val="110"/>
        </w:rPr>
        <w:t xml:space="preserve">it might help the police to map their network using </w:t>
      </w:r>
      <w:r>
        <w:rPr>
          <w:spacing w:val="-3"/>
          <w:w w:val="110"/>
        </w:rPr>
        <w:t>tra</w:t>
      </w:r>
      <w:r>
        <w:rPr>
          <w:rFonts w:ascii="Cambria" w:hAnsi="Cambria"/>
          <w:spacing w:val="-3"/>
          <w:w w:val="110"/>
        </w:rPr>
        <w:t>ffi</w:t>
      </w:r>
      <w:r>
        <w:rPr>
          <w:spacing w:val="-3"/>
          <w:w w:val="110"/>
        </w:rPr>
        <w:t xml:space="preserve">c </w:t>
      </w:r>
      <w:r>
        <w:rPr>
          <w:w w:val="110"/>
        </w:rPr>
        <w:t xml:space="preserve">analysis. There’s not just an issue of making networks hard to trace, but about what evidence can </w:t>
      </w:r>
      <w:r>
        <w:rPr>
          <w:spacing w:val="2"/>
          <w:w w:val="110"/>
        </w:rPr>
        <w:t xml:space="preserve">be </w:t>
      </w:r>
      <w:r>
        <w:rPr>
          <w:w w:val="110"/>
        </w:rPr>
        <w:t xml:space="preserve">seized when people are caught. Similar problems are </w:t>
      </w:r>
      <w:r>
        <w:rPr>
          <w:spacing w:val="-3"/>
          <w:w w:val="110"/>
        </w:rPr>
        <w:t xml:space="preserve">faced by </w:t>
      </w:r>
      <w:r>
        <w:rPr>
          <w:w w:val="110"/>
        </w:rPr>
        <w:t xml:space="preserve">Dai and </w:t>
      </w:r>
      <w:r>
        <w:rPr>
          <w:spacing w:val="-3"/>
          <w:w w:val="110"/>
        </w:rPr>
        <w:t xml:space="preserve">by </w:t>
      </w:r>
      <w:r>
        <w:rPr>
          <w:w w:val="110"/>
        </w:rPr>
        <w:t>Graziano’s undercover</w:t>
      </w:r>
      <w:r>
        <w:rPr>
          <w:spacing w:val="52"/>
          <w:w w:val="110"/>
        </w:rPr>
        <w:t xml:space="preserve"> </w:t>
      </w:r>
      <w:r>
        <w:rPr>
          <w:w w:val="110"/>
        </w:rPr>
        <w:t>operatives.</w:t>
      </w:r>
    </w:p>
    <w:p>
      <w:pPr>
        <w:pStyle w:val="BodyText"/>
        <w:spacing w:line="204" w:lineRule="auto" w:before="109"/>
        <w:ind w:firstLine="298"/>
      </w:pPr>
      <w:r>
        <w:rPr>
          <w:w w:val="105"/>
        </w:rPr>
        <w:t>So</w:t>
      </w:r>
      <w:r>
        <w:rPr>
          <w:spacing w:val="-14"/>
          <w:w w:val="105"/>
        </w:rPr>
        <w:t xml:space="preserve"> </w:t>
      </w:r>
      <w:r>
        <w:rPr>
          <w:spacing w:val="-3"/>
          <w:w w:val="105"/>
        </w:rPr>
        <w:t>we’ve</w:t>
      </w:r>
      <w:r>
        <w:rPr>
          <w:spacing w:val="-13"/>
          <w:w w:val="105"/>
        </w:rPr>
        <w:t xml:space="preserve"> </w:t>
      </w:r>
      <w:r>
        <w:rPr>
          <w:w w:val="105"/>
        </w:rPr>
        <w:t>seen</w:t>
      </w:r>
      <w:r>
        <w:rPr>
          <w:spacing w:val="-14"/>
          <w:w w:val="105"/>
        </w:rPr>
        <w:t xml:space="preserve"> </w:t>
      </w:r>
      <w:r>
        <w:rPr>
          <w:w w:val="105"/>
        </w:rPr>
        <w:t>the</w:t>
      </w:r>
      <w:r>
        <w:rPr>
          <w:spacing w:val="-13"/>
          <w:w w:val="105"/>
        </w:rPr>
        <w:t xml:space="preserve"> </w:t>
      </w:r>
      <w:r>
        <w:rPr>
          <w:w w:val="105"/>
        </w:rPr>
        <w:t>development</w:t>
      </w:r>
      <w:r>
        <w:rPr>
          <w:spacing w:val="-13"/>
          <w:w w:val="105"/>
        </w:rPr>
        <w:t xml:space="preserve"> </w:t>
      </w:r>
      <w:r>
        <w:rPr>
          <w:w w:val="105"/>
        </w:rPr>
        <w:t>of</w:t>
      </w:r>
      <w:r>
        <w:rPr>
          <w:spacing w:val="-14"/>
          <w:w w:val="105"/>
        </w:rPr>
        <w:t xml:space="preserve"> </w:t>
      </w:r>
      <w:r>
        <w:rPr>
          <w:w w:val="105"/>
        </w:rPr>
        <w:t>a</w:t>
      </w:r>
      <w:r>
        <w:rPr>
          <w:spacing w:val="-13"/>
          <w:w w:val="105"/>
        </w:rPr>
        <w:t xml:space="preserve"> </w:t>
      </w:r>
      <w:r>
        <w:rPr>
          <w:w w:val="105"/>
        </w:rPr>
        <w:t>market</w:t>
      </w:r>
      <w:r>
        <w:rPr>
          <w:spacing w:val="-14"/>
          <w:w w:val="105"/>
        </w:rPr>
        <w:t xml:space="preserve"> </w:t>
      </w:r>
      <w:r>
        <w:rPr>
          <w:w w:val="105"/>
        </w:rPr>
        <w:t>for</w:t>
      </w:r>
      <w:r>
        <w:rPr>
          <w:spacing w:val="-13"/>
          <w:w w:val="105"/>
        </w:rPr>
        <w:t xml:space="preserve"> </w:t>
      </w:r>
      <w:r>
        <w:rPr>
          <w:w w:val="105"/>
        </w:rPr>
        <w:t>‘crypto</w:t>
      </w:r>
      <w:r>
        <w:rPr>
          <w:spacing w:val="-13"/>
          <w:w w:val="105"/>
        </w:rPr>
        <w:t xml:space="preserve"> </w:t>
      </w:r>
      <w:r>
        <w:rPr>
          <w:w w:val="105"/>
        </w:rPr>
        <w:t>phones’</w:t>
      </w:r>
      <w:r>
        <w:rPr>
          <w:spacing w:val="-14"/>
          <w:w w:val="105"/>
        </w:rPr>
        <w:t xml:space="preserve"> </w:t>
      </w:r>
      <w:r>
        <w:rPr>
          <w:w w:val="105"/>
        </w:rPr>
        <w:t>which</w:t>
      </w:r>
      <w:r>
        <w:rPr>
          <w:spacing w:val="-13"/>
          <w:w w:val="105"/>
        </w:rPr>
        <w:t xml:space="preserve"> </w:t>
      </w:r>
      <w:r>
        <w:rPr>
          <w:w w:val="105"/>
        </w:rPr>
        <w:t>not</w:t>
      </w:r>
      <w:r>
        <w:rPr>
          <w:spacing w:val="-14"/>
          <w:w w:val="105"/>
        </w:rPr>
        <w:t xml:space="preserve"> </w:t>
      </w:r>
      <w:r>
        <w:rPr>
          <w:spacing w:val="-3"/>
          <w:w w:val="105"/>
        </w:rPr>
        <w:t xml:space="preserve">only </w:t>
      </w:r>
      <w:r>
        <w:rPr>
          <w:w w:val="105"/>
        </w:rPr>
        <w:t xml:space="preserve">provide encrypted messaging, </w:t>
      </w:r>
      <w:r>
        <w:rPr>
          <w:w w:val="115"/>
        </w:rPr>
        <w:t xml:space="preserve">but  try  </w:t>
      </w:r>
      <w:r>
        <w:rPr>
          <w:w w:val="105"/>
        </w:rPr>
        <w:t xml:space="preserve">to  support  </w:t>
      </w:r>
      <w:r>
        <w:rPr>
          <w:rFonts w:ascii="Cambria" w:hAnsi="Cambria"/>
          <w:i/>
          <w:w w:val="105"/>
        </w:rPr>
        <w:t xml:space="preserve">operational  security  </w:t>
      </w:r>
      <w:r>
        <w:rPr>
          <w:w w:val="105"/>
        </w:rPr>
        <w:t xml:space="preserve">(Opsec) as well. </w:t>
      </w:r>
      <w:r>
        <w:rPr>
          <w:spacing w:val="-9"/>
          <w:w w:val="105"/>
        </w:rPr>
        <w:t xml:space="preserve">We </w:t>
      </w:r>
      <w:r>
        <w:rPr>
          <w:w w:val="105"/>
        </w:rPr>
        <w:t xml:space="preserve">discussed Opsec in the corporate context in  section  3.3.4,  </w:t>
      </w:r>
      <w:r>
        <w:rPr>
          <w:w w:val="115"/>
        </w:rPr>
        <w:t xml:space="preserve">but  </w:t>
      </w:r>
      <w:r>
        <w:rPr>
          <w:spacing w:val="-6"/>
          <w:w w:val="115"/>
        </w:rPr>
        <w:t xml:space="preserve">it </w:t>
      </w:r>
      <w:r>
        <w:rPr>
          <w:w w:val="105"/>
        </w:rPr>
        <w:t xml:space="preserve">matters even  more  here.  The  </w:t>
      </w:r>
      <w:r>
        <w:rPr>
          <w:rFonts w:ascii="Cambria" w:hAnsi="Cambria"/>
          <w:w w:val="105"/>
        </w:rPr>
        <w:t>fi</w:t>
      </w:r>
      <w:r>
        <w:rPr>
          <w:w w:val="105"/>
        </w:rPr>
        <w:t xml:space="preserve">rst  crypto  phone  on  general  sale  was  proba bly Silent Circle’s Blackphone in 2014, which was sold to government agencies, special forces and human-rights workers. There </w:t>
      </w:r>
      <w:r>
        <w:rPr>
          <w:spacing w:val="-3"/>
          <w:w w:val="105"/>
        </w:rPr>
        <w:t xml:space="preserve">have </w:t>
      </w:r>
      <w:r>
        <w:rPr>
          <w:w w:val="105"/>
        </w:rPr>
        <w:t xml:space="preserve">since been a number of competing systems. Ed Caesar describes some  of  the  people  who  promoted  crypto phone businesses out of the Cyberbunker in </w:t>
      </w:r>
      <w:r>
        <w:rPr>
          <w:spacing w:val="-3"/>
          <w:w w:val="105"/>
        </w:rPr>
        <w:t xml:space="preserve">Germany, </w:t>
      </w:r>
      <w:r>
        <w:rPr>
          <w:w w:val="105"/>
        </w:rPr>
        <w:t xml:space="preserve">which was </w:t>
      </w:r>
      <w:r>
        <w:rPr>
          <w:spacing w:val="-4"/>
          <w:w w:val="105"/>
        </w:rPr>
        <w:t xml:space="preserve">the </w:t>
      </w:r>
      <w:r>
        <w:rPr>
          <w:w w:val="105"/>
        </w:rPr>
        <w:t xml:space="preserve">country’s biggest hoster of illegal web sites until </w:t>
      </w:r>
      <w:r>
        <w:rPr>
          <w:w w:val="115"/>
        </w:rPr>
        <w:t xml:space="preserve">it </w:t>
      </w:r>
      <w:r>
        <w:rPr>
          <w:w w:val="105"/>
        </w:rPr>
        <w:t>was raided and shut down in September 2019 [364]. The handsets are typically modi</w:t>
      </w:r>
      <w:r>
        <w:rPr>
          <w:rFonts w:ascii="Cambria" w:hAnsi="Cambria"/>
          <w:w w:val="105"/>
        </w:rPr>
        <w:t>fi</w:t>
      </w:r>
      <w:r>
        <w:rPr>
          <w:w w:val="105"/>
        </w:rPr>
        <w:t xml:space="preserve">ed so you can’t run apps (which could spy on you);  they may </w:t>
      </w:r>
      <w:r>
        <w:rPr>
          <w:spacing w:val="-3"/>
          <w:w w:val="105"/>
        </w:rPr>
        <w:t xml:space="preserve">have  </w:t>
      </w:r>
      <w:r>
        <w:rPr>
          <w:w w:val="105"/>
        </w:rPr>
        <w:t xml:space="preserve">the microphone and  camera disabled     so GCHQ can’t </w:t>
      </w:r>
      <w:r>
        <w:rPr>
          <w:w w:val="115"/>
        </w:rPr>
        <w:t xml:space="preserve">turn </w:t>
      </w:r>
      <w:r>
        <w:rPr>
          <w:w w:val="105"/>
        </w:rPr>
        <w:t xml:space="preserve">them into monitoring devices; GPS may also </w:t>
      </w:r>
      <w:r>
        <w:rPr>
          <w:spacing w:val="2"/>
          <w:w w:val="105"/>
        </w:rPr>
        <w:t xml:space="preserve">be </w:t>
      </w:r>
      <w:r>
        <w:rPr>
          <w:w w:val="105"/>
        </w:rPr>
        <w:t xml:space="preserve">disabled;  they can’t </w:t>
      </w:r>
      <w:r>
        <w:rPr>
          <w:spacing w:val="2"/>
          <w:w w:val="105"/>
        </w:rPr>
        <w:t xml:space="preserve">be </w:t>
      </w:r>
      <w:r>
        <w:rPr>
          <w:w w:val="105"/>
        </w:rPr>
        <w:t xml:space="preserve">read out </w:t>
      </w:r>
      <w:r>
        <w:rPr>
          <w:spacing w:val="-3"/>
          <w:w w:val="105"/>
        </w:rPr>
        <w:t xml:space="preserve">by </w:t>
      </w:r>
      <w:r>
        <w:rPr>
          <w:w w:val="105"/>
        </w:rPr>
        <w:t xml:space="preserve">standard police forensic kiosks; and they’re </w:t>
      </w:r>
      <w:r>
        <w:rPr>
          <w:w w:val="115"/>
        </w:rPr>
        <w:t xml:space="preserve">part </w:t>
      </w:r>
      <w:r>
        <w:rPr>
          <w:w w:val="105"/>
        </w:rPr>
        <w:t xml:space="preserve">of </w:t>
      </w:r>
      <w:r>
        <w:rPr>
          <w:spacing w:val="-11"/>
          <w:w w:val="105"/>
        </w:rPr>
        <w:t xml:space="preserve">a </w:t>
      </w:r>
      <w:r>
        <w:rPr>
          <w:w w:val="105"/>
        </w:rPr>
        <w:t xml:space="preserve">closed system consisting of both phones and messaging servers where you </w:t>
      </w:r>
      <w:r>
        <w:rPr>
          <w:spacing w:val="-3"/>
          <w:w w:val="105"/>
        </w:rPr>
        <w:t xml:space="preserve">don’t  </w:t>
      </w:r>
      <w:r>
        <w:rPr>
          <w:w w:val="105"/>
        </w:rPr>
        <w:t xml:space="preserve">identify the other party </w:t>
      </w:r>
      <w:r>
        <w:rPr>
          <w:spacing w:val="-3"/>
          <w:w w:val="105"/>
        </w:rPr>
        <w:t xml:space="preserve">by </w:t>
      </w:r>
      <w:r>
        <w:rPr>
          <w:w w:val="105"/>
        </w:rPr>
        <w:t xml:space="preserve">a phone number  </w:t>
      </w:r>
      <w:r>
        <w:rPr>
          <w:w w:val="115"/>
        </w:rPr>
        <w:t xml:space="preserve">but  </w:t>
      </w:r>
      <w:r>
        <w:rPr>
          <w:spacing w:val="-3"/>
          <w:w w:val="105"/>
        </w:rPr>
        <w:t xml:space="preserve">by  </w:t>
      </w:r>
      <w:r>
        <w:rPr>
          <w:w w:val="105"/>
        </w:rPr>
        <w:t xml:space="preserve">a  user  ID.  Crypto  phone  </w:t>
      </w:r>
      <w:r>
        <w:rPr>
          <w:rFonts w:ascii="Cambria" w:hAnsi="Cambria"/>
          <w:w w:val="105"/>
        </w:rPr>
        <w:t>fi</w:t>
      </w:r>
      <w:r>
        <w:rPr>
          <w:w w:val="105"/>
        </w:rPr>
        <w:t xml:space="preserve">rms found </w:t>
      </w:r>
      <w:r>
        <w:rPr>
          <w:w w:val="115"/>
        </w:rPr>
        <w:t xml:space="preserve">that </w:t>
      </w:r>
      <w:r>
        <w:rPr>
          <w:w w:val="105"/>
        </w:rPr>
        <w:t xml:space="preserve">some people were prepared to pay </w:t>
      </w:r>
      <w:r>
        <w:rPr>
          <w:spacing w:val="-3"/>
          <w:w w:val="105"/>
        </w:rPr>
        <w:t xml:space="preserve">over </w:t>
      </w:r>
      <w:r>
        <w:rPr>
          <w:w w:val="105"/>
        </w:rPr>
        <w:t xml:space="preserve">a  thousand  dollars  </w:t>
      </w:r>
      <w:r>
        <w:rPr>
          <w:spacing w:val="-6"/>
          <w:w w:val="105"/>
        </w:rPr>
        <w:t xml:space="preserve">or </w:t>
      </w:r>
      <w:r>
        <w:rPr>
          <w:w w:val="105"/>
        </w:rPr>
        <w:t xml:space="preserve">Euros for a handset, and the same again for a six-monthly subscription to </w:t>
      </w:r>
      <w:r>
        <w:rPr>
          <w:spacing w:val="-5"/>
          <w:w w:val="105"/>
        </w:rPr>
        <w:t xml:space="preserve">the </w:t>
      </w:r>
      <w:r>
        <w:rPr>
          <w:w w:val="105"/>
        </w:rPr>
        <w:t xml:space="preserve">associated service. The market includes all sorts of people, from cryptocurrency operators and spies through money launderers to drug  dealers.  Network  </w:t>
      </w:r>
      <w:r>
        <w:rPr>
          <w:spacing w:val="-3"/>
          <w:w w:val="105"/>
        </w:rPr>
        <w:t>e</w:t>
      </w:r>
      <w:r>
        <w:rPr>
          <w:rFonts w:ascii="Cambria" w:hAnsi="Cambria"/>
          <w:spacing w:val="-3"/>
          <w:w w:val="105"/>
        </w:rPr>
        <w:t>ff</w:t>
      </w:r>
      <w:r>
        <w:rPr>
          <w:spacing w:val="-3"/>
          <w:w w:val="105"/>
        </w:rPr>
        <w:t xml:space="preserve">ects </w:t>
      </w:r>
      <w:r>
        <w:rPr>
          <w:w w:val="105"/>
        </w:rPr>
        <w:t xml:space="preserve">apply in covert communities too;  Hristo,  </w:t>
      </w:r>
      <w:r>
        <w:rPr>
          <w:spacing w:val="-3"/>
          <w:w w:val="105"/>
        </w:rPr>
        <w:t xml:space="preserve">Kevan  </w:t>
      </w:r>
      <w:r>
        <w:rPr>
          <w:w w:val="105"/>
        </w:rPr>
        <w:t>and the rest of the gang all need    to use the same system. And as some people smugglers also smuggle drugs, and  some smugglers make enough money to need fancy  tax  accountants  who  also  work for the cryptocurrency crowd, network e</w:t>
      </w:r>
      <w:r>
        <w:rPr>
          <w:rFonts w:ascii="Cambria" w:hAnsi="Cambria"/>
          <w:w w:val="105"/>
        </w:rPr>
        <w:t>ff</w:t>
      </w:r>
      <w:r>
        <w:rPr>
          <w:w w:val="105"/>
        </w:rPr>
        <w:t>ects can drag in all sorts of people who</w:t>
      </w:r>
      <w:r>
        <w:rPr>
          <w:spacing w:val="30"/>
          <w:w w:val="105"/>
        </w:rPr>
        <w:t xml:space="preserve"> </w:t>
      </w:r>
      <w:r>
        <w:rPr>
          <w:w w:val="105"/>
        </w:rPr>
        <w:t>seek</w:t>
      </w:r>
      <w:r>
        <w:rPr>
          <w:spacing w:val="31"/>
          <w:w w:val="105"/>
        </w:rPr>
        <w:t xml:space="preserve"> </w:t>
      </w:r>
      <w:r>
        <w:rPr>
          <w:w w:val="105"/>
        </w:rPr>
        <w:t>privacy</w:t>
      </w:r>
      <w:r>
        <w:rPr>
          <w:spacing w:val="31"/>
          <w:w w:val="105"/>
        </w:rPr>
        <w:t xml:space="preserve"> </w:t>
      </w:r>
      <w:r>
        <w:rPr>
          <w:w w:val="105"/>
        </w:rPr>
        <w:t>from</w:t>
      </w:r>
      <w:r>
        <w:rPr>
          <w:spacing w:val="31"/>
          <w:w w:val="105"/>
        </w:rPr>
        <w:t xml:space="preserve"> </w:t>
      </w:r>
      <w:r>
        <w:rPr>
          <w:w w:val="105"/>
        </w:rPr>
        <w:t>state</w:t>
      </w:r>
      <w:r>
        <w:rPr>
          <w:spacing w:val="31"/>
          <w:w w:val="105"/>
        </w:rPr>
        <w:t xml:space="preserve"> </w:t>
      </w:r>
      <w:r>
        <w:rPr>
          <w:w w:val="105"/>
        </w:rPr>
        <w:t>surveillance</w:t>
      </w:r>
      <w:r>
        <w:rPr>
          <w:spacing w:val="31"/>
          <w:w w:val="105"/>
        </w:rPr>
        <w:t xml:space="preserve"> </w:t>
      </w:r>
      <w:r>
        <w:rPr>
          <w:w w:val="105"/>
        </w:rPr>
        <w:t>for</w:t>
      </w:r>
      <w:r>
        <w:rPr>
          <w:spacing w:val="30"/>
          <w:w w:val="105"/>
        </w:rPr>
        <w:t xml:space="preserve"> </w:t>
      </w:r>
      <w:r>
        <w:rPr>
          <w:w w:val="105"/>
        </w:rPr>
        <w:t>reasons</w:t>
      </w:r>
      <w:r>
        <w:rPr>
          <w:spacing w:val="31"/>
          <w:w w:val="105"/>
        </w:rPr>
        <w:t xml:space="preserve"> </w:t>
      </w:r>
      <w:r>
        <w:rPr>
          <w:w w:val="105"/>
        </w:rPr>
        <w:t>both</w:t>
      </w:r>
      <w:r>
        <w:rPr>
          <w:spacing w:val="31"/>
          <w:w w:val="105"/>
        </w:rPr>
        <w:t xml:space="preserve"> </w:t>
      </w:r>
      <w:r>
        <w:rPr>
          <w:spacing w:val="2"/>
          <w:w w:val="105"/>
        </w:rPr>
        <w:t>good</w:t>
      </w:r>
      <w:r>
        <w:rPr>
          <w:spacing w:val="31"/>
          <w:w w:val="105"/>
        </w:rPr>
        <w:t xml:space="preserve"> </w:t>
      </w:r>
      <w:r>
        <w:rPr>
          <w:w w:val="105"/>
        </w:rPr>
        <w:t>and</w:t>
      </w:r>
      <w:r>
        <w:rPr>
          <w:spacing w:val="31"/>
          <w:w w:val="105"/>
        </w:rPr>
        <w:t xml:space="preserve"> </w:t>
      </w:r>
      <w:r>
        <w:rPr>
          <w:w w:val="105"/>
        </w:rPr>
        <w:t>bad.</w:t>
      </w:r>
    </w:p>
    <w:p>
      <w:pPr>
        <w:pStyle w:val="BodyText"/>
        <w:spacing w:line="204" w:lineRule="auto" w:before="123"/>
        <w:ind w:firstLine="298"/>
      </w:pPr>
      <w:r>
        <w:rPr>
          <w:w w:val="115"/>
        </w:rPr>
        <w:t>The emerging pattern is that, thanks to network e</w:t>
      </w:r>
      <w:r>
        <w:rPr>
          <w:rFonts w:ascii="Cambria" w:hAnsi="Cambria"/>
          <w:w w:val="115"/>
        </w:rPr>
        <w:t>ff</w:t>
      </w:r>
      <w:r>
        <w:rPr>
          <w:w w:val="115"/>
        </w:rPr>
        <w:t xml:space="preserve">ects, one crypto </w:t>
      </w:r>
      <w:r>
        <w:rPr>
          <w:spacing w:val="-3"/>
          <w:w w:val="115"/>
        </w:rPr>
        <w:t xml:space="preserve">phone </w:t>
      </w:r>
      <w:r>
        <w:rPr>
          <w:w w:val="115"/>
        </w:rPr>
        <w:t xml:space="preserve">system gets used ever more </w:t>
      </w:r>
      <w:r>
        <w:rPr>
          <w:spacing w:val="-3"/>
          <w:w w:val="115"/>
        </w:rPr>
        <w:t xml:space="preserve">widely, </w:t>
      </w:r>
      <w:r>
        <w:rPr>
          <w:w w:val="115"/>
        </w:rPr>
        <w:t xml:space="preserve">until enough of its users are police targets and the authorities bust it. </w:t>
      </w:r>
      <w:r>
        <w:rPr>
          <w:spacing w:val="-6"/>
          <w:w w:val="115"/>
        </w:rPr>
        <w:t xml:space="preserve">For </w:t>
      </w:r>
      <w:r>
        <w:rPr>
          <w:w w:val="115"/>
        </w:rPr>
        <w:t>the bene</w:t>
      </w:r>
      <w:r>
        <w:rPr>
          <w:rFonts w:ascii="Cambria" w:hAnsi="Cambria"/>
          <w:w w:val="115"/>
        </w:rPr>
        <w:t>fi</w:t>
      </w:r>
      <w:r>
        <w:rPr>
          <w:w w:val="115"/>
        </w:rPr>
        <w:t>t of non-UK readers, I might mention here that newspapers of the left and right see Hristo and his human cargo      in</w:t>
      </w:r>
      <w:r>
        <w:rPr>
          <w:spacing w:val="-13"/>
          <w:w w:val="115"/>
        </w:rPr>
        <w:t xml:space="preserve"> </w:t>
      </w:r>
      <w:r>
        <w:rPr>
          <w:w w:val="115"/>
        </w:rPr>
        <w:t>somewhat</w:t>
      </w:r>
      <w:r>
        <w:rPr>
          <w:spacing w:val="-12"/>
          <w:w w:val="115"/>
        </w:rPr>
        <w:t xml:space="preserve"> </w:t>
      </w:r>
      <w:r>
        <w:rPr>
          <w:w w:val="115"/>
        </w:rPr>
        <w:t>di</w:t>
      </w:r>
      <w:r>
        <w:rPr>
          <w:rFonts w:ascii="Cambria" w:hAnsi="Cambria"/>
          <w:w w:val="115"/>
        </w:rPr>
        <w:t>ff</w:t>
      </w:r>
      <w:r>
        <w:rPr>
          <w:w w:val="115"/>
        </w:rPr>
        <w:t>erent</w:t>
      </w:r>
      <w:r>
        <w:rPr>
          <w:spacing w:val="-12"/>
          <w:w w:val="115"/>
        </w:rPr>
        <w:t xml:space="preserve"> </w:t>
      </w:r>
      <w:r>
        <w:rPr>
          <w:w w:val="115"/>
        </w:rPr>
        <w:t>terms.</w:t>
      </w:r>
      <w:r>
        <w:rPr>
          <w:spacing w:val="12"/>
          <w:w w:val="115"/>
        </w:rPr>
        <w:t xml:space="preserve"> </w:t>
      </w:r>
      <w:r>
        <w:rPr>
          <w:w w:val="115"/>
        </w:rPr>
        <w:t>While</w:t>
      </w:r>
      <w:r>
        <w:rPr>
          <w:spacing w:val="-12"/>
          <w:w w:val="115"/>
        </w:rPr>
        <w:t xml:space="preserve"> </w:t>
      </w:r>
      <w:r>
        <w:rPr>
          <w:w w:val="115"/>
        </w:rPr>
        <w:t>some</w:t>
      </w:r>
      <w:r>
        <w:rPr>
          <w:spacing w:val="-13"/>
          <w:w w:val="115"/>
        </w:rPr>
        <w:t xml:space="preserve"> </w:t>
      </w:r>
      <w:r>
        <w:rPr>
          <w:w w:val="115"/>
        </w:rPr>
        <w:t>immigrant</w:t>
      </w:r>
      <w:r>
        <w:rPr>
          <w:spacing w:val="-12"/>
          <w:w w:val="115"/>
        </w:rPr>
        <w:t xml:space="preserve"> </w:t>
      </w:r>
      <w:r>
        <w:rPr>
          <w:w w:val="115"/>
        </w:rPr>
        <w:t>communities</w:t>
      </w:r>
      <w:r>
        <w:rPr>
          <w:spacing w:val="-12"/>
          <w:w w:val="115"/>
        </w:rPr>
        <w:t xml:space="preserve"> </w:t>
      </w:r>
      <w:r>
        <w:rPr>
          <w:w w:val="115"/>
        </w:rPr>
        <w:t>see</w:t>
      </w:r>
      <w:r>
        <w:rPr>
          <w:spacing w:val="-13"/>
          <w:w w:val="115"/>
        </w:rPr>
        <w:t xml:space="preserve"> </w:t>
      </w:r>
      <w:r>
        <w:rPr>
          <w:w w:val="110"/>
        </w:rPr>
        <w:t xml:space="preserve">Hristo’s </w:t>
      </w:r>
      <w:r>
        <w:rPr>
          <w:w w:val="115"/>
        </w:rPr>
        <w:t>operation as a family reuni</w:t>
      </w:r>
      <w:r>
        <w:rPr>
          <w:rFonts w:ascii="Cambria" w:hAnsi="Cambria"/>
          <w:w w:val="115"/>
        </w:rPr>
        <w:t>fi</w:t>
      </w:r>
      <w:r>
        <w:rPr>
          <w:w w:val="115"/>
        </w:rPr>
        <w:t xml:space="preserve">cation service, the conservative press stigmatises refugees and ministers </w:t>
      </w:r>
      <w:r>
        <w:rPr>
          <w:spacing w:val="-3"/>
          <w:w w:val="115"/>
        </w:rPr>
        <w:t xml:space="preserve">have </w:t>
      </w:r>
      <w:r>
        <w:rPr>
          <w:w w:val="115"/>
        </w:rPr>
        <w:t>made immigration o</w:t>
      </w:r>
      <w:r>
        <w:rPr>
          <w:rFonts w:ascii="Cambria" w:hAnsi="Cambria"/>
          <w:w w:val="115"/>
        </w:rPr>
        <w:t>ff</w:t>
      </w:r>
      <w:r>
        <w:rPr>
          <w:w w:val="115"/>
        </w:rPr>
        <w:t xml:space="preserve">ences a higher priority for the agencies than organised acquisitive crime. So what can Hristo buy to </w:t>
      </w:r>
      <w:r>
        <w:rPr>
          <w:spacing w:val="-6"/>
          <w:w w:val="115"/>
        </w:rPr>
        <w:t xml:space="preserve">keep </w:t>
      </w:r>
      <w:r>
        <w:rPr>
          <w:w w:val="115"/>
        </w:rPr>
        <w:t>GCHQ o</w:t>
      </w:r>
      <w:r>
        <w:rPr>
          <w:rFonts w:ascii="Cambria" w:hAnsi="Cambria"/>
          <w:w w:val="115"/>
        </w:rPr>
        <w:t xml:space="preserve">ff </w:t>
      </w:r>
      <w:r>
        <w:rPr>
          <w:w w:val="115"/>
        </w:rPr>
        <w:t>his</w:t>
      </w:r>
      <w:r>
        <w:rPr>
          <w:spacing w:val="25"/>
          <w:w w:val="115"/>
        </w:rPr>
        <w:t xml:space="preserve"> </w:t>
      </w:r>
      <w:r>
        <w:rPr>
          <w:w w:val="115"/>
        </w:rPr>
        <w:t>back?</w:t>
      </w:r>
    </w:p>
    <w:p>
      <w:pPr>
        <w:pStyle w:val="BodyText"/>
        <w:spacing w:before="78"/>
        <w:ind w:left="1110" w:right="0"/>
      </w:pPr>
      <w:r>
        <w:rPr>
          <w:w w:val="115"/>
        </w:rPr>
        <w:t>Until 2016, the market leader was Ennetcom, a Dutch company which used</w:t>
      </w:r>
    </w:p>
    <w:p>
      <w:pPr>
        <w:spacing w:after="0"/>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a private network of messaging servers in Canada to support anonymous user IDs. In April of that year, the Dutch and Canadian authorities raided them and arrested the owner, who had been </w:t>
      </w:r>
      <w:r>
        <w:rPr>
          <w:spacing w:val="-3"/>
          <w:w w:val="115"/>
        </w:rPr>
        <w:t xml:space="preserve">involved </w:t>
      </w:r>
      <w:r>
        <w:rPr>
          <w:w w:val="115"/>
        </w:rPr>
        <w:t>with CyberBunker. In 2017, it was the</w:t>
      </w:r>
      <w:r>
        <w:rPr>
          <w:spacing w:val="-10"/>
          <w:w w:val="115"/>
        </w:rPr>
        <w:t xml:space="preserve"> </w:t>
      </w:r>
      <w:r>
        <w:rPr>
          <w:w w:val="115"/>
        </w:rPr>
        <w:t>turn</w:t>
      </w:r>
      <w:r>
        <w:rPr>
          <w:spacing w:val="-9"/>
          <w:w w:val="115"/>
        </w:rPr>
        <w:t xml:space="preserve"> </w:t>
      </w:r>
      <w:r>
        <w:rPr>
          <w:w w:val="115"/>
        </w:rPr>
        <w:t>of</w:t>
      </w:r>
      <w:r>
        <w:rPr>
          <w:spacing w:val="-9"/>
          <w:w w:val="115"/>
        </w:rPr>
        <w:t xml:space="preserve"> </w:t>
      </w:r>
      <w:r>
        <w:rPr>
          <w:w w:val="115"/>
        </w:rPr>
        <w:t>PGP</w:t>
      </w:r>
      <w:r>
        <w:rPr>
          <w:spacing w:val="-10"/>
          <w:w w:val="115"/>
        </w:rPr>
        <w:t xml:space="preserve"> </w:t>
      </w:r>
      <w:r>
        <w:rPr>
          <w:w w:val="115"/>
        </w:rPr>
        <w:t>Safe;</w:t>
      </w:r>
      <w:r>
        <w:rPr>
          <w:spacing w:val="-8"/>
          <w:w w:val="115"/>
        </w:rPr>
        <w:t xml:space="preserve"> </w:t>
      </w:r>
      <w:r>
        <w:rPr>
          <w:w w:val="115"/>
        </w:rPr>
        <w:t>four</w:t>
      </w:r>
      <w:r>
        <w:rPr>
          <w:spacing w:val="-9"/>
          <w:w w:val="115"/>
        </w:rPr>
        <w:t xml:space="preserve"> </w:t>
      </w:r>
      <w:r>
        <w:rPr>
          <w:w w:val="115"/>
        </w:rPr>
        <w:t>Dutchmen</w:t>
      </w:r>
      <w:r>
        <w:rPr>
          <w:spacing w:val="-10"/>
          <w:w w:val="115"/>
        </w:rPr>
        <w:t xml:space="preserve"> </w:t>
      </w:r>
      <w:r>
        <w:rPr>
          <w:w w:val="115"/>
        </w:rPr>
        <w:t>were</w:t>
      </w:r>
      <w:r>
        <w:rPr>
          <w:spacing w:val="-9"/>
          <w:w w:val="115"/>
        </w:rPr>
        <w:t xml:space="preserve"> </w:t>
      </w:r>
      <w:r>
        <w:rPr>
          <w:w w:val="115"/>
        </w:rPr>
        <w:t>arrested</w:t>
      </w:r>
      <w:r>
        <w:rPr>
          <w:spacing w:val="-9"/>
          <w:w w:val="115"/>
        </w:rPr>
        <w:t xml:space="preserve"> </w:t>
      </w:r>
      <w:r>
        <w:rPr>
          <w:w w:val="115"/>
        </w:rPr>
        <w:t>[1081].</w:t>
      </w:r>
      <w:r>
        <w:rPr>
          <w:spacing w:val="11"/>
          <w:w w:val="115"/>
        </w:rPr>
        <w:t xml:space="preserve"> </w:t>
      </w:r>
      <w:r>
        <w:rPr>
          <w:w w:val="115"/>
        </w:rPr>
        <w:t>The</w:t>
      </w:r>
      <w:r>
        <w:rPr>
          <w:spacing w:val="-10"/>
          <w:w w:val="115"/>
        </w:rPr>
        <w:t xml:space="preserve"> </w:t>
      </w:r>
      <w:r>
        <w:rPr>
          <w:w w:val="115"/>
        </w:rPr>
        <w:t>following</w:t>
      </w:r>
      <w:r>
        <w:rPr>
          <w:spacing w:val="-9"/>
          <w:w w:val="115"/>
        </w:rPr>
        <w:t xml:space="preserve"> </w:t>
      </w:r>
      <w:r>
        <w:rPr>
          <w:w w:val="115"/>
        </w:rPr>
        <w:t xml:space="preserve">year, the Dutch police also claimed to </w:t>
      </w:r>
      <w:r>
        <w:rPr>
          <w:spacing w:val="-3"/>
          <w:w w:val="115"/>
        </w:rPr>
        <w:t xml:space="preserve">have </w:t>
      </w:r>
      <w:r>
        <w:rPr>
          <w:w w:val="115"/>
        </w:rPr>
        <w:t>broken a cryptophone system called</w:t>
      </w:r>
      <w:r>
        <w:rPr>
          <w:spacing w:val="-29"/>
          <w:w w:val="115"/>
        </w:rPr>
        <w:t xml:space="preserve"> </w:t>
      </w:r>
      <w:r>
        <w:rPr>
          <w:w w:val="115"/>
        </w:rPr>
        <w:t>Iron Chat [792]. In 2018, the market leader was a company called Phantom Secure; the</w:t>
      </w:r>
      <w:r>
        <w:rPr>
          <w:spacing w:val="-18"/>
          <w:w w:val="115"/>
        </w:rPr>
        <w:t xml:space="preserve"> </w:t>
      </w:r>
      <w:r>
        <w:rPr>
          <w:w w:val="115"/>
        </w:rPr>
        <w:t>US,</w:t>
      </w:r>
      <w:r>
        <w:rPr>
          <w:spacing w:val="-18"/>
          <w:w w:val="115"/>
        </w:rPr>
        <w:t xml:space="preserve"> </w:t>
      </w:r>
      <w:r>
        <w:rPr>
          <w:w w:val="115"/>
        </w:rPr>
        <w:t>Australian</w:t>
      </w:r>
      <w:r>
        <w:rPr>
          <w:spacing w:val="-17"/>
          <w:w w:val="115"/>
        </w:rPr>
        <w:t xml:space="preserve"> </w:t>
      </w:r>
      <w:r>
        <w:rPr>
          <w:w w:val="115"/>
        </w:rPr>
        <w:t>and</w:t>
      </w:r>
      <w:r>
        <w:rPr>
          <w:spacing w:val="-18"/>
          <w:w w:val="115"/>
        </w:rPr>
        <w:t xml:space="preserve"> </w:t>
      </w:r>
      <w:r>
        <w:rPr>
          <w:w w:val="115"/>
        </w:rPr>
        <w:t>the</w:t>
      </w:r>
      <w:r>
        <w:rPr>
          <w:spacing w:val="-18"/>
          <w:w w:val="115"/>
        </w:rPr>
        <w:t xml:space="preserve"> </w:t>
      </w:r>
      <w:r>
        <w:rPr>
          <w:w w:val="115"/>
        </w:rPr>
        <w:t>Canadian</w:t>
      </w:r>
      <w:r>
        <w:rPr>
          <w:spacing w:val="-17"/>
          <w:w w:val="115"/>
        </w:rPr>
        <w:t xml:space="preserve"> </w:t>
      </w:r>
      <w:r>
        <w:rPr>
          <w:w w:val="115"/>
        </w:rPr>
        <w:t>authorities</w:t>
      </w:r>
      <w:r>
        <w:rPr>
          <w:spacing w:val="-18"/>
          <w:w w:val="115"/>
        </w:rPr>
        <w:t xml:space="preserve"> </w:t>
      </w:r>
      <w:r>
        <w:rPr>
          <w:w w:val="115"/>
        </w:rPr>
        <w:t>closed</w:t>
      </w:r>
      <w:r>
        <w:rPr>
          <w:spacing w:val="-17"/>
          <w:w w:val="115"/>
        </w:rPr>
        <w:t xml:space="preserve"> </w:t>
      </w:r>
      <w:r>
        <w:rPr>
          <w:w w:val="115"/>
        </w:rPr>
        <w:t>down</w:t>
      </w:r>
      <w:r>
        <w:rPr>
          <w:spacing w:val="-18"/>
          <w:w w:val="115"/>
        </w:rPr>
        <w:t xml:space="preserve"> </w:t>
      </w:r>
      <w:r>
        <w:rPr>
          <w:w w:val="115"/>
        </w:rPr>
        <w:t>that</w:t>
      </w:r>
      <w:r>
        <w:rPr>
          <w:spacing w:val="-18"/>
          <w:w w:val="115"/>
        </w:rPr>
        <w:t xml:space="preserve"> </w:t>
      </w:r>
      <w:r>
        <w:rPr>
          <w:w w:val="115"/>
        </w:rPr>
        <w:t>system</w:t>
      </w:r>
      <w:r>
        <w:rPr>
          <w:spacing w:val="-17"/>
          <w:w w:val="115"/>
        </w:rPr>
        <w:t xml:space="preserve"> </w:t>
      </w:r>
      <w:r>
        <w:rPr>
          <w:w w:val="115"/>
        </w:rPr>
        <w:t>[1133]. Its</w:t>
      </w:r>
      <w:r>
        <w:rPr>
          <w:spacing w:val="-5"/>
          <w:w w:val="115"/>
        </w:rPr>
        <w:t xml:space="preserve"> </w:t>
      </w:r>
      <w:r>
        <w:rPr>
          <w:w w:val="115"/>
        </w:rPr>
        <w:t>CEO</w:t>
      </w:r>
      <w:r>
        <w:rPr>
          <w:spacing w:val="-4"/>
          <w:w w:val="115"/>
        </w:rPr>
        <w:t xml:space="preserve"> </w:t>
      </w:r>
      <w:r>
        <w:rPr>
          <w:w w:val="115"/>
        </w:rPr>
        <w:t>Vincent</w:t>
      </w:r>
      <w:r>
        <w:rPr>
          <w:spacing w:val="-4"/>
          <w:w w:val="115"/>
        </w:rPr>
        <w:t xml:space="preserve"> </w:t>
      </w:r>
      <w:r>
        <w:rPr>
          <w:w w:val="115"/>
        </w:rPr>
        <w:t>Ramos</w:t>
      </w:r>
      <w:r>
        <w:rPr>
          <w:spacing w:val="-4"/>
          <w:w w:val="115"/>
        </w:rPr>
        <w:t xml:space="preserve"> </w:t>
      </w:r>
      <w:r>
        <w:rPr>
          <w:w w:val="115"/>
        </w:rPr>
        <w:t>pleaded</w:t>
      </w:r>
      <w:r>
        <w:rPr>
          <w:spacing w:val="-4"/>
          <w:w w:val="115"/>
        </w:rPr>
        <w:t xml:space="preserve"> </w:t>
      </w:r>
      <w:r>
        <w:rPr>
          <w:w w:val="115"/>
        </w:rPr>
        <w:t>guilty</w:t>
      </w:r>
      <w:r>
        <w:rPr>
          <w:spacing w:val="-4"/>
          <w:w w:val="115"/>
        </w:rPr>
        <w:t xml:space="preserve"> </w:t>
      </w:r>
      <w:r>
        <w:rPr>
          <w:w w:val="115"/>
        </w:rPr>
        <w:t>to</w:t>
      </w:r>
      <w:r>
        <w:rPr>
          <w:spacing w:val="-5"/>
          <w:w w:val="115"/>
        </w:rPr>
        <w:t xml:space="preserve"> </w:t>
      </w:r>
      <w:r>
        <w:rPr>
          <w:w w:val="115"/>
        </w:rPr>
        <w:t>supplying</w:t>
      </w:r>
      <w:r>
        <w:rPr>
          <w:spacing w:val="-4"/>
          <w:w w:val="115"/>
        </w:rPr>
        <w:t xml:space="preserve"> </w:t>
      </w:r>
      <w:r>
        <w:rPr>
          <w:w w:val="115"/>
        </w:rPr>
        <w:t>the</w:t>
      </w:r>
      <w:r>
        <w:rPr>
          <w:spacing w:val="-4"/>
          <w:w w:val="115"/>
        </w:rPr>
        <w:t xml:space="preserve"> </w:t>
      </w:r>
      <w:r>
        <w:rPr>
          <w:w w:val="115"/>
        </w:rPr>
        <w:t>phones</w:t>
      </w:r>
      <w:r>
        <w:rPr>
          <w:spacing w:val="-4"/>
          <w:w w:val="115"/>
        </w:rPr>
        <w:t xml:space="preserve"> </w:t>
      </w:r>
      <w:r>
        <w:rPr>
          <w:w w:val="115"/>
        </w:rPr>
        <w:t>to</w:t>
      </w:r>
      <w:r>
        <w:rPr>
          <w:spacing w:val="-4"/>
          <w:w w:val="115"/>
        </w:rPr>
        <w:t xml:space="preserve"> </w:t>
      </w:r>
      <w:r>
        <w:rPr>
          <w:w w:val="115"/>
        </w:rPr>
        <w:t>drug</w:t>
      </w:r>
      <w:r>
        <w:rPr>
          <w:spacing w:val="-4"/>
          <w:w w:val="115"/>
        </w:rPr>
        <w:t xml:space="preserve"> </w:t>
      </w:r>
      <w:r>
        <w:rPr>
          <w:w w:val="115"/>
        </w:rPr>
        <w:t>dealers worldwide,</w:t>
      </w:r>
      <w:r>
        <w:rPr>
          <w:spacing w:val="-15"/>
          <w:w w:val="115"/>
        </w:rPr>
        <w:t xml:space="preserve"> </w:t>
      </w:r>
      <w:r>
        <w:rPr>
          <w:w w:val="115"/>
        </w:rPr>
        <w:t>and</w:t>
      </w:r>
      <w:r>
        <w:rPr>
          <w:spacing w:val="-16"/>
          <w:w w:val="115"/>
        </w:rPr>
        <w:t xml:space="preserve"> </w:t>
      </w:r>
      <w:r>
        <w:rPr>
          <w:w w:val="115"/>
        </w:rPr>
        <w:t>at</w:t>
      </w:r>
      <w:r>
        <w:rPr>
          <w:spacing w:val="-17"/>
          <w:w w:val="115"/>
        </w:rPr>
        <w:t xml:space="preserve"> </w:t>
      </w:r>
      <w:r>
        <w:rPr>
          <w:w w:val="115"/>
        </w:rPr>
        <w:t>his</w:t>
      </w:r>
      <w:r>
        <w:rPr>
          <w:spacing w:val="-17"/>
          <w:w w:val="115"/>
        </w:rPr>
        <w:t xml:space="preserve"> </w:t>
      </w:r>
      <w:r>
        <w:rPr>
          <w:w w:val="115"/>
        </w:rPr>
        <w:t>sentencing</w:t>
      </w:r>
      <w:r>
        <w:rPr>
          <w:spacing w:val="-17"/>
          <w:w w:val="115"/>
        </w:rPr>
        <w:t xml:space="preserve"> </w:t>
      </w:r>
      <w:r>
        <w:rPr>
          <w:w w:val="115"/>
        </w:rPr>
        <w:t>hearing,</w:t>
      </w:r>
      <w:r>
        <w:rPr>
          <w:spacing w:val="-14"/>
          <w:w w:val="115"/>
        </w:rPr>
        <w:t xml:space="preserve"> </w:t>
      </w:r>
      <w:r>
        <w:rPr>
          <w:w w:val="115"/>
        </w:rPr>
        <w:t>prosecutors</w:t>
      </w:r>
      <w:r>
        <w:rPr>
          <w:spacing w:val="-17"/>
          <w:w w:val="115"/>
        </w:rPr>
        <w:t xml:space="preserve"> </w:t>
      </w:r>
      <w:r>
        <w:rPr>
          <w:w w:val="115"/>
        </w:rPr>
        <w:t>read</w:t>
      </w:r>
      <w:r>
        <w:rPr>
          <w:spacing w:val="-17"/>
          <w:w w:val="115"/>
        </w:rPr>
        <w:t xml:space="preserve"> </w:t>
      </w:r>
      <w:r>
        <w:rPr>
          <w:w w:val="115"/>
        </w:rPr>
        <w:t>out</w:t>
      </w:r>
      <w:r>
        <w:rPr>
          <w:spacing w:val="-16"/>
          <w:w w:val="115"/>
        </w:rPr>
        <w:t xml:space="preserve"> </w:t>
      </w:r>
      <w:r>
        <w:rPr>
          <w:w w:val="115"/>
        </w:rPr>
        <w:t>a</w:t>
      </w:r>
      <w:r>
        <w:rPr>
          <w:spacing w:val="-17"/>
          <w:w w:val="115"/>
        </w:rPr>
        <w:t xml:space="preserve"> </w:t>
      </w:r>
      <w:r>
        <w:rPr>
          <w:w w:val="115"/>
        </w:rPr>
        <w:t>message</w:t>
      </w:r>
      <w:r>
        <w:rPr>
          <w:spacing w:val="-17"/>
          <w:w w:val="115"/>
        </w:rPr>
        <w:t xml:space="preserve"> </w:t>
      </w:r>
      <w:r>
        <w:rPr>
          <w:w w:val="115"/>
        </w:rPr>
        <w:t>he</w:t>
      </w:r>
      <w:r>
        <w:rPr>
          <w:spacing w:val="-17"/>
          <w:w w:val="115"/>
        </w:rPr>
        <w:t xml:space="preserve"> </w:t>
      </w:r>
      <w:r>
        <w:rPr>
          <w:spacing w:val="-5"/>
          <w:w w:val="115"/>
        </w:rPr>
        <w:t xml:space="preserve">sent </w:t>
      </w:r>
      <w:r>
        <w:rPr>
          <w:w w:val="115"/>
        </w:rPr>
        <w:t>to</w:t>
      </w:r>
      <w:r>
        <w:rPr>
          <w:spacing w:val="-21"/>
          <w:w w:val="115"/>
        </w:rPr>
        <w:t xml:space="preserve"> </w:t>
      </w:r>
      <w:r>
        <w:rPr>
          <w:w w:val="115"/>
        </w:rPr>
        <w:t>colleagues:</w:t>
      </w:r>
      <w:r>
        <w:rPr>
          <w:spacing w:val="-21"/>
          <w:w w:val="115"/>
        </w:rPr>
        <w:t xml:space="preserve"> </w:t>
      </w:r>
      <w:r>
        <w:rPr>
          <w:spacing w:val="-6"/>
          <w:w w:val="105"/>
        </w:rPr>
        <w:t>“We</w:t>
      </w:r>
      <w:r>
        <w:rPr>
          <w:spacing w:val="-16"/>
          <w:w w:val="105"/>
        </w:rPr>
        <w:t xml:space="preserve"> </w:t>
      </w:r>
      <w:r>
        <w:rPr>
          <w:w w:val="115"/>
        </w:rPr>
        <w:t>are</w:t>
      </w:r>
      <w:r>
        <w:rPr>
          <w:spacing w:val="-20"/>
          <w:w w:val="115"/>
        </w:rPr>
        <w:t xml:space="preserve"> </w:t>
      </w:r>
      <w:r>
        <w:rPr>
          <w:w w:val="105"/>
        </w:rPr>
        <w:t>f–ing</w:t>
      </w:r>
      <w:r>
        <w:rPr>
          <w:spacing w:val="-16"/>
          <w:w w:val="105"/>
        </w:rPr>
        <w:t xml:space="preserve"> </w:t>
      </w:r>
      <w:r>
        <w:rPr>
          <w:w w:val="115"/>
        </w:rPr>
        <w:t>rich</w:t>
      </w:r>
      <w:r>
        <w:rPr>
          <w:spacing w:val="-21"/>
          <w:w w:val="115"/>
        </w:rPr>
        <w:t xml:space="preserve"> </w:t>
      </w:r>
      <w:r>
        <w:rPr>
          <w:w w:val="115"/>
        </w:rPr>
        <w:t>man</w:t>
      </w:r>
      <w:r>
        <w:rPr>
          <w:spacing w:val="-20"/>
          <w:w w:val="115"/>
        </w:rPr>
        <w:t xml:space="preserve"> </w:t>
      </w:r>
      <w:r>
        <w:rPr>
          <w:w w:val="115"/>
        </w:rPr>
        <w:t>...</w:t>
      </w:r>
      <w:r>
        <w:rPr>
          <w:spacing w:val="-6"/>
          <w:w w:val="115"/>
        </w:rPr>
        <w:t xml:space="preserve"> </w:t>
      </w:r>
      <w:r>
        <w:rPr>
          <w:w w:val="115"/>
        </w:rPr>
        <w:t>get</w:t>
      </w:r>
      <w:r>
        <w:rPr>
          <w:spacing w:val="-21"/>
          <w:w w:val="115"/>
        </w:rPr>
        <w:t xml:space="preserve"> </w:t>
      </w:r>
      <w:r>
        <w:rPr>
          <w:w w:val="115"/>
        </w:rPr>
        <w:t>the</w:t>
      </w:r>
      <w:r>
        <w:rPr>
          <w:spacing w:val="-20"/>
          <w:w w:val="115"/>
        </w:rPr>
        <w:t xml:space="preserve"> </w:t>
      </w:r>
      <w:r>
        <w:rPr>
          <w:w w:val="105"/>
        </w:rPr>
        <w:t>f–ing</w:t>
      </w:r>
      <w:r>
        <w:rPr>
          <w:spacing w:val="-16"/>
          <w:w w:val="105"/>
        </w:rPr>
        <w:t xml:space="preserve"> </w:t>
      </w:r>
      <w:r>
        <w:rPr>
          <w:w w:val="115"/>
        </w:rPr>
        <w:t>Range</w:t>
      </w:r>
      <w:r>
        <w:rPr>
          <w:spacing w:val="-20"/>
          <w:w w:val="115"/>
        </w:rPr>
        <w:t xml:space="preserve"> </w:t>
      </w:r>
      <w:r>
        <w:rPr>
          <w:spacing w:val="-3"/>
          <w:w w:val="115"/>
        </w:rPr>
        <w:t>Rover</w:t>
      </w:r>
      <w:r>
        <w:rPr>
          <w:spacing w:val="-21"/>
          <w:w w:val="115"/>
        </w:rPr>
        <w:t xml:space="preserve"> </w:t>
      </w:r>
      <w:r>
        <w:rPr>
          <w:w w:val="115"/>
        </w:rPr>
        <w:t>brand</w:t>
      </w:r>
      <w:r>
        <w:rPr>
          <w:spacing w:val="-21"/>
          <w:w w:val="115"/>
        </w:rPr>
        <w:t xml:space="preserve"> </w:t>
      </w:r>
      <w:r>
        <w:rPr>
          <w:w w:val="115"/>
        </w:rPr>
        <w:t>new. Cuz</w:t>
      </w:r>
      <w:r>
        <w:rPr>
          <w:spacing w:val="-21"/>
          <w:w w:val="115"/>
        </w:rPr>
        <w:t xml:space="preserve"> </w:t>
      </w:r>
      <w:r>
        <w:rPr>
          <w:w w:val="115"/>
        </w:rPr>
        <w:t>I</w:t>
      </w:r>
      <w:r>
        <w:rPr>
          <w:spacing w:val="-21"/>
          <w:w w:val="115"/>
        </w:rPr>
        <w:t xml:space="preserve"> </w:t>
      </w:r>
      <w:r>
        <w:rPr>
          <w:w w:val="115"/>
        </w:rPr>
        <w:t>just</w:t>
      </w:r>
      <w:r>
        <w:rPr>
          <w:spacing w:val="-21"/>
          <w:w w:val="115"/>
        </w:rPr>
        <w:t xml:space="preserve"> </w:t>
      </w:r>
      <w:r>
        <w:rPr>
          <w:w w:val="115"/>
        </w:rPr>
        <w:t>closed</w:t>
      </w:r>
      <w:r>
        <w:rPr>
          <w:spacing w:val="-21"/>
          <w:w w:val="115"/>
        </w:rPr>
        <w:t xml:space="preserve"> </w:t>
      </w:r>
      <w:r>
        <w:rPr>
          <w:w w:val="115"/>
        </w:rPr>
        <w:t>a</w:t>
      </w:r>
      <w:r>
        <w:rPr>
          <w:spacing w:val="-20"/>
          <w:w w:val="115"/>
        </w:rPr>
        <w:t xml:space="preserve"> </w:t>
      </w:r>
      <w:r>
        <w:rPr>
          <w:w w:val="115"/>
        </w:rPr>
        <w:t>lot</w:t>
      </w:r>
      <w:r>
        <w:rPr>
          <w:spacing w:val="-21"/>
          <w:w w:val="115"/>
        </w:rPr>
        <w:t xml:space="preserve"> </w:t>
      </w:r>
      <w:r>
        <w:rPr>
          <w:w w:val="115"/>
        </w:rPr>
        <w:t>of</w:t>
      </w:r>
      <w:r>
        <w:rPr>
          <w:spacing w:val="-21"/>
          <w:w w:val="115"/>
        </w:rPr>
        <w:t xml:space="preserve"> </w:t>
      </w:r>
      <w:r>
        <w:rPr>
          <w:w w:val="115"/>
        </w:rPr>
        <w:t>business.</w:t>
      </w:r>
      <w:r>
        <w:rPr>
          <w:spacing w:val="-3"/>
          <w:w w:val="115"/>
        </w:rPr>
        <w:t xml:space="preserve"> </w:t>
      </w:r>
      <w:r>
        <w:rPr>
          <w:w w:val="115"/>
        </w:rPr>
        <w:t>This</w:t>
      </w:r>
      <w:r>
        <w:rPr>
          <w:spacing w:val="-20"/>
          <w:w w:val="115"/>
        </w:rPr>
        <w:t xml:space="preserve"> </w:t>
      </w:r>
      <w:r>
        <w:rPr>
          <w:w w:val="115"/>
        </w:rPr>
        <w:t>week</w:t>
      </w:r>
      <w:r>
        <w:rPr>
          <w:spacing w:val="-21"/>
          <w:w w:val="115"/>
        </w:rPr>
        <w:t xml:space="preserve"> </w:t>
      </w:r>
      <w:r>
        <w:rPr>
          <w:w w:val="115"/>
        </w:rPr>
        <w:t>man.</w:t>
      </w:r>
      <w:r>
        <w:rPr>
          <w:spacing w:val="-3"/>
          <w:w w:val="115"/>
        </w:rPr>
        <w:t xml:space="preserve"> </w:t>
      </w:r>
      <w:r>
        <w:rPr>
          <w:w w:val="115"/>
        </w:rPr>
        <w:t>Sinaloa</w:t>
      </w:r>
      <w:r>
        <w:rPr>
          <w:spacing w:val="-21"/>
          <w:w w:val="115"/>
        </w:rPr>
        <w:t xml:space="preserve"> </w:t>
      </w:r>
      <w:r>
        <w:rPr>
          <w:w w:val="115"/>
        </w:rPr>
        <w:t>cartel,</w:t>
      </w:r>
      <w:r>
        <w:rPr>
          <w:spacing w:val="-19"/>
          <w:w w:val="115"/>
        </w:rPr>
        <w:t xml:space="preserve"> </w:t>
      </w:r>
      <w:r>
        <w:rPr>
          <w:w w:val="105"/>
        </w:rPr>
        <w:t>that’s</w:t>
      </w:r>
      <w:r>
        <w:rPr>
          <w:spacing w:val="-16"/>
          <w:w w:val="105"/>
        </w:rPr>
        <w:t xml:space="preserve"> </w:t>
      </w:r>
      <w:r>
        <w:rPr>
          <w:w w:val="105"/>
        </w:rPr>
        <w:t xml:space="preserve">what’s up” </w:t>
      </w:r>
      <w:r>
        <w:rPr>
          <w:w w:val="115"/>
        </w:rPr>
        <w:t>[278]. He got nine years in jail. The next market leader, EncroChat, used modi</w:t>
      </w:r>
      <w:r>
        <w:rPr>
          <w:rFonts w:ascii="Cambria" w:hAnsi="Cambria"/>
          <w:w w:val="115"/>
        </w:rPr>
        <w:t>fi</w:t>
      </w:r>
      <w:r>
        <w:rPr>
          <w:w w:val="115"/>
        </w:rPr>
        <w:t>ed</w:t>
      </w:r>
      <w:r>
        <w:rPr>
          <w:spacing w:val="-15"/>
          <w:w w:val="115"/>
        </w:rPr>
        <w:t xml:space="preserve"> </w:t>
      </w:r>
      <w:r>
        <w:rPr>
          <w:w w:val="115"/>
        </w:rPr>
        <w:t>Android</w:t>
      </w:r>
      <w:r>
        <w:rPr>
          <w:spacing w:val="-15"/>
          <w:w w:val="115"/>
        </w:rPr>
        <w:t xml:space="preserve"> </w:t>
      </w:r>
      <w:r>
        <w:rPr>
          <w:w w:val="115"/>
        </w:rPr>
        <w:t>phones.</w:t>
      </w:r>
      <w:r>
        <w:rPr>
          <w:spacing w:val="11"/>
          <w:w w:val="115"/>
        </w:rPr>
        <w:t xml:space="preserve"> </w:t>
      </w:r>
      <w:r>
        <w:rPr>
          <w:w w:val="115"/>
        </w:rPr>
        <w:t>In</w:t>
      </w:r>
      <w:r>
        <w:rPr>
          <w:spacing w:val="-15"/>
          <w:w w:val="115"/>
        </w:rPr>
        <w:t xml:space="preserve"> </w:t>
      </w:r>
      <w:r>
        <w:rPr>
          <w:w w:val="115"/>
        </w:rPr>
        <w:t>2020,</w:t>
      </w:r>
      <w:r>
        <w:rPr>
          <w:spacing w:val="-13"/>
          <w:w w:val="115"/>
        </w:rPr>
        <w:t xml:space="preserve"> </w:t>
      </w:r>
      <w:r>
        <w:rPr>
          <w:w w:val="115"/>
        </w:rPr>
        <w:t>the</w:t>
      </w:r>
      <w:r>
        <w:rPr>
          <w:spacing w:val="-15"/>
          <w:w w:val="115"/>
        </w:rPr>
        <w:t xml:space="preserve"> </w:t>
      </w:r>
      <w:r>
        <w:rPr>
          <w:spacing w:val="-4"/>
          <w:w w:val="115"/>
        </w:rPr>
        <w:t>French</w:t>
      </w:r>
      <w:r>
        <w:rPr>
          <w:spacing w:val="-15"/>
          <w:w w:val="115"/>
        </w:rPr>
        <w:t xml:space="preserve"> </w:t>
      </w:r>
      <w:r>
        <w:rPr>
          <w:w w:val="115"/>
        </w:rPr>
        <w:t>and</w:t>
      </w:r>
      <w:r>
        <w:rPr>
          <w:spacing w:val="-15"/>
          <w:w w:val="115"/>
        </w:rPr>
        <w:t xml:space="preserve"> </w:t>
      </w:r>
      <w:r>
        <w:rPr>
          <w:w w:val="115"/>
        </w:rPr>
        <w:t>Dutch</w:t>
      </w:r>
      <w:r>
        <w:rPr>
          <w:spacing w:val="-14"/>
          <w:w w:val="115"/>
        </w:rPr>
        <w:t xml:space="preserve"> </w:t>
      </w:r>
      <w:r>
        <w:rPr>
          <w:w w:val="115"/>
        </w:rPr>
        <w:t>police</w:t>
      </w:r>
      <w:r>
        <w:rPr>
          <w:spacing w:val="-16"/>
          <w:w w:val="115"/>
        </w:rPr>
        <w:t xml:space="preserve"> </w:t>
      </w:r>
      <w:r>
        <w:rPr>
          <w:w w:val="115"/>
        </w:rPr>
        <w:t>hacked</w:t>
      </w:r>
      <w:r>
        <w:rPr>
          <w:spacing w:val="-15"/>
          <w:w w:val="115"/>
        </w:rPr>
        <w:t xml:space="preserve"> </w:t>
      </w:r>
      <w:r>
        <w:rPr>
          <w:w w:val="115"/>
        </w:rPr>
        <w:t>its</w:t>
      </w:r>
      <w:r>
        <w:rPr>
          <w:spacing w:val="-14"/>
          <w:w w:val="115"/>
        </w:rPr>
        <w:t xml:space="preserve"> </w:t>
      </w:r>
      <w:r>
        <w:rPr>
          <w:w w:val="115"/>
        </w:rPr>
        <w:t>main server and infected all 50,000 devices in use worldwide with law-enforcement malware that copied their messages in real time to the police. On June 13th, EncroChat</w:t>
      </w:r>
      <w:r>
        <w:rPr>
          <w:spacing w:val="-19"/>
          <w:w w:val="115"/>
        </w:rPr>
        <w:t xml:space="preserve"> </w:t>
      </w:r>
      <w:r>
        <w:rPr>
          <w:w w:val="115"/>
        </w:rPr>
        <w:t>realised</w:t>
      </w:r>
      <w:r>
        <w:rPr>
          <w:spacing w:val="-18"/>
          <w:w w:val="115"/>
        </w:rPr>
        <w:t xml:space="preserve"> </w:t>
      </w:r>
      <w:r>
        <w:rPr>
          <w:w w:val="105"/>
        </w:rPr>
        <w:t>they’d</w:t>
      </w:r>
      <w:r>
        <w:rPr>
          <w:spacing w:val="-14"/>
          <w:w w:val="105"/>
        </w:rPr>
        <w:t xml:space="preserve"> </w:t>
      </w:r>
      <w:r>
        <w:rPr>
          <w:w w:val="115"/>
        </w:rPr>
        <w:t>been</w:t>
      </w:r>
      <w:r>
        <w:rPr>
          <w:spacing w:val="-18"/>
          <w:w w:val="115"/>
        </w:rPr>
        <w:t xml:space="preserve"> </w:t>
      </w:r>
      <w:r>
        <w:rPr>
          <w:w w:val="115"/>
        </w:rPr>
        <w:t>hacked</w:t>
      </w:r>
      <w:r>
        <w:rPr>
          <w:spacing w:val="-18"/>
          <w:w w:val="115"/>
        </w:rPr>
        <w:t xml:space="preserve"> </w:t>
      </w:r>
      <w:r>
        <w:rPr>
          <w:w w:val="115"/>
        </w:rPr>
        <w:t>and</w:t>
      </w:r>
      <w:r>
        <w:rPr>
          <w:spacing w:val="-19"/>
          <w:w w:val="115"/>
        </w:rPr>
        <w:t xml:space="preserve"> </w:t>
      </w:r>
      <w:r>
        <w:rPr>
          <w:w w:val="115"/>
        </w:rPr>
        <w:t>advised</w:t>
      </w:r>
      <w:r>
        <w:rPr>
          <w:spacing w:val="-18"/>
          <w:w w:val="115"/>
        </w:rPr>
        <w:t xml:space="preserve"> </w:t>
      </w:r>
      <w:r>
        <w:rPr>
          <w:w w:val="115"/>
        </w:rPr>
        <w:t>their</w:t>
      </w:r>
      <w:r>
        <w:rPr>
          <w:spacing w:val="-19"/>
          <w:w w:val="115"/>
        </w:rPr>
        <w:t xml:space="preserve"> </w:t>
      </w:r>
      <w:r>
        <w:rPr>
          <w:w w:val="115"/>
        </w:rPr>
        <w:t>customers</w:t>
      </w:r>
      <w:r>
        <w:rPr>
          <w:spacing w:val="-18"/>
          <w:w w:val="115"/>
        </w:rPr>
        <w:t xml:space="preserve"> </w:t>
      </w:r>
      <w:r>
        <w:rPr>
          <w:w w:val="115"/>
        </w:rPr>
        <w:t>to</w:t>
      </w:r>
      <w:r>
        <w:rPr>
          <w:spacing w:val="-19"/>
          <w:w w:val="115"/>
        </w:rPr>
        <w:t xml:space="preserve"> </w:t>
      </w:r>
      <w:r>
        <w:rPr>
          <w:w w:val="115"/>
        </w:rPr>
        <w:t>get</w:t>
      </w:r>
      <w:r>
        <w:rPr>
          <w:spacing w:val="-18"/>
          <w:w w:val="115"/>
        </w:rPr>
        <w:t xml:space="preserve"> </w:t>
      </w:r>
      <w:r>
        <w:rPr>
          <w:w w:val="115"/>
        </w:rPr>
        <w:t>rid</w:t>
      </w:r>
      <w:r>
        <w:rPr>
          <w:spacing w:val="-18"/>
          <w:w w:val="115"/>
        </w:rPr>
        <w:t xml:space="preserve"> </w:t>
      </w:r>
      <w:r>
        <w:rPr>
          <w:w w:val="115"/>
        </w:rPr>
        <w:t>of their</w:t>
      </w:r>
      <w:r>
        <w:rPr>
          <w:spacing w:val="-14"/>
          <w:w w:val="115"/>
        </w:rPr>
        <w:t xml:space="preserve"> </w:t>
      </w:r>
      <w:r>
        <w:rPr>
          <w:w w:val="115"/>
        </w:rPr>
        <w:t>phones</w:t>
      </w:r>
      <w:r>
        <w:rPr>
          <w:spacing w:val="-14"/>
          <w:w w:val="115"/>
        </w:rPr>
        <w:t xml:space="preserve"> </w:t>
      </w:r>
      <w:r>
        <w:rPr>
          <w:w w:val="115"/>
        </w:rPr>
        <w:t>at</w:t>
      </w:r>
      <w:r>
        <w:rPr>
          <w:spacing w:val="-14"/>
          <w:w w:val="115"/>
        </w:rPr>
        <w:t xml:space="preserve"> </w:t>
      </w:r>
      <w:r>
        <w:rPr>
          <w:w w:val="115"/>
        </w:rPr>
        <w:t>once</w:t>
      </w:r>
      <w:r>
        <w:rPr>
          <w:spacing w:val="-14"/>
          <w:w w:val="115"/>
        </w:rPr>
        <w:t xml:space="preserve"> </w:t>
      </w:r>
      <w:r>
        <w:rPr>
          <w:w w:val="115"/>
        </w:rPr>
        <w:t>[1922].</w:t>
      </w:r>
      <w:r>
        <w:rPr>
          <w:spacing w:val="4"/>
          <w:w w:val="115"/>
        </w:rPr>
        <w:t xml:space="preserve"> </w:t>
      </w:r>
      <w:r>
        <w:rPr>
          <w:w w:val="115"/>
        </w:rPr>
        <w:t>Hundreds</w:t>
      </w:r>
      <w:r>
        <w:rPr>
          <w:spacing w:val="-14"/>
          <w:w w:val="115"/>
        </w:rPr>
        <w:t xml:space="preserve"> </w:t>
      </w:r>
      <w:r>
        <w:rPr>
          <w:w w:val="115"/>
        </w:rPr>
        <w:t>of</w:t>
      </w:r>
      <w:r>
        <w:rPr>
          <w:spacing w:val="-14"/>
          <w:w w:val="115"/>
        </w:rPr>
        <w:t xml:space="preserve"> </w:t>
      </w:r>
      <w:r>
        <w:rPr>
          <w:w w:val="115"/>
        </w:rPr>
        <w:t>arrests</w:t>
      </w:r>
      <w:r>
        <w:rPr>
          <w:spacing w:val="-13"/>
          <w:w w:val="115"/>
        </w:rPr>
        <w:t xml:space="preserve"> </w:t>
      </w:r>
      <w:r>
        <w:rPr>
          <w:w w:val="115"/>
        </w:rPr>
        <w:t>followed</w:t>
      </w:r>
      <w:r>
        <w:rPr>
          <w:spacing w:val="-14"/>
          <w:w w:val="115"/>
        </w:rPr>
        <w:t xml:space="preserve"> </w:t>
      </w:r>
      <w:r>
        <w:rPr>
          <w:w w:val="115"/>
        </w:rPr>
        <w:t>all</w:t>
      </w:r>
      <w:r>
        <w:rPr>
          <w:spacing w:val="-14"/>
          <w:w w:val="115"/>
        </w:rPr>
        <w:t xml:space="preserve"> </w:t>
      </w:r>
      <w:r>
        <w:rPr>
          <w:spacing w:val="-3"/>
          <w:w w:val="115"/>
        </w:rPr>
        <w:t>over</w:t>
      </w:r>
      <w:r>
        <w:rPr>
          <w:spacing w:val="-14"/>
          <w:w w:val="115"/>
        </w:rPr>
        <w:t xml:space="preserve"> </w:t>
      </w:r>
      <w:r>
        <w:rPr>
          <w:w w:val="115"/>
        </w:rPr>
        <w:t>Europe</w:t>
      </w:r>
      <w:r>
        <w:rPr>
          <w:spacing w:val="-13"/>
          <w:w w:val="115"/>
        </w:rPr>
        <w:t xml:space="preserve"> </w:t>
      </w:r>
      <w:r>
        <w:rPr>
          <w:w w:val="115"/>
        </w:rPr>
        <w:t>[572].</w:t>
      </w:r>
    </w:p>
    <w:p>
      <w:pPr>
        <w:pStyle w:val="BodyText"/>
        <w:spacing w:line="204" w:lineRule="auto" w:before="115"/>
        <w:ind w:firstLine="298"/>
      </w:pPr>
      <w:r>
        <w:rPr>
          <w:w w:val="115"/>
        </w:rPr>
        <w:t>So</w:t>
      </w:r>
      <w:r>
        <w:rPr>
          <w:spacing w:val="-19"/>
          <w:w w:val="115"/>
        </w:rPr>
        <w:t xml:space="preserve"> </w:t>
      </w:r>
      <w:r>
        <w:rPr>
          <w:w w:val="115"/>
        </w:rPr>
        <w:t>policemen</w:t>
      </w:r>
      <w:r>
        <w:rPr>
          <w:spacing w:val="-18"/>
          <w:w w:val="115"/>
        </w:rPr>
        <w:t xml:space="preserve"> </w:t>
      </w:r>
      <w:r>
        <w:rPr>
          <w:w w:val="115"/>
        </w:rPr>
        <w:t>like</w:t>
      </w:r>
      <w:r>
        <w:rPr>
          <w:spacing w:val="-18"/>
          <w:w w:val="115"/>
        </w:rPr>
        <w:t xml:space="preserve"> </w:t>
      </w:r>
      <w:r>
        <w:rPr>
          <w:w w:val="115"/>
        </w:rPr>
        <w:t>Graziano</w:t>
      </w:r>
      <w:r>
        <w:rPr>
          <w:spacing w:val="-18"/>
          <w:w w:val="115"/>
        </w:rPr>
        <w:t xml:space="preserve"> </w:t>
      </w:r>
      <w:r>
        <w:rPr>
          <w:spacing w:val="-3"/>
          <w:w w:val="115"/>
        </w:rPr>
        <w:t>have</w:t>
      </w:r>
      <w:r>
        <w:rPr>
          <w:spacing w:val="-18"/>
          <w:w w:val="115"/>
        </w:rPr>
        <w:t xml:space="preserve"> </w:t>
      </w:r>
      <w:r>
        <w:rPr>
          <w:w w:val="115"/>
        </w:rPr>
        <w:t>a</w:t>
      </w:r>
      <w:r>
        <w:rPr>
          <w:spacing w:val="-18"/>
          <w:w w:val="115"/>
        </w:rPr>
        <w:t xml:space="preserve"> </w:t>
      </w:r>
      <w:r>
        <w:rPr>
          <w:w w:val="115"/>
        </w:rPr>
        <w:t>standard</w:t>
      </w:r>
      <w:r>
        <w:rPr>
          <w:spacing w:val="-19"/>
          <w:w w:val="115"/>
        </w:rPr>
        <w:t xml:space="preserve"> </w:t>
      </w:r>
      <w:r>
        <w:rPr>
          <w:w w:val="115"/>
        </w:rPr>
        <w:t>playbook</w:t>
      </w:r>
      <w:r>
        <w:rPr>
          <w:spacing w:val="-18"/>
          <w:w w:val="115"/>
        </w:rPr>
        <w:t xml:space="preserve"> </w:t>
      </w:r>
      <w:r>
        <w:rPr>
          <w:w w:val="115"/>
        </w:rPr>
        <w:t>for</w:t>
      </w:r>
      <w:r>
        <w:rPr>
          <w:spacing w:val="-18"/>
          <w:w w:val="115"/>
        </w:rPr>
        <w:t xml:space="preserve"> </w:t>
      </w:r>
      <w:r>
        <w:rPr>
          <w:w w:val="115"/>
        </w:rPr>
        <w:t>taking</w:t>
      </w:r>
      <w:r>
        <w:rPr>
          <w:spacing w:val="-18"/>
          <w:w w:val="115"/>
        </w:rPr>
        <w:t xml:space="preserve"> </w:t>
      </w:r>
      <w:r>
        <w:rPr>
          <w:w w:val="115"/>
        </w:rPr>
        <w:t>down</w:t>
      </w:r>
      <w:r>
        <w:rPr>
          <w:spacing w:val="-18"/>
          <w:w w:val="115"/>
        </w:rPr>
        <w:t xml:space="preserve"> </w:t>
      </w:r>
      <w:r>
        <w:rPr>
          <w:w w:val="115"/>
        </w:rPr>
        <w:t xml:space="preserve">crypto phone systems. But he may also use them to protect those of his sources </w:t>
      </w:r>
      <w:r>
        <w:rPr>
          <w:spacing w:val="-4"/>
          <w:w w:val="115"/>
        </w:rPr>
        <w:t xml:space="preserve">who </w:t>
      </w:r>
      <w:r>
        <w:rPr>
          <w:w w:val="115"/>
        </w:rPr>
        <w:t>remain emplaced in the gangs and in the communities in which they swim. Indeed,</w:t>
      </w:r>
      <w:r>
        <w:rPr>
          <w:spacing w:val="-10"/>
          <w:w w:val="115"/>
        </w:rPr>
        <w:t xml:space="preserve"> </w:t>
      </w:r>
      <w:r>
        <w:rPr>
          <w:w w:val="115"/>
        </w:rPr>
        <w:t>when</w:t>
      </w:r>
      <w:r>
        <w:rPr>
          <w:spacing w:val="-13"/>
          <w:w w:val="115"/>
        </w:rPr>
        <w:t xml:space="preserve"> </w:t>
      </w:r>
      <w:r>
        <w:rPr>
          <w:w w:val="115"/>
        </w:rPr>
        <w:t>PGP</w:t>
      </w:r>
      <w:r>
        <w:rPr>
          <w:spacing w:val="-13"/>
          <w:w w:val="115"/>
        </w:rPr>
        <w:t xml:space="preserve"> </w:t>
      </w:r>
      <w:r>
        <w:rPr>
          <w:rFonts w:ascii="Cambria" w:hAnsi="Cambria"/>
          <w:w w:val="115"/>
        </w:rPr>
        <w:t>fi</w:t>
      </w:r>
      <w:r>
        <w:rPr>
          <w:w w:val="115"/>
        </w:rPr>
        <w:t>rst</w:t>
      </w:r>
      <w:r>
        <w:rPr>
          <w:spacing w:val="-12"/>
          <w:w w:val="115"/>
        </w:rPr>
        <w:t xml:space="preserve"> </w:t>
      </w:r>
      <w:r>
        <w:rPr>
          <w:w w:val="115"/>
        </w:rPr>
        <w:t>came</w:t>
      </w:r>
      <w:r>
        <w:rPr>
          <w:spacing w:val="-12"/>
          <w:w w:val="115"/>
        </w:rPr>
        <w:t xml:space="preserve"> </w:t>
      </w:r>
      <w:r>
        <w:rPr>
          <w:w w:val="115"/>
        </w:rPr>
        <w:t>out</w:t>
      </w:r>
      <w:r>
        <w:rPr>
          <w:spacing w:val="-12"/>
          <w:w w:val="115"/>
        </w:rPr>
        <w:t xml:space="preserve"> </w:t>
      </w:r>
      <w:r>
        <w:rPr>
          <w:w w:val="115"/>
        </w:rPr>
        <w:t>in</w:t>
      </w:r>
      <w:r>
        <w:rPr>
          <w:spacing w:val="-13"/>
          <w:w w:val="115"/>
        </w:rPr>
        <w:t xml:space="preserve"> </w:t>
      </w:r>
      <w:r>
        <w:rPr>
          <w:w w:val="115"/>
        </w:rPr>
        <w:t>the</w:t>
      </w:r>
      <w:r>
        <w:rPr>
          <w:spacing w:val="-12"/>
          <w:w w:val="115"/>
        </w:rPr>
        <w:t xml:space="preserve"> </w:t>
      </w:r>
      <w:r>
        <w:rPr>
          <w:w w:val="115"/>
        </w:rPr>
        <w:t>1990s,</w:t>
      </w:r>
      <w:r>
        <w:rPr>
          <w:spacing w:val="-9"/>
          <w:w w:val="115"/>
        </w:rPr>
        <w:t xml:space="preserve"> </w:t>
      </w:r>
      <w:r>
        <w:rPr>
          <w:w w:val="115"/>
        </w:rPr>
        <w:t>it</w:t>
      </w:r>
      <w:r>
        <w:rPr>
          <w:spacing w:val="-13"/>
          <w:w w:val="115"/>
        </w:rPr>
        <w:t xml:space="preserve"> </w:t>
      </w:r>
      <w:r>
        <w:rPr>
          <w:w w:val="115"/>
        </w:rPr>
        <w:t>was</w:t>
      </w:r>
      <w:r>
        <w:rPr>
          <w:spacing w:val="-13"/>
          <w:w w:val="115"/>
        </w:rPr>
        <w:t xml:space="preserve"> </w:t>
      </w:r>
      <w:r>
        <w:rPr>
          <w:w w:val="115"/>
        </w:rPr>
        <w:t>adopted</w:t>
      </w:r>
      <w:r>
        <w:rPr>
          <w:spacing w:val="-12"/>
          <w:w w:val="115"/>
        </w:rPr>
        <w:t xml:space="preserve"> </w:t>
      </w:r>
      <w:r>
        <w:rPr>
          <w:spacing w:val="-3"/>
          <w:w w:val="115"/>
        </w:rPr>
        <w:t>by</w:t>
      </w:r>
      <w:r>
        <w:rPr>
          <w:spacing w:val="-13"/>
          <w:w w:val="115"/>
        </w:rPr>
        <w:t xml:space="preserve"> </w:t>
      </w:r>
      <w:r>
        <w:rPr>
          <w:w w:val="115"/>
        </w:rPr>
        <w:t>the</w:t>
      </w:r>
      <w:r>
        <w:rPr>
          <w:spacing w:val="-12"/>
          <w:w w:val="115"/>
        </w:rPr>
        <w:t xml:space="preserve"> </w:t>
      </w:r>
      <w:r>
        <w:rPr>
          <w:w w:val="115"/>
        </w:rPr>
        <w:t xml:space="preserve">Provisional IRA in their insurgency against British rule in Northern Ireland. Up till then, </w:t>
      </w:r>
      <w:r>
        <w:rPr>
          <w:spacing w:val="-12"/>
          <w:w w:val="115"/>
        </w:rPr>
        <w:t xml:space="preserve">a </w:t>
      </w:r>
      <w:r>
        <w:rPr>
          <w:w w:val="115"/>
        </w:rPr>
        <w:t xml:space="preserve">big headache for the police had been making unobtrusive regular contact with IRA informers, who lived in a nationalist community that hated the police and where informers were killed. PGP made contact </w:t>
      </w:r>
      <w:r>
        <w:rPr>
          <w:spacing w:val="-4"/>
          <w:w w:val="115"/>
        </w:rPr>
        <w:t xml:space="preserve">easy. </w:t>
      </w:r>
      <w:r>
        <w:rPr>
          <w:w w:val="115"/>
        </w:rPr>
        <w:t xml:space="preserve">An informer simply </w:t>
      </w:r>
      <w:r>
        <w:rPr>
          <w:spacing w:val="-4"/>
          <w:w w:val="115"/>
        </w:rPr>
        <w:t xml:space="preserve">had </w:t>
      </w:r>
      <w:r>
        <w:rPr>
          <w:w w:val="115"/>
        </w:rPr>
        <w:t xml:space="preserve">to tell his handler his private </w:t>
      </w:r>
      <w:r>
        <w:rPr>
          <w:spacing w:val="-6"/>
          <w:w w:val="115"/>
        </w:rPr>
        <w:t xml:space="preserve">key, </w:t>
      </w:r>
      <w:r>
        <w:rPr>
          <w:w w:val="115"/>
        </w:rPr>
        <w:t>and the cops could collect all his tra</w:t>
      </w:r>
      <w:r>
        <w:rPr>
          <w:rFonts w:ascii="Cambria" w:hAnsi="Cambria"/>
          <w:w w:val="115"/>
        </w:rPr>
        <w:t>ffi</w:t>
      </w:r>
      <w:r>
        <w:rPr>
          <w:w w:val="115"/>
        </w:rPr>
        <w:t xml:space="preserve">c. He could even report in </w:t>
      </w:r>
      <w:r>
        <w:rPr>
          <w:spacing w:val="-3"/>
          <w:w w:val="115"/>
        </w:rPr>
        <w:t xml:space="preserve">by </w:t>
      </w:r>
      <w:r>
        <w:rPr>
          <w:w w:val="115"/>
        </w:rPr>
        <w:t>sending an encrypted email to</w:t>
      </w:r>
      <w:r>
        <w:rPr>
          <w:spacing w:val="41"/>
          <w:w w:val="115"/>
        </w:rPr>
        <w:t xml:space="preserve"> </w:t>
      </w:r>
      <w:r>
        <w:rPr>
          <w:w w:val="115"/>
        </w:rPr>
        <w:t>himself.</w:t>
      </w:r>
    </w:p>
    <w:p>
      <w:pPr>
        <w:pStyle w:val="BodyText"/>
        <w:spacing w:before="8"/>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30"/>
        </w:rPr>
        <w:t>Social</w:t>
      </w:r>
      <w:r>
        <w:rPr>
          <w:spacing w:val="8"/>
          <w:w w:val="130"/>
        </w:rPr>
        <w:t xml:space="preserve"> </w:t>
      </w:r>
      <w:r>
        <w:rPr>
          <w:w w:val="130"/>
        </w:rPr>
        <w:t>support</w:t>
      </w:r>
    </w:p>
    <w:p>
      <w:pPr>
        <w:pStyle w:val="BodyText"/>
        <w:spacing w:line="204" w:lineRule="auto" w:before="201"/>
      </w:pPr>
      <w:r>
        <w:rPr>
          <w:w w:val="110"/>
        </w:rPr>
        <w:t xml:space="preserve">The journalist Irene probably has the hardest task. If </w:t>
      </w:r>
      <w:r>
        <w:rPr>
          <w:w w:val="90"/>
        </w:rPr>
        <w:t xml:space="preserve">she’s </w:t>
      </w:r>
      <w:r>
        <w:rPr>
          <w:w w:val="110"/>
        </w:rPr>
        <w:t xml:space="preserve">approached </w:t>
      </w:r>
      <w:r>
        <w:rPr>
          <w:spacing w:val="-3"/>
          <w:w w:val="110"/>
        </w:rPr>
        <w:t xml:space="preserve">by </w:t>
      </w:r>
      <w:r>
        <w:rPr>
          <w:w w:val="110"/>
        </w:rPr>
        <w:t xml:space="preserve">a  senior civil </w:t>
      </w:r>
      <w:r>
        <w:rPr>
          <w:spacing w:val="-3"/>
          <w:w w:val="110"/>
        </w:rPr>
        <w:t xml:space="preserve">servant </w:t>
      </w:r>
      <w:r>
        <w:rPr>
          <w:w w:val="110"/>
        </w:rPr>
        <w:t xml:space="preserve">who </w:t>
      </w:r>
      <w:r>
        <w:rPr>
          <w:spacing w:val="-3"/>
          <w:w w:val="110"/>
        </w:rPr>
        <w:t xml:space="preserve">wants </w:t>
      </w:r>
      <w:r>
        <w:rPr>
          <w:w w:val="110"/>
        </w:rPr>
        <w:t xml:space="preserve">to spill the beans on the government’s latest </w:t>
      </w:r>
      <w:r>
        <w:rPr>
          <w:spacing w:val="-3"/>
          <w:w w:val="110"/>
        </w:rPr>
        <w:t xml:space="preserve">folly, </w:t>
      </w:r>
      <w:r>
        <w:rPr>
          <w:w w:val="119"/>
        </w:rPr>
        <w:t>then</w:t>
      </w:r>
      <w:r>
        <w:rPr>
          <w:spacing w:val="20"/>
        </w:rPr>
        <w:t xml:space="preserve"> </w:t>
      </w:r>
      <w:r>
        <w:rPr>
          <w:w w:val="113"/>
        </w:rPr>
        <w:t>as</w:t>
      </w:r>
      <w:r>
        <w:rPr>
          <w:spacing w:val="20"/>
        </w:rPr>
        <w:t xml:space="preserve"> </w:t>
      </w:r>
      <w:r>
        <w:rPr>
          <w:w w:val="106"/>
        </w:rPr>
        <w:t>s</w:t>
      </w:r>
      <w:r>
        <w:rPr>
          <w:spacing w:val="5"/>
          <w:w w:val="106"/>
        </w:rPr>
        <w:t>o</w:t>
      </w:r>
      <w:r>
        <w:rPr>
          <w:w w:val="111"/>
        </w:rPr>
        <w:t>on</w:t>
      </w:r>
      <w:r>
        <w:rPr>
          <w:spacing w:val="20"/>
        </w:rPr>
        <w:t xml:space="preserve"> </w:t>
      </w:r>
      <w:r>
        <w:rPr>
          <w:w w:val="113"/>
        </w:rPr>
        <w:t>as</w:t>
      </w:r>
      <w:r>
        <w:rPr>
          <w:spacing w:val="20"/>
        </w:rPr>
        <w:t xml:space="preserve"> </w:t>
      </w:r>
      <w:r>
        <w:rPr>
          <w:w w:val="120"/>
        </w:rPr>
        <w:t>the</w:t>
      </w:r>
      <w:r>
        <w:rPr>
          <w:spacing w:val="20"/>
        </w:rPr>
        <w:t xml:space="preserve"> </w:t>
      </w:r>
      <w:r>
        <w:rPr>
          <w:w w:val="116"/>
        </w:rPr>
        <w:t>story</w:t>
      </w:r>
      <w:r>
        <w:rPr>
          <w:spacing w:val="20"/>
        </w:rPr>
        <w:t xml:space="preserve"> </w:t>
      </w:r>
      <w:r>
        <w:rPr>
          <w:w w:val="118"/>
        </w:rPr>
        <w:t>ap</w:t>
      </w:r>
      <w:r>
        <w:rPr>
          <w:spacing w:val="5"/>
          <w:w w:val="118"/>
        </w:rPr>
        <w:t>p</w:t>
      </w:r>
      <w:r>
        <w:rPr>
          <w:w w:val="113"/>
        </w:rPr>
        <w:t>ears</w:t>
      </w:r>
      <w:r>
        <w:rPr>
          <w:spacing w:val="21"/>
        </w:rPr>
        <w:t xml:space="preserve"> </w:t>
      </w:r>
      <w:r>
        <w:rPr>
          <w:w w:val="120"/>
        </w:rPr>
        <w:t>the</w:t>
      </w:r>
      <w:r>
        <w:rPr>
          <w:spacing w:val="20"/>
        </w:rPr>
        <w:t xml:space="preserve"> </w:t>
      </w:r>
      <w:r>
        <w:rPr>
          <w:w w:val="80"/>
        </w:rPr>
        <w:t>‘mole</w:t>
      </w:r>
      <w:r>
        <w:rPr>
          <w:spacing w:val="20"/>
        </w:rPr>
        <w:t xml:space="preserve"> </w:t>
      </w:r>
      <w:r>
        <w:rPr>
          <w:spacing w:val="-6"/>
          <w:w w:val="117"/>
        </w:rPr>
        <w:t>h</w:t>
      </w:r>
      <w:r>
        <w:rPr>
          <w:w w:val="117"/>
        </w:rPr>
        <w:t>u</w:t>
      </w:r>
      <w:r>
        <w:rPr>
          <w:spacing w:val="-6"/>
          <w:w w:val="117"/>
        </w:rPr>
        <w:t>n</w:t>
      </w:r>
      <w:r>
        <w:rPr>
          <w:w w:val="52"/>
        </w:rPr>
        <w:t>t’</w:t>
      </w:r>
      <w:r>
        <w:rPr>
          <w:spacing w:val="20"/>
        </w:rPr>
        <w:t xml:space="preserve"> </w:t>
      </w:r>
      <w:r>
        <w:rPr>
          <w:w w:val="105"/>
        </w:rPr>
        <w:t>will</w:t>
      </w:r>
      <w:r>
        <w:rPr>
          <w:spacing w:val="20"/>
        </w:rPr>
        <w:t xml:space="preserve"> </w:t>
      </w:r>
      <w:r>
        <w:rPr>
          <w:spacing w:val="5"/>
          <w:w w:val="117"/>
        </w:rPr>
        <w:t>b</w:t>
      </w:r>
      <w:r>
        <w:rPr>
          <w:w w:val="110"/>
        </w:rPr>
        <w:t>egin.</w:t>
      </w:r>
      <w:r>
        <w:rPr/>
        <w:t xml:space="preserve"> </w:t>
      </w:r>
      <w:r>
        <w:rPr>
          <w:spacing w:val="3"/>
        </w:rPr>
        <w:t xml:space="preserve"> </w:t>
      </w:r>
      <w:r>
        <w:rPr>
          <w:w w:val="111"/>
        </w:rPr>
        <w:t>Her</w:t>
      </w:r>
      <w:r>
        <w:rPr>
          <w:spacing w:val="20"/>
        </w:rPr>
        <w:t xml:space="preserve"> </w:t>
      </w:r>
      <w:r>
        <w:rPr>
          <w:w w:val="113"/>
        </w:rPr>
        <w:t>informa</w:t>
      </w:r>
      <w:r>
        <w:rPr>
          <w:spacing w:val="-6"/>
          <w:w w:val="113"/>
        </w:rPr>
        <w:t>n</w:t>
      </w:r>
      <w:r>
        <w:rPr>
          <w:w w:val="148"/>
        </w:rPr>
        <w:t>t</w:t>
      </w:r>
      <w:r>
        <w:rPr>
          <w:spacing w:val="20"/>
        </w:rPr>
        <w:t xml:space="preserve"> </w:t>
      </w:r>
      <w:r>
        <w:rPr>
          <w:w w:val="49"/>
        </w:rPr>
        <w:t xml:space="preserve">– </w:t>
      </w:r>
      <w:r>
        <w:rPr>
          <w:w w:val="90"/>
        </w:rPr>
        <w:t xml:space="preserve">let’s </w:t>
      </w:r>
      <w:r>
        <w:rPr>
          <w:w w:val="110"/>
        </w:rPr>
        <w:t xml:space="preserve">call her Liz </w:t>
      </w:r>
      <w:r>
        <w:rPr>
          <w:w w:val="90"/>
        </w:rPr>
        <w:t xml:space="preserve">– </w:t>
      </w:r>
      <w:r>
        <w:rPr>
          <w:w w:val="110"/>
        </w:rPr>
        <w:t xml:space="preserve">will now </w:t>
      </w:r>
      <w:r>
        <w:rPr>
          <w:spacing w:val="2"/>
          <w:w w:val="110"/>
        </w:rPr>
        <w:t xml:space="preserve">be </w:t>
      </w:r>
      <w:r>
        <w:rPr>
          <w:w w:val="110"/>
        </w:rPr>
        <w:t xml:space="preserve">hunted </w:t>
      </w:r>
      <w:r>
        <w:rPr>
          <w:spacing w:val="-3"/>
          <w:w w:val="110"/>
        </w:rPr>
        <w:t xml:space="preserve">by </w:t>
      </w:r>
      <w:r>
        <w:rPr>
          <w:w w:val="110"/>
        </w:rPr>
        <w:t>the police and intelligence apparatus. How can Irene help Liz minimise the probability of being identi</w:t>
      </w:r>
      <w:r>
        <w:rPr>
          <w:rFonts w:ascii="Cambria" w:hAnsi="Cambria"/>
          <w:w w:val="110"/>
        </w:rPr>
        <w:t>fi</w:t>
      </w:r>
      <w:r>
        <w:rPr>
          <w:w w:val="110"/>
        </w:rPr>
        <w:t xml:space="preserve">ed, </w:t>
      </w:r>
      <w:r>
        <w:rPr>
          <w:rFonts w:ascii="Cambria" w:hAnsi="Cambria"/>
          <w:w w:val="110"/>
        </w:rPr>
        <w:t>fi</w:t>
      </w:r>
      <w:r>
        <w:rPr>
          <w:w w:val="110"/>
        </w:rPr>
        <w:t xml:space="preserve">red, and prosecuted? </w:t>
      </w:r>
      <w:r>
        <w:rPr>
          <w:spacing w:val="-9"/>
          <w:w w:val="110"/>
        </w:rPr>
        <w:t xml:space="preserve">We </w:t>
      </w:r>
      <w:r>
        <w:rPr>
          <w:w w:val="110"/>
        </w:rPr>
        <w:t>discussed whistleblowing brie</w:t>
      </w:r>
      <w:r>
        <w:rPr>
          <w:rFonts w:ascii="Cambria" w:hAnsi="Cambria"/>
          <w:w w:val="110"/>
        </w:rPr>
        <w:t>ﬂ</w:t>
      </w:r>
      <w:r>
        <w:rPr>
          <w:w w:val="110"/>
        </w:rPr>
        <w:t xml:space="preserve">y in section 2.3.6, where </w:t>
      </w:r>
      <w:r>
        <w:rPr>
          <w:spacing w:val="-3"/>
          <w:w w:val="110"/>
        </w:rPr>
        <w:t xml:space="preserve">we </w:t>
      </w:r>
      <w:r>
        <w:rPr>
          <w:spacing w:val="-6"/>
          <w:w w:val="110"/>
        </w:rPr>
        <w:t xml:space="preserve">saw </w:t>
      </w:r>
      <w:r>
        <w:rPr>
          <w:w w:val="110"/>
        </w:rPr>
        <w:t>that</w:t>
      </w:r>
      <w:r>
        <w:rPr>
          <w:spacing w:val="6"/>
          <w:w w:val="110"/>
        </w:rPr>
        <w:t xml:space="preserve"> </w:t>
      </w:r>
      <w:r>
        <w:rPr>
          <w:w w:val="110"/>
        </w:rPr>
        <w:t>technical</w:t>
      </w:r>
      <w:r>
        <w:rPr>
          <w:spacing w:val="6"/>
          <w:w w:val="110"/>
        </w:rPr>
        <w:t xml:space="preserve"> </w:t>
      </w:r>
      <w:r>
        <w:rPr>
          <w:w w:val="110"/>
        </w:rPr>
        <w:t>security</w:t>
      </w:r>
      <w:r>
        <w:rPr>
          <w:spacing w:val="7"/>
          <w:w w:val="110"/>
        </w:rPr>
        <w:t xml:space="preserve"> </w:t>
      </w:r>
      <w:r>
        <w:rPr>
          <w:w w:val="110"/>
        </w:rPr>
        <w:t>is</w:t>
      </w:r>
      <w:r>
        <w:rPr>
          <w:spacing w:val="7"/>
          <w:w w:val="110"/>
        </w:rPr>
        <w:t xml:space="preserve"> </w:t>
      </w:r>
      <w:r>
        <w:rPr>
          <w:w w:val="110"/>
        </w:rPr>
        <w:t>usually</w:t>
      </w:r>
      <w:r>
        <w:rPr>
          <w:spacing w:val="7"/>
          <w:w w:val="110"/>
        </w:rPr>
        <w:t xml:space="preserve"> </w:t>
      </w:r>
      <w:r>
        <w:rPr>
          <w:w w:val="110"/>
        </w:rPr>
        <w:t>only</w:t>
      </w:r>
      <w:r>
        <w:rPr>
          <w:spacing w:val="6"/>
          <w:w w:val="110"/>
        </w:rPr>
        <w:t xml:space="preserve"> </w:t>
      </w:r>
      <w:r>
        <w:rPr>
          <w:w w:val="110"/>
        </w:rPr>
        <w:t>one</w:t>
      </w:r>
      <w:r>
        <w:rPr>
          <w:spacing w:val="6"/>
          <w:w w:val="110"/>
        </w:rPr>
        <w:t xml:space="preserve"> </w:t>
      </w:r>
      <w:r>
        <w:rPr>
          <w:w w:val="110"/>
        </w:rPr>
        <w:t>of</w:t>
      </w:r>
      <w:r>
        <w:rPr>
          <w:spacing w:val="7"/>
          <w:w w:val="110"/>
        </w:rPr>
        <w:t xml:space="preserve"> </w:t>
      </w:r>
      <w:r>
        <w:rPr>
          <w:w w:val="110"/>
        </w:rPr>
        <w:t>the</w:t>
      </w:r>
      <w:r>
        <w:rPr>
          <w:spacing w:val="6"/>
          <w:w w:val="110"/>
        </w:rPr>
        <w:t xml:space="preserve"> </w:t>
      </w:r>
      <w:r>
        <w:rPr>
          <w:w w:val="110"/>
        </w:rPr>
        <w:t>problems</w:t>
      </w:r>
      <w:r>
        <w:rPr>
          <w:spacing w:val="6"/>
          <w:w w:val="110"/>
        </w:rPr>
        <w:t xml:space="preserve"> </w:t>
      </w:r>
      <w:r>
        <w:rPr>
          <w:w w:val="110"/>
        </w:rPr>
        <w:t>facing</w:t>
      </w:r>
      <w:r>
        <w:rPr>
          <w:spacing w:val="7"/>
          <w:w w:val="110"/>
        </w:rPr>
        <w:t xml:space="preserve"> </w:t>
      </w:r>
      <w:r>
        <w:rPr>
          <w:w w:val="110"/>
        </w:rPr>
        <w:t>a</w:t>
      </w:r>
      <w:r>
        <w:rPr>
          <w:spacing w:val="6"/>
          <w:w w:val="110"/>
        </w:rPr>
        <w:t xml:space="preserve"> </w:t>
      </w:r>
      <w:r>
        <w:rPr>
          <w:w w:val="110"/>
        </w:rPr>
        <w:t>whistleblower</w:t>
      </w:r>
    </w:p>
    <w:p>
      <w:pPr>
        <w:pStyle w:val="ListParagraph"/>
        <w:numPr>
          <w:ilvl w:val="0"/>
          <w:numId w:val="2"/>
        </w:numPr>
        <w:tabs>
          <w:tab w:pos="978" w:val="left" w:leader="none"/>
        </w:tabs>
        <w:spacing w:line="256" w:lineRule="exact" w:before="0" w:after="0"/>
        <w:ind w:left="977" w:right="0" w:hanging="167"/>
        <w:jc w:val="both"/>
        <w:rPr>
          <w:sz w:val="20"/>
        </w:rPr>
      </w:pPr>
      <w:r>
        <w:rPr>
          <w:w w:val="115"/>
          <w:sz w:val="20"/>
        </w:rPr>
        <w:t>and often not the most</w:t>
      </w:r>
      <w:r>
        <w:rPr>
          <w:spacing w:val="31"/>
          <w:w w:val="115"/>
          <w:sz w:val="20"/>
        </w:rPr>
        <w:t xml:space="preserve"> </w:t>
      </w:r>
      <w:r>
        <w:rPr>
          <w:w w:val="115"/>
          <w:sz w:val="20"/>
        </w:rPr>
        <w:t>serious.</w:t>
      </w:r>
    </w:p>
    <w:p>
      <w:pPr>
        <w:pStyle w:val="BodyText"/>
        <w:spacing w:line="204" w:lineRule="auto" w:before="88"/>
        <w:ind w:firstLine="298"/>
      </w:pPr>
      <w:r>
        <w:rPr>
          <w:w w:val="115"/>
        </w:rPr>
        <w:t xml:space="preserve">The big problem is establishing trust, and that is a two-sided process. Irene will need to assess Liz as a source. Does she </w:t>
      </w:r>
      <w:r>
        <w:rPr>
          <w:spacing w:val="-3"/>
          <w:w w:val="115"/>
        </w:rPr>
        <w:t xml:space="preserve">have </w:t>
      </w:r>
      <w:r>
        <w:rPr>
          <w:w w:val="115"/>
        </w:rPr>
        <w:t xml:space="preserve">a real story to tell? </w:t>
      </w:r>
      <w:r>
        <w:rPr/>
        <w:t xml:space="preserve">Why’s </w:t>
      </w:r>
      <w:r>
        <w:rPr>
          <w:w w:val="115"/>
        </w:rPr>
        <w:t xml:space="preserve">she telling it? Is it a semi-authorised leak, which </w:t>
      </w:r>
      <w:r>
        <w:rPr/>
        <w:t xml:space="preserve">she’s </w:t>
      </w:r>
      <w:r>
        <w:rPr>
          <w:w w:val="115"/>
        </w:rPr>
        <w:t>o</w:t>
      </w:r>
      <w:r>
        <w:rPr>
          <w:rFonts w:ascii="Cambria" w:hAnsi="Cambria"/>
          <w:w w:val="115"/>
        </w:rPr>
        <w:t>ff</w:t>
      </w:r>
      <w:r>
        <w:rPr>
          <w:w w:val="115"/>
        </w:rPr>
        <w:t xml:space="preserve">ering with the tacit </w:t>
      </w:r>
      <w:r>
        <w:rPr>
          <w:spacing w:val="-3"/>
          <w:w w:val="115"/>
        </w:rPr>
        <w:t xml:space="preserve">approval </w:t>
      </w:r>
      <w:r>
        <w:rPr>
          <w:w w:val="115"/>
        </w:rPr>
        <w:t xml:space="preserve">of her minister as part of a political game?  Can her story </w:t>
      </w:r>
      <w:r>
        <w:rPr>
          <w:spacing w:val="2"/>
          <w:w w:val="115"/>
        </w:rPr>
        <w:t xml:space="preserve">be </w:t>
      </w:r>
      <w:r>
        <w:rPr>
          <w:w w:val="115"/>
        </w:rPr>
        <w:t xml:space="preserve">stood  up with enough evidence, in case someone sues for libel? Is it a provocation, designed to discredit Irene or the newspaper she works for? Is Liz vulnerable, and in need of emotional support? When the story comes out, who else </w:t>
      </w:r>
      <w:r>
        <w:rPr>
          <w:spacing w:val="-3"/>
          <w:w w:val="115"/>
        </w:rPr>
        <w:t xml:space="preserve">could have </w:t>
      </w:r>
      <w:r>
        <w:rPr>
          <w:w w:val="115"/>
        </w:rPr>
        <w:t xml:space="preserve">leaked it? If a hundred people could </w:t>
      </w:r>
      <w:r>
        <w:rPr>
          <w:spacing w:val="-3"/>
          <w:w w:val="115"/>
        </w:rPr>
        <w:t xml:space="preserve">have </w:t>
      </w:r>
      <w:r>
        <w:rPr>
          <w:w w:val="115"/>
        </w:rPr>
        <w:t xml:space="preserve">leaked it, you can talk about anonymity; if the anonymity set size is only ten, </w:t>
      </w:r>
      <w:r>
        <w:rPr/>
        <w:t xml:space="preserve">you’re </w:t>
      </w:r>
      <w:r>
        <w:rPr>
          <w:w w:val="115"/>
        </w:rPr>
        <w:t>talking more about plausible</w:t>
      </w:r>
      <w:r>
        <w:rPr>
          <w:spacing w:val="26"/>
          <w:w w:val="115"/>
        </w:rPr>
        <w:t xml:space="preserve"> </w:t>
      </w:r>
      <w:r>
        <w:rPr>
          <w:w w:val="115"/>
        </w:rPr>
        <w:t>deniability,</w:t>
      </w:r>
      <w:r>
        <w:rPr>
          <w:spacing w:val="31"/>
          <w:w w:val="115"/>
        </w:rPr>
        <w:t xml:space="preserve"> </w:t>
      </w:r>
      <w:r>
        <w:rPr>
          <w:w w:val="115"/>
        </w:rPr>
        <w:t>and</w:t>
      </w:r>
      <w:r>
        <w:rPr>
          <w:spacing w:val="27"/>
          <w:w w:val="115"/>
        </w:rPr>
        <w:t xml:space="preserve"> </w:t>
      </w:r>
      <w:r>
        <w:rPr>
          <w:w w:val="115"/>
        </w:rPr>
        <w:t>Irene</w:t>
      </w:r>
      <w:r>
        <w:rPr>
          <w:spacing w:val="26"/>
          <w:w w:val="115"/>
        </w:rPr>
        <w:t xml:space="preserve"> </w:t>
      </w:r>
      <w:r>
        <w:rPr>
          <w:w w:val="115"/>
        </w:rPr>
        <w:t>will</w:t>
      </w:r>
      <w:r>
        <w:rPr>
          <w:spacing w:val="26"/>
          <w:w w:val="115"/>
        </w:rPr>
        <w:t xml:space="preserve"> </w:t>
      </w:r>
      <w:r>
        <w:rPr>
          <w:spacing w:val="-3"/>
          <w:w w:val="115"/>
        </w:rPr>
        <w:t>want</w:t>
      </w:r>
      <w:r>
        <w:rPr>
          <w:spacing w:val="27"/>
          <w:w w:val="115"/>
        </w:rPr>
        <w:t xml:space="preserve"> </w:t>
      </w:r>
      <w:r>
        <w:rPr>
          <w:w w:val="115"/>
        </w:rPr>
        <w:t>to</w:t>
      </w:r>
      <w:r>
        <w:rPr>
          <w:spacing w:val="26"/>
          <w:w w:val="115"/>
        </w:rPr>
        <w:t xml:space="preserve"> </w:t>
      </w:r>
      <w:r>
        <w:rPr>
          <w:w w:val="115"/>
        </w:rPr>
        <w:t>talk</w:t>
      </w:r>
      <w:r>
        <w:rPr>
          <w:spacing w:val="27"/>
          <w:w w:val="115"/>
        </w:rPr>
        <w:t xml:space="preserve"> </w:t>
      </w:r>
      <w:r>
        <w:rPr>
          <w:w w:val="115"/>
        </w:rPr>
        <w:t>to</w:t>
      </w:r>
      <w:r>
        <w:rPr>
          <w:spacing w:val="26"/>
          <w:w w:val="115"/>
        </w:rPr>
        <w:t xml:space="preserve"> </w:t>
      </w:r>
      <w:r>
        <w:rPr>
          <w:w w:val="115"/>
        </w:rPr>
        <w:t>Liz</w:t>
      </w:r>
      <w:r>
        <w:rPr>
          <w:spacing w:val="26"/>
          <w:w w:val="115"/>
        </w:rPr>
        <w:t xml:space="preserve"> </w:t>
      </w:r>
      <w:r>
        <w:rPr>
          <w:w w:val="115"/>
        </w:rPr>
        <w:t>about</w:t>
      </w:r>
      <w:r>
        <w:rPr>
          <w:spacing w:val="27"/>
          <w:w w:val="115"/>
        </w:rPr>
        <w:t xml:space="preserve"> </w:t>
      </w:r>
      <w:r>
        <w:rPr>
          <w:w w:val="115"/>
        </w:rPr>
        <w:t>what</w:t>
      </w:r>
      <w:r>
        <w:rPr>
          <w:spacing w:val="26"/>
          <w:w w:val="115"/>
        </w:rPr>
        <w:t xml:space="preserve"> </w:t>
      </w:r>
      <w:r>
        <w:rPr>
          <w:w w:val="115"/>
        </w:rPr>
        <w:t>happens</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when the </w:t>
      </w:r>
      <w:r>
        <w:rPr/>
        <w:t xml:space="preserve">PM’s </w:t>
      </w:r>
      <w:r>
        <w:rPr>
          <w:w w:val="115"/>
        </w:rPr>
        <w:t xml:space="preserve">goons interrogate her. But in many cases the whistleblower will be completely exposed once the story comes out. For example, if </w:t>
      </w:r>
      <w:r>
        <w:rPr/>
        <w:t xml:space="preserve">Liz’s </w:t>
      </w:r>
      <w:r>
        <w:rPr>
          <w:w w:val="115"/>
        </w:rPr>
        <w:t>complaint is that a minister tried to rape her, then the conversation with Irene will be about getting support and about whether people will believe her, rather than about how to use Signal.</w:t>
      </w:r>
    </w:p>
    <w:p>
      <w:pPr>
        <w:pStyle w:val="BodyText"/>
        <w:spacing w:line="204" w:lineRule="auto" w:before="104"/>
        <w:ind w:firstLine="298"/>
      </w:pPr>
      <w:r>
        <w:rPr>
          <w:w w:val="110"/>
        </w:rPr>
        <w:t xml:space="preserve">So best practice is for Irene to meet Liz in person as soon as possible after  Liz makes contact. If Liz may </w:t>
      </w:r>
      <w:r>
        <w:rPr>
          <w:spacing w:val="2"/>
          <w:w w:val="110"/>
        </w:rPr>
        <w:t xml:space="preserve">be </w:t>
      </w:r>
      <w:r>
        <w:rPr>
          <w:w w:val="110"/>
        </w:rPr>
        <w:t xml:space="preserve">targeted </w:t>
      </w:r>
      <w:r>
        <w:rPr>
          <w:spacing w:val="-3"/>
          <w:w w:val="110"/>
        </w:rPr>
        <w:t xml:space="preserve">by </w:t>
      </w:r>
      <w:r>
        <w:rPr>
          <w:w w:val="110"/>
        </w:rPr>
        <w:t xml:space="preserve">state actors, but has a reasonable chance of staying anonymous, Irene can give her a burner phone to establish </w:t>
      </w:r>
      <w:r>
        <w:rPr>
          <w:spacing w:val="-12"/>
          <w:w w:val="110"/>
        </w:rPr>
        <w:t xml:space="preserve">a </w:t>
      </w:r>
      <w:r>
        <w:rPr>
          <w:w w:val="110"/>
        </w:rPr>
        <w:t xml:space="preserve">chain of contact </w:t>
      </w:r>
      <w:r>
        <w:rPr>
          <w:w w:val="105"/>
        </w:rPr>
        <w:t xml:space="preserve">that’s </w:t>
      </w:r>
      <w:r>
        <w:rPr>
          <w:w w:val="110"/>
        </w:rPr>
        <w:t xml:space="preserve">independent of her existing home and work devices. </w:t>
      </w:r>
      <w:r>
        <w:rPr>
          <w:spacing w:val="-6"/>
          <w:w w:val="110"/>
        </w:rPr>
        <w:t xml:space="preserve">If </w:t>
      </w:r>
      <w:r>
        <w:rPr>
          <w:w w:val="110"/>
        </w:rPr>
        <w:t xml:space="preserve">Liz is one of ten suspects after the story breaks and the Prime Minister starts shouting at the Director of the Security Service, then </w:t>
      </w:r>
      <w:r>
        <w:rPr>
          <w:w w:val="105"/>
        </w:rPr>
        <w:t xml:space="preserve">she’d </w:t>
      </w:r>
      <w:r>
        <w:rPr>
          <w:w w:val="110"/>
        </w:rPr>
        <w:t xml:space="preserve">better assume </w:t>
      </w:r>
      <w:r>
        <w:rPr>
          <w:spacing w:val="-4"/>
          <w:w w:val="110"/>
        </w:rPr>
        <w:t>that</w:t>
      </w:r>
      <w:r>
        <w:rPr>
          <w:spacing w:val="49"/>
          <w:w w:val="110"/>
        </w:rPr>
        <w:t xml:space="preserve"> </w:t>
      </w:r>
      <w:r>
        <w:rPr>
          <w:w w:val="110"/>
        </w:rPr>
        <w:t>all</w:t>
      </w:r>
      <w:r>
        <w:rPr>
          <w:spacing w:val="16"/>
          <w:w w:val="110"/>
        </w:rPr>
        <w:t xml:space="preserve"> </w:t>
      </w:r>
      <w:r>
        <w:rPr>
          <w:w w:val="110"/>
        </w:rPr>
        <w:t>ten</w:t>
      </w:r>
      <w:r>
        <w:rPr>
          <w:spacing w:val="17"/>
          <w:w w:val="110"/>
        </w:rPr>
        <w:t xml:space="preserve"> </w:t>
      </w:r>
      <w:r>
        <w:rPr>
          <w:w w:val="110"/>
        </w:rPr>
        <w:t>of</w:t>
      </w:r>
      <w:r>
        <w:rPr>
          <w:spacing w:val="16"/>
          <w:w w:val="110"/>
        </w:rPr>
        <w:t xml:space="preserve"> </w:t>
      </w:r>
      <w:r>
        <w:rPr>
          <w:w w:val="110"/>
        </w:rPr>
        <w:t>them</w:t>
      </w:r>
      <w:r>
        <w:rPr>
          <w:spacing w:val="17"/>
          <w:w w:val="110"/>
        </w:rPr>
        <w:t xml:space="preserve"> </w:t>
      </w:r>
      <w:r>
        <w:rPr>
          <w:w w:val="110"/>
        </w:rPr>
        <w:t>will</w:t>
      </w:r>
      <w:r>
        <w:rPr>
          <w:spacing w:val="16"/>
          <w:w w:val="110"/>
        </w:rPr>
        <w:t xml:space="preserve"> </w:t>
      </w:r>
      <w:r>
        <w:rPr>
          <w:spacing w:val="-3"/>
          <w:w w:val="110"/>
        </w:rPr>
        <w:t>have</w:t>
      </w:r>
      <w:r>
        <w:rPr>
          <w:spacing w:val="17"/>
          <w:w w:val="110"/>
        </w:rPr>
        <w:t xml:space="preserve"> </w:t>
      </w:r>
      <w:r>
        <w:rPr>
          <w:w w:val="110"/>
        </w:rPr>
        <w:t>all</w:t>
      </w:r>
      <w:r>
        <w:rPr>
          <w:spacing w:val="16"/>
          <w:w w:val="110"/>
        </w:rPr>
        <w:t xml:space="preserve"> </w:t>
      </w:r>
      <w:r>
        <w:rPr>
          <w:w w:val="110"/>
        </w:rPr>
        <w:t>their</w:t>
      </w:r>
      <w:r>
        <w:rPr>
          <w:spacing w:val="17"/>
          <w:w w:val="110"/>
        </w:rPr>
        <w:t xml:space="preserve"> </w:t>
      </w:r>
      <w:r>
        <w:rPr>
          <w:w w:val="110"/>
        </w:rPr>
        <w:t>known</w:t>
      </w:r>
      <w:r>
        <w:rPr>
          <w:spacing w:val="16"/>
          <w:w w:val="110"/>
        </w:rPr>
        <w:t xml:space="preserve"> </w:t>
      </w:r>
      <w:r>
        <w:rPr>
          <w:w w:val="110"/>
        </w:rPr>
        <w:t>devices</w:t>
      </w:r>
      <w:r>
        <w:rPr>
          <w:spacing w:val="17"/>
          <w:w w:val="110"/>
        </w:rPr>
        <w:t xml:space="preserve"> </w:t>
      </w:r>
      <w:r>
        <w:rPr>
          <w:w w:val="110"/>
        </w:rPr>
        <w:t>compromised</w:t>
      </w:r>
      <w:r>
        <w:rPr>
          <w:spacing w:val="17"/>
          <w:w w:val="110"/>
        </w:rPr>
        <w:t xml:space="preserve"> </w:t>
      </w:r>
      <w:r>
        <w:rPr>
          <w:spacing w:val="-3"/>
          <w:w w:val="110"/>
        </w:rPr>
        <w:t>by</w:t>
      </w:r>
      <w:r>
        <w:rPr>
          <w:spacing w:val="16"/>
          <w:w w:val="110"/>
        </w:rPr>
        <w:t xml:space="preserve"> </w:t>
      </w:r>
      <w:r>
        <w:rPr>
          <w:w w:val="110"/>
        </w:rPr>
        <w:t>tea-time.</w:t>
      </w:r>
    </w:p>
    <w:p>
      <w:pPr>
        <w:pStyle w:val="BodyText"/>
        <w:spacing w:line="204" w:lineRule="auto" w:before="106"/>
        <w:ind w:firstLine="298"/>
      </w:pPr>
      <w:r>
        <w:rPr>
          <w:w w:val="110"/>
        </w:rPr>
        <w:t>When Ed Snowden decided to blow the whistle on illegal surveillance, he initially had di</w:t>
      </w:r>
      <w:r>
        <w:rPr>
          <w:rFonts w:ascii="Cambria" w:hAnsi="Cambria"/>
          <w:w w:val="110"/>
        </w:rPr>
        <w:t>ffi</w:t>
      </w:r>
      <w:r>
        <w:rPr>
          <w:w w:val="110"/>
        </w:rPr>
        <w:t xml:space="preserve">culty getting a journalist to use PGP encryption. Afterwards, many newspapers rushed to provide technical means for whistleblowers to contact them, publishing PGP keys, the mobile numbers of journalists who use Signal, and a facility called SecureDrop that enables people to upload </w:t>
      </w:r>
      <w:r>
        <w:rPr>
          <w:rFonts w:ascii="Cambria" w:hAnsi="Cambria"/>
          <w:spacing w:val="-3"/>
          <w:w w:val="110"/>
        </w:rPr>
        <w:t>fi</w:t>
      </w:r>
      <w:r>
        <w:rPr>
          <w:spacing w:val="-3"/>
          <w:w w:val="110"/>
        </w:rPr>
        <w:t xml:space="preserve">les. </w:t>
      </w:r>
      <w:r>
        <w:rPr>
          <w:w w:val="110"/>
        </w:rPr>
        <w:t>Mansoor Ahmed-Rengers, Darija Halatova, Ilia Shumailov and I did a study of such mechanisms and found they su</w:t>
      </w:r>
      <w:r>
        <w:rPr>
          <w:rFonts w:ascii="Cambria" w:hAnsi="Cambria"/>
          <w:w w:val="110"/>
        </w:rPr>
        <w:t>ff</w:t>
      </w:r>
      <w:r>
        <w:rPr>
          <w:w w:val="110"/>
        </w:rPr>
        <w:t xml:space="preserve">er from </w:t>
      </w:r>
      <w:r>
        <w:rPr>
          <w:spacing w:val="-4"/>
          <w:w w:val="110"/>
        </w:rPr>
        <w:t xml:space="preserve">two </w:t>
      </w:r>
      <w:r>
        <w:rPr>
          <w:w w:val="110"/>
        </w:rPr>
        <w:t xml:space="preserve">types of problem [31]. First, such mechanisms are hard to use. </w:t>
      </w:r>
      <w:r>
        <w:rPr>
          <w:spacing w:val="-9"/>
          <w:w w:val="110"/>
        </w:rPr>
        <w:t xml:space="preserve">We </w:t>
      </w:r>
      <w:r>
        <w:rPr>
          <w:w w:val="110"/>
        </w:rPr>
        <w:t>discussed in section 3.2.1 how security usability research started from the di</w:t>
      </w:r>
      <w:r>
        <w:rPr>
          <w:rFonts w:ascii="Cambria" w:hAnsi="Cambria"/>
          <w:w w:val="110"/>
        </w:rPr>
        <w:t>ffi</w:t>
      </w:r>
      <w:r>
        <w:rPr>
          <w:w w:val="110"/>
        </w:rPr>
        <w:t xml:space="preserve">culty of using </w:t>
      </w:r>
      <w:r>
        <w:rPr>
          <w:spacing w:val="-5"/>
          <w:w w:val="110"/>
        </w:rPr>
        <w:t xml:space="preserve">PGP,  </w:t>
      </w:r>
      <w:r>
        <w:rPr>
          <w:w w:val="110"/>
        </w:rPr>
        <w:t xml:space="preserve">and the problem </w:t>
      </w:r>
      <w:r>
        <w:rPr>
          <w:spacing w:val="-7"/>
          <w:w w:val="110"/>
        </w:rPr>
        <w:t xml:space="preserve">is  </w:t>
      </w:r>
      <w:r>
        <w:rPr>
          <w:w w:val="110"/>
        </w:rPr>
        <w:t xml:space="preserve">still there. Second, a whistleblower needs to understand the hazards in order </w:t>
      </w:r>
      <w:r>
        <w:rPr>
          <w:spacing w:val="-7"/>
          <w:w w:val="110"/>
        </w:rPr>
        <w:t xml:space="preserve">to </w:t>
      </w:r>
      <w:r>
        <w:rPr>
          <w:w w:val="110"/>
        </w:rPr>
        <w:t>devise sensible operational security procedures, but a typical newspaper doesn’t discuss</w:t>
      </w:r>
      <w:r>
        <w:rPr>
          <w:spacing w:val="20"/>
          <w:w w:val="110"/>
        </w:rPr>
        <w:t xml:space="preserve"> </w:t>
      </w:r>
      <w:r>
        <w:rPr>
          <w:w w:val="110"/>
        </w:rPr>
        <w:t>them</w:t>
      </w:r>
      <w:r>
        <w:rPr>
          <w:spacing w:val="21"/>
          <w:w w:val="110"/>
        </w:rPr>
        <w:t xml:space="preserve"> </w:t>
      </w:r>
      <w:r>
        <w:rPr>
          <w:w w:val="110"/>
        </w:rPr>
        <w:t>the</w:t>
      </w:r>
      <w:r>
        <w:rPr>
          <w:spacing w:val="21"/>
          <w:w w:val="110"/>
        </w:rPr>
        <w:t xml:space="preserve"> </w:t>
      </w:r>
      <w:r>
        <w:rPr>
          <w:spacing w:val="-4"/>
          <w:w w:val="110"/>
        </w:rPr>
        <w:t>way</w:t>
      </w:r>
      <w:r>
        <w:rPr>
          <w:spacing w:val="21"/>
          <w:w w:val="110"/>
        </w:rPr>
        <w:t xml:space="preserve"> </w:t>
      </w:r>
      <w:r>
        <w:rPr>
          <w:w w:val="110"/>
        </w:rPr>
        <w:t>that,</w:t>
      </w:r>
      <w:r>
        <w:rPr>
          <w:spacing w:val="22"/>
          <w:w w:val="110"/>
        </w:rPr>
        <w:t xml:space="preserve"> </w:t>
      </w:r>
      <w:r>
        <w:rPr>
          <w:w w:val="110"/>
        </w:rPr>
        <w:t>for</w:t>
      </w:r>
      <w:r>
        <w:rPr>
          <w:spacing w:val="21"/>
          <w:w w:val="110"/>
        </w:rPr>
        <w:t xml:space="preserve"> </w:t>
      </w:r>
      <w:r>
        <w:rPr>
          <w:w w:val="110"/>
        </w:rPr>
        <w:t>example,</w:t>
      </w:r>
      <w:r>
        <w:rPr>
          <w:spacing w:val="22"/>
          <w:w w:val="110"/>
        </w:rPr>
        <w:t xml:space="preserve"> </w:t>
      </w:r>
      <w:r>
        <w:rPr>
          <w:w w:val="110"/>
        </w:rPr>
        <w:t>this</w:t>
      </w:r>
      <w:r>
        <w:rPr>
          <w:spacing w:val="21"/>
          <w:w w:val="110"/>
        </w:rPr>
        <w:t xml:space="preserve"> </w:t>
      </w:r>
      <w:r>
        <w:rPr>
          <w:w w:val="110"/>
        </w:rPr>
        <w:t>chapter</w:t>
      </w:r>
      <w:r>
        <w:rPr>
          <w:spacing w:val="21"/>
          <w:w w:val="110"/>
        </w:rPr>
        <w:t xml:space="preserve"> </w:t>
      </w:r>
      <w:r>
        <w:rPr>
          <w:w w:val="110"/>
        </w:rPr>
        <w:t>does.</w:t>
      </w:r>
      <w:r>
        <w:rPr>
          <w:spacing w:val="54"/>
          <w:w w:val="110"/>
        </w:rPr>
        <w:t xml:space="preserve"> </w:t>
      </w:r>
      <w:r>
        <w:rPr>
          <w:w w:val="110"/>
        </w:rPr>
        <w:t>So</w:t>
      </w:r>
      <w:r>
        <w:rPr>
          <w:spacing w:val="21"/>
          <w:w w:val="110"/>
        </w:rPr>
        <w:t xml:space="preserve"> </w:t>
      </w:r>
      <w:r>
        <w:rPr>
          <w:w w:val="110"/>
        </w:rPr>
        <w:t>Irene</w:t>
      </w:r>
      <w:r>
        <w:rPr>
          <w:spacing w:val="21"/>
          <w:w w:val="110"/>
        </w:rPr>
        <w:t xml:space="preserve"> </w:t>
      </w:r>
      <w:r>
        <w:rPr>
          <w:w w:val="110"/>
        </w:rPr>
        <w:t>might</w:t>
      </w:r>
      <w:r>
        <w:rPr>
          <w:spacing w:val="21"/>
          <w:w w:val="110"/>
        </w:rPr>
        <w:t xml:space="preserve"> </w:t>
      </w:r>
      <w:r>
        <w:rPr>
          <w:spacing w:val="-3"/>
          <w:w w:val="110"/>
        </w:rPr>
        <w:t>want</w:t>
      </w:r>
    </w:p>
    <w:p>
      <w:pPr>
        <w:pStyle w:val="BodyText"/>
        <w:spacing w:line="194" w:lineRule="auto" w:before="20"/>
      </w:pPr>
      <w:r>
        <w:rPr>
          <w:w w:val="110"/>
        </w:rPr>
        <w:t xml:space="preserve">to give Liz not just a burner phone but a training session on how to use tools   like </w:t>
      </w:r>
      <w:r>
        <w:rPr>
          <w:spacing w:val="-4"/>
          <w:w w:val="110"/>
        </w:rPr>
        <w:t xml:space="preserve">Tails </w:t>
      </w:r>
      <w:r>
        <w:rPr>
          <w:w w:val="110"/>
        </w:rPr>
        <w:t xml:space="preserve">and </w:t>
      </w:r>
      <w:r>
        <w:rPr>
          <w:spacing w:val="-6"/>
          <w:w w:val="110"/>
        </w:rPr>
        <w:t xml:space="preserve">Tor </w:t>
      </w:r>
      <w:r>
        <w:rPr>
          <w:w w:val="110"/>
        </w:rPr>
        <w:t xml:space="preserve">to upload </w:t>
      </w:r>
      <w:r>
        <w:rPr>
          <w:rFonts w:ascii="Cambria" w:hAnsi="Cambria"/>
          <w:w w:val="110"/>
        </w:rPr>
        <w:t>fi</w:t>
      </w:r>
      <w:r>
        <w:rPr>
          <w:w w:val="110"/>
        </w:rPr>
        <w:t>les to SecureDrop</w:t>
      </w:r>
      <w:r>
        <w:rPr>
          <w:rFonts w:ascii="Bauhaus 93" w:hAnsi="Bauhaus 93"/>
          <w:w w:val="110"/>
          <w:sz w:val="14"/>
        </w:rPr>
        <w:t>2</w:t>
      </w:r>
      <w:r>
        <w:rPr>
          <w:w w:val="110"/>
        </w:rPr>
        <w:t xml:space="preserve">. (A crypto phone would </w:t>
      </w:r>
      <w:r>
        <w:rPr>
          <w:spacing w:val="2"/>
          <w:w w:val="110"/>
        </w:rPr>
        <w:t>be</w:t>
      </w:r>
      <w:r>
        <w:rPr>
          <w:spacing w:val="61"/>
          <w:w w:val="110"/>
        </w:rPr>
        <w:t xml:space="preserve"> </w:t>
      </w:r>
      <w:r>
        <w:rPr>
          <w:w w:val="110"/>
        </w:rPr>
        <w:t xml:space="preserve">more usable but Irene probably doesn’t </w:t>
      </w:r>
      <w:r>
        <w:rPr>
          <w:spacing w:val="-3"/>
          <w:w w:val="110"/>
        </w:rPr>
        <w:t xml:space="preserve">have </w:t>
      </w:r>
      <w:r>
        <w:rPr>
          <w:w w:val="110"/>
        </w:rPr>
        <w:t xml:space="preserve">the budget, and if Liz were caught with one, it could </w:t>
      </w:r>
      <w:r>
        <w:rPr>
          <w:spacing w:val="2"/>
          <w:w w:val="110"/>
        </w:rPr>
        <w:t xml:space="preserve">be </w:t>
      </w:r>
      <w:r>
        <w:rPr>
          <w:w w:val="110"/>
        </w:rPr>
        <w:t>a</w:t>
      </w:r>
      <w:r>
        <w:rPr>
          <w:spacing w:val="1"/>
          <w:w w:val="110"/>
        </w:rPr>
        <w:t xml:space="preserve"> </w:t>
      </w:r>
      <w:r>
        <w:rPr>
          <w:spacing w:val="-5"/>
          <w:w w:val="110"/>
        </w:rPr>
        <w:t>giveaway.)</w:t>
      </w:r>
    </w:p>
    <w:p>
      <w:pPr>
        <w:pStyle w:val="BodyText"/>
        <w:spacing w:line="204" w:lineRule="auto" w:before="98"/>
        <w:ind w:firstLine="298"/>
      </w:pPr>
      <w:r>
        <w:rPr>
          <w:w w:val="110"/>
        </w:rPr>
        <w:t xml:space="preserve">It would </w:t>
      </w:r>
      <w:r>
        <w:rPr>
          <w:spacing w:val="2"/>
          <w:w w:val="110"/>
        </w:rPr>
        <w:t xml:space="preserve">be </w:t>
      </w:r>
      <w:r>
        <w:rPr>
          <w:w w:val="110"/>
        </w:rPr>
        <w:t xml:space="preserve">a mistake, though, to think of Liz as </w:t>
      </w:r>
      <w:r>
        <w:rPr>
          <w:w w:val="105"/>
        </w:rPr>
        <w:t xml:space="preserve">Irene’s </w:t>
      </w:r>
      <w:r>
        <w:rPr>
          <w:w w:val="110"/>
        </w:rPr>
        <w:t xml:space="preserve">typical source. Most whistleblowers are in an anonymity set of size one, and their disclosures are not about state secrets but about fraud and abuse. In section 12.2.6 </w:t>
      </w:r>
      <w:r>
        <w:rPr>
          <w:spacing w:val="-3"/>
          <w:w w:val="110"/>
        </w:rPr>
        <w:t xml:space="preserve">we </w:t>
      </w:r>
      <w:r>
        <w:rPr>
          <w:w w:val="110"/>
        </w:rPr>
        <w:t xml:space="preserve">saw </w:t>
      </w:r>
      <w:r>
        <w:rPr>
          <w:spacing w:val="-3"/>
          <w:w w:val="110"/>
        </w:rPr>
        <w:t xml:space="preserve">that </w:t>
      </w:r>
      <w:r>
        <w:rPr>
          <w:w w:val="110"/>
        </w:rPr>
        <w:t xml:space="preserve">whistleblowers stopped more of the really serious fraud than either auditors or regulators. But often a decision to expose wrongdoing may carry some personal cost, such as getting </w:t>
      </w:r>
      <w:r>
        <w:rPr>
          <w:rFonts w:ascii="Cambria" w:hAnsi="Cambria"/>
          <w:w w:val="110"/>
        </w:rPr>
        <w:t>fi</w:t>
      </w:r>
      <w:r>
        <w:rPr>
          <w:w w:val="110"/>
        </w:rPr>
        <w:t xml:space="preserve">red or being stigmatised.  Social support is often the </w:t>
      </w:r>
      <w:r>
        <w:rPr>
          <w:spacing w:val="-6"/>
          <w:w w:val="110"/>
        </w:rPr>
        <w:t xml:space="preserve">key.   </w:t>
      </w:r>
      <w:r>
        <w:rPr>
          <w:w w:val="110"/>
        </w:rPr>
        <w:t xml:space="preserve">It was only after several women </w:t>
      </w:r>
      <w:r>
        <w:rPr>
          <w:w w:val="105"/>
        </w:rPr>
        <w:t xml:space="preserve">who’d </w:t>
      </w:r>
      <w:r>
        <w:rPr>
          <w:w w:val="110"/>
        </w:rPr>
        <w:t xml:space="preserve">been raped </w:t>
      </w:r>
      <w:r>
        <w:rPr>
          <w:spacing w:val="-3"/>
          <w:w w:val="110"/>
        </w:rPr>
        <w:t xml:space="preserve">by </w:t>
      </w:r>
      <w:r>
        <w:rPr>
          <w:w w:val="110"/>
        </w:rPr>
        <w:t>Harvey Weinstein found the</w:t>
      </w:r>
      <w:r>
        <w:rPr>
          <w:spacing w:val="15"/>
          <w:w w:val="110"/>
        </w:rPr>
        <w:t xml:space="preserve"> </w:t>
      </w:r>
      <w:r>
        <w:rPr>
          <w:w w:val="110"/>
        </w:rPr>
        <w:t>courage</w:t>
      </w:r>
      <w:r>
        <w:rPr>
          <w:spacing w:val="15"/>
          <w:w w:val="110"/>
        </w:rPr>
        <w:t xml:space="preserve"> </w:t>
      </w:r>
      <w:r>
        <w:rPr>
          <w:w w:val="110"/>
        </w:rPr>
        <w:t>to</w:t>
      </w:r>
      <w:r>
        <w:rPr>
          <w:spacing w:val="16"/>
          <w:w w:val="110"/>
        </w:rPr>
        <w:t xml:space="preserve"> </w:t>
      </w:r>
      <w:r>
        <w:rPr>
          <w:w w:val="110"/>
        </w:rPr>
        <w:t>speak</w:t>
      </w:r>
      <w:r>
        <w:rPr>
          <w:spacing w:val="15"/>
          <w:w w:val="110"/>
        </w:rPr>
        <w:t xml:space="preserve"> </w:t>
      </w:r>
      <w:r>
        <w:rPr>
          <w:w w:val="110"/>
        </w:rPr>
        <w:t>out</w:t>
      </w:r>
      <w:r>
        <w:rPr>
          <w:spacing w:val="16"/>
          <w:w w:val="110"/>
        </w:rPr>
        <w:t xml:space="preserve"> </w:t>
      </w:r>
      <w:r>
        <w:rPr>
          <w:w w:val="110"/>
        </w:rPr>
        <w:t>that</w:t>
      </w:r>
      <w:r>
        <w:rPr>
          <w:spacing w:val="15"/>
          <w:w w:val="110"/>
        </w:rPr>
        <w:t xml:space="preserve"> </w:t>
      </w:r>
      <w:r>
        <w:rPr>
          <w:w w:val="110"/>
        </w:rPr>
        <w:t>dozens</w:t>
      </w:r>
      <w:r>
        <w:rPr>
          <w:spacing w:val="16"/>
          <w:w w:val="110"/>
        </w:rPr>
        <w:t xml:space="preserve"> </w:t>
      </w:r>
      <w:r>
        <w:rPr>
          <w:w w:val="110"/>
        </w:rPr>
        <w:t>of</w:t>
      </w:r>
      <w:r>
        <w:rPr>
          <w:spacing w:val="15"/>
          <w:w w:val="110"/>
        </w:rPr>
        <w:t xml:space="preserve"> </w:t>
      </w:r>
      <w:r>
        <w:rPr>
          <w:w w:val="110"/>
        </w:rPr>
        <w:t>others</w:t>
      </w:r>
      <w:r>
        <w:rPr>
          <w:spacing w:val="16"/>
          <w:w w:val="110"/>
        </w:rPr>
        <w:t xml:space="preserve"> </w:t>
      </w:r>
      <w:r>
        <w:rPr>
          <w:w w:val="110"/>
        </w:rPr>
        <w:t>came</w:t>
      </w:r>
      <w:r>
        <w:rPr>
          <w:spacing w:val="15"/>
          <w:w w:val="110"/>
        </w:rPr>
        <w:t xml:space="preserve"> </w:t>
      </w:r>
      <w:r>
        <w:rPr>
          <w:w w:val="110"/>
        </w:rPr>
        <w:t>forward</w:t>
      </w:r>
      <w:r>
        <w:rPr>
          <w:spacing w:val="16"/>
          <w:w w:val="110"/>
        </w:rPr>
        <w:t xml:space="preserve"> </w:t>
      </w:r>
      <w:r>
        <w:rPr>
          <w:w w:val="110"/>
        </w:rPr>
        <w:t>too.</w:t>
      </w:r>
    </w:p>
    <w:p>
      <w:pPr>
        <w:pStyle w:val="BodyText"/>
        <w:spacing w:line="204" w:lineRule="auto" w:before="107"/>
        <w:ind w:firstLine="298"/>
      </w:pPr>
      <w:r>
        <w:rPr/>
      </w:r>
      <w:r>
        <w:rPr>
          <w:w w:val="110"/>
        </w:rPr>
        <w:t xml:space="preserve">Support is critical for many of our other users, too. Charles the </w:t>
      </w:r>
      <w:r>
        <w:rPr>
          <w:spacing w:val="-3"/>
          <w:w w:val="110"/>
        </w:rPr>
        <w:t>psycho</w:t>
      </w:r>
      <w:r>
        <w:rPr>
          <w:w w:val="110"/>
        </w:rPr>
        <w:t>analyst knows that the privacy he can o</w:t>
      </w:r>
      <w:r>
        <w:rPr>
          <w:rFonts w:ascii="Cambria" w:hAnsi="Cambria"/>
          <w:w w:val="110"/>
        </w:rPr>
        <w:t>ff</w:t>
      </w:r>
      <w:r>
        <w:rPr>
          <w:w w:val="110"/>
        </w:rPr>
        <w:t xml:space="preserve">er his patient, whom </w:t>
      </w:r>
      <w:r>
        <w:rPr>
          <w:spacing w:val="-3"/>
          <w:w w:val="110"/>
        </w:rPr>
        <w:t xml:space="preserve">we </w:t>
      </w:r>
      <w:r>
        <w:rPr>
          <w:w w:val="110"/>
        </w:rPr>
        <w:t xml:space="preserve">might call  </w:t>
      </w:r>
      <w:r>
        <w:rPr>
          <w:spacing w:val="-4"/>
          <w:w w:val="110"/>
        </w:rPr>
        <w:t xml:space="preserve">Mary, </w:t>
      </w:r>
      <w:r>
        <w:rPr>
          <w:w w:val="110"/>
        </w:rPr>
        <w:t xml:space="preserve">is essential to the therapeutic work. The </w:t>
      </w:r>
      <w:r>
        <w:rPr>
          <w:spacing w:val="-3"/>
          <w:w w:val="110"/>
        </w:rPr>
        <w:t xml:space="preserve">move </w:t>
      </w:r>
      <w:r>
        <w:rPr>
          <w:w w:val="110"/>
        </w:rPr>
        <w:t>from an o</w:t>
      </w:r>
      <w:r>
        <w:rPr>
          <w:rFonts w:ascii="Cambria" w:hAnsi="Cambria"/>
          <w:w w:val="110"/>
        </w:rPr>
        <w:t>ffi</w:t>
      </w:r>
      <w:r>
        <w:rPr>
          <w:w w:val="110"/>
        </w:rPr>
        <w:t xml:space="preserve">ce to videoconferencing not only creates some (small) actual risks but makes privacy </w:t>
      </w:r>
      <w:r>
        <w:rPr>
          <w:spacing w:val="-3"/>
          <w:w w:val="110"/>
        </w:rPr>
        <w:t>less</w:t>
      </w:r>
      <w:r>
        <w:rPr>
          <w:spacing w:val="51"/>
          <w:w w:val="110"/>
        </w:rPr>
        <w:t xml:space="preserve"> </w:t>
      </w:r>
      <w:r>
        <w:rPr>
          <w:w w:val="110"/>
        </w:rPr>
        <w:t xml:space="preserve">comprehensible to both, undermining its role as a facilitator in </w:t>
      </w:r>
      <w:r>
        <w:rPr>
          <w:spacing w:val="-3"/>
          <w:w w:val="110"/>
        </w:rPr>
        <w:t xml:space="preserve">therapy. </w:t>
      </w:r>
      <w:r>
        <w:rPr>
          <w:w w:val="110"/>
        </w:rPr>
        <w:t xml:space="preserve">Mary might </w:t>
      </w:r>
      <w:r>
        <w:rPr>
          <w:spacing w:val="2"/>
          <w:w w:val="110"/>
        </w:rPr>
        <w:t xml:space="preserve">be </w:t>
      </w:r>
      <w:r>
        <w:rPr>
          <w:w w:val="110"/>
        </w:rPr>
        <w:t xml:space="preserve">afraid that if her employer discovers </w:t>
      </w:r>
      <w:r>
        <w:rPr>
          <w:w w:val="105"/>
        </w:rPr>
        <w:t xml:space="preserve">she’s </w:t>
      </w:r>
      <w:r>
        <w:rPr>
          <w:w w:val="110"/>
        </w:rPr>
        <w:t xml:space="preserve">having </w:t>
      </w:r>
      <w:r>
        <w:rPr>
          <w:spacing w:val="-3"/>
          <w:w w:val="110"/>
        </w:rPr>
        <w:t xml:space="preserve">therapy, </w:t>
      </w:r>
      <w:r>
        <w:rPr>
          <w:w w:val="110"/>
        </w:rPr>
        <w:t xml:space="preserve">she might </w:t>
      </w:r>
      <w:r>
        <w:rPr>
          <w:spacing w:val="2"/>
          <w:w w:val="110"/>
        </w:rPr>
        <w:t>be</w:t>
      </w:r>
      <w:r>
        <w:rPr>
          <w:spacing w:val="33"/>
          <w:w w:val="110"/>
        </w:rPr>
        <w:t xml:space="preserve"> </w:t>
      </w:r>
      <w:r>
        <w:rPr>
          <w:w w:val="110"/>
        </w:rPr>
        <w:t>stigmatised</w:t>
      </w:r>
      <w:r>
        <w:rPr>
          <w:spacing w:val="34"/>
          <w:w w:val="110"/>
        </w:rPr>
        <w:t xml:space="preserve"> </w:t>
      </w:r>
      <w:r>
        <w:rPr>
          <w:spacing w:val="-3"/>
          <w:w w:val="110"/>
        </w:rPr>
        <w:t>by</w:t>
      </w:r>
      <w:r>
        <w:rPr>
          <w:spacing w:val="34"/>
          <w:w w:val="110"/>
        </w:rPr>
        <w:t xml:space="preserve"> </w:t>
      </w:r>
      <w:r>
        <w:rPr>
          <w:w w:val="110"/>
        </w:rPr>
        <w:t>colleagues</w:t>
      </w:r>
      <w:r>
        <w:rPr>
          <w:spacing w:val="33"/>
          <w:w w:val="110"/>
        </w:rPr>
        <w:t xml:space="preserve"> </w:t>
      </w:r>
      <w:r>
        <w:rPr>
          <w:w w:val="110"/>
        </w:rPr>
        <w:t>or</w:t>
      </w:r>
      <w:r>
        <w:rPr>
          <w:spacing w:val="34"/>
          <w:w w:val="110"/>
        </w:rPr>
        <w:t xml:space="preserve"> </w:t>
      </w:r>
      <w:r>
        <w:rPr>
          <w:w w:val="110"/>
        </w:rPr>
        <w:t>passed</w:t>
      </w:r>
      <w:r>
        <w:rPr>
          <w:spacing w:val="34"/>
          <w:w w:val="110"/>
        </w:rPr>
        <w:t xml:space="preserve"> </w:t>
      </w:r>
      <w:r>
        <w:rPr>
          <w:spacing w:val="-3"/>
          <w:w w:val="110"/>
        </w:rPr>
        <w:t>over</w:t>
      </w:r>
      <w:r>
        <w:rPr>
          <w:spacing w:val="33"/>
          <w:w w:val="110"/>
        </w:rPr>
        <w:t xml:space="preserve"> </w:t>
      </w:r>
      <w:r>
        <w:rPr>
          <w:w w:val="110"/>
        </w:rPr>
        <w:t>for</w:t>
      </w:r>
      <w:r>
        <w:rPr>
          <w:spacing w:val="34"/>
          <w:w w:val="110"/>
        </w:rPr>
        <w:t xml:space="preserve"> </w:t>
      </w:r>
      <w:r>
        <w:rPr>
          <w:w w:val="110"/>
        </w:rPr>
        <w:t>promotion.</w:t>
      </w:r>
      <w:r>
        <w:rPr>
          <w:spacing w:val="32"/>
          <w:w w:val="110"/>
        </w:rPr>
        <w:t xml:space="preserve"> </w:t>
      </w:r>
      <w:r>
        <w:rPr>
          <w:w w:val="110"/>
        </w:rPr>
        <w:t>In</w:t>
      </w:r>
      <w:r>
        <w:rPr>
          <w:spacing w:val="33"/>
          <w:w w:val="110"/>
        </w:rPr>
        <w:t xml:space="preserve"> </w:t>
      </w:r>
      <w:r>
        <w:rPr>
          <w:w w:val="110"/>
        </w:rPr>
        <w:t>most</w:t>
      </w:r>
      <w:r>
        <w:rPr>
          <w:spacing w:val="34"/>
          <w:w w:val="110"/>
        </w:rPr>
        <w:t xml:space="preserve"> </w:t>
      </w:r>
      <w:r>
        <w:rPr>
          <w:w w:val="110"/>
        </w:rPr>
        <w:t>cases</w:t>
      </w:r>
      <w:r>
        <w:rPr>
          <w:spacing w:val="34"/>
          <w:w w:val="110"/>
        </w:rPr>
        <w:t xml:space="preserve"> </w:t>
      </w:r>
      <w:r>
        <w:rPr>
          <w:w w:val="110"/>
        </w:rPr>
        <w:t>the</w:t>
      </w:r>
    </w:p>
    <w:p>
      <w:pPr>
        <w:spacing w:line="235" w:lineRule="auto" w:before="0"/>
        <w:ind w:left="811" w:right="860" w:firstLine="221"/>
        <w:jc w:val="both"/>
        <w:rPr>
          <w:rFonts w:ascii="Century" w:hAnsi="Century"/>
          <w:sz w:val="16"/>
        </w:rPr>
      </w:pPr>
      <w:r>
        <w:rPr>
          <w:rFonts w:ascii="Bookman Old Style" w:hAnsi="Bookman Old Style"/>
          <w:b w:val="0"/>
          <w:position w:val="6"/>
          <w:sz w:val="12"/>
        </w:rPr>
        <w:t>2</w:t>
      </w:r>
      <w:r>
        <w:rPr>
          <w:rFonts w:ascii="Century" w:hAnsi="Century"/>
          <w:sz w:val="16"/>
        </w:rPr>
        <w:t>Even then, there’s lots more a journalist ought to be aware of, such as the machine identi</w:t>
      </w:r>
      <w:r>
        <w:rPr>
          <w:rFonts w:ascii="Arial" w:hAnsi="Arial"/>
          <w:sz w:val="16"/>
        </w:rPr>
        <w:t>fi</w:t>
      </w:r>
      <w:r>
        <w:rPr>
          <w:rFonts w:ascii="Century" w:hAnsi="Century"/>
          <w:sz w:val="16"/>
        </w:rPr>
        <w:t xml:space="preserve">cation codes that modern printers embed in documents and which </w:t>
      </w:r>
      <w:r>
        <w:rPr>
          <w:rFonts w:ascii="Century" w:hAnsi="Century"/>
          <w:spacing w:val="-3"/>
          <w:sz w:val="16"/>
        </w:rPr>
        <w:t xml:space="preserve">we </w:t>
      </w:r>
      <w:r>
        <w:rPr>
          <w:rFonts w:ascii="Century" w:hAnsi="Century"/>
          <w:sz w:val="16"/>
        </w:rPr>
        <w:t>discussed in section 24.4.3. They were used to trace Reality Winner, an NSA whistleblower who leaked an NSA document describing Russian interference in the 2016 election and got 63 months jail</w:t>
      </w:r>
      <w:r>
        <w:rPr>
          <w:rFonts w:ascii="Century" w:hAnsi="Century"/>
          <w:spacing w:val="10"/>
          <w:sz w:val="16"/>
        </w:rPr>
        <w:t xml:space="preserve"> </w:t>
      </w:r>
      <w:r>
        <w:rPr>
          <w:rFonts w:ascii="Century" w:hAnsi="Century"/>
          <w:sz w:val="16"/>
        </w:rPr>
        <w:t>[174].</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fear will </w:t>
      </w:r>
      <w:r>
        <w:rPr>
          <w:spacing w:val="2"/>
          <w:w w:val="115"/>
        </w:rPr>
        <w:t xml:space="preserve">be </w:t>
      </w:r>
      <w:r>
        <w:rPr>
          <w:spacing w:val="-3"/>
          <w:w w:val="115"/>
        </w:rPr>
        <w:t xml:space="preserve">much </w:t>
      </w:r>
      <w:r>
        <w:rPr>
          <w:w w:val="115"/>
        </w:rPr>
        <w:t xml:space="preserve">greater than the actual risk, but sometimes the risk could </w:t>
      </w:r>
      <w:r>
        <w:rPr>
          <w:spacing w:val="2"/>
          <w:w w:val="115"/>
        </w:rPr>
        <w:t xml:space="preserve">be </w:t>
      </w:r>
      <w:r>
        <w:rPr>
          <w:w w:val="115"/>
        </w:rPr>
        <w:t xml:space="preserve">real: she might </w:t>
      </w:r>
      <w:r>
        <w:rPr>
          <w:spacing w:val="2"/>
          <w:w w:val="115"/>
        </w:rPr>
        <w:t xml:space="preserve">be </w:t>
      </w:r>
      <w:r>
        <w:rPr>
          <w:w w:val="115"/>
        </w:rPr>
        <w:t>Dai, or Irene, or Liz. So the therapeutic environment must calm her and inspire con</w:t>
      </w:r>
      <w:r>
        <w:rPr>
          <w:rFonts w:ascii="Cambria" w:hAnsi="Cambria"/>
          <w:w w:val="115"/>
        </w:rPr>
        <w:t>fi</w:t>
      </w:r>
      <w:r>
        <w:rPr>
          <w:w w:val="115"/>
        </w:rPr>
        <w:t>dence. Charles cannot start o</w:t>
      </w:r>
      <w:r>
        <w:rPr>
          <w:rFonts w:ascii="Cambria" w:hAnsi="Cambria"/>
          <w:w w:val="115"/>
        </w:rPr>
        <w:t xml:space="preserve">ff </w:t>
      </w:r>
      <w:r>
        <w:rPr>
          <w:w w:val="115"/>
        </w:rPr>
        <w:t xml:space="preserve">the relationship </w:t>
      </w:r>
      <w:r>
        <w:rPr>
          <w:spacing w:val="-4"/>
          <w:w w:val="115"/>
        </w:rPr>
        <w:t xml:space="preserve">with </w:t>
      </w:r>
      <w:r>
        <w:rPr>
          <w:w w:val="115"/>
        </w:rPr>
        <w:t>a detailed brie</w:t>
      </w:r>
      <w:r>
        <w:rPr>
          <w:rFonts w:ascii="Cambria" w:hAnsi="Cambria"/>
          <w:w w:val="115"/>
        </w:rPr>
        <w:t>fi</w:t>
      </w:r>
      <w:r>
        <w:rPr>
          <w:w w:val="115"/>
        </w:rPr>
        <w:t xml:space="preserve">ng on opsec of the kind that Irene might give Liz at their </w:t>
      </w:r>
      <w:r>
        <w:rPr>
          <w:rFonts w:ascii="Cambria" w:hAnsi="Cambria"/>
          <w:w w:val="115"/>
        </w:rPr>
        <w:t>fi</w:t>
      </w:r>
      <w:r>
        <w:rPr>
          <w:w w:val="115"/>
        </w:rPr>
        <w:t xml:space="preserve">rst meeting. Privacy advice, if </w:t>
      </w:r>
      <w:r>
        <w:rPr>
          <w:spacing w:val="-6"/>
          <w:w w:val="115"/>
        </w:rPr>
        <w:t xml:space="preserve">any, </w:t>
      </w:r>
      <w:r>
        <w:rPr>
          <w:w w:val="115"/>
        </w:rPr>
        <w:t xml:space="preserve">may </w:t>
      </w:r>
      <w:r>
        <w:rPr>
          <w:spacing w:val="-3"/>
          <w:w w:val="115"/>
        </w:rPr>
        <w:t xml:space="preserve">have </w:t>
      </w:r>
      <w:r>
        <w:rPr>
          <w:w w:val="115"/>
        </w:rPr>
        <w:t xml:space="preserve">to </w:t>
      </w:r>
      <w:r>
        <w:rPr>
          <w:spacing w:val="2"/>
          <w:w w:val="115"/>
        </w:rPr>
        <w:t xml:space="preserve">be </w:t>
      </w:r>
      <w:r>
        <w:rPr>
          <w:w w:val="115"/>
        </w:rPr>
        <w:t xml:space="preserve">drip-fed along with the rest </w:t>
      </w:r>
      <w:r>
        <w:rPr>
          <w:spacing w:val="-6"/>
          <w:w w:val="115"/>
        </w:rPr>
        <w:t xml:space="preserve">of </w:t>
      </w:r>
      <w:r>
        <w:rPr>
          <w:w w:val="115"/>
        </w:rPr>
        <w:t>the</w:t>
      </w:r>
      <w:r>
        <w:rPr>
          <w:spacing w:val="6"/>
          <w:w w:val="115"/>
        </w:rPr>
        <w:t xml:space="preserve"> </w:t>
      </w:r>
      <w:r>
        <w:rPr>
          <w:w w:val="115"/>
        </w:rPr>
        <w:t>support.</w:t>
      </w:r>
    </w:p>
    <w:p>
      <w:pPr>
        <w:pStyle w:val="BodyText"/>
        <w:spacing w:line="204" w:lineRule="auto" w:before="105"/>
        <w:ind w:firstLine="298"/>
      </w:pPr>
      <w:r>
        <w:rPr>
          <w:w w:val="110"/>
        </w:rPr>
        <w:t xml:space="preserve">When dealing with children such as Bella, the priority is also providing a  calm and reassuring environment in which they can learn and develop. Sensible parents will see through the scaremongering around child safety; the rate </w:t>
      </w:r>
      <w:r>
        <w:rPr>
          <w:spacing w:val="-6"/>
          <w:w w:val="110"/>
        </w:rPr>
        <w:t>at</w:t>
      </w:r>
      <w:r>
        <w:rPr>
          <w:spacing w:val="45"/>
          <w:w w:val="110"/>
        </w:rPr>
        <w:t xml:space="preserve"> </w:t>
      </w:r>
      <w:r>
        <w:rPr>
          <w:w w:val="110"/>
        </w:rPr>
        <w:t xml:space="preserve">which children are abducted and murdered </w:t>
      </w:r>
      <w:r>
        <w:rPr>
          <w:spacing w:val="-3"/>
          <w:w w:val="110"/>
        </w:rPr>
        <w:t xml:space="preserve">by </w:t>
      </w:r>
      <w:r>
        <w:rPr>
          <w:w w:val="110"/>
        </w:rPr>
        <w:t xml:space="preserve">strangers is about one in ten  million population per year,  a rate so low that rational people will ignore </w:t>
      </w:r>
      <w:r>
        <w:rPr>
          <w:spacing w:val="-5"/>
          <w:w w:val="110"/>
        </w:rPr>
        <w:t xml:space="preserve">it.   Your </w:t>
      </w:r>
      <w:r>
        <w:rPr>
          <w:w w:val="110"/>
        </w:rPr>
        <w:t>mission as a parent is to help your children grow into empowered citizens, not</w:t>
      </w:r>
      <w:r>
        <w:rPr>
          <w:spacing w:val="13"/>
          <w:w w:val="110"/>
        </w:rPr>
        <w:t xml:space="preserve"> </w:t>
      </w:r>
      <w:r>
        <w:rPr>
          <w:w w:val="110"/>
        </w:rPr>
        <w:t>to</w:t>
      </w:r>
      <w:r>
        <w:rPr>
          <w:spacing w:val="13"/>
          <w:w w:val="110"/>
        </w:rPr>
        <w:t xml:space="preserve"> </w:t>
      </w:r>
      <w:r>
        <w:rPr>
          <w:w w:val="110"/>
        </w:rPr>
        <w:t>train</w:t>
      </w:r>
      <w:r>
        <w:rPr>
          <w:spacing w:val="13"/>
          <w:w w:val="110"/>
        </w:rPr>
        <w:t xml:space="preserve"> </w:t>
      </w:r>
      <w:r>
        <w:rPr>
          <w:w w:val="110"/>
        </w:rPr>
        <w:t>them</w:t>
      </w:r>
      <w:r>
        <w:rPr>
          <w:spacing w:val="13"/>
          <w:w w:val="110"/>
        </w:rPr>
        <w:t xml:space="preserve"> </w:t>
      </w:r>
      <w:r>
        <w:rPr>
          <w:w w:val="110"/>
        </w:rPr>
        <w:t>to</w:t>
      </w:r>
      <w:r>
        <w:rPr>
          <w:spacing w:val="13"/>
          <w:w w:val="110"/>
        </w:rPr>
        <w:t xml:space="preserve"> </w:t>
      </w:r>
      <w:r>
        <w:rPr>
          <w:spacing w:val="-3"/>
          <w:w w:val="110"/>
        </w:rPr>
        <w:t>cower</w:t>
      </w:r>
      <w:r>
        <w:rPr>
          <w:spacing w:val="13"/>
          <w:w w:val="110"/>
        </w:rPr>
        <w:t xml:space="preserve"> </w:t>
      </w:r>
      <w:r>
        <w:rPr>
          <w:w w:val="110"/>
        </w:rPr>
        <w:t>from</w:t>
      </w:r>
      <w:r>
        <w:rPr>
          <w:spacing w:val="14"/>
          <w:w w:val="110"/>
        </w:rPr>
        <w:t xml:space="preserve"> </w:t>
      </w:r>
      <w:r>
        <w:rPr>
          <w:w w:val="110"/>
        </w:rPr>
        <w:t>imaginary</w:t>
      </w:r>
      <w:r>
        <w:rPr>
          <w:spacing w:val="13"/>
          <w:w w:val="110"/>
        </w:rPr>
        <w:t xml:space="preserve"> </w:t>
      </w:r>
      <w:r>
        <w:rPr>
          <w:w w:val="110"/>
        </w:rPr>
        <w:t>monsters.</w:t>
      </w:r>
    </w:p>
    <w:p>
      <w:pPr>
        <w:pStyle w:val="BodyText"/>
        <w:spacing w:line="204" w:lineRule="auto" w:before="107"/>
        <w:ind w:firstLine="298"/>
      </w:pPr>
      <w:r>
        <w:rPr>
          <w:w w:val="110"/>
        </w:rPr>
        <w:t xml:space="preserve">Dai, the activist, is also a giver of support, to the people </w:t>
      </w:r>
      <w:r>
        <w:rPr/>
        <w:t xml:space="preserve">she’s </w:t>
      </w:r>
      <w:r>
        <w:rPr>
          <w:w w:val="110"/>
        </w:rPr>
        <w:t xml:space="preserve">trying to recruit. Her case is much more tricky than </w:t>
      </w:r>
      <w:r>
        <w:rPr/>
        <w:t xml:space="preserve">Charles’s </w:t>
      </w:r>
      <w:r>
        <w:rPr>
          <w:w w:val="110"/>
        </w:rPr>
        <w:t>because the authorities are trying to stop her being e</w:t>
      </w:r>
      <w:r>
        <w:rPr>
          <w:rFonts w:ascii="Cambria" w:hAnsi="Cambria"/>
          <w:w w:val="110"/>
        </w:rPr>
        <w:t>ff</w:t>
      </w:r>
      <w:r>
        <w:rPr>
          <w:w w:val="110"/>
        </w:rPr>
        <w:t xml:space="preserve">ective. I assume </w:t>
      </w:r>
      <w:r>
        <w:rPr/>
        <w:t xml:space="preserve">she’s </w:t>
      </w:r>
      <w:r>
        <w:rPr>
          <w:w w:val="110"/>
        </w:rPr>
        <w:t>known to the authorities and under intermittent surveillance.</w:t>
      </w:r>
    </w:p>
    <w:p>
      <w:pPr>
        <w:pStyle w:val="BodyText"/>
        <w:spacing w:line="204" w:lineRule="auto" w:before="103"/>
        <w:ind w:firstLine="298"/>
      </w:pPr>
      <w:r>
        <w:rPr>
          <w:w w:val="115"/>
        </w:rPr>
        <w:t xml:space="preserve">Human-rights workers such as Dai do indeed use common tools such as Skype, </w:t>
      </w:r>
      <w:r>
        <w:rPr>
          <w:spacing w:val="-3"/>
          <w:w w:val="115"/>
        </w:rPr>
        <w:t xml:space="preserve">Tails, </w:t>
      </w:r>
      <w:r>
        <w:rPr>
          <w:spacing w:val="-6"/>
          <w:w w:val="115"/>
        </w:rPr>
        <w:t xml:space="preserve">Tor </w:t>
      </w:r>
      <w:r>
        <w:rPr>
          <w:w w:val="115"/>
        </w:rPr>
        <w:t>and PGP to protect their tra</w:t>
      </w:r>
      <w:r>
        <w:rPr>
          <w:rFonts w:ascii="Cambria" w:hAnsi="Cambria"/>
          <w:w w:val="115"/>
        </w:rPr>
        <w:t>ffi</w:t>
      </w:r>
      <w:r>
        <w:rPr>
          <w:w w:val="115"/>
        </w:rPr>
        <w:t xml:space="preserve">c, but the attacks to </w:t>
      </w:r>
      <w:r>
        <w:rPr>
          <w:spacing w:val="-5"/>
          <w:w w:val="115"/>
        </w:rPr>
        <w:t xml:space="preserve">which </w:t>
      </w:r>
      <w:r>
        <w:rPr>
          <w:w w:val="105"/>
        </w:rPr>
        <w:t xml:space="preserve">they’re </w:t>
      </w:r>
      <w:r>
        <w:rPr>
          <w:w w:val="115"/>
        </w:rPr>
        <w:t xml:space="preserve">subjected are not just technical; </w:t>
      </w:r>
      <w:r>
        <w:rPr>
          <w:w w:val="105"/>
        </w:rPr>
        <w:t xml:space="preserve">they’re </w:t>
      </w:r>
      <w:r>
        <w:rPr>
          <w:w w:val="115"/>
        </w:rPr>
        <w:t>the stu</w:t>
      </w:r>
      <w:r>
        <w:rPr>
          <w:rFonts w:ascii="Cambria" w:hAnsi="Cambria"/>
          <w:w w:val="115"/>
        </w:rPr>
        <w:t xml:space="preserve">ff </w:t>
      </w:r>
      <w:r>
        <w:rPr>
          <w:w w:val="115"/>
        </w:rPr>
        <w:t>of spy novels. The police enter their homes covertly to implant rootkits that sni</w:t>
      </w:r>
      <w:r>
        <w:rPr>
          <w:rFonts w:ascii="Cambria" w:hAnsi="Cambria"/>
          <w:w w:val="115"/>
        </w:rPr>
        <w:t xml:space="preserve">ff </w:t>
      </w:r>
      <w:r>
        <w:rPr>
          <w:w w:val="115"/>
        </w:rPr>
        <w:t>passwords, and room</w:t>
      </w:r>
      <w:r>
        <w:rPr>
          <w:spacing w:val="-13"/>
          <w:w w:val="115"/>
        </w:rPr>
        <w:t xml:space="preserve"> </w:t>
      </w:r>
      <w:r>
        <w:rPr>
          <w:w w:val="115"/>
        </w:rPr>
        <w:t>bugs</w:t>
      </w:r>
      <w:r>
        <w:rPr>
          <w:spacing w:val="-12"/>
          <w:w w:val="115"/>
        </w:rPr>
        <w:t xml:space="preserve"> </w:t>
      </w:r>
      <w:r>
        <w:rPr>
          <w:w w:val="115"/>
        </w:rPr>
        <w:t>to</w:t>
      </w:r>
      <w:r>
        <w:rPr>
          <w:spacing w:val="-12"/>
          <w:w w:val="115"/>
        </w:rPr>
        <w:t xml:space="preserve"> </w:t>
      </w:r>
      <w:r>
        <w:rPr>
          <w:w w:val="115"/>
        </w:rPr>
        <w:t>listen</w:t>
      </w:r>
      <w:r>
        <w:rPr>
          <w:spacing w:val="-13"/>
          <w:w w:val="115"/>
        </w:rPr>
        <w:t xml:space="preserve"> </w:t>
      </w:r>
      <w:r>
        <w:rPr>
          <w:w w:val="115"/>
        </w:rPr>
        <w:t>to</w:t>
      </w:r>
      <w:r>
        <w:rPr>
          <w:spacing w:val="-12"/>
          <w:w w:val="115"/>
        </w:rPr>
        <w:t xml:space="preserve"> </w:t>
      </w:r>
      <w:r>
        <w:rPr>
          <w:w w:val="115"/>
        </w:rPr>
        <w:t>conversations.</w:t>
      </w:r>
      <w:r>
        <w:rPr>
          <w:spacing w:val="19"/>
          <w:w w:val="115"/>
        </w:rPr>
        <w:t xml:space="preserve"> </w:t>
      </w:r>
      <w:r>
        <w:rPr>
          <w:w w:val="115"/>
        </w:rPr>
        <w:t>When</w:t>
      </w:r>
      <w:r>
        <w:rPr>
          <w:spacing w:val="-12"/>
          <w:w w:val="115"/>
        </w:rPr>
        <w:t xml:space="preserve"> </w:t>
      </w:r>
      <w:r>
        <w:rPr>
          <w:w w:val="115"/>
        </w:rPr>
        <w:t>they</w:t>
      </w:r>
      <w:r>
        <w:rPr>
          <w:spacing w:val="-13"/>
          <w:w w:val="115"/>
        </w:rPr>
        <w:t xml:space="preserve"> </w:t>
      </w:r>
      <w:r>
        <w:rPr>
          <w:w w:val="115"/>
        </w:rPr>
        <w:t>encrypt</w:t>
      </w:r>
      <w:r>
        <w:rPr>
          <w:spacing w:val="-12"/>
          <w:w w:val="115"/>
        </w:rPr>
        <w:t xml:space="preserve"> </w:t>
      </w:r>
      <w:r>
        <w:rPr>
          <w:w w:val="115"/>
        </w:rPr>
        <w:t>a</w:t>
      </w:r>
      <w:r>
        <w:rPr>
          <w:spacing w:val="-12"/>
          <w:w w:val="115"/>
        </w:rPr>
        <w:t xml:space="preserve"> </w:t>
      </w:r>
      <w:r>
        <w:rPr>
          <w:w w:val="115"/>
        </w:rPr>
        <w:t>phone</w:t>
      </w:r>
      <w:r>
        <w:rPr>
          <w:spacing w:val="-13"/>
          <w:w w:val="115"/>
        </w:rPr>
        <w:t xml:space="preserve"> </w:t>
      </w:r>
      <w:r>
        <w:rPr>
          <w:w w:val="115"/>
        </w:rPr>
        <w:t>call,</w:t>
      </w:r>
      <w:r>
        <w:rPr>
          <w:spacing w:val="-9"/>
          <w:w w:val="115"/>
        </w:rPr>
        <w:t xml:space="preserve"> </w:t>
      </w:r>
      <w:r>
        <w:rPr>
          <w:w w:val="115"/>
        </w:rPr>
        <w:t>they</w:t>
      </w:r>
      <w:r>
        <w:rPr>
          <w:spacing w:val="-12"/>
          <w:w w:val="115"/>
        </w:rPr>
        <w:t xml:space="preserve"> </w:t>
      </w:r>
      <w:r>
        <w:rPr>
          <w:spacing w:val="-3"/>
          <w:w w:val="115"/>
        </w:rPr>
        <w:t xml:space="preserve">have </w:t>
      </w:r>
      <w:r>
        <w:rPr>
          <w:w w:val="115"/>
        </w:rPr>
        <w:t>to wonder whether the secret police are getting one side of it (or both) from   a</w:t>
      </w:r>
      <w:r>
        <w:rPr>
          <w:spacing w:val="-9"/>
          <w:w w:val="115"/>
        </w:rPr>
        <w:t xml:space="preserve"> </w:t>
      </w:r>
      <w:r>
        <w:rPr>
          <w:w w:val="115"/>
        </w:rPr>
        <w:t>hidden</w:t>
      </w:r>
      <w:r>
        <w:rPr>
          <w:spacing w:val="-9"/>
          <w:w w:val="115"/>
        </w:rPr>
        <w:t xml:space="preserve"> </w:t>
      </w:r>
      <w:r>
        <w:rPr>
          <w:w w:val="115"/>
        </w:rPr>
        <w:t>microphone.</w:t>
      </w:r>
      <w:r>
        <w:rPr>
          <w:spacing w:val="23"/>
          <w:w w:val="115"/>
        </w:rPr>
        <w:t xml:space="preserve"> </w:t>
      </w:r>
      <w:r>
        <w:rPr>
          <w:w w:val="115"/>
        </w:rPr>
        <w:t>Sometimes</w:t>
      </w:r>
      <w:r>
        <w:rPr>
          <w:spacing w:val="-8"/>
          <w:w w:val="115"/>
        </w:rPr>
        <w:t xml:space="preserve"> </w:t>
      </w:r>
      <w:r>
        <w:rPr>
          <w:w w:val="115"/>
        </w:rPr>
        <w:t>the</w:t>
      </w:r>
      <w:r>
        <w:rPr>
          <w:spacing w:val="-9"/>
          <w:w w:val="115"/>
        </w:rPr>
        <w:t xml:space="preserve"> </w:t>
      </w:r>
      <w:r>
        <w:rPr>
          <w:w w:val="115"/>
        </w:rPr>
        <w:t>microphone</w:t>
      </w:r>
      <w:r>
        <w:rPr>
          <w:spacing w:val="-8"/>
          <w:w w:val="115"/>
        </w:rPr>
        <w:t xml:space="preserve"> </w:t>
      </w:r>
      <w:r>
        <w:rPr>
          <w:w w:val="105"/>
        </w:rPr>
        <w:t>isn’t</w:t>
      </w:r>
      <w:r>
        <w:rPr>
          <w:spacing w:val="-4"/>
          <w:w w:val="105"/>
        </w:rPr>
        <w:t xml:space="preserve"> </w:t>
      </w:r>
      <w:r>
        <w:rPr>
          <w:w w:val="115"/>
        </w:rPr>
        <w:t>all</w:t>
      </w:r>
      <w:r>
        <w:rPr>
          <w:spacing w:val="-8"/>
          <w:w w:val="115"/>
        </w:rPr>
        <w:t xml:space="preserve"> </w:t>
      </w:r>
      <w:r>
        <w:rPr>
          <w:w w:val="115"/>
        </w:rPr>
        <w:t>that</w:t>
      </w:r>
      <w:r>
        <w:rPr>
          <w:spacing w:val="-9"/>
          <w:w w:val="115"/>
        </w:rPr>
        <w:t xml:space="preserve"> </w:t>
      </w:r>
      <w:r>
        <w:rPr>
          <w:w w:val="115"/>
        </w:rPr>
        <w:t>hidden;</w:t>
      </w:r>
      <w:r>
        <w:rPr>
          <w:spacing w:val="-4"/>
          <w:w w:val="115"/>
        </w:rPr>
        <w:t xml:space="preserve"> </w:t>
      </w:r>
      <w:r>
        <w:rPr>
          <w:spacing w:val="-6"/>
          <w:w w:val="105"/>
        </w:rPr>
        <w:t xml:space="preserve">we’ve </w:t>
      </w:r>
      <w:r>
        <w:rPr>
          <w:w w:val="115"/>
        </w:rPr>
        <w:t xml:space="preserve">heard from activists of the police standing openly outside their house </w:t>
      </w:r>
      <w:r>
        <w:rPr>
          <w:spacing w:val="-3"/>
          <w:w w:val="115"/>
        </w:rPr>
        <w:t xml:space="preserve">pointing </w:t>
      </w:r>
      <w:r>
        <w:rPr>
          <w:w w:val="115"/>
        </w:rPr>
        <w:t>a shotgun mike at the</w:t>
      </w:r>
      <w:r>
        <w:rPr>
          <w:spacing w:val="29"/>
          <w:w w:val="115"/>
        </w:rPr>
        <w:t xml:space="preserve"> </w:t>
      </w:r>
      <w:r>
        <w:rPr>
          <w:w w:val="115"/>
        </w:rPr>
        <w:t>window.</w:t>
      </w:r>
    </w:p>
    <w:p>
      <w:pPr>
        <w:pStyle w:val="BodyText"/>
        <w:spacing w:line="204" w:lineRule="auto" w:before="108"/>
        <w:ind w:firstLine="298"/>
      </w:pPr>
      <w:r>
        <w:rPr>
          <w:w w:val="110"/>
        </w:rPr>
        <w:t xml:space="preserve">Countering such attacks requires tradecraft in turn.  Some of this is just </w:t>
      </w:r>
      <w:r>
        <w:rPr>
          <w:spacing w:val="-5"/>
          <w:w w:val="110"/>
        </w:rPr>
        <w:t xml:space="preserve">like   </w:t>
      </w:r>
      <w:r>
        <w:rPr>
          <w:w w:val="110"/>
        </w:rPr>
        <w:t xml:space="preserve">in spy movies: leaving telltales to detect covert </w:t>
      </w:r>
      <w:r>
        <w:rPr>
          <w:spacing w:val="-4"/>
          <w:w w:val="110"/>
        </w:rPr>
        <w:t xml:space="preserve">entry, </w:t>
      </w:r>
      <w:r>
        <w:rPr>
          <w:w w:val="110"/>
        </w:rPr>
        <w:t xml:space="preserve">keeping your laptop with you at all times,  and holding sensitive conversations in places that are </w:t>
      </w:r>
      <w:r>
        <w:rPr>
          <w:spacing w:val="-4"/>
          <w:w w:val="110"/>
        </w:rPr>
        <w:t xml:space="preserve">hard        </w:t>
      </w:r>
      <w:r>
        <w:rPr>
          <w:w w:val="110"/>
        </w:rPr>
        <w:t>to bug.  Other aspects of it are di</w:t>
      </w:r>
      <w:r>
        <w:rPr>
          <w:rFonts w:ascii="Cambria" w:hAnsi="Cambria"/>
          <w:w w:val="110"/>
        </w:rPr>
        <w:t>ff</w:t>
      </w:r>
      <w:r>
        <w:rPr>
          <w:w w:val="110"/>
        </w:rPr>
        <w:t xml:space="preserve">erent:  human-rights workers (like journal  ists but unlike spies) need to </w:t>
      </w:r>
      <w:r>
        <w:rPr>
          <w:spacing w:val="-3"/>
          <w:w w:val="110"/>
        </w:rPr>
        <w:t xml:space="preserve">avoid </w:t>
      </w:r>
      <w:r>
        <w:rPr>
          <w:w w:val="110"/>
        </w:rPr>
        <w:t xml:space="preserve">breaking the law, and they also need to  nurture multiple support structures </w:t>
      </w:r>
      <w:r>
        <w:rPr>
          <w:w w:val="90"/>
        </w:rPr>
        <w:t xml:space="preserve">– </w:t>
      </w:r>
      <w:r>
        <w:rPr>
          <w:w w:val="110"/>
        </w:rPr>
        <w:t xml:space="preserve">not just giving covert support to recruits downstream, but receiving </w:t>
      </w:r>
      <w:r>
        <w:rPr>
          <w:spacing w:val="-3"/>
          <w:w w:val="110"/>
        </w:rPr>
        <w:t xml:space="preserve">overt </w:t>
      </w:r>
      <w:r>
        <w:rPr>
          <w:w w:val="110"/>
        </w:rPr>
        <w:t xml:space="preserve">support from overseas NGOs and governments. And to make recruits, they also need </w:t>
      </w:r>
      <w:r>
        <w:rPr>
          <w:w w:val="90"/>
        </w:rPr>
        <w:t xml:space="preserve">– </w:t>
      </w:r>
      <w:r>
        <w:rPr>
          <w:w w:val="110"/>
        </w:rPr>
        <w:t xml:space="preserve">while under intermittent observation </w:t>
      </w:r>
      <w:r>
        <w:rPr>
          <w:w w:val="90"/>
        </w:rPr>
        <w:t xml:space="preserve">– </w:t>
      </w:r>
      <w:r>
        <w:rPr>
          <w:spacing w:val="-7"/>
          <w:w w:val="110"/>
        </w:rPr>
        <w:t xml:space="preserve">to </w:t>
      </w:r>
      <w:r>
        <w:rPr>
          <w:w w:val="110"/>
        </w:rPr>
        <w:t xml:space="preserve">make covert contact with people who aren’t themselves under suspicion. </w:t>
      </w:r>
      <w:r>
        <w:rPr/>
        <w:t xml:space="preserve">Dai’s </w:t>
      </w:r>
      <w:r>
        <w:rPr>
          <w:w w:val="110"/>
        </w:rPr>
        <w:t xml:space="preserve">case is the reverse of </w:t>
      </w:r>
      <w:r>
        <w:rPr/>
        <w:t xml:space="preserve">Charles’s, </w:t>
      </w:r>
      <w:r>
        <w:rPr>
          <w:w w:val="110"/>
        </w:rPr>
        <w:t>as when she acquires a new recruit, training them</w:t>
      </w:r>
      <w:r>
        <w:rPr>
          <w:spacing w:val="30"/>
          <w:w w:val="110"/>
        </w:rPr>
        <w:t xml:space="preserve"> </w:t>
      </w:r>
      <w:r>
        <w:rPr>
          <w:w w:val="110"/>
        </w:rPr>
        <w:t>in</w:t>
      </w:r>
      <w:r>
        <w:rPr>
          <w:spacing w:val="31"/>
          <w:w w:val="110"/>
        </w:rPr>
        <w:t xml:space="preserve"> </w:t>
      </w:r>
      <w:r>
        <w:rPr>
          <w:w w:val="110"/>
        </w:rPr>
        <w:t>tradecraft</w:t>
      </w:r>
      <w:r>
        <w:rPr>
          <w:spacing w:val="31"/>
          <w:w w:val="110"/>
        </w:rPr>
        <w:t xml:space="preserve"> </w:t>
      </w:r>
      <w:r>
        <w:rPr>
          <w:w w:val="110"/>
        </w:rPr>
        <w:t>is</w:t>
      </w:r>
      <w:r>
        <w:rPr>
          <w:spacing w:val="31"/>
          <w:w w:val="110"/>
        </w:rPr>
        <w:t xml:space="preserve"> </w:t>
      </w:r>
      <w:r>
        <w:rPr>
          <w:w w:val="110"/>
        </w:rPr>
        <w:t>part</w:t>
      </w:r>
      <w:r>
        <w:rPr>
          <w:spacing w:val="31"/>
          <w:w w:val="110"/>
        </w:rPr>
        <w:t xml:space="preserve"> </w:t>
      </w:r>
      <w:r>
        <w:rPr>
          <w:w w:val="110"/>
        </w:rPr>
        <w:t>of</w:t>
      </w:r>
      <w:r>
        <w:rPr>
          <w:spacing w:val="31"/>
          <w:w w:val="110"/>
        </w:rPr>
        <w:t xml:space="preserve"> </w:t>
      </w:r>
      <w:r>
        <w:rPr>
          <w:w w:val="110"/>
        </w:rPr>
        <w:t>the</w:t>
      </w:r>
      <w:r>
        <w:rPr>
          <w:spacing w:val="31"/>
          <w:w w:val="110"/>
        </w:rPr>
        <w:t xml:space="preserve"> </w:t>
      </w:r>
      <w:r>
        <w:rPr>
          <w:w w:val="110"/>
        </w:rPr>
        <w:t>induction,</w:t>
      </w:r>
      <w:r>
        <w:rPr>
          <w:spacing w:val="30"/>
          <w:w w:val="110"/>
        </w:rPr>
        <w:t xml:space="preserve"> </w:t>
      </w:r>
      <w:r>
        <w:rPr>
          <w:w w:val="110"/>
        </w:rPr>
        <w:t>socialisation</w:t>
      </w:r>
      <w:r>
        <w:rPr>
          <w:spacing w:val="31"/>
          <w:w w:val="110"/>
        </w:rPr>
        <w:t xml:space="preserve"> </w:t>
      </w:r>
      <w:r>
        <w:rPr>
          <w:w w:val="110"/>
        </w:rPr>
        <w:t>and</w:t>
      </w:r>
      <w:r>
        <w:rPr>
          <w:spacing w:val="31"/>
          <w:w w:val="110"/>
        </w:rPr>
        <w:t xml:space="preserve"> </w:t>
      </w:r>
      <w:r>
        <w:rPr>
          <w:w w:val="110"/>
        </w:rPr>
        <w:t>support</w:t>
      </w:r>
      <w:r>
        <w:rPr>
          <w:spacing w:val="31"/>
          <w:w w:val="110"/>
        </w:rPr>
        <w:t xml:space="preserve"> </w:t>
      </w:r>
      <w:r>
        <w:rPr>
          <w:w w:val="110"/>
        </w:rPr>
        <w:t>process.</w:t>
      </w:r>
    </w:p>
    <w:p>
      <w:pPr>
        <w:pStyle w:val="BodyText"/>
        <w:spacing w:line="204" w:lineRule="auto" w:before="110"/>
        <w:ind w:firstLine="298"/>
      </w:pPr>
      <w:r>
        <w:rPr>
          <w:w w:val="110"/>
        </w:rPr>
        <w:t xml:space="preserve">If you </w:t>
      </w:r>
      <w:r>
        <w:rPr>
          <w:spacing w:val="-3"/>
          <w:w w:val="110"/>
        </w:rPr>
        <w:t xml:space="preserve">want </w:t>
      </w:r>
      <w:r>
        <w:rPr>
          <w:w w:val="110"/>
        </w:rPr>
        <w:t xml:space="preserve">to learn about what works and what doesn’t in tradecraft, then human-rights workers are the people to talk to. (The spies and smugglers may know more but they’re not talking.) The emerging picture is that the </w:t>
      </w:r>
      <w:r>
        <w:rPr>
          <w:spacing w:val="-3"/>
          <w:w w:val="110"/>
        </w:rPr>
        <w:t xml:space="preserve">behaviour </w:t>
      </w:r>
      <w:r>
        <w:rPr>
          <w:w w:val="110"/>
        </w:rPr>
        <w:t xml:space="preserve">of both police and nonviolent government opponents is embedded in how a society operates, and evolves </w:t>
      </w:r>
      <w:r>
        <w:rPr>
          <w:spacing w:val="-3"/>
          <w:w w:val="110"/>
        </w:rPr>
        <w:t xml:space="preserve">over  </w:t>
      </w:r>
      <w:r>
        <w:rPr>
          <w:w w:val="110"/>
        </w:rPr>
        <w:t xml:space="preserve">time.  There’s a complex game where all  but the most totalitarian rulers attempt to marginalise, tame or co-opt </w:t>
      </w:r>
      <w:r>
        <w:rPr>
          <w:spacing w:val="-3"/>
          <w:w w:val="110"/>
        </w:rPr>
        <w:t xml:space="preserve">their </w:t>
      </w:r>
      <w:r>
        <w:rPr>
          <w:w w:val="110"/>
        </w:rPr>
        <w:t xml:space="preserve">opponents, while the opposition movements evolve in response. Any </w:t>
      </w:r>
      <w:r>
        <w:rPr>
          <w:spacing w:val="-3"/>
          <w:w w:val="110"/>
        </w:rPr>
        <w:t>movement</w:t>
      </w:r>
      <w:r>
        <w:rPr>
          <w:spacing w:val="51"/>
          <w:w w:val="110"/>
        </w:rPr>
        <w:t xml:space="preserve"> </w:t>
      </w:r>
      <w:r>
        <w:rPr>
          <w:w w:val="110"/>
        </w:rPr>
        <w:t xml:space="preserve">that starts being too nice to an unpopular ruler will lose credibility and </w:t>
      </w:r>
      <w:r>
        <w:rPr>
          <w:spacing w:val="2"/>
          <w:w w:val="110"/>
        </w:rPr>
        <w:t>be</w:t>
      </w:r>
      <w:r>
        <w:rPr>
          <w:spacing w:val="61"/>
          <w:w w:val="110"/>
        </w:rPr>
        <w:t xml:space="preserve"> </w:t>
      </w:r>
      <w:r>
        <w:rPr>
          <w:w w:val="110"/>
        </w:rPr>
        <w:t xml:space="preserve">displaced </w:t>
      </w:r>
      <w:r>
        <w:rPr>
          <w:spacing w:val="-3"/>
          <w:w w:val="110"/>
        </w:rPr>
        <w:t xml:space="preserve">by </w:t>
      </w:r>
      <w:r>
        <w:rPr>
          <w:w w:val="110"/>
        </w:rPr>
        <w:t xml:space="preserve">others. The groups with the best opsec will </w:t>
      </w:r>
      <w:r>
        <w:rPr>
          <w:spacing w:val="2"/>
          <w:w w:val="110"/>
        </w:rPr>
        <w:t xml:space="preserve">be </w:t>
      </w:r>
      <w:r>
        <w:rPr>
          <w:w w:val="110"/>
        </w:rPr>
        <w:t>able to grow fastest, and</w:t>
      </w:r>
      <w:r>
        <w:rPr>
          <w:spacing w:val="11"/>
          <w:w w:val="110"/>
        </w:rPr>
        <w:t xml:space="preserve"> </w:t>
      </w:r>
      <w:r>
        <w:rPr>
          <w:w w:val="110"/>
        </w:rPr>
        <w:t>the</w:t>
      </w:r>
      <w:r>
        <w:rPr>
          <w:spacing w:val="11"/>
          <w:w w:val="110"/>
        </w:rPr>
        <w:t xml:space="preserve"> </w:t>
      </w:r>
      <w:r>
        <w:rPr>
          <w:w w:val="110"/>
        </w:rPr>
        <w:t>most</w:t>
      </w:r>
      <w:r>
        <w:rPr>
          <w:spacing w:val="11"/>
          <w:w w:val="110"/>
        </w:rPr>
        <w:t xml:space="preserve"> </w:t>
      </w:r>
      <w:r>
        <w:rPr>
          <w:w w:val="110"/>
        </w:rPr>
        <w:t>militant</w:t>
      </w:r>
      <w:r>
        <w:rPr>
          <w:spacing w:val="11"/>
          <w:w w:val="110"/>
        </w:rPr>
        <w:t xml:space="preserve"> </w:t>
      </w:r>
      <w:r>
        <w:rPr>
          <w:w w:val="110"/>
        </w:rPr>
        <w:t>groups</w:t>
      </w:r>
      <w:r>
        <w:rPr>
          <w:spacing w:val="12"/>
          <w:w w:val="110"/>
        </w:rPr>
        <w:t xml:space="preserve"> </w:t>
      </w:r>
      <w:r>
        <w:rPr>
          <w:w w:val="110"/>
        </w:rPr>
        <w:t>may</w:t>
      </w:r>
      <w:r>
        <w:rPr>
          <w:spacing w:val="11"/>
          <w:w w:val="110"/>
        </w:rPr>
        <w:t xml:space="preserve"> </w:t>
      </w:r>
      <w:r>
        <w:rPr>
          <w:spacing w:val="-3"/>
          <w:w w:val="110"/>
        </w:rPr>
        <w:t>have</w:t>
      </w:r>
      <w:r>
        <w:rPr>
          <w:spacing w:val="11"/>
          <w:w w:val="110"/>
        </w:rPr>
        <w:t xml:space="preserve"> </w:t>
      </w:r>
      <w:r>
        <w:rPr>
          <w:w w:val="110"/>
        </w:rPr>
        <w:t>the</w:t>
      </w:r>
      <w:r>
        <w:rPr>
          <w:spacing w:val="11"/>
          <w:w w:val="110"/>
        </w:rPr>
        <w:t xml:space="preserve"> </w:t>
      </w:r>
      <w:r>
        <w:rPr>
          <w:w w:val="110"/>
        </w:rPr>
        <w:t>greatest</w:t>
      </w:r>
      <w:r>
        <w:rPr>
          <w:spacing w:val="11"/>
          <w:w w:val="110"/>
        </w:rPr>
        <w:t xml:space="preserve"> </w:t>
      </w:r>
      <w:r>
        <w:rPr>
          <w:w w:val="110"/>
        </w:rPr>
        <w:t>credibility.</w:t>
      </w:r>
      <w:r>
        <w:rPr>
          <w:spacing w:val="9"/>
          <w:w w:val="110"/>
        </w:rPr>
        <w:t xml:space="preserve"> </w:t>
      </w:r>
      <w:r>
        <w:rPr>
          <w:w w:val="110"/>
        </w:rPr>
        <w:t>Pushed</w:t>
      </w:r>
      <w:r>
        <w:rPr>
          <w:spacing w:val="11"/>
          <w:w w:val="110"/>
        </w:rPr>
        <w:t xml:space="preserve"> </w:t>
      </w:r>
      <w:r>
        <w:rPr>
          <w:w w:val="110"/>
        </w:rPr>
        <w:t>too</w:t>
      </w:r>
      <w:r>
        <w:rPr>
          <w:spacing w:val="12"/>
          <w:w w:val="110"/>
        </w:rPr>
        <w:t xml:space="preserve"> </w:t>
      </w:r>
      <w:r>
        <w:rPr>
          <w:w w:val="110"/>
        </w:rPr>
        <w:t>hard,</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nonviolent opposition can spawn either open insurrection or violent terrorism (and</w:t>
      </w:r>
      <w:r>
        <w:rPr>
          <w:spacing w:val="-10"/>
          <w:w w:val="115"/>
        </w:rPr>
        <w:t xml:space="preserve"> </w:t>
      </w:r>
      <w:r>
        <w:rPr>
          <w:w w:val="115"/>
        </w:rPr>
        <w:t>rulers</w:t>
      </w:r>
      <w:r>
        <w:rPr>
          <w:spacing w:val="-10"/>
          <w:w w:val="115"/>
        </w:rPr>
        <w:t xml:space="preserve"> </w:t>
      </w:r>
      <w:r>
        <w:rPr>
          <w:w w:val="115"/>
        </w:rPr>
        <w:t>who</w:t>
      </w:r>
      <w:r>
        <w:rPr>
          <w:spacing w:val="-9"/>
          <w:w w:val="115"/>
        </w:rPr>
        <w:t xml:space="preserve"> </w:t>
      </w:r>
      <w:r>
        <w:rPr>
          <w:w w:val="115"/>
        </w:rPr>
        <w:t>denounce</w:t>
      </w:r>
      <w:r>
        <w:rPr>
          <w:spacing w:val="-10"/>
          <w:w w:val="115"/>
        </w:rPr>
        <w:t xml:space="preserve"> </w:t>
      </w:r>
      <w:r>
        <w:rPr>
          <w:w w:val="115"/>
        </w:rPr>
        <w:t>nonviolent</w:t>
      </w:r>
      <w:r>
        <w:rPr>
          <w:spacing w:val="-10"/>
          <w:w w:val="115"/>
        </w:rPr>
        <w:t xml:space="preserve"> </w:t>
      </w:r>
      <w:r>
        <w:rPr>
          <w:w w:val="115"/>
        </w:rPr>
        <w:t>opposition</w:t>
      </w:r>
      <w:r>
        <w:rPr>
          <w:spacing w:val="-9"/>
          <w:w w:val="115"/>
        </w:rPr>
        <w:t xml:space="preserve"> </w:t>
      </w:r>
      <w:r>
        <w:rPr>
          <w:w w:val="115"/>
        </w:rPr>
        <w:t>as</w:t>
      </w:r>
      <w:r>
        <w:rPr>
          <w:spacing w:val="-10"/>
          <w:w w:val="115"/>
        </w:rPr>
        <w:t xml:space="preserve"> </w:t>
      </w:r>
      <w:r>
        <w:rPr/>
        <w:t>‘terrorism’</w:t>
      </w:r>
      <w:r>
        <w:rPr>
          <w:spacing w:val="-2"/>
        </w:rPr>
        <w:t xml:space="preserve"> </w:t>
      </w:r>
      <w:r>
        <w:rPr>
          <w:w w:val="115"/>
        </w:rPr>
        <w:t>may</w:t>
      </w:r>
      <w:r>
        <w:rPr>
          <w:spacing w:val="-10"/>
          <w:w w:val="115"/>
        </w:rPr>
        <w:t xml:space="preserve"> </w:t>
      </w:r>
      <w:r>
        <w:rPr>
          <w:w w:val="115"/>
        </w:rPr>
        <w:t>invite</w:t>
      </w:r>
      <w:r>
        <w:rPr>
          <w:spacing w:val="-9"/>
          <w:w w:val="115"/>
        </w:rPr>
        <w:t xml:space="preserve"> </w:t>
      </w:r>
      <w:r>
        <w:rPr>
          <w:w w:val="115"/>
        </w:rPr>
        <w:t xml:space="preserve">just that). So a smart secret police chief will cut Dai some slack, </w:t>
      </w:r>
      <w:r>
        <w:rPr>
          <w:spacing w:val="-3"/>
          <w:w w:val="115"/>
        </w:rPr>
        <w:t xml:space="preserve">watch </w:t>
      </w:r>
      <w:r>
        <w:rPr>
          <w:w w:val="115"/>
        </w:rPr>
        <w:t xml:space="preserve">what she gets up to, and play a long game; the Putin philosophy is to tolerate rebel movements until you can </w:t>
      </w:r>
      <w:r>
        <w:rPr>
          <w:rFonts w:ascii="Cambria" w:hAnsi="Cambria"/>
          <w:w w:val="115"/>
        </w:rPr>
        <w:t>fi</w:t>
      </w:r>
      <w:r>
        <w:rPr>
          <w:w w:val="115"/>
        </w:rPr>
        <w:t>gure out how to lead them. Just in case things heat up</w:t>
      </w:r>
      <w:r>
        <w:rPr>
          <w:spacing w:val="-13"/>
          <w:w w:val="115"/>
        </w:rPr>
        <w:t xml:space="preserve"> </w:t>
      </w:r>
      <w:r>
        <w:rPr>
          <w:w w:val="115"/>
        </w:rPr>
        <w:t>later,</w:t>
      </w:r>
      <w:r>
        <w:rPr>
          <w:spacing w:val="-13"/>
          <w:w w:val="115"/>
        </w:rPr>
        <w:t xml:space="preserve"> </w:t>
      </w:r>
      <w:r>
        <w:rPr/>
        <w:t>he’ll</w:t>
      </w:r>
      <w:r>
        <w:rPr>
          <w:spacing w:val="-5"/>
        </w:rPr>
        <w:t xml:space="preserve"> </w:t>
      </w:r>
      <w:r>
        <w:rPr>
          <w:spacing w:val="2"/>
          <w:w w:val="115"/>
        </w:rPr>
        <w:t>be</w:t>
      </w:r>
      <w:r>
        <w:rPr>
          <w:spacing w:val="-13"/>
          <w:w w:val="115"/>
        </w:rPr>
        <w:t xml:space="preserve"> </w:t>
      </w:r>
      <w:r>
        <w:rPr>
          <w:w w:val="115"/>
        </w:rPr>
        <w:t>sparing</w:t>
      </w:r>
      <w:r>
        <w:rPr>
          <w:spacing w:val="-13"/>
          <w:w w:val="115"/>
        </w:rPr>
        <w:t xml:space="preserve"> </w:t>
      </w:r>
      <w:r>
        <w:rPr>
          <w:w w:val="115"/>
        </w:rPr>
        <w:t>in</w:t>
      </w:r>
      <w:r>
        <w:rPr>
          <w:spacing w:val="-13"/>
          <w:w w:val="115"/>
        </w:rPr>
        <w:t xml:space="preserve"> </w:t>
      </w:r>
      <w:r>
        <w:rPr>
          <w:w w:val="115"/>
        </w:rPr>
        <w:t>the</w:t>
      </w:r>
      <w:r>
        <w:rPr>
          <w:spacing w:val="-12"/>
          <w:w w:val="115"/>
        </w:rPr>
        <w:t xml:space="preserve"> </w:t>
      </w:r>
      <w:r>
        <w:rPr>
          <w:w w:val="115"/>
        </w:rPr>
        <w:t>use</w:t>
      </w:r>
      <w:r>
        <w:rPr>
          <w:spacing w:val="-13"/>
          <w:w w:val="115"/>
        </w:rPr>
        <w:t xml:space="preserve"> </w:t>
      </w:r>
      <w:r>
        <w:rPr>
          <w:w w:val="115"/>
        </w:rPr>
        <w:t>of</w:t>
      </w:r>
      <w:r>
        <w:rPr>
          <w:spacing w:val="-13"/>
          <w:w w:val="115"/>
        </w:rPr>
        <w:t xml:space="preserve"> </w:t>
      </w:r>
      <w:r>
        <w:rPr>
          <w:w w:val="115"/>
        </w:rPr>
        <w:t>some</w:t>
      </w:r>
      <w:r>
        <w:rPr>
          <w:spacing w:val="-13"/>
          <w:w w:val="115"/>
        </w:rPr>
        <w:t xml:space="preserve"> </w:t>
      </w:r>
      <w:r>
        <w:rPr>
          <w:w w:val="115"/>
        </w:rPr>
        <w:t>of</w:t>
      </w:r>
      <w:r>
        <w:rPr>
          <w:spacing w:val="-13"/>
          <w:w w:val="115"/>
        </w:rPr>
        <w:t xml:space="preserve"> </w:t>
      </w:r>
      <w:r>
        <w:rPr>
          <w:w w:val="115"/>
        </w:rPr>
        <w:t>his</w:t>
      </w:r>
      <w:r>
        <w:rPr>
          <w:spacing w:val="-12"/>
          <w:w w:val="115"/>
        </w:rPr>
        <w:t xml:space="preserve"> </w:t>
      </w:r>
      <w:r>
        <w:rPr>
          <w:w w:val="115"/>
        </w:rPr>
        <w:t>capabilities,</w:t>
      </w:r>
      <w:r>
        <w:rPr>
          <w:spacing w:val="-13"/>
          <w:w w:val="115"/>
        </w:rPr>
        <w:t xml:space="preserve"> </w:t>
      </w:r>
      <w:r>
        <w:rPr>
          <w:w w:val="115"/>
        </w:rPr>
        <w:t>so</w:t>
      </w:r>
      <w:r>
        <w:rPr>
          <w:spacing w:val="-13"/>
          <w:w w:val="115"/>
        </w:rPr>
        <w:t xml:space="preserve"> </w:t>
      </w:r>
      <w:r>
        <w:rPr/>
        <w:t>he’s</w:t>
      </w:r>
      <w:r>
        <w:rPr>
          <w:spacing w:val="-5"/>
        </w:rPr>
        <w:t xml:space="preserve"> </w:t>
      </w:r>
      <w:r>
        <w:rPr>
          <w:w w:val="115"/>
        </w:rPr>
        <w:t>got</w:t>
      </w:r>
      <w:r>
        <w:rPr>
          <w:spacing w:val="-13"/>
          <w:w w:val="115"/>
        </w:rPr>
        <w:t xml:space="preserve"> </w:t>
      </w:r>
      <w:r>
        <w:rPr>
          <w:w w:val="115"/>
        </w:rPr>
        <w:t>stu</w:t>
      </w:r>
      <w:r>
        <w:rPr>
          <w:rFonts w:ascii="Cambria" w:hAnsi="Cambria"/>
          <w:w w:val="115"/>
        </w:rPr>
        <w:t xml:space="preserve">ff </w:t>
      </w:r>
      <w:r>
        <w:rPr>
          <w:w w:val="115"/>
        </w:rPr>
        <w:t xml:space="preserve">in reserve for which she </w:t>
      </w:r>
      <w:r>
        <w:rPr/>
        <w:t xml:space="preserve">hasn’t </w:t>
      </w:r>
      <w:r>
        <w:rPr>
          <w:w w:val="115"/>
        </w:rPr>
        <w:t>developed</w:t>
      </w:r>
      <w:r>
        <w:rPr>
          <w:spacing w:val="10"/>
          <w:w w:val="115"/>
        </w:rPr>
        <w:t xml:space="preserve"> </w:t>
      </w:r>
      <w:r>
        <w:rPr>
          <w:w w:val="115"/>
        </w:rPr>
        <w:t>countermeasures.</w:t>
      </w:r>
    </w:p>
    <w:p>
      <w:pPr>
        <w:pStyle w:val="BodyText"/>
        <w:spacing w:before="8"/>
        <w:ind w:left="0" w:right="0"/>
        <w:jc w:val="left"/>
        <w:rPr>
          <w:sz w:val="23"/>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15"/>
        </w:rPr>
        <w:t>Living o</w:t>
      </w:r>
      <w:r>
        <w:rPr>
          <w:rFonts w:ascii="Lucida Sans Unicode" w:hAnsi="Lucida Sans Unicode"/>
          <w:w w:val="115"/>
        </w:rPr>
        <w:t xml:space="preserve">ff </w:t>
      </w:r>
      <w:r>
        <w:rPr>
          <w:w w:val="115"/>
        </w:rPr>
        <w:t>the</w:t>
      </w:r>
      <w:r>
        <w:rPr>
          <w:spacing w:val="40"/>
          <w:w w:val="115"/>
        </w:rPr>
        <w:t xml:space="preserve"> </w:t>
      </w:r>
      <w:r>
        <w:rPr>
          <w:w w:val="115"/>
        </w:rPr>
        <w:t>land</w:t>
      </w:r>
    </w:p>
    <w:p>
      <w:pPr>
        <w:pStyle w:val="BodyText"/>
        <w:spacing w:line="196" w:lineRule="auto" w:before="197"/>
      </w:pPr>
      <w:r>
        <w:rPr>
          <w:w w:val="115"/>
        </w:rPr>
        <w:t xml:space="preserve">Irene, Charles and Dai may </w:t>
      </w:r>
      <w:r>
        <w:rPr>
          <w:rFonts w:ascii="Cambria" w:hAnsi="Cambria"/>
          <w:w w:val="115"/>
        </w:rPr>
        <w:t>fi</w:t>
      </w:r>
      <w:r>
        <w:rPr>
          <w:w w:val="115"/>
        </w:rPr>
        <w:t>nd that their privacy tactics are in</w:t>
      </w:r>
      <w:r>
        <w:rPr>
          <w:rFonts w:ascii="Cambria" w:hAnsi="Cambria"/>
          <w:w w:val="115"/>
        </w:rPr>
        <w:t>ﬂ</w:t>
      </w:r>
      <w:r>
        <w:rPr>
          <w:w w:val="115"/>
        </w:rPr>
        <w:t xml:space="preserve">uenced </w:t>
      </w:r>
      <w:r>
        <w:rPr>
          <w:spacing w:val="-3"/>
          <w:w w:val="115"/>
        </w:rPr>
        <w:t xml:space="preserve">by </w:t>
      </w:r>
      <w:r>
        <w:rPr>
          <w:w w:val="115"/>
        </w:rPr>
        <w:t xml:space="preserve">the kind of support they </w:t>
      </w:r>
      <w:r>
        <w:rPr>
          <w:spacing w:val="-3"/>
          <w:w w:val="115"/>
        </w:rPr>
        <w:t xml:space="preserve">have </w:t>
      </w:r>
      <w:r>
        <w:rPr>
          <w:w w:val="115"/>
        </w:rPr>
        <w:t xml:space="preserve">to give or receive, but they </w:t>
      </w:r>
      <w:r>
        <w:rPr>
          <w:spacing w:val="-3"/>
          <w:w w:val="115"/>
        </w:rPr>
        <w:t xml:space="preserve">have </w:t>
      </w:r>
      <w:r>
        <w:rPr>
          <w:w w:val="115"/>
        </w:rPr>
        <w:t>something else in common</w:t>
      </w:r>
      <w:r>
        <w:rPr>
          <w:spacing w:val="-9"/>
          <w:w w:val="115"/>
        </w:rPr>
        <w:t xml:space="preserve"> </w:t>
      </w:r>
      <w:r>
        <w:rPr>
          <w:w w:val="90"/>
        </w:rPr>
        <w:t>–</w:t>
      </w:r>
      <w:r>
        <w:rPr>
          <w:spacing w:val="4"/>
          <w:w w:val="90"/>
        </w:rPr>
        <w:t xml:space="preserve"> </w:t>
      </w:r>
      <w:r>
        <w:rPr>
          <w:w w:val="115"/>
        </w:rPr>
        <w:t>that</w:t>
      </w:r>
      <w:r>
        <w:rPr>
          <w:spacing w:val="-9"/>
          <w:w w:val="115"/>
        </w:rPr>
        <w:t xml:space="preserve"> </w:t>
      </w:r>
      <w:r>
        <w:rPr>
          <w:w w:val="115"/>
        </w:rPr>
        <w:t>they</w:t>
      </w:r>
      <w:r>
        <w:rPr>
          <w:spacing w:val="-9"/>
          <w:w w:val="115"/>
        </w:rPr>
        <w:t xml:space="preserve"> </w:t>
      </w:r>
      <w:r>
        <w:rPr>
          <w:spacing w:val="-3"/>
          <w:w w:val="115"/>
        </w:rPr>
        <w:t>have</w:t>
      </w:r>
      <w:r>
        <w:rPr>
          <w:spacing w:val="-9"/>
          <w:w w:val="115"/>
        </w:rPr>
        <w:t xml:space="preserve"> </w:t>
      </w:r>
      <w:r>
        <w:rPr>
          <w:w w:val="115"/>
        </w:rPr>
        <w:t>to</w:t>
      </w:r>
      <w:r>
        <w:rPr>
          <w:spacing w:val="-8"/>
          <w:w w:val="115"/>
        </w:rPr>
        <w:t xml:space="preserve"> </w:t>
      </w:r>
      <w:r>
        <w:rPr>
          <w:w w:val="115"/>
        </w:rPr>
        <w:t>make</w:t>
      </w:r>
      <w:r>
        <w:rPr>
          <w:spacing w:val="-9"/>
          <w:w w:val="115"/>
        </w:rPr>
        <w:t xml:space="preserve"> </w:t>
      </w:r>
      <w:r>
        <w:rPr>
          <w:w w:val="115"/>
        </w:rPr>
        <w:t>the</w:t>
      </w:r>
      <w:r>
        <w:rPr>
          <w:spacing w:val="-9"/>
          <w:w w:val="115"/>
        </w:rPr>
        <w:t xml:space="preserve"> </w:t>
      </w:r>
      <w:r>
        <w:rPr>
          <w:w w:val="115"/>
        </w:rPr>
        <w:t>smartest</w:t>
      </w:r>
      <w:r>
        <w:rPr>
          <w:spacing w:val="-9"/>
          <w:w w:val="115"/>
        </w:rPr>
        <w:t xml:space="preserve"> </w:t>
      </w:r>
      <w:r>
        <w:rPr>
          <w:w w:val="115"/>
        </w:rPr>
        <w:t>use</w:t>
      </w:r>
      <w:r>
        <w:rPr>
          <w:spacing w:val="-9"/>
          <w:w w:val="115"/>
        </w:rPr>
        <w:t xml:space="preserve"> </w:t>
      </w:r>
      <w:r>
        <w:rPr>
          <w:w w:val="115"/>
        </w:rPr>
        <w:t>they</w:t>
      </w:r>
      <w:r>
        <w:rPr>
          <w:spacing w:val="-9"/>
          <w:w w:val="115"/>
        </w:rPr>
        <w:t xml:space="preserve"> </w:t>
      </w:r>
      <w:r>
        <w:rPr>
          <w:w w:val="115"/>
        </w:rPr>
        <w:t>can</w:t>
      </w:r>
      <w:r>
        <w:rPr>
          <w:spacing w:val="-8"/>
          <w:w w:val="115"/>
        </w:rPr>
        <w:t xml:space="preserve"> </w:t>
      </w:r>
      <w:r>
        <w:rPr>
          <w:w w:val="115"/>
        </w:rPr>
        <w:t>of</w:t>
      </w:r>
      <w:r>
        <w:rPr>
          <w:spacing w:val="-9"/>
          <w:w w:val="115"/>
        </w:rPr>
        <w:t xml:space="preserve"> </w:t>
      </w:r>
      <w:r>
        <w:rPr>
          <w:w w:val="90"/>
        </w:rPr>
        <w:t>what’s</w:t>
      </w:r>
      <w:r>
        <w:rPr>
          <w:spacing w:val="4"/>
          <w:w w:val="90"/>
        </w:rPr>
        <w:t xml:space="preserve"> </w:t>
      </w:r>
      <w:r>
        <w:rPr>
          <w:w w:val="115"/>
        </w:rPr>
        <w:t xml:space="preserve">available rather than buying or building special tools. </w:t>
      </w:r>
      <w:r>
        <w:rPr>
          <w:spacing w:val="-9"/>
          <w:w w:val="115"/>
        </w:rPr>
        <w:t xml:space="preserve">We </w:t>
      </w:r>
      <w:r>
        <w:rPr>
          <w:w w:val="115"/>
        </w:rPr>
        <w:t xml:space="preserve">might perhaps call this </w:t>
      </w:r>
      <w:r>
        <w:rPr>
          <w:rFonts w:ascii="Cambria" w:hAnsi="Cambria"/>
          <w:i/>
          <w:w w:val="115"/>
        </w:rPr>
        <w:t xml:space="preserve">living </w:t>
      </w:r>
      <w:r>
        <w:rPr>
          <w:rFonts w:ascii="Cambria" w:hAnsi="Cambria"/>
          <w:i/>
          <w:w w:val="90"/>
        </w:rPr>
        <w:t>o</w:t>
      </w:r>
      <w:r>
        <w:rPr>
          <w:rFonts w:ascii="Lucida Sans Unicode" w:hAnsi="Lucida Sans Unicode"/>
          <w:w w:val="90"/>
        </w:rPr>
        <w:t xml:space="preserve">ff </w:t>
      </w:r>
      <w:r>
        <w:rPr>
          <w:rFonts w:ascii="Cambria" w:hAnsi="Cambria"/>
          <w:i/>
          <w:w w:val="115"/>
        </w:rPr>
        <w:t>the</w:t>
      </w:r>
      <w:r>
        <w:rPr>
          <w:rFonts w:ascii="Cambria" w:hAnsi="Cambria"/>
          <w:i/>
          <w:spacing w:val="29"/>
          <w:w w:val="115"/>
        </w:rPr>
        <w:t xml:space="preserve"> </w:t>
      </w:r>
      <w:r>
        <w:rPr>
          <w:rFonts w:ascii="Cambria" w:hAnsi="Cambria"/>
          <w:i/>
          <w:w w:val="115"/>
        </w:rPr>
        <w:t>land</w:t>
      </w:r>
      <w:r>
        <w:rPr>
          <w:rFonts w:ascii="Bauhaus 93" w:hAnsi="Bauhaus 93"/>
          <w:w w:val="115"/>
          <w:sz w:val="14"/>
        </w:rPr>
        <w:t>3</w:t>
      </w:r>
      <w:r>
        <w:rPr>
          <w:w w:val="115"/>
        </w:rPr>
        <w:t>.</w:t>
      </w:r>
    </w:p>
    <w:p>
      <w:pPr>
        <w:pStyle w:val="BodyText"/>
        <w:spacing w:line="204" w:lineRule="auto" w:before="95"/>
        <w:ind w:firstLine="298"/>
      </w:pPr>
      <w:r>
        <w:rPr>
          <w:w w:val="115"/>
        </w:rPr>
        <w:t>In</w:t>
      </w:r>
      <w:r>
        <w:rPr>
          <w:spacing w:val="-27"/>
          <w:w w:val="115"/>
        </w:rPr>
        <w:t xml:space="preserve"> </w:t>
      </w:r>
      <w:r>
        <w:rPr>
          <w:w w:val="115"/>
        </w:rPr>
        <w:t>the</w:t>
      </w:r>
      <w:r>
        <w:rPr>
          <w:spacing w:val="-27"/>
          <w:w w:val="115"/>
        </w:rPr>
        <w:t xml:space="preserve"> </w:t>
      </w:r>
      <w:r>
        <w:rPr>
          <w:w w:val="115"/>
        </w:rPr>
        <w:t>old</w:t>
      </w:r>
      <w:r>
        <w:rPr>
          <w:spacing w:val="-27"/>
          <w:w w:val="115"/>
        </w:rPr>
        <w:t xml:space="preserve"> </w:t>
      </w:r>
      <w:r>
        <w:rPr>
          <w:w w:val="115"/>
        </w:rPr>
        <w:t>days,</w:t>
      </w:r>
      <w:r>
        <w:rPr>
          <w:spacing w:val="-26"/>
          <w:w w:val="115"/>
        </w:rPr>
        <w:t xml:space="preserve"> </w:t>
      </w:r>
      <w:r>
        <w:rPr>
          <w:w w:val="115"/>
        </w:rPr>
        <w:t>covertness</w:t>
      </w:r>
      <w:r>
        <w:rPr>
          <w:spacing w:val="-27"/>
          <w:w w:val="115"/>
        </w:rPr>
        <w:t xml:space="preserve"> </w:t>
      </w:r>
      <w:r>
        <w:rPr>
          <w:w w:val="115"/>
        </w:rPr>
        <w:t>could</w:t>
      </w:r>
      <w:r>
        <w:rPr>
          <w:spacing w:val="-27"/>
          <w:w w:val="115"/>
        </w:rPr>
        <w:t xml:space="preserve"> </w:t>
      </w:r>
      <w:r>
        <w:rPr>
          <w:w w:val="115"/>
        </w:rPr>
        <w:t>mean</w:t>
      </w:r>
      <w:r>
        <w:rPr>
          <w:spacing w:val="-27"/>
          <w:w w:val="115"/>
        </w:rPr>
        <w:t xml:space="preserve"> </w:t>
      </w:r>
      <w:r>
        <w:rPr>
          <w:w w:val="115"/>
        </w:rPr>
        <w:t>hiding</w:t>
      </w:r>
      <w:r>
        <w:rPr>
          <w:spacing w:val="-26"/>
          <w:w w:val="115"/>
        </w:rPr>
        <w:t xml:space="preserve"> </w:t>
      </w:r>
      <w:r>
        <w:rPr>
          <w:w w:val="115"/>
        </w:rPr>
        <w:t>in</w:t>
      </w:r>
      <w:r>
        <w:rPr>
          <w:spacing w:val="-28"/>
          <w:w w:val="115"/>
        </w:rPr>
        <w:t xml:space="preserve"> </w:t>
      </w:r>
      <w:r>
        <w:rPr>
          <w:w w:val="115"/>
        </w:rPr>
        <w:t>plain</w:t>
      </w:r>
      <w:r>
        <w:rPr>
          <w:spacing w:val="-26"/>
          <w:w w:val="115"/>
        </w:rPr>
        <w:t xml:space="preserve"> </w:t>
      </w:r>
      <w:r>
        <w:rPr>
          <w:w w:val="115"/>
        </w:rPr>
        <w:t>sight.</w:t>
      </w:r>
      <w:r>
        <w:rPr>
          <w:spacing w:val="-9"/>
          <w:w w:val="115"/>
        </w:rPr>
        <w:t xml:space="preserve"> </w:t>
      </w:r>
      <w:r>
        <w:rPr>
          <w:w w:val="115"/>
        </w:rPr>
        <w:t>Every</w:t>
      </w:r>
      <w:r>
        <w:rPr>
          <w:spacing w:val="-27"/>
          <w:w w:val="115"/>
        </w:rPr>
        <w:t xml:space="preserve"> </w:t>
      </w:r>
      <w:r>
        <w:rPr>
          <w:w w:val="115"/>
        </w:rPr>
        <w:t>country’s elite</w:t>
      </w:r>
      <w:r>
        <w:rPr>
          <w:spacing w:val="-9"/>
          <w:w w:val="115"/>
        </w:rPr>
        <w:t xml:space="preserve"> </w:t>
      </w:r>
      <w:r>
        <w:rPr>
          <w:w w:val="115"/>
        </w:rPr>
        <w:t>has</w:t>
      </w:r>
      <w:r>
        <w:rPr>
          <w:spacing w:val="-9"/>
          <w:w w:val="115"/>
        </w:rPr>
        <w:t xml:space="preserve"> </w:t>
      </w:r>
      <w:r>
        <w:rPr>
          <w:w w:val="115"/>
        </w:rPr>
        <w:t>places</w:t>
      </w:r>
      <w:r>
        <w:rPr>
          <w:spacing w:val="-8"/>
          <w:w w:val="115"/>
        </w:rPr>
        <w:t xml:space="preserve"> </w:t>
      </w:r>
      <w:r>
        <w:rPr>
          <w:w w:val="115"/>
        </w:rPr>
        <w:t>to</w:t>
      </w:r>
      <w:r>
        <w:rPr>
          <w:spacing w:val="-9"/>
          <w:w w:val="115"/>
        </w:rPr>
        <w:t xml:space="preserve"> </w:t>
      </w:r>
      <w:r>
        <w:rPr>
          <w:w w:val="115"/>
        </w:rPr>
        <w:t>hang</w:t>
      </w:r>
      <w:r>
        <w:rPr>
          <w:spacing w:val="-8"/>
          <w:w w:val="115"/>
        </w:rPr>
        <w:t xml:space="preserve"> </w:t>
      </w:r>
      <w:r>
        <w:rPr>
          <w:w w:val="115"/>
        </w:rPr>
        <w:t>out,</w:t>
      </w:r>
      <w:r>
        <w:rPr>
          <w:spacing w:val="-7"/>
          <w:w w:val="115"/>
        </w:rPr>
        <w:t xml:space="preserve"> </w:t>
      </w:r>
      <w:r>
        <w:rPr>
          <w:w w:val="115"/>
        </w:rPr>
        <w:t>so</w:t>
      </w:r>
      <w:r>
        <w:rPr>
          <w:spacing w:val="-9"/>
          <w:w w:val="115"/>
        </w:rPr>
        <w:t xml:space="preserve"> </w:t>
      </w:r>
      <w:r>
        <w:rPr>
          <w:w w:val="115"/>
        </w:rPr>
        <w:t>if</w:t>
      </w:r>
      <w:r>
        <w:rPr>
          <w:spacing w:val="-8"/>
          <w:w w:val="115"/>
        </w:rPr>
        <w:t xml:space="preserve"> </w:t>
      </w:r>
      <w:r>
        <w:rPr>
          <w:w w:val="115"/>
        </w:rPr>
        <w:t>a</w:t>
      </w:r>
      <w:r>
        <w:rPr>
          <w:spacing w:val="-9"/>
          <w:w w:val="115"/>
        </w:rPr>
        <w:t xml:space="preserve"> </w:t>
      </w:r>
      <w:r>
        <w:rPr>
          <w:w w:val="115"/>
        </w:rPr>
        <w:t>senior</w:t>
      </w:r>
      <w:r>
        <w:rPr>
          <w:spacing w:val="-9"/>
          <w:w w:val="115"/>
        </w:rPr>
        <w:t xml:space="preserve"> </w:t>
      </w:r>
      <w:r>
        <w:rPr>
          <w:w w:val="115"/>
        </w:rPr>
        <w:t>civil</w:t>
      </w:r>
      <w:r>
        <w:rPr>
          <w:spacing w:val="-8"/>
          <w:w w:val="115"/>
        </w:rPr>
        <w:t xml:space="preserve"> </w:t>
      </w:r>
      <w:r>
        <w:rPr>
          <w:spacing w:val="-3"/>
          <w:w w:val="115"/>
        </w:rPr>
        <w:t>servant</w:t>
      </w:r>
      <w:r>
        <w:rPr>
          <w:spacing w:val="-9"/>
          <w:w w:val="115"/>
        </w:rPr>
        <w:t xml:space="preserve"> </w:t>
      </w:r>
      <w:r>
        <w:rPr>
          <w:spacing w:val="-3"/>
          <w:w w:val="115"/>
        </w:rPr>
        <w:t>wants</w:t>
      </w:r>
      <w:r>
        <w:rPr>
          <w:spacing w:val="-8"/>
          <w:w w:val="115"/>
        </w:rPr>
        <w:t xml:space="preserve"> </w:t>
      </w:r>
      <w:r>
        <w:rPr>
          <w:w w:val="115"/>
        </w:rPr>
        <w:t>to</w:t>
      </w:r>
      <w:r>
        <w:rPr>
          <w:spacing w:val="-9"/>
          <w:w w:val="115"/>
        </w:rPr>
        <w:t xml:space="preserve"> </w:t>
      </w:r>
      <w:r>
        <w:rPr>
          <w:w w:val="115"/>
        </w:rPr>
        <w:t>meet</w:t>
      </w:r>
      <w:r>
        <w:rPr>
          <w:spacing w:val="-9"/>
          <w:w w:val="115"/>
        </w:rPr>
        <w:t xml:space="preserve"> </w:t>
      </w:r>
      <w:r>
        <w:rPr>
          <w:w w:val="115"/>
        </w:rPr>
        <w:t>an</w:t>
      </w:r>
      <w:r>
        <w:rPr>
          <w:spacing w:val="-8"/>
          <w:w w:val="115"/>
        </w:rPr>
        <w:t xml:space="preserve"> </w:t>
      </w:r>
      <w:r>
        <w:rPr>
          <w:w w:val="115"/>
        </w:rPr>
        <w:t xml:space="preserve">eminent journalist, they can chat openly at a gentlemen’s club in London or a </w:t>
      </w:r>
      <w:r>
        <w:rPr>
          <w:spacing w:val="-3"/>
          <w:w w:val="115"/>
        </w:rPr>
        <w:t xml:space="preserve">country </w:t>
      </w:r>
      <w:r>
        <w:rPr>
          <w:w w:val="115"/>
        </w:rPr>
        <w:t>club in Virginia without anyone taking any notice. Such mechanisms allowed people</w:t>
      </w:r>
      <w:r>
        <w:rPr>
          <w:spacing w:val="7"/>
          <w:w w:val="115"/>
        </w:rPr>
        <w:t xml:space="preserve"> </w:t>
      </w:r>
      <w:r>
        <w:rPr>
          <w:w w:val="115"/>
        </w:rPr>
        <w:t>to</w:t>
      </w:r>
      <w:r>
        <w:rPr>
          <w:spacing w:val="7"/>
          <w:w w:val="115"/>
        </w:rPr>
        <w:t xml:space="preserve"> </w:t>
      </w:r>
      <w:r>
        <w:rPr>
          <w:w w:val="115"/>
        </w:rPr>
        <w:t>make</w:t>
      </w:r>
      <w:r>
        <w:rPr>
          <w:spacing w:val="7"/>
          <w:w w:val="115"/>
        </w:rPr>
        <w:t xml:space="preserve"> </w:t>
      </w:r>
      <w:r>
        <w:rPr>
          <w:w w:val="115"/>
        </w:rPr>
        <w:t>contact</w:t>
      </w:r>
      <w:r>
        <w:rPr>
          <w:spacing w:val="7"/>
          <w:w w:val="115"/>
        </w:rPr>
        <w:t xml:space="preserve"> </w:t>
      </w:r>
      <w:r>
        <w:rPr>
          <w:w w:val="115"/>
        </w:rPr>
        <w:t>discreetly,</w:t>
      </w:r>
      <w:r>
        <w:rPr>
          <w:spacing w:val="7"/>
          <w:w w:val="115"/>
        </w:rPr>
        <w:t xml:space="preserve"> </w:t>
      </w:r>
      <w:r>
        <w:rPr>
          <w:w w:val="115"/>
        </w:rPr>
        <w:t>and</w:t>
      </w:r>
      <w:r>
        <w:rPr>
          <w:spacing w:val="7"/>
          <w:w w:val="115"/>
        </w:rPr>
        <w:t xml:space="preserve"> </w:t>
      </w:r>
      <w:r>
        <w:rPr>
          <w:w w:val="115"/>
        </w:rPr>
        <w:t>establish</w:t>
      </w:r>
      <w:r>
        <w:rPr>
          <w:spacing w:val="7"/>
          <w:w w:val="115"/>
        </w:rPr>
        <w:t xml:space="preserve"> </w:t>
      </w:r>
      <w:r>
        <w:rPr>
          <w:w w:val="115"/>
        </w:rPr>
        <w:t>trust</w:t>
      </w:r>
      <w:r>
        <w:rPr>
          <w:spacing w:val="7"/>
          <w:w w:val="115"/>
        </w:rPr>
        <w:t xml:space="preserve"> </w:t>
      </w:r>
      <w:r>
        <w:rPr>
          <w:w w:val="115"/>
        </w:rPr>
        <w:t>at</w:t>
      </w:r>
      <w:r>
        <w:rPr>
          <w:spacing w:val="7"/>
          <w:w w:val="115"/>
        </w:rPr>
        <w:t xml:space="preserve"> </w:t>
      </w:r>
      <w:r>
        <w:rPr>
          <w:w w:val="115"/>
        </w:rPr>
        <w:t>the</w:t>
      </w:r>
      <w:r>
        <w:rPr>
          <w:spacing w:val="7"/>
          <w:w w:val="115"/>
        </w:rPr>
        <w:t xml:space="preserve"> </w:t>
      </w:r>
      <w:r>
        <w:rPr>
          <w:w w:val="115"/>
        </w:rPr>
        <w:t>same</w:t>
      </w:r>
      <w:r>
        <w:rPr>
          <w:spacing w:val="7"/>
          <w:w w:val="115"/>
        </w:rPr>
        <w:t xml:space="preserve"> </w:t>
      </w:r>
      <w:r>
        <w:rPr>
          <w:w w:val="115"/>
        </w:rPr>
        <w:t>time.</w:t>
      </w:r>
    </w:p>
    <w:p>
      <w:pPr>
        <w:pStyle w:val="BodyText"/>
        <w:spacing w:line="204" w:lineRule="auto" w:before="104"/>
        <w:ind w:firstLine="298"/>
      </w:pPr>
      <w:r>
        <w:rPr>
          <w:w w:val="115"/>
        </w:rPr>
        <w:t xml:space="preserve">So the </w:t>
      </w:r>
      <w:r>
        <w:rPr>
          <w:rFonts w:ascii="Cambria" w:hAnsi="Cambria"/>
          <w:w w:val="115"/>
        </w:rPr>
        <w:t>fi</w:t>
      </w:r>
      <w:r>
        <w:rPr>
          <w:w w:val="115"/>
        </w:rPr>
        <w:t>rst thing to ask when trying to improvise anonymous communications is what clubs or platforms you already share. One of the hard cases is China, which blocks most of the services familiar to us at the Great Firewall. Even</w:t>
      </w:r>
      <w:r>
        <w:rPr>
          <w:spacing w:val="-9"/>
          <w:w w:val="115"/>
        </w:rPr>
        <w:t xml:space="preserve"> </w:t>
      </w:r>
      <w:r>
        <w:rPr>
          <w:w w:val="115"/>
        </w:rPr>
        <w:t>there,</w:t>
      </w:r>
      <w:r>
        <w:rPr>
          <w:spacing w:val="-6"/>
          <w:w w:val="115"/>
        </w:rPr>
        <w:t xml:space="preserve"> </w:t>
      </w:r>
      <w:r>
        <w:rPr>
          <w:spacing w:val="-3"/>
          <w:w w:val="115"/>
        </w:rPr>
        <w:t>we</w:t>
      </w:r>
      <w:r>
        <w:rPr>
          <w:spacing w:val="-7"/>
          <w:w w:val="115"/>
        </w:rPr>
        <w:t xml:space="preserve"> </w:t>
      </w:r>
      <w:r>
        <w:rPr>
          <w:rFonts w:ascii="Cambria" w:hAnsi="Cambria"/>
          <w:w w:val="115"/>
        </w:rPr>
        <w:t>fi</w:t>
      </w:r>
      <w:r>
        <w:rPr>
          <w:w w:val="115"/>
        </w:rPr>
        <w:t>nd</w:t>
      </w:r>
      <w:r>
        <w:rPr>
          <w:spacing w:val="-9"/>
          <w:w w:val="115"/>
        </w:rPr>
        <w:t xml:space="preserve"> </w:t>
      </w:r>
      <w:r>
        <w:rPr>
          <w:w w:val="115"/>
        </w:rPr>
        <w:t>platforms</w:t>
      </w:r>
      <w:r>
        <w:rPr>
          <w:spacing w:val="-8"/>
          <w:w w:val="115"/>
        </w:rPr>
        <w:t xml:space="preserve"> </w:t>
      </w:r>
      <w:r>
        <w:rPr>
          <w:w w:val="115"/>
        </w:rPr>
        <w:t>open</w:t>
      </w:r>
      <w:r>
        <w:rPr>
          <w:spacing w:val="-9"/>
          <w:w w:val="115"/>
        </w:rPr>
        <w:t xml:space="preserve"> </w:t>
      </w:r>
      <w:r>
        <w:rPr>
          <w:w w:val="115"/>
        </w:rPr>
        <w:t>to</w:t>
      </w:r>
      <w:r>
        <w:rPr>
          <w:spacing w:val="-8"/>
          <w:w w:val="115"/>
        </w:rPr>
        <w:t xml:space="preserve"> </w:t>
      </w:r>
      <w:r>
        <w:rPr>
          <w:w w:val="115"/>
        </w:rPr>
        <w:t>user</w:t>
      </w:r>
      <w:r>
        <w:rPr>
          <w:spacing w:val="-9"/>
          <w:w w:val="115"/>
        </w:rPr>
        <w:t xml:space="preserve"> </w:t>
      </w:r>
      <w:r>
        <w:rPr>
          <w:w w:val="115"/>
        </w:rPr>
        <w:t>content</w:t>
      </w:r>
      <w:r>
        <w:rPr>
          <w:spacing w:val="-8"/>
          <w:w w:val="115"/>
        </w:rPr>
        <w:t xml:space="preserve"> </w:t>
      </w:r>
      <w:r>
        <w:rPr>
          <w:w w:val="115"/>
        </w:rPr>
        <w:t>that</w:t>
      </w:r>
      <w:r>
        <w:rPr>
          <w:spacing w:val="-8"/>
          <w:w w:val="115"/>
        </w:rPr>
        <w:t xml:space="preserve"> </w:t>
      </w:r>
      <w:r>
        <w:rPr>
          <w:spacing w:val="-3"/>
          <w:w w:val="115"/>
        </w:rPr>
        <w:t>have</w:t>
      </w:r>
      <w:r>
        <w:rPr>
          <w:spacing w:val="-8"/>
          <w:w w:val="115"/>
        </w:rPr>
        <w:t xml:space="preserve"> </w:t>
      </w:r>
      <w:r>
        <w:rPr>
          <w:w w:val="115"/>
        </w:rPr>
        <w:t>encrypted</w:t>
      </w:r>
      <w:r>
        <w:rPr>
          <w:spacing w:val="-9"/>
          <w:w w:val="115"/>
        </w:rPr>
        <w:t xml:space="preserve"> </w:t>
      </w:r>
      <w:r>
        <w:rPr>
          <w:w w:val="115"/>
        </w:rPr>
        <w:t>communications:</w:t>
      </w:r>
      <w:r>
        <w:rPr>
          <w:spacing w:val="9"/>
          <w:w w:val="115"/>
        </w:rPr>
        <w:t xml:space="preserve"> </w:t>
      </w:r>
      <w:r>
        <w:rPr>
          <w:spacing w:val="-4"/>
          <w:w w:val="115"/>
        </w:rPr>
        <w:t>two</w:t>
      </w:r>
      <w:r>
        <w:rPr>
          <w:spacing w:val="-10"/>
          <w:w w:val="115"/>
        </w:rPr>
        <w:t xml:space="preserve"> </w:t>
      </w:r>
      <w:r>
        <w:rPr>
          <w:w w:val="115"/>
        </w:rPr>
        <w:t>examples</w:t>
      </w:r>
      <w:r>
        <w:rPr>
          <w:spacing w:val="-9"/>
          <w:w w:val="115"/>
        </w:rPr>
        <w:t xml:space="preserve"> </w:t>
      </w:r>
      <w:r>
        <w:rPr>
          <w:w w:val="115"/>
        </w:rPr>
        <w:t>are</w:t>
      </w:r>
      <w:r>
        <w:rPr>
          <w:spacing w:val="-10"/>
          <w:w w:val="115"/>
        </w:rPr>
        <w:t xml:space="preserve"> </w:t>
      </w:r>
      <w:r>
        <w:rPr>
          <w:w w:val="115"/>
        </w:rPr>
        <w:t>Linkedin</w:t>
      </w:r>
      <w:r>
        <w:rPr>
          <w:spacing w:val="-9"/>
          <w:w w:val="115"/>
        </w:rPr>
        <w:t xml:space="preserve"> </w:t>
      </w:r>
      <w:r>
        <w:rPr>
          <w:w w:val="115"/>
        </w:rPr>
        <w:t>and</w:t>
      </w:r>
      <w:r>
        <w:rPr>
          <w:spacing w:val="-10"/>
          <w:w w:val="115"/>
        </w:rPr>
        <w:t xml:space="preserve"> </w:t>
      </w:r>
      <w:r>
        <w:rPr>
          <w:w w:val="115"/>
        </w:rPr>
        <w:t>Amazon</w:t>
      </w:r>
      <w:r>
        <w:rPr>
          <w:spacing w:val="-10"/>
          <w:w w:val="115"/>
        </w:rPr>
        <w:t xml:space="preserve"> </w:t>
      </w:r>
      <w:r>
        <w:rPr>
          <w:spacing w:val="2"/>
          <w:w w:val="115"/>
        </w:rPr>
        <w:t>book</w:t>
      </w:r>
      <w:r>
        <w:rPr>
          <w:spacing w:val="-9"/>
          <w:w w:val="115"/>
        </w:rPr>
        <w:t xml:space="preserve"> </w:t>
      </w:r>
      <w:r>
        <w:rPr>
          <w:w w:val="115"/>
        </w:rPr>
        <w:t>reviews.</w:t>
      </w:r>
      <w:r>
        <w:rPr>
          <w:spacing w:val="10"/>
          <w:w w:val="115"/>
        </w:rPr>
        <w:t xml:space="preserve"> </w:t>
      </w:r>
      <w:r>
        <w:rPr>
          <w:w w:val="115"/>
        </w:rPr>
        <w:t>In</w:t>
      </w:r>
      <w:r>
        <w:rPr>
          <w:spacing w:val="-10"/>
          <w:w w:val="115"/>
        </w:rPr>
        <w:t xml:space="preserve"> </w:t>
      </w:r>
      <w:r>
        <w:rPr>
          <w:w w:val="115"/>
        </w:rPr>
        <w:t>the</w:t>
      </w:r>
      <w:r>
        <w:rPr>
          <w:spacing w:val="-9"/>
          <w:w w:val="115"/>
        </w:rPr>
        <w:t xml:space="preserve"> </w:t>
      </w:r>
      <w:r>
        <w:rPr>
          <w:w w:val="115"/>
        </w:rPr>
        <w:t>case</w:t>
      </w:r>
      <w:r>
        <w:rPr>
          <w:spacing w:val="-11"/>
          <w:w w:val="115"/>
        </w:rPr>
        <w:t xml:space="preserve"> </w:t>
      </w:r>
      <w:r>
        <w:rPr>
          <w:w w:val="115"/>
        </w:rPr>
        <w:t>of Iran,</w:t>
      </w:r>
      <w:r>
        <w:rPr>
          <w:spacing w:val="-5"/>
          <w:w w:val="115"/>
        </w:rPr>
        <w:t xml:space="preserve"> </w:t>
      </w:r>
      <w:r>
        <w:rPr>
          <w:w w:val="115"/>
        </w:rPr>
        <w:t>Andrew</w:t>
      </w:r>
      <w:r>
        <w:rPr>
          <w:spacing w:val="-5"/>
          <w:w w:val="115"/>
        </w:rPr>
        <w:t xml:space="preserve"> </w:t>
      </w:r>
      <w:r>
        <w:rPr>
          <w:w w:val="115"/>
        </w:rPr>
        <w:t>will</w:t>
      </w:r>
      <w:r>
        <w:rPr>
          <w:spacing w:val="-5"/>
          <w:w w:val="115"/>
        </w:rPr>
        <w:t xml:space="preserve"> </w:t>
      </w:r>
      <w:r>
        <w:rPr>
          <w:spacing w:val="-3"/>
          <w:w w:val="115"/>
        </w:rPr>
        <w:t>have</w:t>
      </w:r>
      <w:r>
        <w:rPr>
          <w:spacing w:val="-6"/>
          <w:w w:val="115"/>
        </w:rPr>
        <w:t xml:space="preserve"> </w:t>
      </w:r>
      <w:r>
        <w:rPr>
          <w:w w:val="115"/>
        </w:rPr>
        <w:t>to</w:t>
      </w:r>
      <w:r>
        <w:rPr>
          <w:spacing w:val="-4"/>
          <w:w w:val="115"/>
        </w:rPr>
        <w:t xml:space="preserve"> </w:t>
      </w:r>
      <w:r>
        <w:rPr>
          <w:rFonts w:ascii="Cambria" w:hAnsi="Cambria"/>
          <w:w w:val="115"/>
        </w:rPr>
        <w:t>fi</w:t>
      </w:r>
      <w:r>
        <w:rPr>
          <w:w w:val="115"/>
        </w:rPr>
        <w:t>gure</w:t>
      </w:r>
      <w:r>
        <w:rPr>
          <w:spacing w:val="-6"/>
          <w:w w:val="115"/>
        </w:rPr>
        <w:t xml:space="preserve"> </w:t>
      </w:r>
      <w:r>
        <w:rPr>
          <w:w w:val="115"/>
        </w:rPr>
        <w:t>out</w:t>
      </w:r>
      <w:r>
        <w:rPr>
          <w:spacing w:val="-4"/>
          <w:w w:val="115"/>
        </w:rPr>
        <w:t xml:space="preserve"> </w:t>
      </w:r>
      <w:r>
        <w:rPr>
          <w:w w:val="115"/>
        </w:rPr>
        <w:t>whether</w:t>
      </w:r>
      <w:r>
        <w:rPr>
          <w:spacing w:val="-5"/>
          <w:w w:val="115"/>
        </w:rPr>
        <w:t xml:space="preserve"> </w:t>
      </w:r>
      <w:r>
        <w:rPr>
          <w:w w:val="115"/>
        </w:rPr>
        <w:t>messaging</w:t>
      </w:r>
      <w:r>
        <w:rPr>
          <w:spacing w:val="-5"/>
          <w:w w:val="115"/>
        </w:rPr>
        <w:t xml:space="preserve"> </w:t>
      </w:r>
      <w:r>
        <w:rPr>
          <w:w w:val="115"/>
        </w:rPr>
        <w:t>systems</w:t>
      </w:r>
      <w:r>
        <w:rPr>
          <w:spacing w:val="-5"/>
          <w:w w:val="115"/>
        </w:rPr>
        <w:t xml:space="preserve"> </w:t>
      </w:r>
      <w:r>
        <w:rPr>
          <w:w w:val="115"/>
        </w:rPr>
        <w:t>such</w:t>
      </w:r>
      <w:r>
        <w:rPr>
          <w:spacing w:val="-4"/>
          <w:w w:val="115"/>
        </w:rPr>
        <w:t xml:space="preserve"> </w:t>
      </w:r>
      <w:r>
        <w:rPr>
          <w:w w:val="115"/>
        </w:rPr>
        <w:t>as</w:t>
      </w:r>
      <w:r>
        <w:rPr>
          <w:spacing w:val="-6"/>
          <w:w w:val="115"/>
        </w:rPr>
        <w:t xml:space="preserve"> </w:t>
      </w:r>
      <w:r>
        <w:rPr>
          <w:w w:val="115"/>
        </w:rPr>
        <w:t>Skype and Signal are su</w:t>
      </w:r>
      <w:r>
        <w:rPr>
          <w:rFonts w:ascii="Cambria" w:hAnsi="Cambria"/>
          <w:w w:val="115"/>
        </w:rPr>
        <w:t>ffi</w:t>
      </w:r>
      <w:r>
        <w:rPr>
          <w:w w:val="115"/>
        </w:rPr>
        <w:t xml:space="preserve">ciently widely used there for their use not to </w:t>
      </w:r>
      <w:r>
        <w:rPr>
          <w:spacing w:val="2"/>
          <w:w w:val="115"/>
        </w:rPr>
        <w:t>be</w:t>
      </w:r>
      <w:r>
        <w:rPr>
          <w:spacing w:val="-39"/>
          <w:w w:val="115"/>
        </w:rPr>
        <w:t xml:space="preserve"> </w:t>
      </w:r>
      <w:r>
        <w:rPr>
          <w:w w:val="115"/>
        </w:rPr>
        <w:t>suspicious.</w:t>
      </w:r>
    </w:p>
    <w:p>
      <w:pPr>
        <w:pStyle w:val="BodyText"/>
        <w:spacing w:line="204" w:lineRule="auto" w:before="106"/>
        <w:ind w:firstLine="298"/>
      </w:pPr>
      <w:r>
        <w:rPr>
          <w:w w:val="115"/>
        </w:rPr>
        <w:t xml:space="preserve">The second thing you </w:t>
      </w:r>
      <w:r>
        <w:rPr>
          <w:spacing w:val="-3"/>
          <w:w w:val="115"/>
        </w:rPr>
        <w:t xml:space="preserve">have </w:t>
      </w:r>
      <w:r>
        <w:rPr>
          <w:w w:val="115"/>
        </w:rPr>
        <w:t xml:space="preserve">to think through is the threat model. One thing many of our users </w:t>
      </w:r>
      <w:r>
        <w:rPr>
          <w:spacing w:val="-3"/>
          <w:w w:val="115"/>
        </w:rPr>
        <w:t xml:space="preserve">have </w:t>
      </w:r>
      <w:r>
        <w:rPr>
          <w:w w:val="115"/>
        </w:rPr>
        <w:t xml:space="preserve">in common is intermittent threat: most of the time </w:t>
      </w:r>
      <w:r>
        <w:rPr/>
        <w:t xml:space="preserve">there’s </w:t>
      </w:r>
      <w:r>
        <w:rPr>
          <w:w w:val="115"/>
        </w:rPr>
        <w:t>no threat at all, but just occasionally it may become severe. Even a large</w:t>
      </w:r>
      <w:r>
        <w:rPr>
          <w:spacing w:val="-6"/>
          <w:w w:val="115"/>
        </w:rPr>
        <w:t xml:space="preserve"> </w:t>
      </w:r>
      <w:r>
        <w:rPr>
          <w:w w:val="115"/>
        </w:rPr>
        <w:t>secret</w:t>
      </w:r>
      <w:r>
        <w:rPr>
          <w:spacing w:val="-6"/>
          <w:w w:val="115"/>
        </w:rPr>
        <w:t xml:space="preserve"> </w:t>
      </w:r>
      <w:r>
        <w:rPr>
          <w:w w:val="115"/>
        </w:rPr>
        <w:t>police</w:t>
      </w:r>
      <w:r>
        <w:rPr>
          <w:spacing w:val="-6"/>
          <w:w w:val="115"/>
        </w:rPr>
        <w:t xml:space="preserve"> </w:t>
      </w:r>
      <w:r>
        <w:rPr>
          <w:w w:val="115"/>
        </w:rPr>
        <w:t>force</w:t>
      </w:r>
      <w:r>
        <w:rPr>
          <w:spacing w:val="-5"/>
          <w:w w:val="115"/>
        </w:rPr>
        <w:t xml:space="preserve"> </w:t>
      </w:r>
      <w:r>
        <w:rPr>
          <w:w w:val="115"/>
        </w:rPr>
        <w:t>can</w:t>
      </w:r>
      <w:r>
        <w:rPr>
          <w:spacing w:val="-6"/>
          <w:w w:val="115"/>
        </w:rPr>
        <w:t xml:space="preserve"> </w:t>
      </w:r>
      <w:r>
        <w:rPr>
          <w:w w:val="115"/>
        </w:rPr>
        <w:t>only</w:t>
      </w:r>
      <w:r>
        <w:rPr>
          <w:spacing w:val="-6"/>
          <w:w w:val="115"/>
        </w:rPr>
        <w:t xml:space="preserve"> </w:t>
      </w:r>
      <w:r>
        <w:rPr>
          <w:w w:val="115"/>
        </w:rPr>
        <w:t>work</w:t>
      </w:r>
      <w:r>
        <w:rPr>
          <w:spacing w:val="-6"/>
          <w:w w:val="115"/>
        </w:rPr>
        <w:t xml:space="preserve"> </w:t>
      </w:r>
      <w:r>
        <w:rPr>
          <w:w w:val="115"/>
        </w:rPr>
        <w:t>so</w:t>
      </w:r>
      <w:r>
        <w:rPr>
          <w:spacing w:val="-5"/>
          <w:w w:val="115"/>
        </w:rPr>
        <w:t xml:space="preserve"> </w:t>
      </w:r>
      <w:r>
        <w:rPr>
          <w:w w:val="115"/>
        </w:rPr>
        <w:t>many</w:t>
      </w:r>
      <w:r>
        <w:rPr>
          <w:spacing w:val="-6"/>
          <w:w w:val="115"/>
        </w:rPr>
        <w:t xml:space="preserve"> </w:t>
      </w:r>
      <w:r>
        <w:rPr>
          <w:rFonts w:ascii="Cambria" w:hAnsi="Cambria"/>
          <w:w w:val="115"/>
        </w:rPr>
        <w:t>fi</w:t>
      </w:r>
      <w:r>
        <w:rPr>
          <w:w w:val="115"/>
        </w:rPr>
        <w:t>les</w:t>
      </w:r>
      <w:r>
        <w:rPr>
          <w:spacing w:val="-6"/>
          <w:w w:val="115"/>
        </w:rPr>
        <w:t xml:space="preserve"> </w:t>
      </w:r>
      <w:r>
        <w:rPr>
          <w:w w:val="115"/>
        </w:rPr>
        <w:t>at</w:t>
      </w:r>
      <w:r>
        <w:rPr>
          <w:spacing w:val="-6"/>
          <w:w w:val="115"/>
        </w:rPr>
        <w:t xml:space="preserve"> </w:t>
      </w:r>
      <w:r>
        <w:rPr>
          <w:w w:val="115"/>
        </w:rPr>
        <w:t>once.</w:t>
      </w:r>
      <w:r>
        <w:rPr>
          <w:spacing w:val="13"/>
          <w:w w:val="115"/>
        </w:rPr>
        <w:t xml:space="preserve"> </w:t>
      </w:r>
      <w:r>
        <w:rPr>
          <w:w w:val="115"/>
        </w:rPr>
        <w:t>Most</w:t>
      </w:r>
      <w:r>
        <w:rPr>
          <w:spacing w:val="-5"/>
          <w:w w:val="115"/>
        </w:rPr>
        <w:t xml:space="preserve"> </w:t>
      </w:r>
      <w:r>
        <w:rPr>
          <w:w w:val="115"/>
        </w:rPr>
        <w:t>of</w:t>
      </w:r>
      <w:r>
        <w:rPr>
          <w:spacing w:val="-6"/>
          <w:w w:val="115"/>
        </w:rPr>
        <w:t xml:space="preserve"> </w:t>
      </w:r>
      <w:r>
        <w:rPr>
          <w:w w:val="115"/>
        </w:rPr>
        <w:t>the</w:t>
      </w:r>
      <w:r>
        <w:rPr>
          <w:spacing w:val="-6"/>
          <w:w w:val="115"/>
        </w:rPr>
        <w:t xml:space="preserve"> </w:t>
      </w:r>
      <w:r>
        <w:rPr>
          <w:w w:val="115"/>
        </w:rPr>
        <w:t xml:space="preserve">time, </w:t>
      </w:r>
      <w:r>
        <w:rPr/>
        <w:t xml:space="preserve">nobody’s </w:t>
      </w:r>
      <w:r>
        <w:rPr>
          <w:w w:val="115"/>
        </w:rPr>
        <w:t xml:space="preserve">interested in </w:t>
      </w:r>
      <w:r>
        <w:rPr>
          <w:spacing w:val="-4"/>
          <w:w w:val="115"/>
        </w:rPr>
        <w:t xml:space="preserve">Mary, </w:t>
      </w:r>
      <w:r>
        <w:rPr>
          <w:w w:val="115"/>
        </w:rPr>
        <w:t xml:space="preserve">or in Firoz either. </w:t>
      </w:r>
      <w:r>
        <w:rPr>
          <w:spacing w:val="-3"/>
          <w:w w:val="115"/>
        </w:rPr>
        <w:t xml:space="preserve">However, </w:t>
      </w:r>
      <w:r>
        <w:rPr>
          <w:w w:val="115"/>
        </w:rPr>
        <w:t xml:space="preserve">if Mary suddenly becomes a </w:t>
      </w:r>
      <w:r>
        <w:rPr>
          <w:spacing w:val="-3"/>
          <w:w w:val="115"/>
        </w:rPr>
        <w:t xml:space="preserve">celebrity, </w:t>
      </w:r>
      <w:r>
        <w:rPr>
          <w:w w:val="115"/>
        </w:rPr>
        <w:t xml:space="preserve">people will get interested in her mental health quickly enough. If the government suddenly decides to go after Nur, then Skype </w:t>
      </w:r>
      <w:r>
        <w:rPr>
          <w:spacing w:val="-5"/>
          <w:w w:val="115"/>
        </w:rPr>
        <w:t xml:space="preserve">might </w:t>
      </w:r>
      <w:r>
        <w:rPr>
          <w:w w:val="115"/>
        </w:rPr>
        <w:t>provide</w:t>
      </w:r>
      <w:r>
        <w:rPr>
          <w:spacing w:val="-16"/>
          <w:w w:val="115"/>
        </w:rPr>
        <w:t xml:space="preserve"> </w:t>
      </w:r>
      <w:r>
        <w:rPr>
          <w:w w:val="115"/>
        </w:rPr>
        <w:t>her</w:t>
      </w:r>
      <w:r>
        <w:rPr>
          <w:spacing w:val="-15"/>
          <w:w w:val="115"/>
        </w:rPr>
        <w:t xml:space="preserve"> </w:t>
      </w:r>
      <w:r>
        <w:rPr>
          <w:w w:val="115"/>
        </w:rPr>
        <w:t>with</w:t>
      </w:r>
      <w:r>
        <w:rPr>
          <w:spacing w:val="-15"/>
          <w:w w:val="115"/>
        </w:rPr>
        <w:t xml:space="preserve"> </w:t>
      </w:r>
      <w:r>
        <w:rPr>
          <w:spacing w:val="-3"/>
          <w:w w:val="115"/>
        </w:rPr>
        <w:t>cover</w:t>
      </w:r>
      <w:r>
        <w:rPr>
          <w:spacing w:val="-16"/>
          <w:w w:val="115"/>
        </w:rPr>
        <w:t xml:space="preserve"> </w:t>
      </w:r>
      <w:r>
        <w:rPr>
          <w:w w:val="115"/>
        </w:rPr>
        <w:t>in</w:t>
      </w:r>
      <w:r>
        <w:rPr>
          <w:spacing w:val="-15"/>
          <w:w w:val="115"/>
        </w:rPr>
        <w:t xml:space="preserve"> </w:t>
      </w:r>
      <w:r>
        <w:rPr>
          <w:w w:val="115"/>
        </w:rPr>
        <w:t>Iran,</w:t>
      </w:r>
      <w:r>
        <w:rPr>
          <w:spacing w:val="-14"/>
          <w:w w:val="115"/>
        </w:rPr>
        <w:t xml:space="preserve"> </w:t>
      </w:r>
      <w:r>
        <w:rPr>
          <w:w w:val="115"/>
        </w:rPr>
        <w:t>but</w:t>
      </w:r>
      <w:r>
        <w:rPr>
          <w:spacing w:val="-15"/>
          <w:w w:val="115"/>
        </w:rPr>
        <w:t xml:space="preserve"> </w:t>
      </w:r>
      <w:r>
        <w:rPr>
          <w:w w:val="115"/>
        </w:rPr>
        <w:t>not</w:t>
      </w:r>
      <w:r>
        <w:rPr>
          <w:spacing w:val="-15"/>
          <w:w w:val="115"/>
        </w:rPr>
        <w:t xml:space="preserve"> </w:t>
      </w:r>
      <w:r>
        <w:rPr>
          <w:w w:val="115"/>
        </w:rPr>
        <w:t>in</w:t>
      </w:r>
      <w:r>
        <w:rPr>
          <w:spacing w:val="-15"/>
          <w:w w:val="115"/>
        </w:rPr>
        <w:t xml:space="preserve"> </w:t>
      </w:r>
      <w:r>
        <w:rPr>
          <w:w w:val="115"/>
        </w:rPr>
        <w:t>Saudi</w:t>
      </w:r>
      <w:r>
        <w:rPr>
          <w:spacing w:val="-16"/>
          <w:w w:val="115"/>
        </w:rPr>
        <w:t xml:space="preserve"> </w:t>
      </w:r>
      <w:r>
        <w:rPr>
          <w:w w:val="115"/>
        </w:rPr>
        <w:t>Arabia</w:t>
      </w:r>
      <w:r>
        <w:rPr>
          <w:spacing w:val="-15"/>
          <w:w w:val="115"/>
        </w:rPr>
        <w:t xml:space="preserve"> </w:t>
      </w:r>
      <w:r>
        <w:rPr>
          <w:w w:val="90"/>
        </w:rPr>
        <w:t>–</w:t>
      </w:r>
      <w:r>
        <w:rPr>
          <w:spacing w:val="-2"/>
          <w:w w:val="90"/>
        </w:rPr>
        <w:t xml:space="preserve"> </w:t>
      </w:r>
      <w:r>
        <w:rPr>
          <w:w w:val="115"/>
        </w:rPr>
        <w:t>because</w:t>
      </w:r>
      <w:r>
        <w:rPr>
          <w:spacing w:val="-16"/>
          <w:w w:val="115"/>
        </w:rPr>
        <w:t xml:space="preserve"> </w:t>
      </w:r>
      <w:r>
        <w:rPr>
          <w:w w:val="115"/>
        </w:rPr>
        <w:t>Skype</w:t>
      </w:r>
      <w:r>
        <w:rPr>
          <w:spacing w:val="-15"/>
          <w:w w:val="115"/>
        </w:rPr>
        <w:t xml:space="preserve"> </w:t>
      </w:r>
      <w:r>
        <w:rPr>
          <w:w w:val="115"/>
        </w:rPr>
        <w:t>belongs to</w:t>
      </w:r>
      <w:r>
        <w:rPr>
          <w:spacing w:val="-26"/>
          <w:w w:val="115"/>
        </w:rPr>
        <w:t xml:space="preserve"> </w:t>
      </w:r>
      <w:r>
        <w:rPr>
          <w:w w:val="115"/>
        </w:rPr>
        <w:t>Microsoft</w:t>
      </w:r>
      <w:r>
        <w:rPr>
          <w:spacing w:val="-25"/>
          <w:w w:val="115"/>
        </w:rPr>
        <w:t xml:space="preserve"> </w:t>
      </w:r>
      <w:r>
        <w:rPr>
          <w:w w:val="115"/>
        </w:rPr>
        <w:t>which</w:t>
      </w:r>
      <w:r>
        <w:rPr>
          <w:spacing w:val="-26"/>
          <w:w w:val="115"/>
        </w:rPr>
        <w:t xml:space="preserve"> </w:t>
      </w:r>
      <w:r>
        <w:rPr>
          <w:w w:val="115"/>
        </w:rPr>
        <w:t>generally</w:t>
      </w:r>
      <w:r>
        <w:rPr>
          <w:spacing w:val="-25"/>
          <w:w w:val="115"/>
        </w:rPr>
        <w:t xml:space="preserve"> </w:t>
      </w:r>
      <w:r>
        <w:rPr>
          <w:w w:val="115"/>
        </w:rPr>
        <w:t>complies</w:t>
      </w:r>
      <w:r>
        <w:rPr>
          <w:spacing w:val="-26"/>
          <w:w w:val="115"/>
        </w:rPr>
        <w:t xml:space="preserve"> </w:t>
      </w:r>
      <w:r>
        <w:rPr>
          <w:w w:val="115"/>
        </w:rPr>
        <w:t>with</w:t>
      </w:r>
      <w:r>
        <w:rPr>
          <w:spacing w:val="-26"/>
          <w:w w:val="115"/>
        </w:rPr>
        <w:t xml:space="preserve"> </w:t>
      </w:r>
      <w:r>
        <w:rPr>
          <w:w w:val="115"/>
        </w:rPr>
        <w:t>government</w:t>
      </w:r>
      <w:r>
        <w:rPr>
          <w:spacing w:val="-25"/>
          <w:w w:val="115"/>
        </w:rPr>
        <w:t xml:space="preserve"> </w:t>
      </w:r>
      <w:r>
        <w:rPr>
          <w:w w:val="115"/>
        </w:rPr>
        <w:t>warrants</w:t>
      </w:r>
      <w:r>
        <w:rPr>
          <w:spacing w:val="-25"/>
          <w:w w:val="115"/>
        </w:rPr>
        <w:t xml:space="preserve"> </w:t>
      </w:r>
      <w:r>
        <w:rPr>
          <w:w w:val="115"/>
        </w:rPr>
        <w:t>except</w:t>
      </w:r>
      <w:r>
        <w:rPr>
          <w:spacing w:val="-26"/>
          <w:w w:val="115"/>
        </w:rPr>
        <w:t xml:space="preserve"> </w:t>
      </w:r>
      <w:r>
        <w:rPr>
          <w:w w:val="115"/>
        </w:rPr>
        <w:t>in</w:t>
      </w:r>
      <w:r>
        <w:rPr>
          <w:spacing w:val="-26"/>
          <w:w w:val="115"/>
        </w:rPr>
        <w:t xml:space="preserve"> </w:t>
      </w:r>
      <w:r>
        <w:rPr>
          <w:w w:val="115"/>
        </w:rPr>
        <w:t>rogue states.</w:t>
      </w:r>
      <w:r>
        <w:rPr>
          <w:spacing w:val="16"/>
          <w:w w:val="115"/>
        </w:rPr>
        <w:t xml:space="preserve"> </w:t>
      </w:r>
      <w:r>
        <w:rPr>
          <w:w w:val="115"/>
        </w:rPr>
        <w:t>Even</w:t>
      </w:r>
      <w:r>
        <w:rPr>
          <w:spacing w:val="-11"/>
          <w:w w:val="115"/>
        </w:rPr>
        <w:t xml:space="preserve"> </w:t>
      </w:r>
      <w:r>
        <w:rPr>
          <w:w w:val="115"/>
        </w:rPr>
        <w:t>in</w:t>
      </w:r>
      <w:r>
        <w:rPr>
          <w:spacing w:val="-10"/>
          <w:w w:val="115"/>
        </w:rPr>
        <w:t xml:space="preserve"> </w:t>
      </w:r>
      <w:r>
        <w:rPr>
          <w:w w:val="115"/>
        </w:rPr>
        <w:t>Iran,</w:t>
      </w:r>
      <w:r>
        <w:rPr>
          <w:spacing w:val="-8"/>
          <w:w w:val="115"/>
        </w:rPr>
        <w:t xml:space="preserve"> </w:t>
      </w:r>
      <w:r>
        <w:rPr>
          <w:w w:val="115"/>
        </w:rPr>
        <w:t>some</w:t>
      </w:r>
      <w:r>
        <w:rPr>
          <w:spacing w:val="-10"/>
          <w:w w:val="115"/>
        </w:rPr>
        <w:t xml:space="preserve"> </w:t>
      </w:r>
      <w:r>
        <w:rPr>
          <w:w w:val="115"/>
        </w:rPr>
        <w:t>opsec</w:t>
      </w:r>
      <w:r>
        <w:rPr>
          <w:spacing w:val="-10"/>
          <w:w w:val="115"/>
        </w:rPr>
        <w:t xml:space="preserve"> </w:t>
      </w:r>
      <w:r>
        <w:rPr>
          <w:w w:val="115"/>
        </w:rPr>
        <w:t>is</w:t>
      </w:r>
      <w:r>
        <w:rPr>
          <w:spacing w:val="-11"/>
          <w:w w:val="115"/>
        </w:rPr>
        <w:t xml:space="preserve"> </w:t>
      </w:r>
      <w:r>
        <w:rPr>
          <w:w w:val="115"/>
        </w:rPr>
        <w:t>needed.</w:t>
      </w:r>
      <w:r>
        <w:rPr>
          <w:spacing w:val="17"/>
          <w:w w:val="115"/>
        </w:rPr>
        <w:t xml:space="preserve"> </w:t>
      </w:r>
      <w:r>
        <w:rPr>
          <w:w w:val="115"/>
        </w:rPr>
        <w:t>If</w:t>
      </w:r>
      <w:r>
        <w:rPr>
          <w:spacing w:val="-11"/>
          <w:w w:val="115"/>
        </w:rPr>
        <w:t xml:space="preserve"> </w:t>
      </w:r>
      <w:r>
        <w:rPr>
          <w:w w:val="115"/>
        </w:rPr>
        <w:t>Andrew</w:t>
      </w:r>
      <w:r>
        <w:rPr>
          <w:spacing w:val="-10"/>
          <w:w w:val="115"/>
        </w:rPr>
        <w:t xml:space="preserve"> </w:t>
      </w:r>
      <w:r>
        <w:rPr>
          <w:w w:val="115"/>
        </w:rPr>
        <w:t>uses</w:t>
      </w:r>
      <w:r>
        <w:rPr>
          <w:spacing w:val="-10"/>
          <w:w w:val="115"/>
        </w:rPr>
        <w:t xml:space="preserve"> </w:t>
      </w:r>
      <w:r>
        <w:rPr>
          <w:w w:val="115"/>
        </w:rPr>
        <w:t>Skype</w:t>
      </w:r>
      <w:r>
        <w:rPr>
          <w:spacing w:val="-10"/>
          <w:w w:val="115"/>
        </w:rPr>
        <w:t xml:space="preserve"> </w:t>
      </w:r>
      <w:r>
        <w:rPr>
          <w:w w:val="115"/>
        </w:rPr>
        <w:t>to</w:t>
      </w:r>
      <w:r>
        <w:rPr>
          <w:spacing w:val="-10"/>
          <w:w w:val="115"/>
        </w:rPr>
        <w:t xml:space="preserve"> </w:t>
      </w:r>
      <w:r>
        <w:rPr>
          <w:w w:val="115"/>
        </w:rPr>
        <w:t>talk</w:t>
      </w:r>
      <w:r>
        <w:rPr>
          <w:spacing w:val="-10"/>
          <w:w w:val="115"/>
        </w:rPr>
        <w:t xml:space="preserve"> </w:t>
      </w:r>
      <w:r>
        <w:rPr>
          <w:w w:val="115"/>
        </w:rPr>
        <w:t>to</w:t>
      </w:r>
      <w:r>
        <w:rPr>
          <w:spacing w:val="-10"/>
          <w:w w:val="115"/>
        </w:rPr>
        <w:t xml:space="preserve"> </w:t>
      </w:r>
      <w:r>
        <w:rPr>
          <w:w w:val="115"/>
        </w:rPr>
        <w:t xml:space="preserve">Nur then </w:t>
      </w:r>
      <w:r>
        <w:rPr/>
        <w:t xml:space="preserve">he’d </w:t>
      </w:r>
      <w:r>
        <w:rPr>
          <w:w w:val="115"/>
        </w:rPr>
        <w:t xml:space="preserve">better not use the same username (or IP address) to talk to all </w:t>
      </w:r>
      <w:r>
        <w:rPr>
          <w:spacing w:val="-5"/>
          <w:w w:val="115"/>
        </w:rPr>
        <w:t xml:space="preserve">his </w:t>
      </w:r>
      <w:r>
        <w:rPr>
          <w:w w:val="115"/>
        </w:rPr>
        <w:t>other converts too, or the religious police will learn it from their bogus</w:t>
      </w:r>
      <w:r>
        <w:rPr>
          <w:spacing w:val="-23"/>
          <w:w w:val="115"/>
        </w:rPr>
        <w:t xml:space="preserve"> </w:t>
      </w:r>
      <w:r>
        <w:rPr>
          <w:w w:val="115"/>
        </w:rPr>
        <w:t>convert and come</w:t>
      </w:r>
      <w:r>
        <w:rPr>
          <w:spacing w:val="11"/>
          <w:w w:val="115"/>
        </w:rPr>
        <w:t xml:space="preserve"> </w:t>
      </w:r>
      <w:r>
        <w:rPr>
          <w:w w:val="115"/>
        </w:rPr>
        <w:t>knocking.</w:t>
      </w:r>
    </w:p>
    <w:p>
      <w:pPr>
        <w:pStyle w:val="BodyText"/>
        <w:spacing w:line="204" w:lineRule="auto" w:before="112"/>
        <w:ind w:firstLine="298"/>
      </w:pPr>
      <w:r>
        <w:rPr/>
      </w:r>
      <w:r>
        <w:rPr>
          <w:w w:val="115"/>
        </w:rPr>
        <w:t xml:space="preserve">A third factor is </w:t>
      </w:r>
      <w:r>
        <w:rPr>
          <w:spacing w:val="-3"/>
          <w:w w:val="115"/>
        </w:rPr>
        <w:t xml:space="preserve">capability, </w:t>
      </w:r>
      <w:r>
        <w:rPr>
          <w:w w:val="115"/>
        </w:rPr>
        <w:t xml:space="preserve">including support, and motivation. Of all our users, Elizabeth the investment banker may </w:t>
      </w:r>
      <w:r>
        <w:rPr>
          <w:spacing w:val="2"/>
          <w:w w:val="115"/>
        </w:rPr>
        <w:t xml:space="preserve">be </w:t>
      </w:r>
      <w:r>
        <w:rPr>
          <w:w w:val="115"/>
        </w:rPr>
        <w:t xml:space="preserve">the simplest case. Her work is lawful and she has an IT team for support. </w:t>
      </w:r>
      <w:r>
        <w:rPr>
          <w:spacing w:val="-6"/>
          <w:w w:val="115"/>
        </w:rPr>
        <w:t xml:space="preserve">Tor </w:t>
      </w:r>
      <w:r>
        <w:rPr>
          <w:w w:val="115"/>
        </w:rPr>
        <w:t xml:space="preserve">provides fairly </w:t>
      </w:r>
      <w:r>
        <w:rPr>
          <w:spacing w:val="2"/>
          <w:w w:val="115"/>
        </w:rPr>
        <w:t xml:space="preserve">good </w:t>
      </w:r>
      <w:r>
        <w:rPr>
          <w:w w:val="115"/>
        </w:rPr>
        <w:t>anonymity if used with care, and the stakes are low;</w:t>
      </w:r>
      <w:r>
        <w:rPr>
          <w:spacing w:val="52"/>
          <w:w w:val="115"/>
        </w:rPr>
        <w:t xml:space="preserve"> </w:t>
      </w:r>
      <w:r>
        <w:rPr>
          <w:w w:val="115"/>
        </w:rPr>
        <w:t>if a target suspects her interest,</w:t>
      </w:r>
    </w:p>
    <w:p>
      <w:pPr>
        <w:spacing w:line="235" w:lineRule="auto" w:before="0"/>
        <w:ind w:left="811" w:right="862" w:firstLine="221"/>
        <w:jc w:val="both"/>
        <w:rPr>
          <w:rFonts w:ascii="Century" w:hAnsi="Century"/>
          <w:sz w:val="16"/>
        </w:rPr>
      </w:pPr>
      <w:r>
        <w:rPr>
          <w:rFonts w:ascii="Bookman Old Style" w:hAnsi="Bookman Old Style"/>
          <w:b w:val="0"/>
          <w:position w:val="6"/>
          <w:sz w:val="12"/>
        </w:rPr>
        <w:t>3</w:t>
      </w:r>
      <w:r>
        <w:rPr>
          <w:rFonts w:ascii="Century" w:hAnsi="Century"/>
          <w:sz w:val="16"/>
        </w:rPr>
        <w:t>This phrase is also used of hackers who attack systems by exploiting the target’s vulnerabilities directly as they need to, and don’t leave remote access Trojans behind. It seems appropriate in this context too.</w:t>
      </w:r>
    </w:p>
    <w:p>
      <w:pPr>
        <w:spacing w:after="0" w:line="235" w:lineRule="auto"/>
        <w:jc w:val="both"/>
        <w:rPr>
          <w:rFonts w:ascii="Century" w:hAns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115"/>
        </w:rPr>
        <w:t xml:space="preserve">she only loses some </w:t>
      </w:r>
      <w:r>
        <w:rPr>
          <w:spacing w:val="-3"/>
          <w:w w:val="115"/>
        </w:rPr>
        <w:t xml:space="preserve">money, </w:t>
      </w:r>
      <w:r>
        <w:rPr>
          <w:w w:val="115"/>
        </w:rPr>
        <w:t xml:space="preserve">not her life. Graziano faces higher risks but has </w:t>
      </w:r>
      <w:r>
        <w:rPr>
          <w:spacing w:val="-6"/>
          <w:w w:val="115"/>
        </w:rPr>
        <w:t xml:space="preserve">an </w:t>
      </w:r>
      <w:r>
        <w:rPr>
          <w:w w:val="115"/>
        </w:rPr>
        <w:t>experienced</w:t>
      </w:r>
      <w:r>
        <w:rPr>
          <w:spacing w:val="-22"/>
          <w:w w:val="115"/>
        </w:rPr>
        <w:t xml:space="preserve"> </w:t>
      </w:r>
      <w:r>
        <w:rPr>
          <w:w w:val="115"/>
        </w:rPr>
        <w:t>police</w:t>
      </w:r>
      <w:r>
        <w:rPr>
          <w:spacing w:val="-22"/>
          <w:w w:val="115"/>
        </w:rPr>
        <w:t xml:space="preserve"> </w:t>
      </w:r>
      <w:r>
        <w:rPr>
          <w:w w:val="115"/>
        </w:rPr>
        <w:t>organisation</w:t>
      </w:r>
      <w:r>
        <w:rPr>
          <w:spacing w:val="-22"/>
          <w:w w:val="115"/>
        </w:rPr>
        <w:t xml:space="preserve"> </w:t>
      </w:r>
      <w:r>
        <w:rPr>
          <w:w w:val="115"/>
        </w:rPr>
        <w:t>at</w:t>
      </w:r>
      <w:r>
        <w:rPr>
          <w:spacing w:val="-21"/>
          <w:w w:val="115"/>
        </w:rPr>
        <w:t xml:space="preserve"> </w:t>
      </w:r>
      <w:r>
        <w:rPr>
          <w:w w:val="115"/>
        </w:rPr>
        <w:t>his</w:t>
      </w:r>
      <w:r>
        <w:rPr>
          <w:spacing w:val="-22"/>
          <w:w w:val="115"/>
        </w:rPr>
        <w:t xml:space="preserve"> </w:t>
      </w:r>
      <w:r>
        <w:rPr>
          <w:w w:val="115"/>
        </w:rPr>
        <w:t>back.</w:t>
      </w:r>
      <w:r>
        <w:rPr>
          <w:spacing w:val="7"/>
          <w:w w:val="115"/>
        </w:rPr>
        <w:t xml:space="preserve"> </w:t>
      </w:r>
      <w:r>
        <w:rPr>
          <w:w w:val="115"/>
        </w:rPr>
        <w:t>Justin</w:t>
      </w:r>
      <w:r>
        <w:rPr>
          <w:spacing w:val="-22"/>
          <w:w w:val="115"/>
        </w:rPr>
        <w:t xml:space="preserve"> </w:t>
      </w:r>
      <w:r>
        <w:rPr>
          <w:w w:val="115"/>
        </w:rPr>
        <w:t>is</w:t>
      </w:r>
      <w:r>
        <w:rPr>
          <w:spacing w:val="-21"/>
          <w:w w:val="115"/>
        </w:rPr>
        <w:t xml:space="preserve"> </w:t>
      </w:r>
      <w:r>
        <w:rPr>
          <w:w w:val="115"/>
        </w:rPr>
        <w:t>also</w:t>
      </w:r>
      <w:r>
        <w:rPr>
          <w:spacing w:val="-22"/>
          <w:w w:val="115"/>
        </w:rPr>
        <w:t xml:space="preserve"> </w:t>
      </w:r>
      <w:r>
        <w:rPr>
          <w:w w:val="115"/>
        </w:rPr>
        <w:t>playing</w:t>
      </w:r>
      <w:r>
        <w:rPr>
          <w:spacing w:val="-22"/>
          <w:w w:val="115"/>
        </w:rPr>
        <w:t xml:space="preserve"> </w:t>
      </w:r>
      <w:r>
        <w:rPr>
          <w:w w:val="115"/>
        </w:rPr>
        <w:t>for</w:t>
      </w:r>
      <w:r>
        <w:rPr>
          <w:spacing w:val="-22"/>
          <w:w w:val="115"/>
        </w:rPr>
        <w:t xml:space="preserve"> </w:t>
      </w:r>
      <w:r>
        <w:rPr>
          <w:w w:val="115"/>
        </w:rPr>
        <w:t>high</w:t>
      </w:r>
      <w:r>
        <w:rPr>
          <w:spacing w:val="-21"/>
          <w:w w:val="115"/>
        </w:rPr>
        <w:t xml:space="preserve"> </w:t>
      </w:r>
      <w:r>
        <w:rPr>
          <w:w w:val="115"/>
        </w:rPr>
        <w:t xml:space="preserve">stakes, but has a </w:t>
      </w:r>
      <w:r>
        <w:rPr>
          <w:spacing w:val="-3"/>
          <w:w w:val="115"/>
        </w:rPr>
        <w:t xml:space="preserve">much </w:t>
      </w:r>
      <w:r>
        <w:rPr>
          <w:w w:val="115"/>
        </w:rPr>
        <w:t>less tractable management problem. An election campaign is a long</w:t>
      </w:r>
      <w:r>
        <w:rPr>
          <w:spacing w:val="-20"/>
          <w:w w:val="115"/>
        </w:rPr>
        <w:t xml:space="preserve"> </w:t>
      </w:r>
      <w:r>
        <w:rPr>
          <w:w w:val="115"/>
        </w:rPr>
        <w:t>slog</w:t>
      </w:r>
      <w:r>
        <w:rPr>
          <w:spacing w:val="-20"/>
          <w:w w:val="115"/>
        </w:rPr>
        <w:t xml:space="preserve"> </w:t>
      </w:r>
      <w:r>
        <w:rPr>
          <w:w w:val="115"/>
        </w:rPr>
        <w:t>of</w:t>
      </w:r>
      <w:r>
        <w:rPr>
          <w:spacing w:val="-20"/>
          <w:w w:val="115"/>
        </w:rPr>
        <w:t xml:space="preserve"> </w:t>
      </w:r>
      <w:r>
        <w:rPr>
          <w:w w:val="115"/>
        </w:rPr>
        <w:t>fundraising</w:t>
      </w:r>
      <w:r>
        <w:rPr>
          <w:spacing w:val="-19"/>
          <w:w w:val="115"/>
        </w:rPr>
        <w:t xml:space="preserve"> </w:t>
      </w:r>
      <w:r>
        <w:rPr>
          <w:w w:val="115"/>
        </w:rPr>
        <w:t>with</w:t>
      </w:r>
      <w:r>
        <w:rPr>
          <w:spacing w:val="-20"/>
          <w:w w:val="115"/>
        </w:rPr>
        <w:t xml:space="preserve"> </w:t>
      </w:r>
      <w:r>
        <w:rPr>
          <w:w w:val="115"/>
        </w:rPr>
        <w:t>dozens</w:t>
      </w:r>
      <w:r>
        <w:rPr>
          <w:spacing w:val="-20"/>
          <w:w w:val="115"/>
        </w:rPr>
        <w:t xml:space="preserve"> </w:t>
      </w:r>
      <w:r>
        <w:rPr>
          <w:w w:val="115"/>
        </w:rPr>
        <w:t>of</w:t>
      </w:r>
      <w:r>
        <w:rPr>
          <w:spacing w:val="-20"/>
          <w:w w:val="115"/>
        </w:rPr>
        <w:t xml:space="preserve"> </w:t>
      </w:r>
      <w:r>
        <w:rPr>
          <w:w w:val="115"/>
        </w:rPr>
        <w:t>volunteers</w:t>
      </w:r>
      <w:r>
        <w:rPr>
          <w:spacing w:val="-19"/>
          <w:w w:val="115"/>
        </w:rPr>
        <w:t xml:space="preserve"> </w:t>
      </w:r>
      <w:r>
        <w:rPr>
          <w:w w:val="105"/>
        </w:rPr>
        <w:t>who’re</w:t>
      </w:r>
      <w:r>
        <w:rPr>
          <w:spacing w:val="-15"/>
          <w:w w:val="105"/>
        </w:rPr>
        <w:t xml:space="preserve"> </w:t>
      </w:r>
      <w:r>
        <w:rPr>
          <w:w w:val="115"/>
        </w:rPr>
        <w:t>hard</w:t>
      </w:r>
      <w:r>
        <w:rPr>
          <w:spacing w:val="-20"/>
          <w:w w:val="115"/>
        </w:rPr>
        <w:t xml:space="preserve"> </w:t>
      </w:r>
      <w:r>
        <w:rPr>
          <w:w w:val="115"/>
        </w:rPr>
        <w:t>to</w:t>
      </w:r>
      <w:r>
        <w:rPr>
          <w:spacing w:val="-19"/>
          <w:w w:val="115"/>
        </w:rPr>
        <w:t xml:space="preserve"> </w:t>
      </w:r>
      <w:r>
        <w:rPr>
          <w:w w:val="115"/>
        </w:rPr>
        <w:t>discipline</w:t>
      </w:r>
      <w:r>
        <w:rPr>
          <w:spacing w:val="-20"/>
          <w:w w:val="115"/>
        </w:rPr>
        <w:t xml:space="preserve"> </w:t>
      </w:r>
      <w:r>
        <w:rPr>
          <w:w w:val="115"/>
        </w:rPr>
        <w:t xml:space="preserve">and whose focus is victory rather than </w:t>
      </w:r>
      <w:r>
        <w:rPr>
          <w:spacing w:val="-3"/>
          <w:w w:val="115"/>
        </w:rPr>
        <w:t xml:space="preserve">security. </w:t>
      </w:r>
      <w:r>
        <w:rPr>
          <w:w w:val="115"/>
        </w:rPr>
        <w:t>Liz faces signi</w:t>
      </w:r>
      <w:r>
        <w:rPr>
          <w:rFonts w:ascii="Cambria" w:hAnsi="Cambria"/>
          <w:w w:val="115"/>
        </w:rPr>
        <w:t>fi</w:t>
      </w:r>
      <w:r>
        <w:rPr>
          <w:w w:val="115"/>
        </w:rPr>
        <w:t>cant risks and the quality</w:t>
      </w:r>
      <w:r>
        <w:rPr>
          <w:spacing w:val="-7"/>
          <w:w w:val="115"/>
        </w:rPr>
        <w:t xml:space="preserve"> </w:t>
      </w:r>
      <w:r>
        <w:rPr>
          <w:w w:val="115"/>
        </w:rPr>
        <w:t>of</w:t>
      </w:r>
      <w:r>
        <w:rPr>
          <w:spacing w:val="-6"/>
          <w:w w:val="115"/>
        </w:rPr>
        <w:t xml:space="preserve"> </w:t>
      </w:r>
      <w:r>
        <w:rPr>
          <w:w w:val="115"/>
        </w:rPr>
        <w:t>support</w:t>
      </w:r>
      <w:r>
        <w:rPr>
          <w:spacing w:val="-7"/>
          <w:w w:val="115"/>
        </w:rPr>
        <w:t xml:space="preserve"> </w:t>
      </w:r>
      <w:r>
        <w:rPr>
          <w:w w:val="115"/>
        </w:rPr>
        <w:t>available</w:t>
      </w:r>
      <w:r>
        <w:rPr>
          <w:spacing w:val="-6"/>
          <w:w w:val="115"/>
        </w:rPr>
        <w:t xml:space="preserve"> </w:t>
      </w:r>
      <w:r>
        <w:rPr>
          <w:w w:val="115"/>
        </w:rPr>
        <w:t>from</w:t>
      </w:r>
      <w:r>
        <w:rPr>
          <w:spacing w:val="-6"/>
          <w:w w:val="115"/>
        </w:rPr>
        <w:t xml:space="preserve"> </w:t>
      </w:r>
      <w:r>
        <w:rPr>
          <w:w w:val="115"/>
        </w:rPr>
        <w:t>Irene</w:t>
      </w:r>
      <w:r>
        <w:rPr>
          <w:spacing w:val="-7"/>
          <w:w w:val="115"/>
        </w:rPr>
        <w:t xml:space="preserve"> </w:t>
      </w:r>
      <w:r>
        <w:rPr>
          <w:w w:val="115"/>
        </w:rPr>
        <w:t>may</w:t>
      </w:r>
      <w:r>
        <w:rPr>
          <w:spacing w:val="-6"/>
          <w:w w:val="115"/>
        </w:rPr>
        <w:t xml:space="preserve"> vary.</w:t>
      </w:r>
      <w:r>
        <w:rPr>
          <w:spacing w:val="18"/>
          <w:w w:val="115"/>
        </w:rPr>
        <w:t xml:space="preserve"> </w:t>
      </w:r>
      <w:r>
        <w:rPr>
          <w:w w:val="115"/>
        </w:rPr>
        <w:t>Dai,</w:t>
      </w:r>
      <w:r>
        <w:rPr>
          <w:spacing w:val="-4"/>
          <w:w w:val="115"/>
        </w:rPr>
        <w:t xml:space="preserve"> </w:t>
      </w:r>
      <w:r>
        <w:rPr>
          <w:w w:val="115"/>
        </w:rPr>
        <w:t>Firoz,</w:t>
      </w:r>
      <w:r>
        <w:rPr>
          <w:spacing w:val="-6"/>
          <w:w w:val="115"/>
        </w:rPr>
        <w:t xml:space="preserve"> </w:t>
      </w:r>
      <w:r>
        <w:rPr>
          <w:w w:val="115"/>
        </w:rPr>
        <w:t>Hristo</w:t>
      </w:r>
      <w:r>
        <w:rPr>
          <w:spacing w:val="-6"/>
          <w:w w:val="115"/>
        </w:rPr>
        <w:t xml:space="preserve"> </w:t>
      </w:r>
      <w:r>
        <w:rPr>
          <w:w w:val="115"/>
        </w:rPr>
        <w:t>and</w:t>
      </w:r>
      <w:r>
        <w:rPr>
          <w:spacing w:val="-7"/>
          <w:w w:val="115"/>
        </w:rPr>
        <w:t xml:space="preserve"> </w:t>
      </w:r>
      <w:r>
        <w:rPr>
          <w:w w:val="115"/>
        </w:rPr>
        <w:t>Nur</w:t>
      </w:r>
      <w:r>
        <w:rPr>
          <w:spacing w:val="-6"/>
          <w:w w:val="115"/>
        </w:rPr>
        <w:t xml:space="preserve"> </w:t>
      </w:r>
      <w:r>
        <w:rPr>
          <w:w w:val="115"/>
        </w:rPr>
        <w:t>all face extreme hazards without any capable technical</w:t>
      </w:r>
      <w:r>
        <w:rPr>
          <w:spacing w:val="40"/>
          <w:w w:val="115"/>
        </w:rPr>
        <w:t xml:space="preserve"> </w:t>
      </w:r>
      <w:r>
        <w:rPr>
          <w:w w:val="115"/>
        </w:rPr>
        <w:t>support.</w:t>
      </w:r>
    </w:p>
    <w:p>
      <w:pPr>
        <w:pStyle w:val="BodyText"/>
        <w:spacing w:line="204" w:lineRule="auto" w:before="106"/>
        <w:ind w:firstLine="298"/>
      </w:pPr>
      <w:r>
        <w:rPr>
          <w:w w:val="110"/>
        </w:rPr>
        <w:t xml:space="preserve">Finally </w:t>
      </w:r>
      <w:r>
        <w:rPr/>
        <w:t xml:space="preserve">there’s </w:t>
      </w:r>
      <w:r>
        <w:rPr>
          <w:w w:val="110"/>
        </w:rPr>
        <w:t xml:space="preserve">the problem of forensics. </w:t>
      </w:r>
      <w:r>
        <w:rPr/>
        <w:t xml:space="preserve">I’ll </w:t>
      </w:r>
      <w:r>
        <w:rPr>
          <w:w w:val="110"/>
        </w:rPr>
        <w:t xml:space="preserve">discuss this in detail later in section 26.5, but the main problem for the police is the sheer volume of </w:t>
      </w:r>
      <w:r>
        <w:rPr>
          <w:spacing w:val="-3"/>
          <w:w w:val="110"/>
        </w:rPr>
        <w:t xml:space="preserve">data </w:t>
      </w:r>
      <w:r>
        <w:rPr>
          <w:w w:val="110"/>
        </w:rPr>
        <w:t xml:space="preserve">found when searching a house nowadays: there can </w:t>
      </w:r>
      <w:r>
        <w:rPr>
          <w:spacing w:val="2"/>
          <w:w w:val="110"/>
        </w:rPr>
        <w:t xml:space="preserve">be </w:t>
      </w:r>
      <w:r>
        <w:rPr>
          <w:w w:val="110"/>
        </w:rPr>
        <w:t xml:space="preserve">terabytes of data scattered </w:t>
      </w:r>
      <w:r>
        <w:rPr>
          <w:spacing w:val="-3"/>
          <w:w w:val="110"/>
        </w:rPr>
        <w:t xml:space="preserve">over </w:t>
      </w:r>
      <w:r>
        <w:rPr>
          <w:w w:val="110"/>
        </w:rPr>
        <w:t xml:space="preserve">laptops, phones, tablets, cameras, TVs, memory sticks and all sorts of other devices. If you </w:t>
      </w:r>
      <w:r>
        <w:rPr/>
        <w:t xml:space="preserve">don’t </w:t>
      </w:r>
      <w:r>
        <w:rPr>
          <w:spacing w:val="-3"/>
          <w:w w:val="110"/>
        </w:rPr>
        <w:t xml:space="preserve">want </w:t>
      </w:r>
      <w:r>
        <w:rPr>
          <w:w w:val="110"/>
        </w:rPr>
        <w:t xml:space="preserve">a needle to </w:t>
      </w:r>
      <w:r>
        <w:rPr>
          <w:spacing w:val="2"/>
          <w:w w:val="110"/>
        </w:rPr>
        <w:t xml:space="preserve">be </w:t>
      </w:r>
      <w:r>
        <w:rPr>
          <w:w w:val="110"/>
        </w:rPr>
        <w:t xml:space="preserve">found, build a larger haystack. So Firoz might </w:t>
      </w:r>
      <w:r>
        <w:rPr>
          <w:spacing w:val="-3"/>
          <w:w w:val="110"/>
        </w:rPr>
        <w:t xml:space="preserve">have </w:t>
      </w:r>
      <w:r>
        <w:rPr>
          <w:w w:val="110"/>
        </w:rPr>
        <w:t xml:space="preserve">a lot of electronic junk scattered around his apartment, as </w:t>
      </w:r>
      <w:r>
        <w:rPr>
          <w:spacing w:val="-3"/>
          <w:w w:val="110"/>
        </w:rPr>
        <w:t xml:space="preserve">cover </w:t>
      </w:r>
      <w:r>
        <w:rPr>
          <w:w w:val="110"/>
        </w:rPr>
        <w:t xml:space="preserve">for  the memory stick that has the contraband stashed in an encrypted volume. And there are many ad-hoc </w:t>
      </w:r>
      <w:r>
        <w:rPr>
          <w:spacing w:val="-3"/>
          <w:w w:val="110"/>
        </w:rPr>
        <w:t xml:space="preserve">ways </w:t>
      </w:r>
      <w:r>
        <w:rPr>
          <w:w w:val="110"/>
        </w:rPr>
        <w:t xml:space="preserve">in which content can </w:t>
      </w:r>
      <w:r>
        <w:rPr>
          <w:spacing w:val="2"/>
          <w:w w:val="110"/>
        </w:rPr>
        <w:t xml:space="preserve">be </w:t>
      </w:r>
      <w:r>
        <w:rPr>
          <w:w w:val="110"/>
        </w:rPr>
        <w:t xml:space="preserve">made inaccessible to </w:t>
      </w:r>
      <w:r>
        <w:rPr>
          <w:spacing w:val="-4"/>
          <w:w w:val="110"/>
        </w:rPr>
        <w:t xml:space="preserve">the </w:t>
      </w:r>
      <w:r>
        <w:rPr>
          <w:w w:val="110"/>
        </w:rPr>
        <w:t xml:space="preserve">casual searcher; he might damage the memory stick in some repairable </w:t>
      </w:r>
      <w:r>
        <w:rPr>
          <w:spacing w:val="-8"/>
          <w:w w:val="110"/>
        </w:rPr>
        <w:t xml:space="preserve">way, </w:t>
      </w:r>
      <w:r>
        <w:rPr>
          <w:w w:val="110"/>
        </w:rPr>
        <w:t xml:space="preserve">or just hide it </w:t>
      </w:r>
      <w:r>
        <w:rPr>
          <w:spacing w:val="-3"/>
          <w:w w:val="110"/>
        </w:rPr>
        <w:t xml:space="preserve">physically.  </w:t>
      </w:r>
      <w:r>
        <w:rPr>
          <w:w w:val="110"/>
        </w:rPr>
        <w:t xml:space="preserve">The same approach might </w:t>
      </w:r>
      <w:r>
        <w:rPr>
          <w:spacing w:val="2"/>
          <w:w w:val="110"/>
        </w:rPr>
        <w:t xml:space="preserve">be </w:t>
      </w:r>
      <w:r>
        <w:rPr>
          <w:w w:val="110"/>
        </w:rPr>
        <w:t xml:space="preserve">taken </w:t>
      </w:r>
      <w:r>
        <w:rPr>
          <w:spacing w:val="-3"/>
          <w:w w:val="110"/>
        </w:rPr>
        <w:t xml:space="preserve">by  </w:t>
      </w:r>
      <w:r>
        <w:rPr>
          <w:w w:val="110"/>
        </w:rPr>
        <w:t>Nur,  or anyone  for</w:t>
      </w:r>
      <w:r>
        <w:rPr>
          <w:spacing w:val="10"/>
          <w:w w:val="110"/>
        </w:rPr>
        <w:t xml:space="preserve"> </w:t>
      </w:r>
      <w:r>
        <w:rPr>
          <w:w w:val="110"/>
        </w:rPr>
        <w:t>whom</w:t>
      </w:r>
      <w:r>
        <w:rPr>
          <w:spacing w:val="10"/>
          <w:w w:val="110"/>
        </w:rPr>
        <w:t xml:space="preserve"> </w:t>
      </w:r>
      <w:r>
        <w:rPr>
          <w:w w:val="110"/>
        </w:rPr>
        <w:t>a</w:t>
      </w:r>
      <w:r>
        <w:rPr>
          <w:spacing w:val="10"/>
          <w:w w:val="110"/>
        </w:rPr>
        <w:t xml:space="preserve"> </w:t>
      </w:r>
      <w:r>
        <w:rPr>
          <w:w w:val="110"/>
        </w:rPr>
        <w:t>police</w:t>
      </w:r>
      <w:r>
        <w:rPr>
          <w:spacing w:val="10"/>
          <w:w w:val="110"/>
        </w:rPr>
        <w:t xml:space="preserve"> </w:t>
      </w:r>
      <w:r>
        <w:rPr>
          <w:w w:val="110"/>
        </w:rPr>
        <w:t>raid</w:t>
      </w:r>
      <w:r>
        <w:rPr>
          <w:spacing w:val="10"/>
          <w:w w:val="110"/>
        </w:rPr>
        <w:t xml:space="preserve"> </w:t>
      </w:r>
      <w:r>
        <w:rPr>
          <w:w w:val="110"/>
        </w:rPr>
        <w:t>might</w:t>
      </w:r>
      <w:r>
        <w:rPr>
          <w:spacing w:val="10"/>
          <w:w w:val="110"/>
        </w:rPr>
        <w:t xml:space="preserve"> </w:t>
      </w:r>
      <w:r>
        <w:rPr>
          <w:spacing w:val="2"/>
          <w:w w:val="110"/>
        </w:rPr>
        <w:t>be</w:t>
      </w:r>
      <w:r>
        <w:rPr>
          <w:spacing w:val="10"/>
          <w:w w:val="110"/>
        </w:rPr>
        <w:t xml:space="preserve"> </w:t>
      </w:r>
      <w:r>
        <w:rPr>
          <w:w w:val="110"/>
        </w:rPr>
        <w:t>bad</w:t>
      </w:r>
      <w:r>
        <w:rPr>
          <w:spacing w:val="10"/>
          <w:w w:val="110"/>
        </w:rPr>
        <w:t xml:space="preserve"> </w:t>
      </w:r>
      <w:r>
        <w:rPr>
          <w:w w:val="110"/>
        </w:rPr>
        <w:t>news.</w:t>
      </w:r>
    </w:p>
    <w:p>
      <w:pPr>
        <w:pStyle w:val="BodyText"/>
        <w:spacing w:line="204" w:lineRule="auto" w:before="111"/>
        <w:ind w:firstLine="298"/>
      </w:pPr>
      <w:r>
        <w:rPr>
          <w:w w:val="110"/>
        </w:rPr>
        <w:t xml:space="preserve">This all comes back to tradecraft.   What works will </w:t>
      </w:r>
      <w:r>
        <w:rPr>
          <w:spacing w:val="-3"/>
          <w:w w:val="110"/>
        </w:rPr>
        <w:t xml:space="preserve">vary  </w:t>
      </w:r>
      <w:r>
        <w:rPr>
          <w:w w:val="110"/>
        </w:rPr>
        <w:t xml:space="preserve">from one place   and time to another,  as it depends on what the local opponents actually do.       </w:t>
      </w:r>
      <w:r>
        <w:rPr>
          <w:spacing w:val="-9"/>
          <w:w w:val="110"/>
        </w:rPr>
        <w:t xml:space="preserve">To </w:t>
      </w:r>
      <w:r>
        <w:rPr>
          <w:w w:val="110"/>
        </w:rPr>
        <w:t>defeat routine tra</w:t>
      </w:r>
      <w:r>
        <w:rPr>
          <w:rFonts w:ascii="Cambria" w:hAnsi="Cambria"/>
          <w:w w:val="110"/>
        </w:rPr>
        <w:t>ffi</w:t>
      </w:r>
      <w:r>
        <w:rPr>
          <w:w w:val="110"/>
        </w:rPr>
        <w:t xml:space="preserve">c analysis, it might </w:t>
      </w:r>
      <w:r>
        <w:rPr>
          <w:spacing w:val="2"/>
          <w:w w:val="110"/>
        </w:rPr>
        <w:t xml:space="preserve">be </w:t>
      </w:r>
      <w:r>
        <w:rPr>
          <w:w w:val="110"/>
        </w:rPr>
        <w:t xml:space="preserve">enough to get a day job as a receptionist: if everyone in town calls the doctors’ </w:t>
      </w:r>
      <w:r>
        <w:rPr>
          <w:spacing w:val="-3"/>
          <w:w w:val="110"/>
        </w:rPr>
        <w:t xml:space="preserve">surgery, </w:t>
      </w:r>
      <w:r>
        <w:rPr>
          <w:w w:val="110"/>
        </w:rPr>
        <w:t xml:space="preserve">then the fact </w:t>
      </w:r>
      <w:r>
        <w:rPr>
          <w:spacing w:val="-3"/>
          <w:w w:val="110"/>
        </w:rPr>
        <w:t xml:space="preserve">that </w:t>
      </w:r>
      <w:r>
        <w:rPr>
          <w:w w:val="110"/>
        </w:rPr>
        <w:t>someone called the surgery conveys little</w:t>
      </w:r>
      <w:r>
        <w:rPr>
          <w:spacing w:val="9"/>
          <w:w w:val="110"/>
        </w:rPr>
        <w:t xml:space="preserve"> </w:t>
      </w:r>
      <w:r>
        <w:rPr>
          <w:w w:val="110"/>
        </w:rPr>
        <w:t>information.</w:t>
      </w:r>
    </w:p>
    <w:p>
      <w:pPr>
        <w:pStyle w:val="BodyText"/>
        <w:spacing w:before="13"/>
        <w:ind w:left="0" w:right="0"/>
        <w:jc w:val="left"/>
        <w:rPr>
          <w:sz w:val="24"/>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35"/>
        </w:rPr>
        <w:t>Putting it all</w:t>
      </w:r>
      <w:r>
        <w:rPr>
          <w:spacing w:val="13"/>
          <w:w w:val="135"/>
        </w:rPr>
        <w:t xml:space="preserve"> </w:t>
      </w:r>
      <w:r>
        <w:rPr>
          <w:w w:val="135"/>
        </w:rPr>
        <w:t>together</w:t>
      </w:r>
    </w:p>
    <w:p>
      <w:pPr>
        <w:pStyle w:val="BodyText"/>
        <w:spacing w:before="170"/>
        <w:ind w:right="0"/>
      </w:pPr>
      <w:r>
        <w:rPr>
          <w:w w:val="105"/>
        </w:rPr>
        <w:t>Returning now to our list of users, how can we sum up what we’ve learned?</w:t>
      </w:r>
    </w:p>
    <w:p>
      <w:pPr>
        <w:pStyle w:val="BodyText"/>
        <w:spacing w:before="8"/>
        <w:ind w:left="0" w:right="0"/>
        <w:jc w:val="left"/>
        <w:rPr>
          <w:sz w:val="19"/>
        </w:rPr>
      </w:pPr>
    </w:p>
    <w:p>
      <w:pPr>
        <w:pStyle w:val="ListParagraph"/>
        <w:numPr>
          <w:ilvl w:val="3"/>
          <w:numId w:val="1"/>
        </w:numPr>
        <w:tabs>
          <w:tab w:pos="1310" w:val="left" w:leader="none"/>
        </w:tabs>
        <w:spacing w:line="204" w:lineRule="auto" w:before="0" w:after="0"/>
        <w:ind w:left="1309" w:right="863" w:hanging="255"/>
        <w:jc w:val="both"/>
        <w:rPr>
          <w:sz w:val="20"/>
        </w:rPr>
      </w:pPr>
      <w:r>
        <w:rPr>
          <w:w w:val="110"/>
          <w:sz w:val="20"/>
        </w:rPr>
        <w:t>The missionary, Andrew, has one of the hardest secure communication tasks.  He can’t meet his converts to train them in opsec,  and needs to  use something that’s available and inconspicuous. Perhaps the simplest solution</w:t>
      </w:r>
      <w:r>
        <w:rPr>
          <w:spacing w:val="11"/>
          <w:w w:val="110"/>
          <w:sz w:val="20"/>
        </w:rPr>
        <w:t xml:space="preserve"> </w:t>
      </w:r>
      <w:r>
        <w:rPr>
          <w:w w:val="110"/>
          <w:sz w:val="20"/>
        </w:rPr>
        <w:t>for</w:t>
      </w:r>
      <w:r>
        <w:rPr>
          <w:spacing w:val="11"/>
          <w:w w:val="110"/>
          <w:sz w:val="20"/>
        </w:rPr>
        <w:t xml:space="preserve"> </w:t>
      </w:r>
      <w:r>
        <w:rPr>
          <w:w w:val="110"/>
          <w:sz w:val="20"/>
        </w:rPr>
        <w:t>him</w:t>
      </w:r>
      <w:r>
        <w:rPr>
          <w:spacing w:val="12"/>
          <w:w w:val="110"/>
          <w:sz w:val="20"/>
        </w:rPr>
        <w:t xml:space="preserve"> </w:t>
      </w:r>
      <w:r>
        <w:rPr>
          <w:w w:val="110"/>
          <w:sz w:val="20"/>
        </w:rPr>
        <w:t>is</w:t>
      </w:r>
      <w:r>
        <w:rPr>
          <w:spacing w:val="11"/>
          <w:w w:val="110"/>
          <w:sz w:val="20"/>
        </w:rPr>
        <w:t xml:space="preserve"> </w:t>
      </w:r>
      <w:r>
        <w:rPr>
          <w:w w:val="110"/>
          <w:sz w:val="20"/>
        </w:rPr>
        <w:t>to</w:t>
      </w:r>
      <w:r>
        <w:rPr>
          <w:spacing w:val="11"/>
          <w:w w:val="110"/>
          <w:sz w:val="20"/>
        </w:rPr>
        <w:t xml:space="preserve"> </w:t>
      </w:r>
      <w:r>
        <w:rPr>
          <w:w w:val="110"/>
          <w:sz w:val="20"/>
        </w:rPr>
        <w:t>use</w:t>
      </w:r>
      <w:r>
        <w:rPr>
          <w:spacing w:val="12"/>
          <w:w w:val="110"/>
          <w:sz w:val="20"/>
        </w:rPr>
        <w:t xml:space="preserve"> </w:t>
      </w:r>
      <w:r>
        <w:rPr>
          <w:w w:val="110"/>
          <w:sz w:val="20"/>
        </w:rPr>
        <w:t>Skype</w:t>
      </w:r>
      <w:r>
        <w:rPr>
          <w:spacing w:val="11"/>
          <w:w w:val="110"/>
          <w:sz w:val="20"/>
        </w:rPr>
        <w:t xml:space="preserve"> </w:t>
      </w:r>
      <w:r>
        <w:rPr>
          <w:w w:val="110"/>
          <w:sz w:val="20"/>
        </w:rPr>
        <w:t>or</w:t>
      </w:r>
      <w:r>
        <w:rPr>
          <w:spacing w:val="12"/>
          <w:w w:val="110"/>
          <w:sz w:val="20"/>
        </w:rPr>
        <w:t xml:space="preserve"> </w:t>
      </w:r>
      <w:r>
        <w:rPr>
          <w:w w:val="110"/>
          <w:sz w:val="20"/>
        </w:rPr>
        <w:t>WhatsApp.</w:t>
      </w:r>
    </w:p>
    <w:p>
      <w:pPr>
        <w:pStyle w:val="ListParagraph"/>
        <w:numPr>
          <w:ilvl w:val="3"/>
          <w:numId w:val="1"/>
        </w:numPr>
        <w:tabs>
          <w:tab w:pos="1310" w:val="left" w:leader="none"/>
        </w:tabs>
        <w:spacing w:line="204" w:lineRule="auto" w:before="157" w:after="0"/>
        <w:ind w:left="1309" w:right="863" w:hanging="255"/>
        <w:jc w:val="both"/>
        <w:rPr>
          <w:sz w:val="20"/>
        </w:rPr>
      </w:pPr>
      <w:r>
        <w:rPr>
          <w:w w:val="110"/>
          <w:sz w:val="20"/>
        </w:rPr>
        <w:t xml:space="preserve">In the case of your daughter Bella, the goal is to help her grow into a capable adult. </w:t>
      </w:r>
      <w:r>
        <w:rPr>
          <w:sz w:val="20"/>
        </w:rPr>
        <w:t xml:space="preserve">I’d </w:t>
      </w:r>
      <w:r>
        <w:rPr>
          <w:w w:val="110"/>
          <w:sz w:val="20"/>
        </w:rPr>
        <w:t xml:space="preserve">never dream of getting </w:t>
      </w:r>
      <w:r>
        <w:rPr>
          <w:spacing w:val="-3"/>
          <w:w w:val="110"/>
          <w:sz w:val="20"/>
        </w:rPr>
        <w:t xml:space="preserve">my </w:t>
      </w:r>
      <w:r>
        <w:rPr>
          <w:w w:val="110"/>
          <w:sz w:val="20"/>
        </w:rPr>
        <w:t xml:space="preserve">grandkids to use </w:t>
      </w:r>
      <w:r>
        <w:rPr>
          <w:spacing w:val="-5"/>
          <w:w w:val="110"/>
          <w:sz w:val="20"/>
        </w:rPr>
        <w:t xml:space="preserve">Tor; </w:t>
      </w:r>
      <w:r>
        <w:rPr>
          <w:w w:val="110"/>
          <w:sz w:val="20"/>
        </w:rPr>
        <w:t xml:space="preserve">that’s just </w:t>
      </w:r>
      <w:r>
        <w:rPr>
          <w:spacing w:val="-4"/>
          <w:w w:val="110"/>
          <w:sz w:val="20"/>
        </w:rPr>
        <w:t xml:space="preserve">creepy. </w:t>
      </w:r>
      <w:r>
        <w:rPr>
          <w:w w:val="110"/>
          <w:sz w:val="20"/>
        </w:rPr>
        <w:t xml:space="preserve">What I do is to talk about scams, phishing and other abuses from time to time round the dinner table. The kids enjoy this and </w:t>
      </w:r>
      <w:r>
        <w:rPr>
          <w:spacing w:val="-4"/>
          <w:w w:val="110"/>
          <w:sz w:val="20"/>
        </w:rPr>
        <w:t xml:space="preserve">slowly </w:t>
      </w:r>
      <w:r>
        <w:rPr>
          <w:w w:val="110"/>
          <w:sz w:val="20"/>
        </w:rPr>
        <w:t xml:space="preserve">absorb the art of adversarial thinking. </w:t>
      </w:r>
      <w:r>
        <w:rPr>
          <w:sz w:val="20"/>
        </w:rPr>
        <w:t xml:space="preserve">It’s </w:t>
      </w:r>
      <w:r>
        <w:rPr>
          <w:w w:val="110"/>
          <w:sz w:val="20"/>
        </w:rPr>
        <w:t xml:space="preserve">all in the same spirit as </w:t>
      </w:r>
      <w:r>
        <w:rPr>
          <w:spacing w:val="-5"/>
          <w:w w:val="110"/>
          <w:sz w:val="20"/>
        </w:rPr>
        <w:t xml:space="preserve">the </w:t>
      </w:r>
      <w:r>
        <w:rPr>
          <w:w w:val="110"/>
          <w:sz w:val="20"/>
        </w:rPr>
        <w:t xml:space="preserve">board games </w:t>
      </w:r>
      <w:r>
        <w:rPr>
          <w:spacing w:val="-3"/>
          <w:w w:val="110"/>
          <w:sz w:val="20"/>
        </w:rPr>
        <w:t>we</w:t>
      </w:r>
      <w:r>
        <w:rPr>
          <w:spacing w:val="28"/>
          <w:w w:val="110"/>
          <w:sz w:val="20"/>
        </w:rPr>
        <w:t xml:space="preserve"> </w:t>
      </w:r>
      <w:r>
        <w:rPr>
          <w:spacing w:val="-5"/>
          <w:w w:val="110"/>
          <w:sz w:val="20"/>
        </w:rPr>
        <w:t>play.</w:t>
      </w:r>
    </w:p>
    <w:p>
      <w:pPr>
        <w:pStyle w:val="ListParagraph"/>
        <w:numPr>
          <w:ilvl w:val="3"/>
          <w:numId w:val="1"/>
        </w:numPr>
        <w:tabs>
          <w:tab w:pos="1310" w:val="left" w:leader="none"/>
        </w:tabs>
        <w:spacing w:line="204" w:lineRule="auto" w:before="159" w:after="0"/>
        <w:ind w:left="1309" w:right="863" w:hanging="255"/>
        <w:jc w:val="both"/>
        <w:rPr>
          <w:sz w:val="20"/>
        </w:rPr>
      </w:pPr>
      <w:r>
        <w:rPr>
          <w:w w:val="115"/>
          <w:sz w:val="20"/>
        </w:rPr>
        <w:t xml:space="preserve">The psychoanalyst, Charles, should </w:t>
      </w:r>
      <w:r>
        <w:rPr>
          <w:spacing w:val="-3"/>
          <w:w w:val="115"/>
          <w:sz w:val="20"/>
        </w:rPr>
        <w:t xml:space="preserve">have </w:t>
      </w:r>
      <w:r>
        <w:rPr>
          <w:w w:val="115"/>
          <w:sz w:val="20"/>
        </w:rPr>
        <w:t xml:space="preserve">a basic awareness of the risks and the possible mitigations. As he gets to know his patient Mary he may occasionally make suggestions he thinks are </w:t>
      </w:r>
      <w:r>
        <w:rPr>
          <w:spacing w:val="-3"/>
          <w:w w:val="115"/>
          <w:sz w:val="20"/>
        </w:rPr>
        <w:t xml:space="preserve">relevant </w:t>
      </w:r>
      <w:r>
        <w:rPr>
          <w:w w:val="115"/>
          <w:sz w:val="20"/>
        </w:rPr>
        <w:t>and needful,</w:t>
      </w:r>
      <w:r>
        <w:rPr>
          <w:spacing w:val="-32"/>
          <w:w w:val="115"/>
          <w:sz w:val="20"/>
        </w:rPr>
        <w:t xml:space="preserve"> </w:t>
      </w:r>
      <w:r>
        <w:rPr>
          <w:spacing w:val="-7"/>
          <w:w w:val="115"/>
          <w:sz w:val="20"/>
        </w:rPr>
        <w:t xml:space="preserve">so </w:t>
      </w:r>
      <w:r>
        <w:rPr>
          <w:w w:val="115"/>
          <w:sz w:val="20"/>
        </w:rPr>
        <w:t xml:space="preserve">long as they go with the </w:t>
      </w:r>
      <w:r>
        <w:rPr>
          <w:rFonts w:ascii="Cambria" w:hAnsi="Cambria"/>
          <w:w w:val="115"/>
          <w:sz w:val="20"/>
        </w:rPr>
        <w:t>ﬂ</w:t>
      </w:r>
      <w:r>
        <w:rPr>
          <w:w w:val="115"/>
          <w:sz w:val="20"/>
        </w:rPr>
        <w:t xml:space="preserve">ow and empower her rather than scaring </w:t>
      </w:r>
      <w:r>
        <w:rPr>
          <w:spacing w:val="-3"/>
          <w:w w:val="115"/>
          <w:sz w:val="20"/>
        </w:rPr>
        <w:t>her.</w:t>
      </w:r>
      <w:r>
        <w:rPr>
          <w:spacing w:val="53"/>
          <w:w w:val="115"/>
          <w:sz w:val="20"/>
        </w:rPr>
        <w:t xml:space="preserve"> </w:t>
      </w:r>
      <w:r>
        <w:rPr>
          <w:w w:val="115"/>
          <w:sz w:val="20"/>
        </w:rPr>
        <w:t xml:space="preserve">But he may also </w:t>
      </w:r>
      <w:r>
        <w:rPr>
          <w:spacing w:val="2"/>
          <w:w w:val="115"/>
          <w:sz w:val="20"/>
        </w:rPr>
        <w:t xml:space="preserve">be </w:t>
      </w:r>
      <w:r>
        <w:rPr>
          <w:w w:val="115"/>
          <w:sz w:val="20"/>
        </w:rPr>
        <w:t xml:space="preserve">reluctant to make suggestions if this goes against  the clinical method to which he is committed, </w:t>
      </w:r>
      <w:r>
        <w:rPr>
          <w:spacing w:val="-3"/>
          <w:w w:val="115"/>
          <w:sz w:val="20"/>
        </w:rPr>
        <w:t xml:space="preserve">by </w:t>
      </w:r>
      <w:r>
        <w:rPr>
          <w:w w:val="115"/>
          <w:sz w:val="20"/>
        </w:rPr>
        <w:t xml:space="preserve">undermining her </w:t>
      </w:r>
      <w:r>
        <w:rPr>
          <w:spacing w:val="-3"/>
          <w:w w:val="115"/>
          <w:sz w:val="20"/>
        </w:rPr>
        <w:t>trust</w:t>
      </w:r>
      <w:r>
        <w:rPr>
          <w:spacing w:val="53"/>
          <w:w w:val="115"/>
          <w:sz w:val="20"/>
        </w:rPr>
        <w:t xml:space="preserve"> </w:t>
      </w:r>
      <w:r>
        <w:rPr>
          <w:w w:val="115"/>
          <w:sz w:val="20"/>
        </w:rPr>
        <w:t xml:space="preserve">in the therapeutic environment. It may </w:t>
      </w:r>
      <w:r>
        <w:rPr>
          <w:spacing w:val="2"/>
          <w:w w:val="115"/>
          <w:sz w:val="20"/>
        </w:rPr>
        <w:t xml:space="preserve">be </w:t>
      </w:r>
      <w:r>
        <w:rPr>
          <w:w w:val="115"/>
          <w:sz w:val="20"/>
        </w:rPr>
        <w:t xml:space="preserve">too hard to negotiate </w:t>
      </w:r>
      <w:r>
        <w:rPr>
          <w:spacing w:val="-3"/>
          <w:w w:val="115"/>
          <w:sz w:val="20"/>
        </w:rPr>
        <w:t xml:space="preserve">this </w:t>
      </w:r>
      <w:r>
        <w:rPr>
          <w:w w:val="115"/>
          <w:sz w:val="20"/>
        </w:rPr>
        <w:t>environment; informed consent is a di</w:t>
      </w:r>
      <w:r>
        <w:rPr>
          <w:rFonts w:ascii="Cambria" w:hAnsi="Cambria"/>
          <w:w w:val="115"/>
          <w:sz w:val="20"/>
        </w:rPr>
        <w:t>ffi</w:t>
      </w:r>
      <w:r>
        <w:rPr>
          <w:w w:val="115"/>
          <w:sz w:val="20"/>
        </w:rPr>
        <w:t>cult issue in therapy because of the asymmetric power relationship between the patient and the</w:t>
      </w:r>
      <w:r>
        <w:rPr>
          <w:spacing w:val="31"/>
          <w:w w:val="115"/>
          <w:sz w:val="20"/>
        </w:rPr>
        <w:t xml:space="preserve"> </w:t>
      </w:r>
      <w:r>
        <w:rPr>
          <w:w w:val="115"/>
          <w:sz w:val="20"/>
        </w:rPr>
        <w:t>therapist.</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left="1309"/>
      </w:pPr>
      <w:r>
        <w:rPr>
          <w:w w:val="110"/>
        </w:rPr>
        <w:t>In practice both parties may lack relevant knowledge, and even if Mary knows more about the risks than Charles, she may feel unable to o</w:t>
      </w:r>
      <w:r>
        <w:rPr>
          <w:rFonts w:ascii="Cambria" w:hAnsi="Cambria"/>
          <w:w w:val="110"/>
        </w:rPr>
        <w:t>ff</w:t>
      </w:r>
      <w:r>
        <w:rPr>
          <w:w w:val="110"/>
        </w:rPr>
        <w:t>er any suggestions.</w:t>
      </w:r>
    </w:p>
    <w:p>
      <w:pPr>
        <w:pStyle w:val="ListParagraph"/>
        <w:numPr>
          <w:ilvl w:val="3"/>
          <w:numId w:val="1"/>
        </w:numPr>
        <w:tabs>
          <w:tab w:pos="1310" w:val="left" w:leader="none"/>
        </w:tabs>
        <w:spacing w:line="204" w:lineRule="auto" w:before="139" w:after="0"/>
        <w:ind w:left="1309" w:right="863" w:hanging="255"/>
        <w:jc w:val="both"/>
        <w:rPr>
          <w:sz w:val="20"/>
        </w:rPr>
      </w:pPr>
      <w:r>
        <w:rPr>
          <w:w w:val="115"/>
          <w:sz w:val="20"/>
        </w:rPr>
        <w:t xml:space="preserve">The human-rights activist Dai has one of the hardest jobs of all, but </w:t>
      </w:r>
      <w:r>
        <w:rPr>
          <w:spacing w:val="-7"/>
          <w:w w:val="115"/>
          <w:sz w:val="20"/>
        </w:rPr>
        <w:t xml:space="preserve">as </w:t>
      </w:r>
      <w:r>
        <w:rPr>
          <w:sz w:val="20"/>
        </w:rPr>
        <w:t>she’s</w:t>
      </w:r>
      <w:r>
        <w:rPr>
          <w:spacing w:val="-1"/>
          <w:sz w:val="20"/>
        </w:rPr>
        <w:t xml:space="preserve"> </w:t>
      </w:r>
      <w:r>
        <w:rPr>
          <w:w w:val="115"/>
          <w:sz w:val="20"/>
        </w:rPr>
        <w:t>shaken</w:t>
      </w:r>
      <w:r>
        <w:rPr>
          <w:spacing w:val="-8"/>
          <w:w w:val="115"/>
          <w:sz w:val="20"/>
        </w:rPr>
        <w:t xml:space="preserve"> </w:t>
      </w:r>
      <w:r>
        <w:rPr>
          <w:w w:val="115"/>
          <w:sz w:val="20"/>
        </w:rPr>
        <w:t>down</w:t>
      </w:r>
      <w:r>
        <w:rPr>
          <w:spacing w:val="-9"/>
          <w:w w:val="115"/>
          <w:sz w:val="20"/>
        </w:rPr>
        <w:t xml:space="preserve"> </w:t>
      </w:r>
      <w:r>
        <w:rPr>
          <w:spacing w:val="-3"/>
          <w:w w:val="115"/>
          <w:sz w:val="20"/>
        </w:rPr>
        <w:t>by</w:t>
      </w:r>
      <w:r>
        <w:rPr>
          <w:spacing w:val="-8"/>
          <w:w w:val="115"/>
          <w:sz w:val="20"/>
        </w:rPr>
        <w:t xml:space="preserve"> </w:t>
      </w:r>
      <w:r>
        <w:rPr>
          <w:w w:val="115"/>
          <w:sz w:val="20"/>
        </w:rPr>
        <w:t>the</w:t>
      </w:r>
      <w:r>
        <w:rPr>
          <w:spacing w:val="-9"/>
          <w:w w:val="115"/>
          <w:sz w:val="20"/>
        </w:rPr>
        <w:t xml:space="preserve"> </w:t>
      </w:r>
      <w:r>
        <w:rPr>
          <w:w w:val="115"/>
          <w:sz w:val="20"/>
        </w:rPr>
        <w:t>secret</w:t>
      </w:r>
      <w:r>
        <w:rPr>
          <w:spacing w:val="-8"/>
          <w:w w:val="115"/>
          <w:sz w:val="20"/>
        </w:rPr>
        <w:t xml:space="preserve"> </w:t>
      </w:r>
      <w:r>
        <w:rPr>
          <w:w w:val="115"/>
          <w:sz w:val="20"/>
        </w:rPr>
        <w:t>police</w:t>
      </w:r>
      <w:r>
        <w:rPr>
          <w:spacing w:val="-8"/>
          <w:w w:val="115"/>
          <w:sz w:val="20"/>
        </w:rPr>
        <w:t xml:space="preserve"> </w:t>
      </w:r>
      <w:r>
        <w:rPr>
          <w:w w:val="115"/>
          <w:sz w:val="20"/>
        </w:rPr>
        <w:t>from</w:t>
      </w:r>
      <w:r>
        <w:rPr>
          <w:spacing w:val="-9"/>
          <w:w w:val="115"/>
          <w:sz w:val="20"/>
        </w:rPr>
        <w:t xml:space="preserve"> </w:t>
      </w:r>
      <w:r>
        <w:rPr>
          <w:w w:val="115"/>
          <w:sz w:val="20"/>
        </w:rPr>
        <w:t>time</w:t>
      </w:r>
      <w:r>
        <w:rPr>
          <w:spacing w:val="-8"/>
          <w:w w:val="115"/>
          <w:sz w:val="20"/>
        </w:rPr>
        <w:t xml:space="preserve"> </w:t>
      </w:r>
      <w:r>
        <w:rPr>
          <w:w w:val="115"/>
          <w:sz w:val="20"/>
        </w:rPr>
        <w:t>to</w:t>
      </w:r>
      <w:r>
        <w:rPr>
          <w:spacing w:val="-9"/>
          <w:w w:val="115"/>
          <w:sz w:val="20"/>
        </w:rPr>
        <w:t xml:space="preserve"> </w:t>
      </w:r>
      <w:r>
        <w:rPr>
          <w:w w:val="115"/>
          <w:sz w:val="20"/>
        </w:rPr>
        <w:t>time</w:t>
      </w:r>
      <w:r>
        <w:rPr>
          <w:spacing w:val="-8"/>
          <w:w w:val="115"/>
          <w:sz w:val="20"/>
        </w:rPr>
        <w:t xml:space="preserve"> </w:t>
      </w:r>
      <w:r>
        <w:rPr>
          <w:w w:val="115"/>
          <w:sz w:val="20"/>
        </w:rPr>
        <w:t>and</w:t>
      </w:r>
      <w:r>
        <w:rPr>
          <w:spacing w:val="-8"/>
          <w:w w:val="115"/>
          <w:sz w:val="20"/>
        </w:rPr>
        <w:t xml:space="preserve"> </w:t>
      </w:r>
      <w:r>
        <w:rPr>
          <w:w w:val="115"/>
          <w:sz w:val="20"/>
        </w:rPr>
        <w:t>works</w:t>
      </w:r>
      <w:r>
        <w:rPr>
          <w:spacing w:val="-9"/>
          <w:w w:val="115"/>
          <w:sz w:val="20"/>
        </w:rPr>
        <w:t xml:space="preserve"> </w:t>
      </w:r>
      <w:r>
        <w:rPr>
          <w:w w:val="115"/>
          <w:sz w:val="20"/>
        </w:rPr>
        <w:t>with other</w:t>
      </w:r>
      <w:r>
        <w:rPr>
          <w:spacing w:val="-9"/>
          <w:w w:val="115"/>
          <w:sz w:val="20"/>
        </w:rPr>
        <w:t xml:space="preserve"> </w:t>
      </w:r>
      <w:r>
        <w:rPr>
          <w:w w:val="115"/>
          <w:sz w:val="20"/>
        </w:rPr>
        <w:t>activists</w:t>
      </w:r>
      <w:r>
        <w:rPr>
          <w:spacing w:val="-9"/>
          <w:w w:val="115"/>
          <w:sz w:val="20"/>
        </w:rPr>
        <w:t xml:space="preserve"> </w:t>
      </w:r>
      <w:r>
        <w:rPr>
          <w:w w:val="115"/>
          <w:sz w:val="20"/>
        </w:rPr>
        <w:t>with</w:t>
      </w:r>
      <w:r>
        <w:rPr>
          <w:spacing w:val="-9"/>
          <w:w w:val="115"/>
          <w:sz w:val="20"/>
        </w:rPr>
        <w:t xml:space="preserve"> </w:t>
      </w:r>
      <w:r>
        <w:rPr>
          <w:w w:val="115"/>
          <w:sz w:val="20"/>
        </w:rPr>
        <w:t>whom</w:t>
      </w:r>
      <w:r>
        <w:rPr>
          <w:spacing w:val="-8"/>
          <w:w w:val="115"/>
          <w:sz w:val="20"/>
        </w:rPr>
        <w:t xml:space="preserve"> </w:t>
      </w:r>
      <w:r>
        <w:rPr>
          <w:w w:val="115"/>
          <w:sz w:val="20"/>
        </w:rPr>
        <w:t>she</w:t>
      </w:r>
      <w:r>
        <w:rPr>
          <w:spacing w:val="-9"/>
          <w:w w:val="115"/>
          <w:sz w:val="20"/>
        </w:rPr>
        <w:t xml:space="preserve"> </w:t>
      </w:r>
      <w:r>
        <w:rPr>
          <w:w w:val="115"/>
          <w:sz w:val="20"/>
        </w:rPr>
        <w:t>can</w:t>
      </w:r>
      <w:r>
        <w:rPr>
          <w:spacing w:val="-9"/>
          <w:w w:val="115"/>
          <w:sz w:val="20"/>
        </w:rPr>
        <w:t xml:space="preserve"> </w:t>
      </w:r>
      <w:r>
        <w:rPr>
          <w:w w:val="115"/>
          <w:sz w:val="20"/>
        </w:rPr>
        <w:t>share</w:t>
      </w:r>
      <w:r>
        <w:rPr>
          <w:spacing w:val="-9"/>
          <w:w w:val="115"/>
          <w:sz w:val="20"/>
        </w:rPr>
        <w:t xml:space="preserve"> </w:t>
      </w:r>
      <w:r>
        <w:rPr>
          <w:w w:val="115"/>
          <w:sz w:val="20"/>
        </w:rPr>
        <w:t>experiences,</w:t>
      </w:r>
      <w:r>
        <w:rPr>
          <w:spacing w:val="-8"/>
          <w:w w:val="115"/>
          <w:sz w:val="20"/>
        </w:rPr>
        <w:t xml:space="preserve"> </w:t>
      </w:r>
      <w:r>
        <w:rPr>
          <w:w w:val="115"/>
          <w:sz w:val="20"/>
        </w:rPr>
        <w:t>she</w:t>
      </w:r>
      <w:r>
        <w:rPr>
          <w:spacing w:val="-8"/>
          <w:w w:val="115"/>
          <w:sz w:val="20"/>
        </w:rPr>
        <w:t xml:space="preserve"> </w:t>
      </w:r>
      <w:r>
        <w:rPr>
          <w:w w:val="115"/>
          <w:sz w:val="20"/>
        </w:rPr>
        <w:t>can</w:t>
      </w:r>
      <w:r>
        <w:rPr>
          <w:spacing w:val="-9"/>
          <w:w w:val="115"/>
          <w:sz w:val="20"/>
        </w:rPr>
        <w:t xml:space="preserve"> </w:t>
      </w:r>
      <w:r>
        <w:rPr>
          <w:w w:val="115"/>
          <w:sz w:val="20"/>
        </w:rPr>
        <w:t>evolve</w:t>
      </w:r>
      <w:r>
        <w:rPr>
          <w:spacing w:val="-9"/>
          <w:w w:val="115"/>
          <w:sz w:val="20"/>
        </w:rPr>
        <w:t xml:space="preserve"> </w:t>
      </w:r>
      <w:r>
        <w:rPr>
          <w:spacing w:val="2"/>
          <w:w w:val="115"/>
          <w:sz w:val="20"/>
        </w:rPr>
        <w:t xml:space="preserve">good </w:t>
      </w:r>
      <w:r>
        <w:rPr>
          <w:w w:val="115"/>
          <w:sz w:val="20"/>
        </w:rPr>
        <w:t xml:space="preserve">tradecraft </w:t>
      </w:r>
      <w:r>
        <w:rPr>
          <w:spacing w:val="-3"/>
          <w:w w:val="115"/>
          <w:sz w:val="20"/>
        </w:rPr>
        <w:t>over</w:t>
      </w:r>
      <w:r>
        <w:rPr>
          <w:spacing w:val="12"/>
          <w:w w:val="115"/>
          <w:sz w:val="20"/>
        </w:rPr>
        <w:t xml:space="preserve"> </w:t>
      </w:r>
      <w:r>
        <w:rPr>
          <w:w w:val="115"/>
          <w:sz w:val="20"/>
        </w:rPr>
        <w:t>time.</w:t>
      </w:r>
    </w:p>
    <w:p>
      <w:pPr>
        <w:pStyle w:val="ListParagraph"/>
        <w:numPr>
          <w:ilvl w:val="3"/>
          <w:numId w:val="1"/>
        </w:numPr>
        <w:tabs>
          <w:tab w:pos="1310" w:val="left" w:leader="none"/>
        </w:tabs>
        <w:spacing w:line="204" w:lineRule="auto" w:before="140" w:after="0"/>
        <w:ind w:left="1309" w:right="863" w:hanging="255"/>
        <w:jc w:val="both"/>
        <w:rPr>
          <w:sz w:val="20"/>
        </w:rPr>
      </w:pPr>
      <w:r>
        <w:rPr>
          <w:w w:val="115"/>
          <w:sz w:val="20"/>
        </w:rPr>
        <w:t xml:space="preserve">The M&amp;A analyst Elizabeth may well </w:t>
      </w:r>
      <w:r>
        <w:rPr>
          <w:rFonts w:ascii="Cambria" w:hAnsi="Cambria"/>
          <w:w w:val="115"/>
          <w:sz w:val="20"/>
        </w:rPr>
        <w:t>fi</w:t>
      </w:r>
      <w:r>
        <w:rPr>
          <w:w w:val="115"/>
          <w:sz w:val="20"/>
        </w:rPr>
        <w:t xml:space="preserve">nd that </w:t>
      </w:r>
      <w:r>
        <w:rPr>
          <w:spacing w:val="-6"/>
          <w:w w:val="115"/>
          <w:sz w:val="20"/>
        </w:rPr>
        <w:t xml:space="preserve">Tor </w:t>
      </w:r>
      <w:r>
        <w:rPr>
          <w:w w:val="115"/>
          <w:sz w:val="20"/>
        </w:rPr>
        <w:t>does pretty well</w:t>
      </w:r>
      <w:r>
        <w:rPr>
          <w:spacing w:val="-41"/>
          <w:w w:val="115"/>
          <w:sz w:val="20"/>
        </w:rPr>
        <w:t xml:space="preserve"> </w:t>
      </w:r>
      <w:r>
        <w:rPr>
          <w:w w:val="115"/>
          <w:sz w:val="20"/>
        </w:rPr>
        <w:t>what she</w:t>
      </w:r>
      <w:r>
        <w:rPr>
          <w:spacing w:val="-19"/>
          <w:w w:val="115"/>
          <w:sz w:val="20"/>
        </w:rPr>
        <w:t xml:space="preserve"> </w:t>
      </w:r>
      <w:r>
        <w:rPr>
          <w:w w:val="115"/>
          <w:sz w:val="20"/>
        </w:rPr>
        <w:t>needs.</w:t>
      </w:r>
      <w:r>
        <w:rPr>
          <w:spacing w:val="13"/>
          <w:w w:val="115"/>
          <w:sz w:val="20"/>
        </w:rPr>
        <w:t xml:space="preserve"> </w:t>
      </w:r>
      <w:r>
        <w:rPr>
          <w:w w:val="115"/>
          <w:sz w:val="20"/>
        </w:rPr>
        <w:t>Her</w:t>
      </w:r>
      <w:r>
        <w:rPr>
          <w:spacing w:val="-18"/>
          <w:w w:val="115"/>
          <w:sz w:val="20"/>
        </w:rPr>
        <w:t xml:space="preserve"> </w:t>
      </w:r>
      <w:r>
        <w:rPr>
          <w:w w:val="115"/>
          <w:sz w:val="20"/>
        </w:rPr>
        <w:t>main</w:t>
      </w:r>
      <w:r>
        <w:rPr>
          <w:spacing w:val="-18"/>
          <w:w w:val="115"/>
          <w:sz w:val="20"/>
        </w:rPr>
        <w:t xml:space="preserve"> </w:t>
      </w:r>
      <w:r>
        <w:rPr>
          <w:w w:val="115"/>
          <w:sz w:val="20"/>
        </w:rPr>
        <w:t>problem</w:t>
      </w:r>
      <w:r>
        <w:rPr>
          <w:spacing w:val="-19"/>
          <w:w w:val="115"/>
          <w:sz w:val="20"/>
        </w:rPr>
        <w:t xml:space="preserve"> </w:t>
      </w:r>
      <w:r>
        <w:rPr>
          <w:w w:val="115"/>
          <w:sz w:val="20"/>
        </w:rPr>
        <w:t>will</w:t>
      </w:r>
      <w:r>
        <w:rPr>
          <w:spacing w:val="-18"/>
          <w:w w:val="115"/>
          <w:sz w:val="20"/>
        </w:rPr>
        <w:t xml:space="preserve"> </w:t>
      </w:r>
      <w:r>
        <w:rPr>
          <w:spacing w:val="2"/>
          <w:w w:val="115"/>
          <w:sz w:val="20"/>
        </w:rPr>
        <w:t>be</w:t>
      </w:r>
      <w:r>
        <w:rPr>
          <w:spacing w:val="-18"/>
          <w:w w:val="115"/>
          <w:sz w:val="20"/>
        </w:rPr>
        <w:t xml:space="preserve"> </w:t>
      </w:r>
      <w:r>
        <w:rPr>
          <w:w w:val="115"/>
          <w:sz w:val="20"/>
        </w:rPr>
        <w:t>using</w:t>
      </w:r>
      <w:r>
        <w:rPr>
          <w:spacing w:val="-19"/>
          <w:w w:val="115"/>
          <w:sz w:val="20"/>
        </w:rPr>
        <w:t xml:space="preserve"> </w:t>
      </w:r>
      <w:r>
        <w:rPr>
          <w:w w:val="115"/>
          <w:sz w:val="20"/>
        </w:rPr>
        <w:t>it</w:t>
      </w:r>
      <w:r>
        <w:rPr>
          <w:spacing w:val="-18"/>
          <w:w w:val="115"/>
          <w:sz w:val="20"/>
        </w:rPr>
        <w:t xml:space="preserve"> </w:t>
      </w:r>
      <w:r>
        <w:rPr>
          <w:w w:val="115"/>
          <w:sz w:val="20"/>
        </w:rPr>
        <w:t>properly</w:t>
      </w:r>
      <w:r>
        <w:rPr>
          <w:spacing w:val="-18"/>
          <w:w w:val="115"/>
          <w:sz w:val="20"/>
        </w:rPr>
        <w:t xml:space="preserve"> </w:t>
      </w:r>
      <w:r>
        <w:rPr>
          <w:w w:val="115"/>
          <w:sz w:val="20"/>
        </w:rPr>
        <w:t>and</w:t>
      </w:r>
      <w:r>
        <w:rPr>
          <w:spacing w:val="-18"/>
          <w:w w:val="115"/>
          <w:sz w:val="20"/>
        </w:rPr>
        <w:t xml:space="preserve"> </w:t>
      </w:r>
      <w:r>
        <w:rPr>
          <w:w w:val="115"/>
          <w:sz w:val="20"/>
        </w:rPr>
        <w:t>paying</w:t>
      </w:r>
      <w:r>
        <w:rPr>
          <w:spacing w:val="-19"/>
          <w:w w:val="115"/>
          <w:sz w:val="20"/>
        </w:rPr>
        <w:t xml:space="preserve"> </w:t>
      </w:r>
      <w:r>
        <w:rPr>
          <w:w w:val="115"/>
          <w:sz w:val="20"/>
        </w:rPr>
        <w:t xml:space="preserve">attention to the kind of queries she makes of target websites so as not to give </w:t>
      </w:r>
      <w:r>
        <w:rPr>
          <w:spacing w:val="-4"/>
          <w:w w:val="115"/>
          <w:sz w:val="20"/>
        </w:rPr>
        <w:t xml:space="preserve">the </w:t>
      </w:r>
      <w:r>
        <w:rPr>
          <w:w w:val="115"/>
          <w:sz w:val="20"/>
        </w:rPr>
        <w:t>game</w:t>
      </w:r>
      <w:r>
        <w:rPr>
          <w:spacing w:val="5"/>
          <w:w w:val="115"/>
          <w:sz w:val="20"/>
        </w:rPr>
        <w:t xml:space="preserve"> </w:t>
      </w:r>
      <w:r>
        <w:rPr>
          <w:spacing w:val="-7"/>
          <w:w w:val="115"/>
          <w:sz w:val="20"/>
        </w:rPr>
        <w:t>away.</w:t>
      </w:r>
    </w:p>
    <w:p>
      <w:pPr>
        <w:pStyle w:val="ListParagraph"/>
        <w:numPr>
          <w:ilvl w:val="3"/>
          <w:numId w:val="1"/>
        </w:numPr>
        <w:tabs>
          <w:tab w:pos="1310" w:val="left" w:leader="none"/>
        </w:tabs>
        <w:spacing w:line="204" w:lineRule="auto" w:before="140" w:after="0"/>
        <w:ind w:left="1309" w:right="863" w:hanging="255"/>
        <w:jc w:val="both"/>
        <w:rPr>
          <w:sz w:val="20"/>
        </w:rPr>
      </w:pPr>
      <w:r>
        <w:rPr>
          <w:w w:val="110"/>
          <w:sz w:val="20"/>
        </w:rPr>
        <w:t xml:space="preserve">Firoz is in a bad </w:t>
      </w:r>
      <w:r>
        <w:rPr>
          <w:spacing w:val="-8"/>
          <w:w w:val="110"/>
          <w:sz w:val="20"/>
        </w:rPr>
        <w:t xml:space="preserve">way, </w:t>
      </w:r>
      <w:r>
        <w:rPr>
          <w:w w:val="110"/>
          <w:sz w:val="20"/>
        </w:rPr>
        <w:t xml:space="preserve">and quite frankly were I in his situation </w:t>
      </w:r>
      <w:r>
        <w:rPr>
          <w:sz w:val="20"/>
        </w:rPr>
        <w:t xml:space="preserve">I’d </w:t>
      </w:r>
      <w:r>
        <w:rPr>
          <w:w w:val="110"/>
          <w:sz w:val="20"/>
        </w:rPr>
        <w:t xml:space="preserve">set out on the walk to </w:t>
      </w:r>
      <w:r>
        <w:rPr>
          <w:spacing w:val="-3"/>
          <w:w w:val="110"/>
          <w:sz w:val="20"/>
        </w:rPr>
        <w:t xml:space="preserve">Germany. </w:t>
      </w:r>
      <w:r>
        <w:rPr>
          <w:w w:val="110"/>
          <w:sz w:val="20"/>
        </w:rPr>
        <w:t xml:space="preserve">If </w:t>
      </w:r>
      <w:r>
        <w:rPr>
          <w:sz w:val="20"/>
        </w:rPr>
        <w:t xml:space="preserve">that’s </w:t>
      </w:r>
      <w:r>
        <w:rPr>
          <w:w w:val="110"/>
          <w:sz w:val="20"/>
        </w:rPr>
        <w:t xml:space="preserve">not possible then he should not just use </w:t>
      </w:r>
      <w:r>
        <w:rPr>
          <w:spacing w:val="-5"/>
          <w:w w:val="110"/>
          <w:sz w:val="20"/>
        </w:rPr>
        <w:t xml:space="preserve">Tor, </w:t>
      </w:r>
      <w:r>
        <w:rPr>
          <w:w w:val="110"/>
          <w:sz w:val="20"/>
        </w:rPr>
        <w:t xml:space="preserve">but get a Mac or Linux box so </w:t>
      </w:r>
      <w:r>
        <w:rPr>
          <w:sz w:val="20"/>
        </w:rPr>
        <w:t xml:space="preserve">he’s </w:t>
      </w:r>
      <w:r>
        <w:rPr>
          <w:w w:val="110"/>
          <w:sz w:val="20"/>
        </w:rPr>
        <w:t xml:space="preserve">less exposed to porn-site malware. </w:t>
      </w:r>
      <w:r>
        <w:rPr>
          <w:sz w:val="20"/>
        </w:rPr>
        <w:t xml:space="preserve">He’ll </w:t>
      </w:r>
      <w:r>
        <w:rPr>
          <w:w w:val="110"/>
          <w:sz w:val="20"/>
        </w:rPr>
        <w:t xml:space="preserve">need to think through in advance what happens if he gets raided </w:t>
      </w:r>
      <w:r>
        <w:rPr>
          <w:spacing w:val="-9"/>
          <w:w w:val="110"/>
          <w:sz w:val="20"/>
        </w:rPr>
        <w:t xml:space="preserve">by </w:t>
      </w:r>
      <w:r>
        <w:rPr>
          <w:w w:val="110"/>
          <w:sz w:val="20"/>
        </w:rPr>
        <w:t xml:space="preserve">the police. (Perhaps he should join the Revolutionary Guard so the police </w:t>
      </w:r>
      <w:r>
        <w:rPr>
          <w:sz w:val="20"/>
        </w:rPr>
        <w:t xml:space="preserve">won’t </w:t>
      </w:r>
      <w:r>
        <w:rPr>
          <w:w w:val="110"/>
          <w:sz w:val="20"/>
        </w:rPr>
        <w:t xml:space="preserve">raid him in the </w:t>
      </w:r>
      <w:r>
        <w:rPr>
          <w:rFonts w:ascii="Cambria" w:hAnsi="Cambria"/>
          <w:w w:val="110"/>
          <w:sz w:val="20"/>
        </w:rPr>
        <w:t>fi</w:t>
      </w:r>
      <w:r>
        <w:rPr>
          <w:w w:val="110"/>
          <w:sz w:val="20"/>
        </w:rPr>
        <w:t>rst</w:t>
      </w:r>
      <w:r>
        <w:rPr>
          <w:spacing w:val="56"/>
          <w:w w:val="110"/>
          <w:sz w:val="20"/>
        </w:rPr>
        <w:t xml:space="preserve"> </w:t>
      </w:r>
      <w:r>
        <w:rPr>
          <w:w w:val="110"/>
          <w:sz w:val="20"/>
        </w:rPr>
        <w:t>place.)</w:t>
      </w:r>
    </w:p>
    <w:p>
      <w:pPr>
        <w:pStyle w:val="ListParagraph"/>
        <w:numPr>
          <w:ilvl w:val="3"/>
          <w:numId w:val="1"/>
        </w:numPr>
        <w:tabs>
          <w:tab w:pos="1310" w:val="left" w:leader="none"/>
        </w:tabs>
        <w:spacing w:line="204" w:lineRule="auto" w:before="143" w:after="0"/>
        <w:ind w:left="1309" w:right="863" w:hanging="255"/>
        <w:jc w:val="both"/>
        <w:rPr>
          <w:sz w:val="20"/>
        </w:rPr>
      </w:pPr>
      <w:r>
        <w:rPr>
          <w:w w:val="115"/>
          <w:sz w:val="20"/>
        </w:rPr>
        <w:t>Graziano</w:t>
      </w:r>
      <w:r>
        <w:rPr>
          <w:spacing w:val="-14"/>
          <w:w w:val="115"/>
          <w:sz w:val="20"/>
        </w:rPr>
        <w:t xml:space="preserve"> </w:t>
      </w:r>
      <w:r>
        <w:rPr>
          <w:w w:val="115"/>
          <w:sz w:val="20"/>
        </w:rPr>
        <w:t>also</w:t>
      </w:r>
      <w:r>
        <w:rPr>
          <w:spacing w:val="-13"/>
          <w:w w:val="115"/>
          <w:sz w:val="20"/>
        </w:rPr>
        <w:t xml:space="preserve"> </w:t>
      </w:r>
      <w:r>
        <w:rPr>
          <w:w w:val="115"/>
          <w:sz w:val="20"/>
        </w:rPr>
        <w:t>has</w:t>
      </w:r>
      <w:r>
        <w:rPr>
          <w:spacing w:val="-14"/>
          <w:w w:val="115"/>
          <w:sz w:val="20"/>
        </w:rPr>
        <w:t xml:space="preserve"> </w:t>
      </w:r>
      <w:r>
        <w:rPr>
          <w:w w:val="115"/>
          <w:sz w:val="20"/>
        </w:rPr>
        <w:t>a</w:t>
      </w:r>
      <w:r>
        <w:rPr>
          <w:spacing w:val="-13"/>
          <w:w w:val="115"/>
          <w:sz w:val="20"/>
        </w:rPr>
        <w:t xml:space="preserve"> </w:t>
      </w:r>
      <w:r>
        <w:rPr>
          <w:w w:val="115"/>
          <w:sz w:val="20"/>
        </w:rPr>
        <w:t>hard</w:t>
      </w:r>
      <w:r>
        <w:rPr>
          <w:spacing w:val="-13"/>
          <w:w w:val="115"/>
          <w:sz w:val="20"/>
        </w:rPr>
        <w:t xml:space="preserve"> </w:t>
      </w:r>
      <w:r>
        <w:rPr>
          <w:w w:val="115"/>
          <w:sz w:val="20"/>
        </w:rPr>
        <w:t>job.</w:t>
      </w:r>
      <w:r>
        <w:rPr>
          <w:spacing w:val="6"/>
          <w:w w:val="115"/>
          <w:sz w:val="20"/>
        </w:rPr>
        <w:t xml:space="preserve"> </w:t>
      </w:r>
      <w:r>
        <w:rPr>
          <w:sz w:val="20"/>
        </w:rPr>
        <w:t>It’s</w:t>
      </w:r>
      <w:r>
        <w:rPr>
          <w:spacing w:val="-6"/>
          <w:sz w:val="20"/>
        </w:rPr>
        <w:t xml:space="preserve"> </w:t>
      </w:r>
      <w:r>
        <w:rPr>
          <w:w w:val="115"/>
          <w:sz w:val="20"/>
        </w:rPr>
        <w:t>bad</w:t>
      </w:r>
      <w:r>
        <w:rPr>
          <w:spacing w:val="-13"/>
          <w:w w:val="115"/>
          <w:sz w:val="20"/>
        </w:rPr>
        <w:t xml:space="preserve"> </w:t>
      </w:r>
      <w:r>
        <w:rPr>
          <w:w w:val="115"/>
          <w:sz w:val="20"/>
        </w:rPr>
        <w:t>enough</w:t>
      </w:r>
      <w:r>
        <w:rPr>
          <w:spacing w:val="-13"/>
          <w:w w:val="115"/>
          <w:sz w:val="20"/>
        </w:rPr>
        <w:t xml:space="preserve"> </w:t>
      </w:r>
      <w:r>
        <w:rPr>
          <w:w w:val="115"/>
          <w:sz w:val="20"/>
        </w:rPr>
        <w:t>defending</w:t>
      </w:r>
      <w:r>
        <w:rPr>
          <w:spacing w:val="-14"/>
          <w:w w:val="115"/>
          <w:sz w:val="20"/>
        </w:rPr>
        <w:t xml:space="preserve"> </w:t>
      </w:r>
      <w:r>
        <w:rPr>
          <w:w w:val="115"/>
          <w:sz w:val="20"/>
        </w:rPr>
        <w:t>a</w:t>
      </w:r>
      <w:r>
        <w:rPr>
          <w:spacing w:val="-13"/>
          <w:w w:val="115"/>
          <w:sz w:val="20"/>
        </w:rPr>
        <w:t xml:space="preserve"> </w:t>
      </w:r>
      <w:r>
        <w:rPr>
          <w:w w:val="115"/>
          <w:sz w:val="20"/>
        </w:rPr>
        <w:t>covert</w:t>
      </w:r>
      <w:r>
        <w:rPr>
          <w:spacing w:val="-14"/>
          <w:w w:val="115"/>
          <w:sz w:val="20"/>
        </w:rPr>
        <w:t xml:space="preserve"> </w:t>
      </w:r>
      <w:r>
        <w:rPr>
          <w:w w:val="115"/>
          <w:sz w:val="20"/>
        </w:rPr>
        <w:t xml:space="preserve">network against one or </w:t>
      </w:r>
      <w:r>
        <w:rPr>
          <w:spacing w:val="-4"/>
          <w:w w:val="115"/>
          <w:sz w:val="20"/>
        </w:rPr>
        <w:t xml:space="preserve">two </w:t>
      </w:r>
      <w:r>
        <w:rPr>
          <w:w w:val="115"/>
          <w:sz w:val="20"/>
        </w:rPr>
        <w:t xml:space="preserve">traitors at the client end (as Andrew must); defending against occasional treachery at the server side is even harder. Part of his solution might </w:t>
      </w:r>
      <w:r>
        <w:rPr>
          <w:spacing w:val="2"/>
          <w:w w:val="115"/>
          <w:sz w:val="20"/>
        </w:rPr>
        <w:t xml:space="preserve">be </w:t>
      </w:r>
      <w:r>
        <w:rPr>
          <w:w w:val="115"/>
          <w:sz w:val="20"/>
        </w:rPr>
        <w:t xml:space="preserve">a compartmented police record keeping system, as </w:t>
      </w:r>
      <w:r>
        <w:rPr>
          <w:spacing w:val="-10"/>
          <w:w w:val="115"/>
          <w:sz w:val="20"/>
        </w:rPr>
        <w:t xml:space="preserve">we </w:t>
      </w:r>
      <w:r>
        <w:rPr>
          <w:w w:val="115"/>
          <w:sz w:val="20"/>
        </w:rPr>
        <w:t xml:space="preserve">described in section 10.2, to stop bent cops getting access to </w:t>
      </w:r>
      <w:r>
        <w:rPr>
          <w:spacing w:val="-3"/>
          <w:w w:val="115"/>
          <w:sz w:val="20"/>
        </w:rPr>
        <w:t xml:space="preserve">everything. </w:t>
      </w:r>
      <w:r>
        <w:rPr>
          <w:w w:val="115"/>
          <w:sz w:val="20"/>
        </w:rPr>
        <w:t>He might also chat to informers using whatever mechanisms they</w:t>
      </w:r>
      <w:r>
        <w:rPr>
          <w:spacing w:val="-7"/>
          <w:w w:val="115"/>
          <w:sz w:val="20"/>
        </w:rPr>
        <w:t xml:space="preserve"> </w:t>
      </w:r>
      <w:r>
        <w:rPr>
          <w:w w:val="115"/>
          <w:sz w:val="20"/>
        </w:rPr>
        <w:t>use.</w:t>
      </w:r>
    </w:p>
    <w:p>
      <w:pPr>
        <w:pStyle w:val="ListParagraph"/>
        <w:numPr>
          <w:ilvl w:val="3"/>
          <w:numId w:val="1"/>
        </w:numPr>
        <w:tabs>
          <w:tab w:pos="1310" w:val="left" w:leader="none"/>
        </w:tabs>
        <w:spacing w:line="204" w:lineRule="auto" w:before="142" w:after="0"/>
        <w:ind w:left="1309" w:right="863" w:hanging="255"/>
        <w:jc w:val="both"/>
        <w:rPr>
          <w:sz w:val="20"/>
        </w:rPr>
      </w:pPr>
      <w:r>
        <w:rPr>
          <w:w w:val="110"/>
          <w:sz w:val="20"/>
        </w:rPr>
        <w:t xml:space="preserve">Hristo may see advantages in using a crypto phone, but when the cops crack it they may roll up his whole network. In his shoes </w:t>
      </w:r>
      <w:r>
        <w:rPr>
          <w:sz w:val="20"/>
        </w:rPr>
        <w:t xml:space="preserve">I’d </w:t>
      </w:r>
      <w:r>
        <w:rPr>
          <w:w w:val="110"/>
          <w:sz w:val="20"/>
        </w:rPr>
        <w:t xml:space="preserve">learn from Dai that in the long run the group with the best opsec wins out. So </w:t>
      </w:r>
      <w:r>
        <w:rPr>
          <w:spacing w:val="-4"/>
          <w:sz w:val="20"/>
        </w:rPr>
        <w:t xml:space="preserve">I’d </w:t>
      </w:r>
      <w:r>
        <w:rPr>
          <w:w w:val="110"/>
          <w:sz w:val="20"/>
        </w:rPr>
        <w:t xml:space="preserve">focus on that, and educate </w:t>
      </w:r>
      <w:r>
        <w:rPr>
          <w:spacing w:val="-3"/>
          <w:w w:val="110"/>
          <w:sz w:val="20"/>
        </w:rPr>
        <w:t xml:space="preserve">my </w:t>
      </w:r>
      <w:r>
        <w:rPr>
          <w:w w:val="110"/>
          <w:sz w:val="20"/>
        </w:rPr>
        <w:t>colleagues about tra</w:t>
      </w:r>
      <w:r>
        <w:rPr>
          <w:rFonts w:ascii="Cambria" w:hAnsi="Cambria"/>
          <w:w w:val="110"/>
          <w:sz w:val="20"/>
        </w:rPr>
        <w:t>ffi</w:t>
      </w:r>
      <w:r>
        <w:rPr>
          <w:w w:val="110"/>
          <w:sz w:val="20"/>
        </w:rPr>
        <w:t xml:space="preserve">c </w:t>
      </w:r>
      <w:r>
        <w:rPr>
          <w:spacing w:val="-3"/>
          <w:w w:val="110"/>
          <w:sz w:val="20"/>
        </w:rPr>
        <w:t xml:space="preserve">security. </w:t>
      </w:r>
      <w:r>
        <w:rPr>
          <w:w w:val="110"/>
          <w:sz w:val="20"/>
        </w:rPr>
        <w:t xml:space="preserve">If </w:t>
      </w:r>
      <w:r>
        <w:rPr>
          <w:spacing w:val="-3"/>
          <w:w w:val="110"/>
          <w:sz w:val="20"/>
        </w:rPr>
        <w:t xml:space="preserve">we </w:t>
      </w:r>
      <w:r>
        <w:rPr>
          <w:w w:val="110"/>
          <w:sz w:val="20"/>
        </w:rPr>
        <w:t xml:space="preserve">use a chat app such as Signal with ephemeral messages, and change phones </w:t>
      </w:r>
      <w:r>
        <w:rPr>
          <w:spacing w:val="-4"/>
          <w:w w:val="110"/>
          <w:sz w:val="20"/>
        </w:rPr>
        <w:t xml:space="preserve">and </w:t>
      </w:r>
      <w:r>
        <w:rPr>
          <w:w w:val="110"/>
          <w:sz w:val="20"/>
        </w:rPr>
        <w:t xml:space="preserve">SIM cards regularly, then I can see which of </w:t>
      </w:r>
      <w:r>
        <w:rPr>
          <w:spacing w:val="-3"/>
          <w:w w:val="110"/>
          <w:sz w:val="20"/>
        </w:rPr>
        <w:t xml:space="preserve">my </w:t>
      </w:r>
      <w:r>
        <w:rPr>
          <w:w w:val="110"/>
          <w:sz w:val="20"/>
        </w:rPr>
        <w:t xml:space="preserve">colleagues are </w:t>
      </w:r>
      <w:r>
        <w:rPr>
          <w:spacing w:val="-2"/>
          <w:w w:val="110"/>
          <w:sz w:val="20"/>
        </w:rPr>
        <w:t xml:space="preserve">disciplined, </w:t>
      </w:r>
      <w:r>
        <w:rPr>
          <w:w w:val="110"/>
          <w:sz w:val="20"/>
        </w:rPr>
        <w:t>and decide who to trust with</w:t>
      </w:r>
      <w:r>
        <w:rPr>
          <w:spacing w:val="10"/>
          <w:w w:val="110"/>
          <w:sz w:val="20"/>
        </w:rPr>
        <w:t xml:space="preserve"> </w:t>
      </w:r>
      <w:r>
        <w:rPr>
          <w:w w:val="110"/>
          <w:sz w:val="20"/>
        </w:rPr>
        <w:t>what.</w:t>
      </w:r>
    </w:p>
    <w:p>
      <w:pPr>
        <w:pStyle w:val="ListParagraph"/>
        <w:numPr>
          <w:ilvl w:val="3"/>
          <w:numId w:val="1"/>
        </w:numPr>
        <w:tabs>
          <w:tab w:pos="1310" w:val="left" w:leader="none"/>
        </w:tabs>
        <w:spacing w:line="204" w:lineRule="auto" w:before="143" w:after="0"/>
        <w:ind w:left="1309" w:right="863" w:hanging="255"/>
        <w:jc w:val="both"/>
        <w:rPr>
          <w:sz w:val="20"/>
        </w:rPr>
      </w:pPr>
      <w:r>
        <w:rPr>
          <w:w w:val="115"/>
          <w:sz w:val="20"/>
        </w:rPr>
        <w:t xml:space="preserve">Irene the journalist has one of the most challenging jobs of all. A journalist needs to </w:t>
      </w:r>
      <w:r>
        <w:rPr>
          <w:spacing w:val="2"/>
          <w:w w:val="115"/>
          <w:sz w:val="20"/>
        </w:rPr>
        <w:t xml:space="preserve">be </w:t>
      </w:r>
      <w:r>
        <w:rPr>
          <w:w w:val="115"/>
          <w:sz w:val="20"/>
        </w:rPr>
        <w:t xml:space="preserve">skilled not just at writing stories but at reading people, assessing truth and judging risk. An investigative journalist also </w:t>
      </w:r>
      <w:r>
        <w:rPr>
          <w:spacing w:val="-3"/>
          <w:w w:val="115"/>
          <w:sz w:val="20"/>
        </w:rPr>
        <w:t xml:space="preserve">needs </w:t>
      </w:r>
      <w:r>
        <w:rPr>
          <w:w w:val="115"/>
          <w:sz w:val="20"/>
        </w:rPr>
        <w:t xml:space="preserve">tradecraft.  Just as any journalist </w:t>
      </w:r>
      <w:r>
        <w:rPr>
          <w:spacing w:val="-3"/>
          <w:w w:val="115"/>
          <w:sz w:val="20"/>
        </w:rPr>
        <w:t xml:space="preserve">nowadays </w:t>
      </w:r>
      <w:r>
        <w:rPr>
          <w:w w:val="115"/>
          <w:sz w:val="20"/>
        </w:rPr>
        <w:t xml:space="preserve">needs to know how to drive  a search engine, a sleuth needs to know how to protect her sources. </w:t>
      </w:r>
      <w:r>
        <w:rPr>
          <w:spacing w:val="-4"/>
          <w:sz w:val="20"/>
        </w:rPr>
        <w:t xml:space="preserve">It’s </w:t>
      </w:r>
      <w:r>
        <w:rPr>
          <w:w w:val="115"/>
          <w:sz w:val="20"/>
        </w:rPr>
        <w:t>not</w:t>
      </w:r>
      <w:r>
        <w:rPr>
          <w:spacing w:val="-4"/>
          <w:w w:val="115"/>
          <w:sz w:val="20"/>
        </w:rPr>
        <w:t xml:space="preserve"> </w:t>
      </w:r>
      <w:r>
        <w:rPr>
          <w:w w:val="115"/>
          <w:sz w:val="20"/>
        </w:rPr>
        <w:t>enough</w:t>
      </w:r>
      <w:r>
        <w:rPr>
          <w:spacing w:val="-4"/>
          <w:w w:val="115"/>
          <w:sz w:val="20"/>
        </w:rPr>
        <w:t xml:space="preserve"> </w:t>
      </w:r>
      <w:r>
        <w:rPr>
          <w:w w:val="115"/>
          <w:sz w:val="20"/>
        </w:rPr>
        <w:t>to</w:t>
      </w:r>
      <w:r>
        <w:rPr>
          <w:spacing w:val="-5"/>
          <w:w w:val="115"/>
          <w:sz w:val="20"/>
        </w:rPr>
        <w:t xml:space="preserve"> </w:t>
      </w:r>
      <w:r>
        <w:rPr>
          <w:spacing w:val="-3"/>
          <w:w w:val="115"/>
          <w:sz w:val="20"/>
        </w:rPr>
        <w:t>have</w:t>
      </w:r>
      <w:r>
        <w:rPr>
          <w:spacing w:val="-4"/>
          <w:w w:val="115"/>
          <w:sz w:val="20"/>
        </w:rPr>
        <w:t xml:space="preserve"> </w:t>
      </w:r>
      <w:r>
        <w:rPr>
          <w:w w:val="115"/>
          <w:sz w:val="20"/>
        </w:rPr>
        <w:t>some</w:t>
      </w:r>
      <w:r>
        <w:rPr>
          <w:spacing w:val="-3"/>
          <w:w w:val="115"/>
          <w:sz w:val="20"/>
        </w:rPr>
        <w:t xml:space="preserve"> </w:t>
      </w:r>
      <w:r>
        <w:rPr>
          <w:w w:val="115"/>
          <w:sz w:val="20"/>
        </w:rPr>
        <w:t>basic</w:t>
      </w:r>
      <w:r>
        <w:rPr>
          <w:spacing w:val="-5"/>
          <w:w w:val="115"/>
          <w:sz w:val="20"/>
        </w:rPr>
        <w:t xml:space="preserve"> </w:t>
      </w:r>
      <w:r>
        <w:rPr>
          <w:w w:val="115"/>
          <w:sz w:val="20"/>
        </w:rPr>
        <w:t>familiarity</w:t>
      </w:r>
      <w:r>
        <w:rPr>
          <w:spacing w:val="-4"/>
          <w:w w:val="115"/>
          <w:sz w:val="20"/>
        </w:rPr>
        <w:t xml:space="preserve"> </w:t>
      </w:r>
      <w:r>
        <w:rPr>
          <w:w w:val="115"/>
          <w:sz w:val="20"/>
        </w:rPr>
        <w:t>with</w:t>
      </w:r>
      <w:r>
        <w:rPr>
          <w:spacing w:val="-4"/>
          <w:w w:val="115"/>
          <w:sz w:val="20"/>
        </w:rPr>
        <w:t xml:space="preserve"> </w:t>
      </w:r>
      <w:r>
        <w:rPr>
          <w:w w:val="115"/>
          <w:sz w:val="20"/>
        </w:rPr>
        <w:t>privacy</w:t>
      </w:r>
      <w:r>
        <w:rPr>
          <w:spacing w:val="-4"/>
          <w:w w:val="115"/>
          <w:sz w:val="20"/>
        </w:rPr>
        <w:t xml:space="preserve"> </w:t>
      </w:r>
      <w:r>
        <w:rPr>
          <w:w w:val="115"/>
          <w:sz w:val="20"/>
        </w:rPr>
        <w:t>tech;</w:t>
      </w:r>
      <w:r>
        <w:rPr>
          <w:spacing w:val="-3"/>
          <w:w w:val="115"/>
          <w:sz w:val="20"/>
        </w:rPr>
        <w:t xml:space="preserve"> </w:t>
      </w:r>
      <w:r>
        <w:rPr>
          <w:w w:val="115"/>
          <w:sz w:val="20"/>
        </w:rPr>
        <w:t>she</w:t>
      </w:r>
      <w:r>
        <w:rPr>
          <w:spacing w:val="-5"/>
          <w:w w:val="115"/>
          <w:sz w:val="20"/>
        </w:rPr>
        <w:t xml:space="preserve"> </w:t>
      </w:r>
      <w:r>
        <w:rPr>
          <w:w w:val="115"/>
          <w:sz w:val="20"/>
        </w:rPr>
        <w:t>needs</w:t>
      </w:r>
      <w:r>
        <w:rPr>
          <w:spacing w:val="-3"/>
          <w:w w:val="115"/>
          <w:sz w:val="20"/>
        </w:rPr>
        <w:t xml:space="preserve"> </w:t>
      </w:r>
      <w:r>
        <w:rPr>
          <w:w w:val="115"/>
          <w:sz w:val="20"/>
        </w:rPr>
        <w:t>to know</w:t>
      </w:r>
      <w:r>
        <w:rPr>
          <w:spacing w:val="-11"/>
          <w:w w:val="115"/>
          <w:sz w:val="20"/>
        </w:rPr>
        <w:t xml:space="preserve"> </w:t>
      </w:r>
      <w:r>
        <w:rPr>
          <w:w w:val="115"/>
          <w:sz w:val="20"/>
        </w:rPr>
        <w:t>how</w:t>
      </w:r>
      <w:r>
        <w:rPr>
          <w:spacing w:val="-11"/>
          <w:w w:val="115"/>
          <w:sz w:val="20"/>
        </w:rPr>
        <w:t xml:space="preserve"> </w:t>
      </w:r>
      <w:r>
        <w:rPr>
          <w:w w:val="115"/>
          <w:sz w:val="20"/>
        </w:rPr>
        <w:t>to</w:t>
      </w:r>
      <w:r>
        <w:rPr>
          <w:spacing w:val="-11"/>
          <w:w w:val="115"/>
          <w:sz w:val="20"/>
        </w:rPr>
        <w:t xml:space="preserve"> </w:t>
      </w:r>
      <w:r>
        <w:rPr>
          <w:w w:val="115"/>
          <w:sz w:val="20"/>
        </w:rPr>
        <w:t>teach</w:t>
      </w:r>
      <w:r>
        <w:rPr>
          <w:spacing w:val="-10"/>
          <w:w w:val="115"/>
          <w:sz w:val="20"/>
        </w:rPr>
        <w:t xml:space="preserve"> </w:t>
      </w:r>
      <w:r>
        <w:rPr>
          <w:w w:val="115"/>
          <w:sz w:val="20"/>
        </w:rPr>
        <w:t>the</w:t>
      </w:r>
      <w:r>
        <w:rPr>
          <w:spacing w:val="-11"/>
          <w:w w:val="115"/>
          <w:sz w:val="20"/>
        </w:rPr>
        <w:t xml:space="preserve"> </w:t>
      </w:r>
      <w:r>
        <w:rPr>
          <w:w w:val="115"/>
          <w:sz w:val="20"/>
        </w:rPr>
        <w:t>right</w:t>
      </w:r>
      <w:r>
        <w:rPr>
          <w:spacing w:val="-11"/>
          <w:w w:val="115"/>
          <w:sz w:val="20"/>
        </w:rPr>
        <w:t xml:space="preserve"> </w:t>
      </w:r>
      <w:r>
        <w:rPr>
          <w:w w:val="115"/>
          <w:sz w:val="20"/>
        </w:rPr>
        <w:t>tactics</w:t>
      </w:r>
      <w:r>
        <w:rPr>
          <w:spacing w:val="-11"/>
          <w:w w:val="115"/>
          <w:sz w:val="20"/>
        </w:rPr>
        <w:t xml:space="preserve"> </w:t>
      </w:r>
      <w:r>
        <w:rPr>
          <w:w w:val="115"/>
          <w:sz w:val="20"/>
        </w:rPr>
        <w:t>to</w:t>
      </w:r>
      <w:r>
        <w:rPr>
          <w:spacing w:val="-11"/>
          <w:w w:val="115"/>
          <w:sz w:val="20"/>
        </w:rPr>
        <w:t xml:space="preserve"> </w:t>
      </w:r>
      <w:r>
        <w:rPr>
          <w:w w:val="115"/>
          <w:sz w:val="20"/>
        </w:rPr>
        <w:t>contacts</w:t>
      </w:r>
      <w:r>
        <w:rPr>
          <w:spacing w:val="-10"/>
          <w:w w:val="115"/>
          <w:sz w:val="20"/>
        </w:rPr>
        <w:t xml:space="preserve"> </w:t>
      </w:r>
      <w:r>
        <w:rPr>
          <w:w w:val="115"/>
          <w:sz w:val="20"/>
        </w:rPr>
        <w:t>who</w:t>
      </w:r>
      <w:r>
        <w:rPr>
          <w:spacing w:val="-11"/>
          <w:w w:val="115"/>
          <w:sz w:val="20"/>
        </w:rPr>
        <w:t xml:space="preserve"> </w:t>
      </w:r>
      <w:r>
        <w:rPr>
          <w:w w:val="115"/>
          <w:sz w:val="20"/>
        </w:rPr>
        <w:t>may</w:t>
      </w:r>
      <w:r>
        <w:rPr>
          <w:spacing w:val="-11"/>
          <w:w w:val="115"/>
          <w:sz w:val="20"/>
        </w:rPr>
        <w:t xml:space="preserve"> </w:t>
      </w:r>
      <w:r>
        <w:rPr>
          <w:spacing w:val="2"/>
          <w:w w:val="115"/>
          <w:sz w:val="20"/>
        </w:rPr>
        <w:t>be</w:t>
      </w:r>
      <w:r>
        <w:rPr>
          <w:spacing w:val="-11"/>
          <w:w w:val="115"/>
          <w:sz w:val="20"/>
        </w:rPr>
        <w:t xml:space="preserve"> </w:t>
      </w:r>
      <w:r>
        <w:rPr>
          <w:w w:val="115"/>
          <w:sz w:val="20"/>
        </w:rPr>
        <w:t>under</w:t>
      </w:r>
      <w:r>
        <w:rPr>
          <w:spacing w:val="-10"/>
          <w:w w:val="115"/>
          <w:sz w:val="20"/>
        </w:rPr>
        <w:t xml:space="preserve"> </w:t>
      </w:r>
      <w:r>
        <w:rPr>
          <w:w w:val="115"/>
          <w:sz w:val="20"/>
        </w:rPr>
        <w:t xml:space="preserve">extreme stress and at risk of their lives. That means understanding not just </w:t>
      </w:r>
      <w:r>
        <w:rPr>
          <w:spacing w:val="-4"/>
          <w:w w:val="115"/>
          <w:sz w:val="20"/>
        </w:rPr>
        <w:t xml:space="preserve">the </w:t>
      </w:r>
      <w:r>
        <w:rPr>
          <w:w w:val="115"/>
          <w:sz w:val="20"/>
        </w:rPr>
        <w:t>people, but also the threats and the tools. (And just as this job becomes ever</w:t>
      </w:r>
      <w:r>
        <w:rPr>
          <w:spacing w:val="-11"/>
          <w:w w:val="115"/>
          <w:sz w:val="20"/>
        </w:rPr>
        <w:t xml:space="preserve"> </w:t>
      </w:r>
      <w:r>
        <w:rPr>
          <w:w w:val="115"/>
          <w:sz w:val="20"/>
        </w:rPr>
        <w:t>more</w:t>
      </w:r>
      <w:r>
        <w:rPr>
          <w:spacing w:val="-10"/>
          <w:w w:val="115"/>
          <w:sz w:val="20"/>
        </w:rPr>
        <w:t xml:space="preserve"> </w:t>
      </w:r>
      <w:r>
        <w:rPr>
          <w:w w:val="115"/>
          <w:sz w:val="20"/>
        </w:rPr>
        <w:t>critical</w:t>
      </w:r>
      <w:r>
        <w:rPr>
          <w:spacing w:val="-11"/>
          <w:w w:val="115"/>
          <w:sz w:val="20"/>
        </w:rPr>
        <w:t xml:space="preserve"> </w:t>
      </w:r>
      <w:r>
        <w:rPr>
          <w:w w:val="115"/>
          <w:sz w:val="20"/>
        </w:rPr>
        <w:t>and</w:t>
      </w:r>
      <w:r>
        <w:rPr>
          <w:spacing w:val="-11"/>
          <w:w w:val="115"/>
          <w:sz w:val="20"/>
        </w:rPr>
        <w:t xml:space="preserve"> </w:t>
      </w:r>
      <w:r>
        <w:rPr>
          <w:w w:val="115"/>
          <w:sz w:val="20"/>
        </w:rPr>
        <w:t>highly</w:t>
      </w:r>
      <w:r>
        <w:rPr>
          <w:spacing w:val="-11"/>
          <w:w w:val="115"/>
          <w:sz w:val="20"/>
        </w:rPr>
        <w:t xml:space="preserve"> </w:t>
      </w:r>
      <w:r>
        <w:rPr>
          <w:w w:val="115"/>
          <w:sz w:val="20"/>
        </w:rPr>
        <w:t>skilled,</w:t>
      </w:r>
      <w:r>
        <w:rPr>
          <w:spacing w:val="-8"/>
          <w:w w:val="115"/>
          <w:sz w:val="20"/>
        </w:rPr>
        <w:t xml:space="preserve"> </w:t>
      </w:r>
      <w:r>
        <w:rPr>
          <w:w w:val="115"/>
          <w:sz w:val="20"/>
        </w:rPr>
        <w:t>the</w:t>
      </w:r>
      <w:r>
        <w:rPr>
          <w:spacing w:val="-11"/>
          <w:w w:val="115"/>
          <w:sz w:val="20"/>
        </w:rPr>
        <w:t xml:space="preserve"> </w:t>
      </w:r>
      <w:r>
        <w:rPr>
          <w:w w:val="115"/>
          <w:sz w:val="20"/>
        </w:rPr>
        <w:t>budgets</w:t>
      </w:r>
      <w:r>
        <w:rPr>
          <w:spacing w:val="-11"/>
          <w:w w:val="115"/>
          <w:sz w:val="20"/>
        </w:rPr>
        <w:t xml:space="preserve"> </w:t>
      </w:r>
      <w:r>
        <w:rPr>
          <w:w w:val="115"/>
          <w:sz w:val="20"/>
        </w:rPr>
        <w:t>available</w:t>
      </w:r>
      <w:r>
        <w:rPr>
          <w:spacing w:val="-11"/>
          <w:w w:val="115"/>
          <w:sz w:val="20"/>
        </w:rPr>
        <w:t xml:space="preserve"> </w:t>
      </w:r>
      <w:r>
        <w:rPr>
          <w:w w:val="115"/>
          <w:sz w:val="20"/>
        </w:rPr>
        <w:t>to</w:t>
      </w:r>
      <w:r>
        <w:rPr>
          <w:spacing w:val="-11"/>
          <w:w w:val="115"/>
          <w:sz w:val="20"/>
        </w:rPr>
        <w:t xml:space="preserve"> </w:t>
      </w:r>
      <w:r>
        <w:rPr>
          <w:w w:val="115"/>
          <w:sz w:val="20"/>
        </w:rPr>
        <w:t>the</w:t>
      </w:r>
      <w:r>
        <w:rPr>
          <w:spacing w:val="-10"/>
          <w:w w:val="115"/>
          <w:sz w:val="20"/>
        </w:rPr>
        <w:t xml:space="preserve"> </w:t>
      </w:r>
      <w:r>
        <w:rPr>
          <w:w w:val="115"/>
          <w:sz w:val="20"/>
        </w:rPr>
        <w:t>press</w:t>
      </w:r>
      <w:r>
        <w:rPr>
          <w:spacing w:val="-10"/>
          <w:w w:val="115"/>
          <w:sz w:val="20"/>
        </w:rPr>
        <w:t xml:space="preserve"> </w:t>
      </w:r>
      <w:r>
        <w:rPr>
          <w:w w:val="115"/>
          <w:sz w:val="20"/>
        </w:rPr>
        <w:t>are collapsing, as Google and Facebook eat all their</w:t>
      </w:r>
      <w:r>
        <w:rPr>
          <w:spacing w:val="25"/>
          <w:w w:val="115"/>
          <w:sz w:val="20"/>
        </w:rPr>
        <w:t xml:space="preserve"> </w:t>
      </w:r>
      <w:r>
        <w:rPr>
          <w:w w:val="115"/>
          <w:sz w:val="20"/>
        </w:rPr>
        <w:t>advertising.)</w:t>
      </w:r>
    </w:p>
    <w:p>
      <w:pPr>
        <w:pStyle w:val="ListParagraph"/>
        <w:numPr>
          <w:ilvl w:val="3"/>
          <w:numId w:val="1"/>
        </w:numPr>
        <w:tabs>
          <w:tab w:pos="1310" w:val="left" w:leader="none"/>
        </w:tabs>
        <w:spacing w:line="204" w:lineRule="auto" w:before="147" w:after="0"/>
        <w:ind w:left="1309" w:right="863" w:hanging="354"/>
        <w:jc w:val="both"/>
        <w:rPr>
          <w:sz w:val="20"/>
        </w:rPr>
      </w:pPr>
      <w:r>
        <w:rPr>
          <w:w w:val="110"/>
          <w:sz w:val="20"/>
        </w:rPr>
        <w:t>Justin also has a di</w:t>
      </w:r>
      <w:r>
        <w:rPr>
          <w:rFonts w:ascii="Cambria" w:hAnsi="Cambria"/>
          <w:w w:val="110"/>
          <w:sz w:val="20"/>
        </w:rPr>
        <w:t>ffi</w:t>
      </w:r>
      <w:r>
        <w:rPr>
          <w:w w:val="110"/>
          <w:sz w:val="20"/>
        </w:rPr>
        <w:t xml:space="preserve">cult problem. </w:t>
      </w:r>
      <w:r>
        <w:rPr>
          <w:sz w:val="20"/>
        </w:rPr>
        <w:t xml:space="preserve">It’s </w:t>
      </w:r>
      <w:r>
        <w:rPr>
          <w:w w:val="110"/>
          <w:sz w:val="20"/>
        </w:rPr>
        <w:t xml:space="preserve">hard to protect short-lived </w:t>
      </w:r>
      <w:r>
        <w:rPr>
          <w:spacing w:val="-3"/>
          <w:w w:val="110"/>
          <w:sz w:val="20"/>
        </w:rPr>
        <w:t>high</w:t>
      </w:r>
      <w:r>
        <w:rPr>
          <w:w w:val="110"/>
          <w:sz w:val="20"/>
        </w:rPr>
        <w:t>consequence e</w:t>
      </w:r>
      <w:r>
        <w:rPr>
          <w:rFonts w:ascii="Cambria" w:hAnsi="Cambria"/>
          <w:w w:val="110"/>
          <w:sz w:val="20"/>
        </w:rPr>
        <w:t>ff</w:t>
      </w:r>
      <w:r>
        <w:rPr>
          <w:w w:val="110"/>
          <w:sz w:val="20"/>
        </w:rPr>
        <w:t>orts sta</w:t>
      </w:r>
      <w:r>
        <w:rPr>
          <w:rFonts w:ascii="Cambria" w:hAnsi="Cambria"/>
          <w:w w:val="110"/>
          <w:sz w:val="20"/>
        </w:rPr>
        <w:t>ff</w:t>
      </w:r>
      <w:r>
        <w:rPr>
          <w:w w:val="110"/>
          <w:sz w:val="20"/>
        </w:rPr>
        <w:t xml:space="preserve">ed </w:t>
      </w:r>
      <w:r>
        <w:rPr>
          <w:spacing w:val="-3"/>
          <w:w w:val="110"/>
          <w:sz w:val="20"/>
        </w:rPr>
        <w:t xml:space="preserve">by </w:t>
      </w:r>
      <w:r>
        <w:rPr>
          <w:w w:val="110"/>
          <w:sz w:val="20"/>
        </w:rPr>
        <w:t xml:space="preserve">enthusiastic volunteers who are hard to </w:t>
      </w:r>
      <w:r>
        <w:rPr>
          <w:spacing w:val="-3"/>
          <w:w w:val="110"/>
          <w:sz w:val="20"/>
        </w:rPr>
        <w:t>dis-</w:t>
      </w:r>
      <w:r>
        <w:rPr>
          <w:spacing w:val="51"/>
          <w:w w:val="110"/>
          <w:sz w:val="20"/>
        </w:rPr>
        <w:t xml:space="preserve"> </w:t>
      </w:r>
      <w:r>
        <w:rPr>
          <w:w w:val="110"/>
          <w:sz w:val="20"/>
        </w:rPr>
        <w:t xml:space="preserve">cipline and who may </w:t>
      </w:r>
      <w:r>
        <w:rPr>
          <w:spacing w:val="-3"/>
          <w:w w:val="110"/>
          <w:sz w:val="20"/>
        </w:rPr>
        <w:t xml:space="preserve">have </w:t>
      </w:r>
      <w:r>
        <w:rPr>
          <w:w w:val="110"/>
          <w:sz w:val="20"/>
        </w:rPr>
        <w:t>un</w:t>
      </w:r>
      <w:r>
        <w:rPr>
          <w:rFonts w:ascii="Cambria" w:hAnsi="Cambria"/>
          <w:w w:val="110"/>
          <w:sz w:val="20"/>
        </w:rPr>
        <w:t>fi</w:t>
      </w:r>
      <w:r>
        <w:rPr>
          <w:w w:val="110"/>
          <w:sz w:val="20"/>
        </w:rPr>
        <w:t xml:space="preserve">xable bad technology habits. </w:t>
      </w:r>
      <w:r>
        <w:rPr>
          <w:spacing w:val="-3"/>
          <w:w w:val="110"/>
          <w:sz w:val="20"/>
        </w:rPr>
        <w:t xml:space="preserve">However </w:t>
      </w:r>
      <w:r>
        <w:rPr>
          <w:spacing w:val="-6"/>
          <w:w w:val="110"/>
          <w:sz w:val="20"/>
        </w:rPr>
        <w:t xml:space="preserve">he </w:t>
      </w:r>
      <w:r>
        <w:rPr>
          <w:w w:val="110"/>
          <w:sz w:val="20"/>
        </w:rPr>
        <w:t xml:space="preserve">probably doesn’t understand his vulnerability, and will just press on, </w:t>
      </w:r>
      <w:r>
        <w:rPr>
          <w:spacing w:val="-3"/>
          <w:w w:val="110"/>
          <w:sz w:val="20"/>
        </w:rPr>
        <w:t>hop</w:t>
      </w:r>
      <w:r>
        <w:rPr>
          <w:w w:val="110"/>
          <w:sz w:val="20"/>
        </w:rPr>
        <w:t>ing for the</w:t>
      </w:r>
      <w:r>
        <w:rPr>
          <w:spacing w:val="28"/>
          <w:w w:val="110"/>
          <w:sz w:val="20"/>
        </w:rPr>
        <w:t xml:space="preserve"> </w:t>
      </w:r>
      <w:r>
        <w:rPr>
          <w:w w:val="110"/>
          <w:sz w:val="20"/>
        </w:rPr>
        <w:t>best.</w:t>
      </w:r>
    </w:p>
    <w:p>
      <w:pPr>
        <w:spacing w:after="0" w:line="204" w:lineRule="auto"/>
        <w:jc w:val="both"/>
        <w:rPr>
          <w:sz w:val="20"/>
        </w:rPr>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ind w:firstLine="298"/>
      </w:pPr>
      <w:r>
        <w:rPr>
          <w:w w:val="115"/>
        </w:rPr>
        <w:t>Richard</w:t>
      </w:r>
      <w:r>
        <w:rPr>
          <w:spacing w:val="-10"/>
          <w:w w:val="115"/>
        </w:rPr>
        <w:t xml:space="preserve"> </w:t>
      </w:r>
      <w:r>
        <w:rPr>
          <w:w w:val="115"/>
        </w:rPr>
        <w:t>Clayton</w:t>
      </w:r>
      <w:r>
        <w:rPr>
          <w:spacing w:val="-9"/>
          <w:w w:val="115"/>
        </w:rPr>
        <w:t xml:space="preserve"> </w:t>
      </w:r>
      <w:r>
        <w:rPr>
          <w:w w:val="115"/>
        </w:rPr>
        <w:t>wrote</w:t>
      </w:r>
      <w:r>
        <w:rPr>
          <w:spacing w:val="-10"/>
          <w:w w:val="115"/>
        </w:rPr>
        <w:t xml:space="preserve"> </w:t>
      </w:r>
      <w:r>
        <w:rPr>
          <w:w w:val="115"/>
        </w:rPr>
        <w:t>a</w:t>
      </w:r>
      <w:r>
        <w:rPr>
          <w:spacing w:val="-9"/>
          <w:w w:val="115"/>
        </w:rPr>
        <w:t xml:space="preserve"> </w:t>
      </w:r>
      <w:r>
        <w:rPr>
          <w:w w:val="115"/>
        </w:rPr>
        <w:t>thesis</w:t>
      </w:r>
      <w:r>
        <w:rPr>
          <w:spacing w:val="-9"/>
          <w:w w:val="115"/>
        </w:rPr>
        <w:t xml:space="preserve"> </w:t>
      </w:r>
      <w:r>
        <w:rPr>
          <w:w w:val="115"/>
        </w:rPr>
        <w:t>on</w:t>
      </w:r>
      <w:r>
        <w:rPr>
          <w:spacing w:val="-10"/>
          <w:w w:val="115"/>
        </w:rPr>
        <w:t xml:space="preserve"> </w:t>
      </w:r>
      <w:r>
        <w:rPr>
          <w:w w:val="115"/>
        </w:rPr>
        <w:t>anonymity</w:t>
      </w:r>
      <w:r>
        <w:rPr>
          <w:spacing w:val="-9"/>
          <w:w w:val="115"/>
        </w:rPr>
        <w:t xml:space="preserve"> </w:t>
      </w:r>
      <w:r>
        <w:rPr>
          <w:w w:val="115"/>
        </w:rPr>
        <w:t>and</w:t>
      </w:r>
      <w:r>
        <w:rPr>
          <w:spacing w:val="-10"/>
          <w:w w:val="115"/>
        </w:rPr>
        <w:t xml:space="preserve"> </w:t>
      </w:r>
      <w:r>
        <w:rPr>
          <w:w w:val="115"/>
        </w:rPr>
        <w:t>traceability</w:t>
      </w:r>
      <w:r>
        <w:rPr>
          <w:spacing w:val="-9"/>
          <w:w w:val="115"/>
        </w:rPr>
        <w:t xml:space="preserve"> </w:t>
      </w:r>
      <w:r>
        <w:rPr>
          <w:w w:val="115"/>
        </w:rPr>
        <w:t>in</w:t>
      </w:r>
      <w:r>
        <w:rPr>
          <w:spacing w:val="-9"/>
          <w:w w:val="115"/>
        </w:rPr>
        <w:t xml:space="preserve"> </w:t>
      </w:r>
      <w:r>
        <w:rPr>
          <w:w w:val="115"/>
        </w:rPr>
        <w:t xml:space="preserve">cyberspace, which analysed how complicated network anonymity has become [442]. </w:t>
      </w:r>
      <w:r>
        <w:rPr>
          <w:spacing w:val="-3"/>
          <w:w w:val="115"/>
        </w:rPr>
        <w:t xml:space="preserve">There </w:t>
      </w:r>
      <w:r>
        <w:rPr>
          <w:w w:val="115"/>
        </w:rPr>
        <w:t xml:space="preserve">are many </w:t>
      </w:r>
      <w:r>
        <w:rPr>
          <w:spacing w:val="-3"/>
          <w:w w:val="115"/>
        </w:rPr>
        <w:t xml:space="preserve">ways </w:t>
      </w:r>
      <w:r>
        <w:rPr>
          <w:w w:val="115"/>
        </w:rPr>
        <w:t>in which even people who made no particular e</w:t>
      </w:r>
      <w:r>
        <w:rPr>
          <w:rFonts w:ascii="Cambria" w:hAnsi="Cambria"/>
          <w:w w:val="115"/>
        </w:rPr>
        <w:t>ff</w:t>
      </w:r>
      <w:r>
        <w:rPr>
          <w:w w:val="115"/>
        </w:rPr>
        <w:t xml:space="preserve">ort to hide themselves end up not being traceable. </w:t>
      </w:r>
      <w:r>
        <w:rPr/>
        <w:t xml:space="preserve">It’s </w:t>
      </w:r>
      <w:r>
        <w:rPr>
          <w:w w:val="115"/>
        </w:rPr>
        <w:t>hard to establish responsibility when</w:t>
      </w:r>
      <w:r>
        <w:rPr>
          <w:spacing w:val="-17"/>
          <w:w w:val="115"/>
        </w:rPr>
        <w:t xml:space="preserve"> </w:t>
      </w:r>
      <w:r>
        <w:rPr>
          <w:w w:val="115"/>
        </w:rPr>
        <w:t>abusive</w:t>
      </w:r>
      <w:r>
        <w:rPr>
          <w:spacing w:val="-16"/>
          <w:w w:val="115"/>
        </w:rPr>
        <w:t xml:space="preserve"> </w:t>
      </w:r>
      <w:r>
        <w:rPr>
          <w:w w:val="115"/>
        </w:rPr>
        <w:t>tra</w:t>
      </w:r>
      <w:r>
        <w:rPr>
          <w:rFonts w:ascii="Cambria" w:hAnsi="Cambria"/>
          <w:w w:val="115"/>
        </w:rPr>
        <w:t>ffi</w:t>
      </w:r>
      <w:r>
        <w:rPr>
          <w:w w:val="115"/>
        </w:rPr>
        <w:t>c</w:t>
      </w:r>
      <w:r>
        <w:rPr>
          <w:spacing w:val="-16"/>
          <w:w w:val="115"/>
        </w:rPr>
        <w:t xml:space="preserve"> </w:t>
      </w:r>
      <w:r>
        <w:rPr>
          <w:w w:val="115"/>
        </w:rPr>
        <w:t>comes</w:t>
      </w:r>
      <w:r>
        <w:rPr>
          <w:spacing w:val="-17"/>
          <w:w w:val="115"/>
        </w:rPr>
        <w:t xml:space="preserve"> </w:t>
      </w:r>
      <w:r>
        <w:rPr>
          <w:w w:val="115"/>
        </w:rPr>
        <w:t>from</w:t>
      </w:r>
      <w:r>
        <w:rPr>
          <w:spacing w:val="-16"/>
          <w:w w:val="115"/>
        </w:rPr>
        <w:t xml:space="preserve"> </w:t>
      </w:r>
      <w:r>
        <w:rPr>
          <w:w w:val="115"/>
        </w:rPr>
        <w:t>a</w:t>
      </w:r>
      <w:r>
        <w:rPr>
          <w:spacing w:val="-16"/>
          <w:w w:val="115"/>
        </w:rPr>
        <w:t xml:space="preserve"> </w:t>
      </w:r>
      <w:r>
        <w:rPr>
          <w:w w:val="115"/>
        </w:rPr>
        <w:t>phone</w:t>
      </w:r>
      <w:r>
        <w:rPr>
          <w:spacing w:val="-17"/>
          <w:w w:val="115"/>
        </w:rPr>
        <w:t xml:space="preserve"> </w:t>
      </w:r>
      <w:r>
        <w:rPr>
          <w:w w:val="115"/>
        </w:rPr>
        <w:t>line</w:t>
      </w:r>
      <w:r>
        <w:rPr>
          <w:spacing w:val="-16"/>
          <w:w w:val="115"/>
        </w:rPr>
        <w:t xml:space="preserve"> </w:t>
      </w:r>
      <w:r>
        <w:rPr>
          <w:w w:val="115"/>
        </w:rPr>
        <w:t>in</w:t>
      </w:r>
      <w:r>
        <w:rPr>
          <w:spacing w:val="-16"/>
          <w:w w:val="115"/>
        </w:rPr>
        <w:t xml:space="preserve"> </w:t>
      </w:r>
      <w:r>
        <w:rPr>
          <w:w w:val="115"/>
        </w:rPr>
        <w:t>a</w:t>
      </w:r>
      <w:r>
        <w:rPr>
          <w:spacing w:val="-17"/>
          <w:w w:val="115"/>
        </w:rPr>
        <w:t xml:space="preserve"> </w:t>
      </w:r>
      <w:r>
        <w:rPr>
          <w:w w:val="115"/>
        </w:rPr>
        <w:t>multi-occupied</w:t>
      </w:r>
      <w:r>
        <w:rPr>
          <w:spacing w:val="-16"/>
          <w:w w:val="115"/>
        </w:rPr>
        <w:t xml:space="preserve"> </w:t>
      </w:r>
      <w:r>
        <w:rPr>
          <w:w w:val="115"/>
        </w:rPr>
        <w:t>student</w:t>
      </w:r>
      <w:r>
        <w:rPr>
          <w:spacing w:val="-16"/>
          <w:w w:val="115"/>
        </w:rPr>
        <w:t xml:space="preserve"> </w:t>
      </w:r>
      <w:r>
        <w:rPr>
          <w:w w:val="115"/>
        </w:rPr>
        <w:t>house, or</w:t>
      </w:r>
      <w:r>
        <w:rPr>
          <w:spacing w:val="-15"/>
          <w:w w:val="115"/>
        </w:rPr>
        <w:t xml:space="preserve"> </w:t>
      </w:r>
      <w:r>
        <w:rPr>
          <w:w w:val="115"/>
        </w:rPr>
        <w:t>a</w:t>
      </w:r>
      <w:r>
        <w:rPr>
          <w:spacing w:val="-14"/>
          <w:w w:val="115"/>
        </w:rPr>
        <w:t xml:space="preserve"> </w:t>
      </w:r>
      <w:r>
        <w:rPr>
          <w:w w:val="115"/>
        </w:rPr>
        <w:t>prepaid</w:t>
      </w:r>
      <w:r>
        <w:rPr>
          <w:spacing w:val="-14"/>
          <w:w w:val="115"/>
        </w:rPr>
        <w:t xml:space="preserve"> </w:t>
      </w:r>
      <w:r>
        <w:rPr>
          <w:w w:val="115"/>
        </w:rPr>
        <w:t>mobile</w:t>
      </w:r>
      <w:r>
        <w:rPr>
          <w:spacing w:val="-15"/>
          <w:w w:val="115"/>
        </w:rPr>
        <w:t xml:space="preserve"> </w:t>
      </w:r>
      <w:r>
        <w:rPr>
          <w:w w:val="115"/>
        </w:rPr>
        <w:t>phone.</w:t>
      </w:r>
      <w:r>
        <w:rPr>
          <w:spacing w:val="8"/>
          <w:w w:val="115"/>
        </w:rPr>
        <w:t xml:space="preserve"> </w:t>
      </w:r>
      <w:r>
        <w:rPr>
          <w:w w:val="115"/>
        </w:rPr>
        <w:t>ISPs</w:t>
      </w:r>
      <w:r>
        <w:rPr>
          <w:spacing w:val="-14"/>
          <w:w w:val="115"/>
        </w:rPr>
        <w:t xml:space="preserve"> </w:t>
      </w:r>
      <w:r>
        <w:rPr>
          <w:w w:val="115"/>
        </w:rPr>
        <w:t>also</w:t>
      </w:r>
      <w:r>
        <w:rPr>
          <w:spacing w:val="-15"/>
          <w:w w:val="115"/>
        </w:rPr>
        <w:t xml:space="preserve"> </w:t>
      </w:r>
      <w:r>
        <w:rPr>
          <w:w w:val="115"/>
        </w:rPr>
        <w:t>often</w:t>
      </w:r>
      <w:r>
        <w:rPr>
          <w:spacing w:val="-14"/>
          <w:w w:val="115"/>
        </w:rPr>
        <w:t xml:space="preserve"> </w:t>
      </w:r>
      <w:r>
        <w:rPr>
          <w:w w:val="115"/>
        </w:rPr>
        <w:t>keep</w:t>
      </w:r>
      <w:r>
        <w:rPr>
          <w:spacing w:val="-14"/>
          <w:w w:val="115"/>
        </w:rPr>
        <w:t xml:space="preserve"> </w:t>
      </w:r>
      <w:r>
        <w:rPr>
          <w:w w:val="115"/>
        </w:rPr>
        <w:t>inadequate</w:t>
      </w:r>
      <w:r>
        <w:rPr>
          <w:spacing w:val="-15"/>
          <w:w w:val="115"/>
        </w:rPr>
        <w:t xml:space="preserve"> </w:t>
      </w:r>
      <w:r>
        <w:rPr>
          <w:w w:val="115"/>
        </w:rPr>
        <w:t>logs</w:t>
      </w:r>
      <w:r>
        <w:rPr>
          <w:spacing w:val="-14"/>
          <w:w w:val="115"/>
        </w:rPr>
        <w:t xml:space="preserve"> </w:t>
      </w:r>
      <w:r>
        <w:rPr>
          <w:w w:val="115"/>
        </w:rPr>
        <w:t>and</w:t>
      </w:r>
      <w:r>
        <w:rPr>
          <w:spacing w:val="-14"/>
          <w:w w:val="115"/>
        </w:rPr>
        <w:t xml:space="preserve"> </w:t>
      </w:r>
      <w:r>
        <w:rPr/>
        <w:t>can’t</w:t>
      </w:r>
      <w:r>
        <w:rPr>
          <w:spacing w:val="-7"/>
        </w:rPr>
        <w:t xml:space="preserve"> </w:t>
      </w:r>
      <w:r>
        <w:rPr>
          <w:w w:val="115"/>
        </w:rPr>
        <w:t>trace tra</w:t>
      </w:r>
      <w:r>
        <w:rPr>
          <w:rFonts w:ascii="Cambria" w:hAnsi="Cambria"/>
          <w:w w:val="115"/>
        </w:rPr>
        <w:t>ffi</w:t>
      </w:r>
      <w:r>
        <w:rPr>
          <w:w w:val="115"/>
        </w:rPr>
        <w:t xml:space="preserve">c afterwards. But there are also many </w:t>
      </w:r>
      <w:r>
        <w:rPr>
          <w:spacing w:val="-3"/>
          <w:w w:val="115"/>
        </w:rPr>
        <w:t xml:space="preserve">ways </w:t>
      </w:r>
      <w:r>
        <w:rPr>
          <w:w w:val="115"/>
        </w:rPr>
        <w:t xml:space="preserve">in which people who try to  </w:t>
      </w:r>
      <w:r>
        <w:rPr>
          <w:spacing w:val="2"/>
          <w:w w:val="115"/>
        </w:rPr>
        <w:t xml:space="preserve">be </w:t>
      </w:r>
      <w:r>
        <w:rPr>
          <w:w w:val="115"/>
        </w:rPr>
        <w:t xml:space="preserve">anonymous, fail; eventually people make mistakes, regardless of how </w:t>
      </w:r>
      <w:r>
        <w:rPr>
          <w:spacing w:val="-3"/>
          <w:w w:val="115"/>
        </w:rPr>
        <w:t xml:space="preserve">much </w:t>
      </w:r>
      <w:r>
        <w:rPr>
          <w:w w:val="115"/>
        </w:rPr>
        <w:t>e</w:t>
      </w:r>
      <w:r>
        <w:rPr>
          <w:rFonts w:ascii="Cambria" w:hAnsi="Cambria"/>
          <w:w w:val="115"/>
        </w:rPr>
        <w:t>ff</w:t>
      </w:r>
      <w:r>
        <w:rPr>
          <w:w w:val="115"/>
        </w:rPr>
        <w:t xml:space="preserve">ort they put into opsec. And technology is making opsec harder all the </w:t>
      </w:r>
      <w:r>
        <w:rPr>
          <w:spacing w:val="-3"/>
          <w:w w:val="115"/>
        </w:rPr>
        <w:t xml:space="preserve">time. </w:t>
      </w:r>
      <w:r>
        <w:rPr>
          <w:w w:val="115"/>
        </w:rPr>
        <w:t>This even applies to government security and intelligence</w:t>
      </w:r>
      <w:r>
        <w:rPr>
          <w:spacing w:val="5"/>
          <w:w w:val="115"/>
        </w:rPr>
        <w:t xml:space="preserve"> </w:t>
      </w:r>
      <w:r>
        <w:rPr>
          <w:w w:val="115"/>
        </w:rPr>
        <w:t>agencies.</w:t>
      </w:r>
    </w:p>
    <w:p>
      <w:pPr>
        <w:pStyle w:val="BodyText"/>
        <w:spacing w:before="7"/>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 xml:space="preserve">The </w:t>
      </w:r>
      <w:r>
        <w:rPr>
          <w:w w:val="115"/>
        </w:rPr>
        <w:t xml:space="preserve">name’s </w:t>
      </w:r>
      <w:r>
        <w:rPr>
          <w:w w:val="125"/>
        </w:rPr>
        <w:t>Bond. James</w:t>
      </w:r>
      <w:r>
        <w:rPr>
          <w:spacing w:val="-3"/>
          <w:w w:val="125"/>
        </w:rPr>
        <w:t xml:space="preserve"> </w:t>
      </w:r>
      <w:r>
        <w:rPr>
          <w:w w:val="125"/>
        </w:rPr>
        <w:t>Bond</w:t>
      </w:r>
    </w:p>
    <w:p>
      <w:pPr>
        <w:pStyle w:val="BodyText"/>
        <w:spacing w:line="204" w:lineRule="auto" w:before="201"/>
      </w:pPr>
      <w:r>
        <w:rPr>
          <w:spacing w:val="-9"/>
          <w:w w:val="115"/>
        </w:rPr>
        <w:t>We</w:t>
      </w:r>
      <w:r>
        <w:rPr>
          <w:spacing w:val="-15"/>
          <w:w w:val="115"/>
        </w:rPr>
        <w:t xml:space="preserve"> </w:t>
      </w:r>
      <w:r>
        <w:rPr>
          <w:w w:val="115"/>
        </w:rPr>
        <w:t>got</w:t>
      </w:r>
      <w:r>
        <w:rPr>
          <w:spacing w:val="-14"/>
          <w:w w:val="115"/>
        </w:rPr>
        <w:t xml:space="preserve"> </w:t>
      </w:r>
      <w:r>
        <w:rPr>
          <w:w w:val="115"/>
        </w:rPr>
        <w:t>a</w:t>
      </w:r>
      <w:r>
        <w:rPr>
          <w:spacing w:val="-15"/>
          <w:w w:val="115"/>
        </w:rPr>
        <w:t xml:space="preserve"> </w:t>
      </w:r>
      <w:r>
        <w:rPr>
          <w:w w:val="115"/>
        </w:rPr>
        <w:t>warning</w:t>
      </w:r>
      <w:r>
        <w:rPr>
          <w:spacing w:val="-14"/>
          <w:w w:val="115"/>
        </w:rPr>
        <w:t xml:space="preserve"> </w:t>
      </w:r>
      <w:r>
        <w:rPr>
          <w:w w:val="115"/>
        </w:rPr>
        <w:t>in</w:t>
      </w:r>
      <w:r>
        <w:rPr>
          <w:spacing w:val="-14"/>
          <w:w w:val="115"/>
        </w:rPr>
        <w:t xml:space="preserve"> </w:t>
      </w:r>
      <w:r>
        <w:rPr>
          <w:w w:val="115"/>
        </w:rPr>
        <w:t>January</w:t>
      </w:r>
      <w:r>
        <w:rPr>
          <w:spacing w:val="-15"/>
          <w:w w:val="115"/>
        </w:rPr>
        <w:t xml:space="preserve"> </w:t>
      </w:r>
      <w:r>
        <w:rPr>
          <w:w w:val="115"/>
        </w:rPr>
        <w:t>2010</w:t>
      </w:r>
      <w:r>
        <w:rPr>
          <w:spacing w:val="-14"/>
          <w:w w:val="115"/>
        </w:rPr>
        <w:t xml:space="preserve"> </w:t>
      </w:r>
      <w:r>
        <w:rPr>
          <w:w w:val="115"/>
        </w:rPr>
        <w:t>that</w:t>
      </w:r>
      <w:r>
        <w:rPr>
          <w:spacing w:val="-15"/>
          <w:w w:val="115"/>
        </w:rPr>
        <w:t xml:space="preserve"> </w:t>
      </w:r>
      <w:r>
        <w:rPr>
          <w:w w:val="115"/>
        </w:rPr>
        <w:t>traditional</w:t>
      </w:r>
      <w:r>
        <w:rPr>
          <w:spacing w:val="-14"/>
          <w:w w:val="115"/>
        </w:rPr>
        <w:t xml:space="preserve"> </w:t>
      </w:r>
      <w:r>
        <w:rPr>
          <w:w w:val="115"/>
        </w:rPr>
        <w:t>intelligence</w:t>
      </w:r>
      <w:r>
        <w:rPr>
          <w:spacing w:val="-14"/>
          <w:w w:val="115"/>
        </w:rPr>
        <w:t xml:space="preserve"> </w:t>
      </w:r>
      <w:r>
        <w:rPr>
          <w:w w:val="115"/>
        </w:rPr>
        <w:t>agency</w:t>
      </w:r>
      <w:r>
        <w:rPr>
          <w:spacing w:val="-15"/>
          <w:w w:val="115"/>
        </w:rPr>
        <w:t xml:space="preserve"> </w:t>
      </w:r>
      <w:r>
        <w:rPr>
          <w:w w:val="115"/>
        </w:rPr>
        <w:t xml:space="preserve">tradecraft, </w:t>
      </w:r>
      <w:r>
        <w:rPr>
          <w:w w:val="113"/>
        </w:rPr>
        <w:t>as</w:t>
      </w:r>
      <w:r>
        <w:rPr>
          <w:spacing w:val="18"/>
        </w:rPr>
        <w:t xml:space="preserve"> </w:t>
      </w:r>
      <w:r>
        <w:rPr>
          <w:w w:val="112"/>
        </w:rPr>
        <w:t>descri</w:t>
      </w:r>
      <w:r>
        <w:rPr>
          <w:spacing w:val="5"/>
          <w:w w:val="112"/>
        </w:rPr>
        <w:t>b</w:t>
      </w:r>
      <w:r>
        <w:rPr>
          <w:w w:val="112"/>
        </w:rPr>
        <w:t>ed</w:t>
      </w:r>
      <w:r>
        <w:rPr>
          <w:spacing w:val="19"/>
        </w:rPr>
        <w:t xml:space="preserve"> </w:t>
      </w:r>
      <w:r>
        <w:rPr>
          <w:w w:val="113"/>
        </w:rPr>
        <w:t>in</w:t>
      </w:r>
      <w:r>
        <w:rPr>
          <w:spacing w:val="19"/>
        </w:rPr>
        <w:t xml:space="preserve"> </w:t>
      </w:r>
      <w:r>
        <w:rPr>
          <w:w w:val="120"/>
        </w:rPr>
        <w:t>the</w:t>
      </w:r>
      <w:r>
        <w:rPr>
          <w:spacing w:val="19"/>
        </w:rPr>
        <w:t xml:space="preserve"> </w:t>
      </w:r>
      <w:r>
        <w:rPr>
          <w:w w:val="111"/>
        </w:rPr>
        <w:t>n</w:t>
      </w:r>
      <w:r>
        <w:rPr>
          <w:spacing w:val="-6"/>
          <w:w w:val="111"/>
        </w:rPr>
        <w:t>o</w:t>
      </w:r>
      <w:r>
        <w:rPr>
          <w:spacing w:val="-6"/>
          <w:w w:val="111"/>
        </w:rPr>
        <w:t>v</w:t>
      </w:r>
      <w:r>
        <w:rPr>
          <w:w w:val="106"/>
        </w:rPr>
        <w:t>els</w:t>
      </w:r>
      <w:r>
        <w:rPr>
          <w:spacing w:val="19"/>
        </w:rPr>
        <w:t xml:space="preserve"> </w:t>
      </w:r>
      <w:r>
        <w:rPr>
          <w:w w:val="102"/>
        </w:rPr>
        <w:t>of</w:t>
      </w:r>
      <w:r>
        <w:rPr>
          <w:spacing w:val="18"/>
        </w:rPr>
        <w:t xml:space="preserve"> </w:t>
      </w:r>
      <w:r>
        <w:rPr>
          <w:w w:val="117"/>
        </w:rPr>
        <w:t>Ian</w:t>
      </w:r>
      <w:r>
        <w:rPr>
          <w:spacing w:val="19"/>
        </w:rPr>
        <w:t xml:space="preserve"> </w:t>
      </w:r>
      <w:r>
        <w:rPr>
          <w:w w:val="112"/>
        </w:rPr>
        <w:t>Fleming</w:t>
      </w:r>
      <w:r>
        <w:rPr>
          <w:spacing w:val="19"/>
        </w:rPr>
        <w:t xml:space="preserve"> </w:t>
      </w:r>
      <w:r>
        <w:rPr>
          <w:w w:val="118"/>
        </w:rPr>
        <w:t>and</w:t>
      </w:r>
      <w:r>
        <w:rPr>
          <w:spacing w:val="18"/>
        </w:rPr>
        <w:t xml:space="preserve"> </w:t>
      </w:r>
      <w:r>
        <w:rPr>
          <w:w w:val="118"/>
        </w:rPr>
        <w:t>John</w:t>
      </w:r>
      <w:r>
        <w:rPr>
          <w:spacing w:val="19"/>
        </w:rPr>
        <w:t xml:space="preserve"> </w:t>
      </w:r>
      <w:r>
        <w:rPr>
          <w:w w:val="105"/>
        </w:rPr>
        <w:t>le</w:t>
      </w:r>
      <w:r>
        <w:rPr>
          <w:spacing w:val="18"/>
        </w:rPr>
        <w:t xml:space="preserve"> </w:t>
      </w:r>
      <w:r>
        <w:rPr>
          <w:w w:val="119"/>
        </w:rPr>
        <w:t>Car</w:t>
      </w:r>
      <w:r>
        <w:rPr>
          <w:spacing w:val="-6"/>
          <w:w w:val="119"/>
        </w:rPr>
        <w:t>r</w:t>
      </w:r>
      <w:r>
        <w:rPr>
          <w:spacing w:val="-94"/>
          <w:w w:val="160"/>
        </w:rPr>
        <w:t>´</w:t>
      </w:r>
      <w:r>
        <w:rPr>
          <w:w w:val="109"/>
        </w:rPr>
        <w:t>e,</w:t>
      </w:r>
      <w:r>
        <w:rPr>
          <w:spacing w:val="20"/>
        </w:rPr>
        <w:t xml:space="preserve"> </w:t>
      </w:r>
      <w:r>
        <w:rPr>
          <w:spacing w:val="-6"/>
          <w:w w:val="105"/>
        </w:rPr>
        <w:t>w</w:t>
      </w:r>
      <w:r>
        <w:rPr>
          <w:w w:val="113"/>
        </w:rPr>
        <w:t>as</w:t>
      </w:r>
      <w:r>
        <w:rPr>
          <w:spacing w:val="19"/>
        </w:rPr>
        <w:t xml:space="preserve"> </w:t>
      </w:r>
      <w:r>
        <w:rPr>
          <w:spacing w:val="5"/>
          <w:w w:val="117"/>
        </w:rPr>
        <w:t>b</w:t>
      </w:r>
      <w:r>
        <w:rPr>
          <w:w w:val="110"/>
        </w:rPr>
        <w:t>eginning</w:t>
      </w:r>
      <w:r>
        <w:rPr>
          <w:spacing w:val="19"/>
        </w:rPr>
        <w:t xml:space="preserve"> </w:t>
      </w:r>
      <w:r>
        <w:rPr>
          <w:w w:val="120"/>
        </w:rPr>
        <w:t xml:space="preserve">to </w:t>
      </w:r>
      <w:r>
        <w:rPr>
          <w:spacing w:val="-5"/>
          <w:w w:val="115"/>
        </w:rPr>
        <w:t>fray.</w:t>
      </w:r>
      <w:r>
        <w:rPr>
          <w:spacing w:val="15"/>
          <w:w w:val="115"/>
        </w:rPr>
        <w:t xml:space="preserve"> </w:t>
      </w:r>
      <w:r>
        <w:rPr>
          <w:w w:val="115"/>
        </w:rPr>
        <w:t>The</w:t>
      </w:r>
      <w:r>
        <w:rPr>
          <w:spacing w:val="-10"/>
          <w:w w:val="115"/>
        </w:rPr>
        <w:t xml:space="preserve"> </w:t>
      </w:r>
      <w:r>
        <w:rPr>
          <w:w w:val="115"/>
        </w:rPr>
        <w:t>Israelis</w:t>
      </w:r>
      <w:r>
        <w:rPr>
          <w:spacing w:val="-10"/>
          <w:w w:val="115"/>
        </w:rPr>
        <w:t xml:space="preserve"> </w:t>
      </w:r>
      <w:r>
        <w:rPr>
          <w:w w:val="115"/>
        </w:rPr>
        <w:t>sent</w:t>
      </w:r>
      <w:r>
        <w:rPr>
          <w:spacing w:val="-10"/>
          <w:w w:val="115"/>
        </w:rPr>
        <w:t xml:space="preserve"> </w:t>
      </w:r>
      <w:r>
        <w:rPr>
          <w:w w:val="115"/>
        </w:rPr>
        <w:t>a</w:t>
      </w:r>
      <w:r>
        <w:rPr>
          <w:spacing w:val="-11"/>
          <w:w w:val="115"/>
        </w:rPr>
        <w:t xml:space="preserve"> </w:t>
      </w:r>
      <w:r>
        <w:rPr>
          <w:w w:val="115"/>
        </w:rPr>
        <w:t>team</w:t>
      </w:r>
      <w:r>
        <w:rPr>
          <w:spacing w:val="-10"/>
          <w:w w:val="115"/>
        </w:rPr>
        <w:t xml:space="preserve"> </w:t>
      </w:r>
      <w:r>
        <w:rPr>
          <w:w w:val="115"/>
        </w:rPr>
        <w:t>of</w:t>
      </w:r>
      <w:r>
        <w:rPr>
          <w:spacing w:val="-11"/>
          <w:w w:val="115"/>
        </w:rPr>
        <w:t xml:space="preserve"> </w:t>
      </w:r>
      <w:r>
        <w:rPr>
          <w:w w:val="115"/>
        </w:rPr>
        <w:t>26</w:t>
      </w:r>
      <w:r>
        <w:rPr>
          <w:spacing w:val="-10"/>
          <w:w w:val="115"/>
        </w:rPr>
        <w:t xml:space="preserve"> </w:t>
      </w:r>
      <w:r>
        <w:rPr>
          <w:w w:val="115"/>
        </w:rPr>
        <w:t>Mossad</w:t>
      </w:r>
      <w:r>
        <w:rPr>
          <w:spacing w:val="-11"/>
          <w:w w:val="115"/>
        </w:rPr>
        <w:t xml:space="preserve"> </w:t>
      </w:r>
      <w:r>
        <w:rPr>
          <w:w w:val="115"/>
        </w:rPr>
        <w:t>agents</w:t>
      </w:r>
      <w:r>
        <w:rPr>
          <w:spacing w:val="-10"/>
          <w:w w:val="115"/>
        </w:rPr>
        <w:t xml:space="preserve"> </w:t>
      </w:r>
      <w:r>
        <w:rPr>
          <w:w w:val="115"/>
        </w:rPr>
        <w:t>to</w:t>
      </w:r>
      <w:r>
        <w:rPr>
          <w:spacing w:val="-11"/>
          <w:w w:val="115"/>
        </w:rPr>
        <w:t xml:space="preserve"> </w:t>
      </w:r>
      <w:r>
        <w:rPr>
          <w:w w:val="115"/>
        </w:rPr>
        <w:t>Dubai</w:t>
      </w:r>
      <w:r>
        <w:rPr>
          <w:spacing w:val="-10"/>
          <w:w w:val="115"/>
        </w:rPr>
        <w:t xml:space="preserve"> </w:t>
      </w:r>
      <w:r>
        <w:rPr>
          <w:w w:val="115"/>
        </w:rPr>
        <w:t>to</w:t>
      </w:r>
      <w:r>
        <w:rPr>
          <w:spacing w:val="-10"/>
          <w:w w:val="115"/>
        </w:rPr>
        <w:t xml:space="preserve"> </w:t>
      </w:r>
      <w:r>
        <w:rPr>
          <w:w w:val="115"/>
        </w:rPr>
        <w:t>kill</w:t>
      </w:r>
      <w:r>
        <w:rPr>
          <w:spacing w:val="-11"/>
          <w:w w:val="115"/>
        </w:rPr>
        <w:t xml:space="preserve"> </w:t>
      </w:r>
      <w:r>
        <w:rPr>
          <w:w w:val="115"/>
        </w:rPr>
        <w:t>Mahmoud</w:t>
      </w:r>
      <w:r>
        <w:rPr>
          <w:spacing w:val="-10"/>
          <w:w w:val="115"/>
        </w:rPr>
        <w:t xml:space="preserve"> </w:t>
      </w:r>
      <w:r>
        <w:rPr>
          <w:w w:val="115"/>
        </w:rPr>
        <w:t>alMabhouh, a senior Hamas o</w:t>
      </w:r>
      <w:r>
        <w:rPr>
          <w:rFonts w:ascii="Cambria" w:hAnsi="Cambria"/>
          <w:w w:val="115"/>
        </w:rPr>
        <w:t>ffi</w:t>
      </w:r>
      <w:r>
        <w:rPr>
          <w:w w:val="115"/>
        </w:rPr>
        <w:t>cial who was there to buy arms from Iran. In</w:t>
      </w:r>
      <w:r>
        <w:rPr>
          <w:spacing w:val="-22"/>
          <w:w w:val="115"/>
        </w:rPr>
        <w:t xml:space="preserve"> </w:t>
      </w:r>
      <w:r>
        <w:rPr>
          <w:spacing w:val="-5"/>
          <w:w w:val="115"/>
        </w:rPr>
        <w:t xml:space="preserve">the </w:t>
      </w:r>
      <w:r>
        <w:rPr>
          <w:w w:val="115"/>
        </w:rPr>
        <w:t xml:space="preserve">past such killings had been covert, but this time the UAE authorities collected and examined all the CCTV footage, correlating it with the </w:t>
      </w:r>
      <w:r>
        <w:rPr>
          <w:w w:val="90"/>
        </w:rPr>
        <w:t xml:space="preserve">agents’ </w:t>
      </w:r>
      <w:r>
        <w:rPr>
          <w:w w:val="115"/>
        </w:rPr>
        <w:t xml:space="preserve">hotel </w:t>
      </w:r>
      <w:r>
        <w:rPr>
          <w:spacing w:val="-5"/>
          <w:w w:val="115"/>
        </w:rPr>
        <w:t xml:space="preserve">stays </w:t>
      </w:r>
      <w:r>
        <w:rPr>
          <w:w w:val="115"/>
        </w:rPr>
        <w:t>and</w:t>
      </w:r>
      <w:r>
        <w:rPr>
          <w:spacing w:val="-21"/>
          <w:w w:val="115"/>
        </w:rPr>
        <w:t xml:space="preserve"> </w:t>
      </w:r>
      <w:r>
        <w:rPr>
          <w:w w:val="115"/>
        </w:rPr>
        <w:t>border</w:t>
      </w:r>
      <w:r>
        <w:rPr>
          <w:spacing w:val="-21"/>
          <w:w w:val="115"/>
        </w:rPr>
        <w:t xml:space="preserve"> </w:t>
      </w:r>
      <w:r>
        <w:rPr>
          <w:w w:val="115"/>
        </w:rPr>
        <w:t>crossings.</w:t>
      </w:r>
      <w:r>
        <w:rPr>
          <w:spacing w:val="11"/>
          <w:w w:val="115"/>
        </w:rPr>
        <w:t xml:space="preserve"> </w:t>
      </w:r>
      <w:r>
        <w:rPr>
          <w:w w:val="115"/>
        </w:rPr>
        <w:t>It</w:t>
      </w:r>
      <w:r>
        <w:rPr>
          <w:spacing w:val="-20"/>
          <w:w w:val="115"/>
        </w:rPr>
        <w:t xml:space="preserve"> </w:t>
      </w:r>
      <w:r>
        <w:rPr>
          <w:w w:val="115"/>
        </w:rPr>
        <w:t>turned</w:t>
      </w:r>
      <w:r>
        <w:rPr>
          <w:spacing w:val="-21"/>
          <w:w w:val="115"/>
        </w:rPr>
        <w:t xml:space="preserve"> </w:t>
      </w:r>
      <w:r>
        <w:rPr>
          <w:w w:val="115"/>
        </w:rPr>
        <w:t>out</w:t>
      </w:r>
      <w:r>
        <w:rPr>
          <w:spacing w:val="-20"/>
          <w:w w:val="115"/>
        </w:rPr>
        <w:t xml:space="preserve"> </w:t>
      </w:r>
      <w:r>
        <w:rPr>
          <w:spacing w:val="-3"/>
          <w:w w:val="115"/>
        </w:rPr>
        <w:t>twelve</w:t>
      </w:r>
      <w:r>
        <w:rPr>
          <w:spacing w:val="-21"/>
          <w:w w:val="115"/>
        </w:rPr>
        <w:t xml:space="preserve"> </w:t>
      </w:r>
      <w:r>
        <w:rPr>
          <w:w w:val="115"/>
        </w:rPr>
        <w:t>of</w:t>
      </w:r>
      <w:r>
        <w:rPr>
          <w:spacing w:val="-20"/>
          <w:w w:val="115"/>
        </w:rPr>
        <w:t xml:space="preserve"> </w:t>
      </w:r>
      <w:r>
        <w:rPr>
          <w:w w:val="115"/>
        </w:rPr>
        <w:t>them</w:t>
      </w:r>
      <w:r>
        <w:rPr>
          <w:spacing w:val="-21"/>
          <w:w w:val="115"/>
        </w:rPr>
        <w:t xml:space="preserve"> </w:t>
      </w:r>
      <w:r>
        <w:rPr>
          <w:w w:val="115"/>
        </w:rPr>
        <w:t>used</w:t>
      </w:r>
      <w:r>
        <w:rPr>
          <w:spacing w:val="-20"/>
          <w:w w:val="115"/>
        </w:rPr>
        <w:t xml:space="preserve"> </w:t>
      </w:r>
      <w:r>
        <w:rPr>
          <w:w w:val="115"/>
        </w:rPr>
        <w:t>British</w:t>
      </w:r>
      <w:r>
        <w:rPr>
          <w:spacing w:val="-21"/>
          <w:w w:val="115"/>
        </w:rPr>
        <w:t xml:space="preserve"> </w:t>
      </w:r>
      <w:r>
        <w:rPr>
          <w:w w:val="115"/>
        </w:rPr>
        <w:t>passports</w:t>
      </w:r>
      <w:r>
        <w:rPr>
          <w:spacing w:val="-20"/>
          <w:w w:val="115"/>
        </w:rPr>
        <w:t xml:space="preserve"> </w:t>
      </w:r>
      <w:r>
        <w:rPr>
          <w:w w:val="90"/>
        </w:rPr>
        <w:t>–</w:t>
      </w:r>
      <w:r>
        <w:rPr>
          <w:spacing w:val="-8"/>
          <w:w w:val="90"/>
        </w:rPr>
        <w:t xml:space="preserve"> </w:t>
      </w:r>
      <w:r>
        <w:rPr>
          <w:w w:val="115"/>
        </w:rPr>
        <w:t xml:space="preserve">many of them issued to Brits </w:t>
      </w:r>
      <w:r>
        <w:rPr>
          <w:w w:val="90"/>
        </w:rPr>
        <w:t xml:space="preserve">who’d </w:t>
      </w:r>
      <w:r>
        <w:rPr>
          <w:w w:val="115"/>
        </w:rPr>
        <w:t xml:space="preserve">emigrated to Israel, but with the </w:t>
      </w:r>
      <w:r>
        <w:rPr>
          <w:w w:val="90"/>
        </w:rPr>
        <w:t xml:space="preserve">agents’ </w:t>
      </w:r>
      <w:r>
        <w:rPr>
          <w:spacing w:val="-3"/>
          <w:w w:val="115"/>
        </w:rPr>
        <w:t xml:space="preserve">photos </w:t>
      </w:r>
      <w:r>
        <w:rPr>
          <w:w w:val="115"/>
        </w:rPr>
        <w:t xml:space="preserve">on them </w:t>
      </w:r>
      <w:r>
        <w:rPr>
          <w:w w:val="90"/>
        </w:rPr>
        <w:t xml:space="preserve">– </w:t>
      </w:r>
      <w:r>
        <w:rPr>
          <w:w w:val="115"/>
        </w:rPr>
        <w:t xml:space="preserve">along with six Irish, four </w:t>
      </w:r>
      <w:r>
        <w:rPr>
          <w:spacing w:val="-4"/>
          <w:w w:val="115"/>
        </w:rPr>
        <w:t xml:space="preserve">French, </w:t>
      </w:r>
      <w:r>
        <w:rPr>
          <w:w w:val="115"/>
        </w:rPr>
        <w:t>three Australian and one German. Britain and Australia expelled Israeli diplomats for passport o</w:t>
      </w:r>
      <w:r>
        <w:rPr>
          <w:rFonts w:ascii="Cambria" w:hAnsi="Cambria"/>
          <w:w w:val="115"/>
        </w:rPr>
        <w:t>ff</w:t>
      </w:r>
      <w:r>
        <w:rPr>
          <w:w w:val="115"/>
        </w:rPr>
        <w:t xml:space="preserve">ences [307]. </w:t>
      </w:r>
      <w:r>
        <w:rPr>
          <w:spacing w:val="-6"/>
          <w:w w:val="115"/>
        </w:rPr>
        <w:t xml:space="preserve">In </w:t>
      </w:r>
      <w:r>
        <w:rPr>
          <w:w w:val="115"/>
        </w:rPr>
        <w:t>the modern world of pervasive surveillance, biometrics at border controls and online</w:t>
      </w:r>
      <w:r>
        <w:rPr>
          <w:spacing w:val="6"/>
          <w:w w:val="115"/>
        </w:rPr>
        <w:t xml:space="preserve"> </w:t>
      </w:r>
      <w:r>
        <w:rPr>
          <w:w w:val="115"/>
        </w:rPr>
        <w:t>passport</w:t>
      </w:r>
      <w:r>
        <w:rPr>
          <w:spacing w:val="7"/>
          <w:w w:val="115"/>
        </w:rPr>
        <w:t xml:space="preserve"> </w:t>
      </w:r>
      <w:r>
        <w:rPr>
          <w:w w:val="115"/>
        </w:rPr>
        <w:t>databases</w:t>
      </w:r>
      <w:r>
        <w:rPr>
          <w:spacing w:val="7"/>
          <w:w w:val="115"/>
        </w:rPr>
        <w:t xml:space="preserve"> </w:t>
      </w:r>
      <w:r>
        <w:rPr>
          <w:w w:val="115"/>
        </w:rPr>
        <w:t>make</w:t>
      </w:r>
      <w:r>
        <w:rPr>
          <w:spacing w:val="7"/>
          <w:w w:val="115"/>
        </w:rPr>
        <w:t xml:space="preserve"> </w:t>
      </w:r>
      <w:r>
        <w:rPr>
          <w:w w:val="115"/>
        </w:rPr>
        <w:t>it</w:t>
      </w:r>
      <w:r>
        <w:rPr>
          <w:spacing w:val="7"/>
          <w:w w:val="115"/>
        </w:rPr>
        <w:t xml:space="preserve"> </w:t>
      </w:r>
      <w:r>
        <w:rPr>
          <w:w w:val="115"/>
        </w:rPr>
        <w:t>a</w:t>
      </w:r>
      <w:r>
        <w:rPr>
          <w:spacing w:val="7"/>
          <w:w w:val="115"/>
        </w:rPr>
        <w:t xml:space="preserve"> </w:t>
      </w:r>
      <w:r>
        <w:rPr>
          <w:w w:val="115"/>
        </w:rPr>
        <w:t>lot</w:t>
      </w:r>
      <w:r>
        <w:rPr>
          <w:spacing w:val="7"/>
          <w:w w:val="115"/>
        </w:rPr>
        <w:t xml:space="preserve"> </w:t>
      </w:r>
      <w:r>
        <w:rPr>
          <w:w w:val="115"/>
        </w:rPr>
        <w:t>harder</w:t>
      </w:r>
      <w:r>
        <w:rPr>
          <w:spacing w:val="7"/>
          <w:w w:val="115"/>
        </w:rPr>
        <w:t xml:space="preserve"> </w:t>
      </w:r>
      <w:r>
        <w:rPr>
          <w:w w:val="115"/>
        </w:rPr>
        <w:t>to</w:t>
      </w:r>
      <w:r>
        <w:rPr>
          <w:spacing w:val="7"/>
          <w:w w:val="115"/>
        </w:rPr>
        <w:t xml:space="preserve"> </w:t>
      </w:r>
      <w:r>
        <w:rPr>
          <w:w w:val="115"/>
        </w:rPr>
        <w:t>travel</w:t>
      </w:r>
      <w:r>
        <w:rPr>
          <w:spacing w:val="6"/>
          <w:w w:val="115"/>
        </w:rPr>
        <w:t xml:space="preserve"> </w:t>
      </w:r>
      <w:r>
        <w:rPr>
          <w:w w:val="115"/>
        </w:rPr>
        <w:t>under</w:t>
      </w:r>
      <w:r>
        <w:rPr>
          <w:spacing w:val="7"/>
          <w:w w:val="115"/>
        </w:rPr>
        <w:t xml:space="preserve"> </w:t>
      </w:r>
      <w:r>
        <w:rPr>
          <w:w w:val="115"/>
        </w:rPr>
        <w:t>a</w:t>
      </w:r>
      <w:r>
        <w:rPr>
          <w:spacing w:val="7"/>
          <w:w w:val="115"/>
        </w:rPr>
        <w:t xml:space="preserve"> </w:t>
      </w:r>
      <w:r>
        <w:rPr>
          <w:w w:val="115"/>
        </w:rPr>
        <w:t>false</w:t>
      </w:r>
      <w:r>
        <w:rPr>
          <w:spacing w:val="7"/>
          <w:w w:val="115"/>
        </w:rPr>
        <w:t xml:space="preserve"> </w:t>
      </w:r>
      <w:r>
        <w:rPr>
          <w:w w:val="115"/>
        </w:rPr>
        <w:t>name.</w:t>
      </w:r>
    </w:p>
    <w:p>
      <w:pPr>
        <w:pStyle w:val="BodyText"/>
        <w:spacing w:line="204" w:lineRule="auto" w:before="111"/>
        <w:ind w:firstLine="298"/>
      </w:pPr>
      <w:r>
        <w:rPr>
          <w:w w:val="110"/>
        </w:rPr>
        <w:t xml:space="preserve">A second warning came in 2013, when a report analysed the kidnapping of a Muslim cleric called Abu Omar in Italy in 2003, and pinned it on the CIA, </w:t>
      </w:r>
      <w:r>
        <w:rPr>
          <w:spacing w:val="-3"/>
          <w:w w:val="110"/>
        </w:rPr>
        <w:t>lead-</w:t>
      </w:r>
      <w:r>
        <w:rPr>
          <w:spacing w:val="51"/>
          <w:w w:val="110"/>
        </w:rPr>
        <w:t xml:space="preserve"> </w:t>
      </w:r>
      <w:r>
        <w:rPr>
          <w:w w:val="110"/>
        </w:rPr>
        <w:t xml:space="preserve">ing to a number of agents being charged </w:t>
      </w:r>
      <w:r>
        <w:rPr>
          <w:spacing w:val="-3"/>
          <w:w w:val="110"/>
        </w:rPr>
        <w:t xml:space="preserve">by </w:t>
      </w:r>
      <w:r>
        <w:rPr>
          <w:w w:val="110"/>
        </w:rPr>
        <w:t xml:space="preserve">the Italian police in absentia [1274]. The third warning came in 2014, when the Chinese stole the entire US </w:t>
      </w:r>
      <w:r>
        <w:rPr>
          <w:spacing w:val="-3"/>
          <w:w w:val="110"/>
        </w:rPr>
        <w:t>security</w:t>
      </w:r>
      <w:r>
        <w:rPr>
          <w:spacing w:val="51"/>
          <w:w w:val="110"/>
        </w:rPr>
        <w:t xml:space="preserve"> </w:t>
      </w:r>
      <w:r>
        <w:rPr>
          <w:w w:val="110"/>
        </w:rPr>
        <w:t>clearance database from the O</w:t>
      </w:r>
      <w:r>
        <w:rPr>
          <w:rFonts w:ascii="Cambria" w:hAnsi="Cambria"/>
          <w:w w:val="110"/>
        </w:rPr>
        <w:t>ffi</w:t>
      </w:r>
      <w:r>
        <w:rPr>
          <w:w w:val="110"/>
        </w:rPr>
        <w:t xml:space="preserve">ce of Personnel Management, as I described in section 2.2.2;  this included not just the entire US intelligence community but    22 million current and former federal employees. The weaponisation of personal information continues; the 2016 Investigatory </w:t>
      </w:r>
      <w:r>
        <w:rPr>
          <w:spacing w:val="-3"/>
          <w:w w:val="110"/>
        </w:rPr>
        <w:t xml:space="preserve">Powers </w:t>
      </w:r>
      <w:r>
        <w:rPr>
          <w:w w:val="110"/>
        </w:rPr>
        <w:t xml:space="preserve">Act enabled the UK government to demand bulk personal datasets from </w:t>
      </w:r>
      <w:r>
        <w:rPr>
          <w:rFonts w:ascii="Cambria" w:hAnsi="Cambria"/>
          <w:w w:val="110"/>
        </w:rPr>
        <w:t>fi</w:t>
      </w:r>
      <w:r>
        <w:rPr>
          <w:w w:val="110"/>
        </w:rPr>
        <w:t xml:space="preserve">rms who </w:t>
      </w:r>
      <w:r>
        <w:rPr>
          <w:spacing w:val="-3"/>
          <w:w w:val="110"/>
        </w:rPr>
        <w:t xml:space="preserve">have  </w:t>
      </w:r>
      <w:r>
        <w:rPr>
          <w:w w:val="110"/>
        </w:rPr>
        <w:t xml:space="preserve">them,  </w:t>
      </w:r>
      <w:r>
        <w:rPr>
          <w:spacing w:val="-3"/>
          <w:w w:val="110"/>
        </w:rPr>
        <w:t xml:space="preserve">giving </w:t>
      </w:r>
      <w:r>
        <w:rPr>
          <w:spacing w:val="51"/>
          <w:w w:val="110"/>
        </w:rPr>
        <w:t xml:space="preserve"> </w:t>
      </w:r>
      <w:r>
        <w:rPr>
          <w:w w:val="110"/>
        </w:rPr>
        <w:t xml:space="preserve">the agencies access to credit records, medical records and </w:t>
      </w:r>
      <w:r>
        <w:rPr>
          <w:spacing w:val="-3"/>
          <w:w w:val="110"/>
        </w:rPr>
        <w:t xml:space="preserve">much </w:t>
      </w:r>
      <w:r>
        <w:rPr>
          <w:w w:val="110"/>
        </w:rPr>
        <w:t xml:space="preserve">else. By the end of the decade, the military were worried that the Chinese were collecting personal information on every single enlisted person for use in future information warfare, while intelligence agencies were starting to wonder whether the age of traditional spying was </w:t>
      </w:r>
      <w:r>
        <w:rPr>
          <w:spacing w:val="-3"/>
          <w:w w:val="110"/>
        </w:rPr>
        <w:t xml:space="preserve">over </w:t>
      </w:r>
      <w:r>
        <w:rPr>
          <w:w w:val="110"/>
        </w:rPr>
        <w:t xml:space="preserve">[1274]. The defence and intelligence communities </w:t>
      </w:r>
      <w:r>
        <w:rPr>
          <w:spacing w:val="-3"/>
          <w:w w:val="110"/>
        </w:rPr>
        <w:t xml:space="preserve">have </w:t>
      </w:r>
      <w:r>
        <w:rPr>
          <w:w w:val="110"/>
        </w:rPr>
        <w:t xml:space="preserve">responded in various </w:t>
      </w:r>
      <w:r>
        <w:rPr>
          <w:spacing w:val="-3"/>
          <w:w w:val="110"/>
        </w:rPr>
        <w:t xml:space="preserve">ways, </w:t>
      </w:r>
      <w:r>
        <w:rPr>
          <w:w w:val="110"/>
        </w:rPr>
        <w:t>with the Pentagon telling sta</w:t>
      </w:r>
      <w:r>
        <w:rPr>
          <w:rFonts w:ascii="Cambria" w:hAnsi="Cambria"/>
          <w:w w:val="110"/>
        </w:rPr>
        <w:t xml:space="preserve">ff </w:t>
      </w:r>
      <w:r>
        <w:rPr>
          <w:w w:val="110"/>
        </w:rPr>
        <w:t>not to use consumer DNA testing kits and the Chinese apparently favouring more low-tech  stu</w:t>
      </w:r>
      <w:r>
        <w:rPr>
          <w:rFonts w:ascii="Cambria" w:hAnsi="Cambria"/>
          <w:w w:val="110"/>
        </w:rPr>
        <w:t xml:space="preserve">ff </w:t>
      </w:r>
      <w:r>
        <w:rPr>
          <w:w w:val="110"/>
        </w:rPr>
        <w:t xml:space="preserve">like dead drops, but </w:t>
      </w:r>
      <w:r>
        <w:rPr/>
        <w:t xml:space="preserve">it’s </w:t>
      </w:r>
      <w:r>
        <w:rPr>
          <w:w w:val="110"/>
        </w:rPr>
        <w:t xml:space="preserve">not clear that there’s any silver bullet. </w:t>
      </w:r>
      <w:r>
        <w:rPr/>
        <w:t xml:space="preserve">It’s </w:t>
      </w:r>
      <w:r>
        <w:rPr>
          <w:w w:val="110"/>
        </w:rPr>
        <w:t>hard to</w:t>
      </w:r>
      <w:r>
        <w:rPr>
          <w:spacing w:val="18"/>
          <w:w w:val="110"/>
        </w:rPr>
        <w:t xml:space="preserve"> </w:t>
      </w:r>
      <w:r>
        <w:rPr>
          <w:w w:val="110"/>
        </w:rPr>
        <w:t>run</w:t>
      </w:r>
      <w:r>
        <w:rPr>
          <w:spacing w:val="18"/>
          <w:w w:val="110"/>
        </w:rPr>
        <w:t xml:space="preserve"> </w:t>
      </w:r>
      <w:r>
        <w:rPr>
          <w:w w:val="110"/>
        </w:rPr>
        <w:t>covert</w:t>
      </w:r>
      <w:r>
        <w:rPr>
          <w:spacing w:val="19"/>
          <w:w w:val="110"/>
        </w:rPr>
        <w:t xml:space="preserve"> </w:t>
      </w:r>
      <w:r>
        <w:rPr>
          <w:w w:val="110"/>
        </w:rPr>
        <w:t>operations</w:t>
      </w:r>
      <w:r>
        <w:rPr>
          <w:spacing w:val="18"/>
          <w:w w:val="110"/>
        </w:rPr>
        <w:t xml:space="preserve"> </w:t>
      </w:r>
      <w:r>
        <w:rPr>
          <w:w w:val="110"/>
        </w:rPr>
        <w:t>when</w:t>
      </w:r>
      <w:r>
        <w:rPr>
          <w:spacing w:val="19"/>
          <w:w w:val="110"/>
        </w:rPr>
        <w:t xml:space="preserve"> </w:t>
      </w:r>
      <w:r>
        <w:rPr>
          <w:w w:val="110"/>
        </w:rPr>
        <w:t>so</w:t>
      </w:r>
      <w:r>
        <w:rPr>
          <w:spacing w:val="18"/>
          <w:w w:val="110"/>
        </w:rPr>
        <w:t xml:space="preserve"> </w:t>
      </w:r>
      <w:r>
        <w:rPr>
          <w:spacing w:val="-3"/>
          <w:w w:val="110"/>
        </w:rPr>
        <w:t>much</w:t>
      </w:r>
      <w:r>
        <w:rPr>
          <w:spacing w:val="19"/>
          <w:w w:val="110"/>
        </w:rPr>
        <w:t xml:space="preserve"> </w:t>
      </w:r>
      <w:r>
        <w:rPr>
          <w:w w:val="110"/>
        </w:rPr>
        <w:t>is</w:t>
      </w:r>
      <w:r>
        <w:rPr>
          <w:spacing w:val="18"/>
          <w:w w:val="110"/>
        </w:rPr>
        <w:t xml:space="preserve"> </w:t>
      </w:r>
      <w:r>
        <w:rPr>
          <w:w w:val="110"/>
        </w:rPr>
        <w:t>known</w:t>
      </w:r>
      <w:r>
        <w:rPr>
          <w:spacing w:val="19"/>
          <w:w w:val="110"/>
        </w:rPr>
        <w:t xml:space="preserve"> </w:t>
      </w:r>
      <w:r>
        <w:rPr>
          <w:w w:val="110"/>
        </w:rPr>
        <w:t>about</w:t>
      </w:r>
      <w:r>
        <w:rPr>
          <w:spacing w:val="18"/>
          <w:w w:val="110"/>
        </w:rPr>
        <w:t xml:space="preserve"> </w:t>
      </w:r>
      <w:r>
        <w:rPr>
          <w:w w:val="110"/>
        </w:rPr>
        <w:t>almost</w:t>
      </w:r>
      <w:r>
        <w:rPr>
          <w:spacing w:val="19"/>
          <w:w w:val="110"/>
        </w:rPr>
        <w:t xml:space="preserve"> </w:t>
      </w:r>
      <w:r>
        <w:rPr>
          <w:w w:val="110"/>
        </w:rPr>
        <w:t>everybody.</w:t>
      </w:r>
    </w:p>
    <w:p>
      <w:pPr>
        <w:pStyle w:val="BodyText"/>
        <w:spacing w:line="204" w:lineRule="auto" w:before="117"/>
        <w:ind w:firstLine="298"/>
      </w:pPr>
      <w:r>
        <w:rPr>
          <w:w w:val="110"/>
        </w:rPr>
        <w:t>In</w:t>
      </w:r>
      <w:r>
        <w:rPr>
          <w:spacing w:val="-33"/>
          <w:w w:val="110"/>
        </w:rPr>
        <w:t xml:space="preserve"> </w:t>
      </w:r>
      <w:r>
        <w:rPr>
          <w:w w:val="110"/>
        </w:rPr>
        <w:t>this</w:t>
      </w:r>
      <w:r>
        <w:rPr>
          <w:spacing w:val="-33"/>
          <w:w w:val="110"/>
        </w:rPr>
        <w:t xml:space="preserve"> </w:t>
      </w:r>
      <w:r>
        <w:rPr>
          <w:w w:val="110"/>
        </w:rPr>
        <w:t>context,</w:t>
      </w:r>
      <w:r>
        <w:rPr>
          <w:spacing w:val="-32"/>
          <w:w w:val="110"/>
        </w:rPr>
        <w:t xml:space="preserve"> </w:t>
      </w:r>
      <w:r>
        <w:rPr>
          <w:w w:val="110"/>
        </w:rPr>
        <w:t>China’s</w:t>
      </w:r>
      <w:r>
        <w:rPr>
          <w:spacing w:val="-32"/>
          <w:w w:val="110"/>
        </w:rPr>
        <w:t xml:space="preserve"> </w:t>
      </w:r>
      <w:r>
        <w:rPr>
          <w:w w:val="110"/>
        </w:rPr>
        <w:t>bid</w:t>
      </w:r>
      <w:r>
        <w:rPr>
          <w:spacing w:val="-33"/>
          <w:w w:val="110"/>
        </w:rPr>
        <w:t xml:space="preserve"> </w:t>
      </w:r>
      <w:r>
        <w:rPr>
          <w:w w:val="110"/>
        </w:rPr>
        <w:t>for</w:t>
      </w:r>
      <w:r>
        <w:rPr>
          <w:spacing w:val="-32"/>
          <w:w w:val="110"/>
        </w:rPr>
        <w:t xml:space="preserve"> </w:t>
      </w:r>
      <w:r>
        <w:rPr/>
        <w:t>‘AI</w:t>
      </w:r>
      <w:r>
        <w:rPr>
          <w:spacing w:val="-27"/>
        </w:rPr>
        <w:t xml:space="preserve"> </w:t>
      </w:r>
      <w:r>
        <w:rPr>
          <w:w w:val="110"/>
        </w:rPr>
        <w:t>supremacy’</w:t>
      </w:r>
      <w:r>
        <w:rPr>
          <w:spacing w:val="-33"/>
          <w:w w:val="110"/>
        </w:rPr>
        <w:t xml:space="preserve"> </w:t>
      </w:r>
      <w:r>
        <w:rPr>
          <w:w w:val="110"/>
        </w:rPr>
        <w:t>is</w:t>
      </w:r>
      <w:r>
        <w:rPr>
          <w:spacing w:val="-33"/>
          <w:w w:val="110"/>
        </w:rPr>
        <w:t xml:space="preserve"> </w:t>
      </w:r>
      <w:r>
        <w:rPr>
          <w:w w:val="110"/>
        </w:rPr>
        <w:t>concerning.</w:t>
      </w:r>
      <w:r>
        <w:rPr>
          <w:spacing w:val="-21"/>
          <w:w w:val="110"/>
        </w:rPr>
        <w:t xml:space="preserve"> </w:t>
      </w:r>
      <w:r>
        <w:rPr>
          <w:w w:val="110"/>
        </w:rPr>
        <w:t>The</w:t>
      </w:r>
      <w:r>
        <w:rPr>
          <w:spacing w:val="-33"/>
          <w:w w:val="110"/>
        </w:rPr>
        <w:t xml:space="preserve"> </w:t>
      </w:r>
      <w:r>
        <w:rPr>
          <w:spacing w:val="-3"/>
          <w:w w:val="110"/>
        </w:rPr>
        <w:t xml:space="preserve">country’s </w:t>
      </w:r>
      <w:r>
        <w:rPr>
          <w:w w:val="110"/>
        </w:rPr>
        <w:t xml:space="preserve">political structure encourages, rather than restrains, this technology’s  </w:t>
      </w:r>
      <w:r>
        <w:rPr>
          <w:spacing w:val="-5"/>
          <w:w w:val="110"/>
        </w:rPr>
        <w:t xml:space="preserve">worst </w:t>
      </w:r>
      <w:r>
        <w:rPr>
          <w:w w:val="110"/>
        </w:rPr>
        <w:t xml:space="preserve">uses: President Xi </w:t>
      </w:r>
      <w:r>
        <w:rPr>
          <w:spacing w:val="-3"/>
          <w:w w:val="110"/>
        </w:rPr>
        <w:t xml:space="preserve">wants </w:t>
      </w:r>
      <w:r>
        <w:rPr>
          <w:w w:val="110"/>
        </w:rPr>
        <w:t xml:space="preserve">an an all-seeing digital system of social control, </w:t>
      </w:r>
      <w:r>
        <w:rPr>
          <w:spacing w:val="-4"/>
          <w:w w:val="110"/>
        </w:rPr>
        <w:t>pa</w:t>
      </w:r>
      <w:r>
        <w:rPr>
          <w:w w:val="110"/>
        </w:rPr>
        <w:t xml:space="preserve">trolled </w:t>
      </w:r>
      <w:r>
        <w:rPr>
          <w:spacing w:val="-3"/>
          <w:w w:val="110"/>
        </w:rPr>
        <w:t xml:space="preserve">by  </w:t>
      </w:r>
      <w:r>
        <w:rPr>
          <w:w w:val="110"/>
        </w:rPr>
        <w:t>precog algorithms that identify potential dissenters in real time [48].    I</w:t>
      </w:r>
      <w:r>
        <w:rPr>
          <w:spacing w:val="7"/>
          <w:w w:val="110"/>
        </w:rPr>
        <w:t xml:space="preserve"> </w:t>
      </w:r>
      <w:r>
        <w:rPr>
          <w:w w:val="110"/>
        </w:rPr>
        <w:t>discussed</w:t>
      </w:r>
      <w:r>
        <w:rPr>
          <w:spacing w:val="7"/>
          <w:w w:val="110"/>
        </w:rPr>
        <w:t xml:space="preserve"> </w:t>
      </w:r>
      <w:r>
        <w:rPr>
          <w:w w:val="110"/>
        </w:rPr>
        <w:t>face</w:t>
      </w:r>
      <w:r>
        <w:rPr>
          <w:spacing w:val="7"/>
          <w:w w:val="110"/>
        </w:rPr>
        <w:t xml:space="preserve"> </w:t>
      </w:r>
      <w:r>
        <w:rPr>
          <w:w w:val="110"/>
        </w:rPr>
        <w:t>recognition</w:t>
      </w:r>
      <w:r>
        <w:rPr>
          <w:spacing w:val="7"/>
          <w:w w:val="110"/>
        </w:rPr>
        <w:t xml:space="preserve"> </w:t>
      </w:r>
      <w:r>
        <w:rPr>
          <w:w w:val="110"/>
        </w:rPr>
        <w:t>in</w:t>
      </w:r>
      <w:r>
        <w:rPr>
          <w:spacing w:val="8"/>
          <w:w w:val="110"/>
        </w:rPr>
        <w:t xml:space="preserve"> </w:t>
      </w:r>
      <w:r>
        <w:rPr>
          <w:w w:val="110"/>
        </w:rPr>
        <w:t>section</w:t>
      </w:r>
      <w:r>
        <w:rPr>
          <w:spacing w:val="6"/>
          <w:w w:val="110"/>
        </w:rPr>
        <w:t xml:space="preserve"> </w:t>
      </w:r>
      <w:r>
        <w:rPr>
          <w:w w:val="110"/>
        </w:rPr>
        <w:t>17.3;</w:t>
      </w:r>
      <w:r>
        <w:rPr>
          <w:spacing w:val="8"/>
          <w:w w:val="110"/>
        </w:rPr>
        <w:t xml:space="preserve"> </w:t>
      </w:r>
      <w:r>
        <w:rPr>
          <w:w w:val="110"/>
        </w:rPr>
        <w:t>as</w:t>
      </w:r>
      <w:r>
        <w:rPr>
          <w:spacing w:val="7"/>
          <w:w w:val="110"/>
        </w:rPr>
        <w:t xml:space="preserve"> </w:t>
      </w:r>
      <w:r>
        <w:rPr>
          <w:w w:val="110"/>
        </w:rPr>
        <w:t>China’s</w:t>
      </w:r>
      <w:r>
        <w:rPr>
          <w:spacing w:val="7"/>
          <w:w w:val="110"/>
        </w:rPr>
        <w:t xml:space="preserve"> </w:t>
      </w:r>
      <w:r>
        <w:rPr>
          <w:w w:val="110"/>
        </w:rPr>
        <w:t>cities</w:t>
      </w:r>
      <w:r>
        <w:rPr>
          <w:spacing w:val="7"/>
          <w:w w:val="110"/>
        </w:rPr>
        <w:t xml:space="preserve"> </w:t>
      </w:r>
      <w:r>
        <w:rPr>
          <w:w w:val="110"/>
        </w:rPr>
        <w:t>are</w:t>
      </w:r>
      <w:r>
        <w:rPr>
          <w:spacing w:val="7"/>
          <w:w w:val="110"/>
        </w:rPr>
        <w:t xml:space="preserve"> </w:t>
      </w:r>
      <w:r>
        <w:rPr>
          <w:w w:val="110"/>
        </w:rPr>
        <w:t>straddled</w:t>
      </w:r>
      <w:r>
        <w:rPr>
          <w:spacing w:val="7"/>
          <w:w w:val="110"/>
        </w:rPr>
        <w:t xml:space="preserve"> </w:t>
      </w:r>
      <w:r>
        <w:rPr>
          <w:spacing w:val="-4"/>
          <w:w w:val="110"/>
        </w:rPr>
        <w:t>with</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 xml:space="preserve">CCTV systems, they can surely follow people about. But how well will </w:t>
      </w:r>
      <w:r>
        <w:rPr>
          <w:spacing w:val="-4"/>
          <w:w w:val="115"/>
        </w:rPr>
        <w:t xml:space="preserve">this </w:t>
      </w:r>
      <w:r>
        <w:rPr>
          <w:w w:val="115"/>
        </w:rPr>
        <w:t xml:space="preserve">work overall? The use of machine learning in multisensor data fusion applications </w:t>
      </w:r>
      <w:r>
        <w:rPr>
          <w:w w:val="90"/>
        </w:rPr>
        <w:t xml:space="preserve">isn’t </w:t>
      </w:r>
      <w:r>
        <w:rPr>
          <w:w w:val="115"/>
        </w:rPr>
        <w:t>straightforward, and it tends not to work well or at all at social prediction</w:t>
      </w:r>
      <w:r>
        <w:rPr>
          <w:spacing w:val="-14"/>
          <w:w w:val="115"/>
        </w:rPr>
        <w:t xml:space="preserve"> </w:t>
      </w:r>
      <w:r>
        <w:rPr>
          <w:w w:val="90"/>
        </w:rPr>
        <w:t xml:space="preserve">– </w:t>
      </w:r>
      <w:r>
        <w:rPr>
          <w:w w:val="115"/>
        </w:rPr>
        <w:t>as</w:t>
      </w:r>
      <w:r>
        <w:rPr>
          <w:spacing w:val="-14"/>
          <w:w w:val="115"/>
        </w:rPr>
        <w:t xml:space="preserve"> </w:t>
      </w:r>
      <w:r>
        <w:rPr>
          <w:spacing w:val="-3"/>
          <w:w w:val="115"/>
        </w:rPr>
        <w:t>we</w:t>
      </w:r>
      <w:r>
        <w:rPr>
          <w:spacing w:val="-13"/>
          <w:w w:val="115"/>
        </w:rPr>
        <w:t xml:space="preserve"> </w:t>
      </w:r>
      <w:r>
        <w:rPr>
          <w:w w:val="115"/>
        </w:rPr>
        <w:t>discussed</w:t>
      </w:r>
      <w:r>
        <w:rPr>
          <w:spacing w:val="-14"/>
          <w:w w:val="115"/>
        </w:rPr>
        <w:t xml:space="preserve"> </w:t>
      </w:r>
      <w:r>
        <w:rPr>
          <w:w w:val="115"/>
        </w:rPr>
        <w:t>earlier</w:t>
      </w:r>
      <w:r>
        <w:rPr>
          <w:spacing w:val="-13"/>
          <w:w w:val="115"/>
        </w:rPr>
        <w:t xml:space="preserve"> </w:t>
      </w:r>
      <w:r>
        <w:rPr>
          <w:w w:val="115"/>
        </w:rPr>
        <w:t>in</w:t>
      </w:r>
      <w:r>
        <w:rPr>
          <w:spacing w:val="-14"/>
          <w:w w:val="115"/>
        </w:rPr>
        <w:t xml:space="preserve"> </w:t>
      </w:r>
      <w:r>
        <w:rPr>
          <w:w w:val="115"/>
        </w:rPr>
        <w:t>this</w:t>
      </w:r>
      <w:r>
        <w:rPr>
          <w:spacing w:val="-14"/>
          <w:w w:val="115"/>
        </w:rPr>
        <w:t xml:space="preserve"> </w:t>
      </w:r>
      <w:r>
        <w:rPr>
          <w:w w:val="115"/>
        </w:rPr>
        <w:t>chapter.</w:t>
      </w:r>
      <w:r>
        <w:rPr>
          <w:spacing w:val="4"/>
          <w:w w:val="115"/>
        </w:rPr>
        <w:t xml:space="preserve"> </w:t>
      </w:r>
      <w:r>
        <w:rPr>
          <w:w w:val="115"/>
        </w:rPr>
        <w:t>In</w:t>
      </w:r>
      <w:r>
        <w:rPr>
          <w:spacing w:val="-14"/>
          <w:w w:val="115"/>
        </w:rPr>
        <w:t xml:space="preserve"> </w:t>
      </w:r>
      <w:r>
        <w:rPr>
          <w:w w:val="115"/>
        </w:rPr>
        <w:t>section</w:t>
      </w:r>
      <w:r>
        <w:rPr>
          <w:spacing w:val="-14"/>
          <w:w w:val="115"/>
        </w:rPr>
        <w:t xml:space="preserve"> </w:t>
      </w:r>
      <w:r>
        <w:rPr>
          <w:w w:val="115"/>
        </w:rPr>
        <w:t>26.4.1</w:t>
      </w:r>
      <w:r>
        <w:rPr>
          <w:spacing w:val="-13"/>
          <w:w w:val="115"/>
        </w:rPr>
        <w:t xml:space="preserve"> </w:t>
      </w:r>
      <w:r>
        <w:rPr>
          <w:spacing w:val="-3"/>
          <w:w w:val="115"/>
        </w:rPr>
        <w:t>we</w:t>
      </w:r>
      <w:r>
        <w:rPr>
          <w:spacing w:val="-13"/>
          <w:w w:val="115"/>
        </w:rPr>
        <w:t xml:space="preserve"> </w:t>
      </w:r>
      <w:r>
        <w:rPr>
          <w:w w:val="115"/>
        </w:rPr>
        <w:t>discuss how</w:t>
      </w:r>
      <w:r>
        <w:rPr>
          <w:spacing w:val="-4"/>
          <w:w w:val="115"/>
        </w:rPr>
        <w:t xml:space="preserve"> </w:t>
      </w:r>
      <w:r>
        <w:rPr>
          <w:w w:val="115"/>
        </w:rPr>
        <w:t>the</w:t>
      </w:r>
      <w:r>
        <w:rPr>
          <w:spacing w:val="-4"/>
          <w:w w:val="115"/>
        </w:rPr>
        <w:t xml:space="preserve"> </w:t>
      </w:r>
      <w:r>
        <w:rPr>
          <w:w w:val="115"/>
        </w:rPr>
        <w:t>Chinese</w:t>
      </w:r>
      <w:r>
        <w:rPr>
          <w:spacing w:val="-5"/>
          <w:w w:val="115"/>
        </w:rPr>
        <w:t xml:space="preserve"> </w:t>
      </w:r>
      <w:r>
        <w:rPr>
          <w:w w:val="115"/>
        </w:rPr>
        <w:t>system</w:t>
      </w:r>
      <w:r>
        <w:rPr>
          <w:spacing w:val="-4"/>
          <w:w w:val="115"/>
        </w:rPr>
        <w:t xml:space="preserve"> </w:t>
      </w:r>
      <w:r>
        <w:rPr>
          <w:w w:val="115"/>
        </w:rPr>
        <w:t>appears</w:t>
      </w:r>
      <w:r>
        <w:rPr>
          <w:spacing w:val="-4"/>
          <w:w w:val="115"/>
        </w:rPr>
        <w:t xml:space="preserve"> </w:t>
      </w:r>
      <w:r>
        <w:rPr>
          <w:w w:val="115"/>
        </w:rPr>
        <w:t>to</w:t>
      </w:r>
      <w:r>
        <w:rPr>
          <w:spacing w:val="-4"/>
          <w:w w:val="115"/>
        </w:rPr>
        <w:t xml:space="preserve"> </w:t>
      </w:r>
      <w:r>
        <w:rPr>
          <w:spacing w:val="2"/>
          <w:w w:val="115"/>
        </w:rPr>
        <w:t>be</w:t>
      </w:r>
      <w:r>
        <w:rPr>
          <w:spacing w:val="-4"/>
          <w:w w:val="115"/>
        </w:rPr>
        <w:t xml:space="preserve"> </w:t>
      </w:r>
      <w:r>
        <w:rPr>
          <w:w w:val="115"/>
        </w:rPr>
        <w:t>using</w:t>
      </w:r>
      <w:r>
        <w:rPr>
          <w:spacing w:val="-4"/>
          <w:w w:val="115"/>
        </w:rPr>
        <w:t xml:space="preserve"> </w:t>
      </w:r>
      <w:r>
        <w:rPr>
          <w:w w:val="115"/>
        </w:rPr>
        <w:t>the</w:t>
      </w:r>
      <w:r>
        <w:rPr>
          <w:spacing w:val="-4"/>
          <w:w w:val="115"/>
        </w:rPr>
        <w:t xml:space="preserve"> </w:t>
      </w:r>
      <w:r>
        <w:rPr>
          <w:w w:val="115"/>
        </w:rPr>
        <w:t>dissident</w:t>
      </w:r>
      <w:r>
        <w:rPr>
          <w:spacing w:val="-3"/>
          <w:w w:val="115"/>
        </w:rPr>
        <w:t xml:space="preserve"> </w:t>
      </w:r>
      <w:r>
        <w:rPr>
          <w:w w:val="115"/>
        </w:rPr>
        <w:t>Uighur</w:t>
      </w:r>
      <w:r>
        <w:rPr>
          <w:spacing w:val="-4"/>
          <w:w w:val="115"/>
        </w:rPr>
        <w:t xml:space="preserve"> </w:t>
      </w:r>
      <w:r>
        <w:rPr>
          <w:w w:val="115"/>
        </w:rPr>
        <w:t>population</w:t>
      </w:r>
      <w:r>
        <w:rPr>
          <w:spacing w:val="-5"/>
          <w:w w:val="115"/>
        </w:rPr>
        <w:t xml:space="preserve"> </w:t>
      </w:r>
      <w:r>
        <w:rPr>
          <w:w w:val="115"/>
        </w:rPr>
        <w:t xml:space="preserve">of Sinkiang as the test case, with substantial human-rights abuses which </w:t>
      </w:r>
      <w:r>
        <w:rPr>
          <w:spacing w:val="-3"/>
          <w:w w:val="115"/>
        </w:rPr>
        <w:t xml:space="preserve">have </w:t>
      </w:r>
      <w:r>
        <w:rPr>
          <w:w w:val="115"/>
        </w:rPr>
        <w:t xml:space="preserve">led to US and EU sanctions against the Chinese </w:t>
      </w:r>
      <w:r>
        <w:rPr>
          <w:rFonts w:ascii="Cambria" w:hAnsi="Cambria"/>
          <w:w w:val="115"/>
        </w:rPr>
        <w:t>fi</w:t>
      </w:r>
      <w:r>
        <w:rPr>
          <w:w w:val="115"/>
        </w:rPr>
        <w:t>rms</w:t>
      </w:r>
      <w:r>
        <w:rPr>
          <w:spacing w:val="34"/>
          <w:w w:val="115"/>
        </w:rPr>
        <w:t xml:space="preserve"> </w:t>
      </w:r>
      <w:r>
        <w:rPr>
          <w:w w:val="115"/>
        </w:rPr>
        <w:t>involved.</w:t>
      </w:r>
    </w:p>
    <w:p>
      <w:pPr>
        <w:pStyle w:val="BodyText"/>
        <w:spacing w:line="204" w:lineRule="auto" w:before="106"/>
        <w:ind w:firstLine="298"/>
      </w:pPr>
      <w:r>
        <w:rPr>
          <w:w w:val="110"/>
        </w:rPr>
        <w:t xml:space="preserve">Meanwhile, in our somewhat more chaotic democracies, </w:t>
      </w:r>
      <w:r>
        <w:rPr/>
        <w:t xml:space="preserve">it’s </w:t>
      </w:r>
      <w:r>
        <w:rPr>
          <w:w w:val="110"/>
        </w:rPr>
        <w:t>hard to secure political campaigns from attack, as our discussion of Justin’s case brings out. The resulting operational problems from the 2018 US election are discussed by Maciej Ceglowski [397], who also warns of the broader problems of securing elections. We turn to them next.</w:t>
      </w:r>
    </w:p>
    <w:p>
      <w:pPr>
        <w:pStyle w:val="BodyText"/>
        <w:spacing w:before="7"/>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Elections</w:t>
      </w:r>
    </w:p>
    <w:p>
      <w:pPr>
        <w:pStyle w:val="BodyText"/>
        <w:spacing w:before="2"/>
        <w:ind w:left="0" w:right="0"/>
        <w:jc w:val="left"/>
        <w:rPr>
          <w:sz w:val="18"/>
        </w:rPr>
      </w:pPr>
    </w:p>
    <w:p>
      <w:pPr>
        <w:pStyle w:val="BodyText"/>
        <w:spacing w:line="204" w:lineRule="auto"/>
      </w:pPr>
      <w:r>
        <w:rPr>
          <w:w w:val="115"/>
        </w:rPr>
        <w:t xml:space="preserve">As I write in 2020, people are worried about the conduct and credibility of </w:t>
      </w:r>
      <w:r>
        <w:rPr>
          <w:spacing w:val="-4"/>
          <w:w w:val="115"/>
        </w:rPr>
        <w:t xml:space="preserve">the </w:t>
      </w:r>
      <w:r>
        <w:rPr>
          <w:w w:val="115"/>
        </w:rPr>
        <w:t>forthcoming</w:t>
      </w:r>
      <w:r>
        <w:rPr>
          <w:spacing w:val="-28"/>
          <w:w w:val="115"/>
        </w:rPr>
        <w:t xml:space="preserve"> </w:t>
      </w:r>
      <w:r>
        <w:rPr>
          <w:w w:val="115"/>
        </w:rPr>
        <w:t>U.S,</w:t>
      </w:r>
      <w:r>
        <w:rPr>
          <w:spacing w:val="-27"/>
          <w:w w:val="115"/>
        </w:rPr>
        <w:t xml:space="preserve"> </w:t>
      </w:r>
      <w:r>
        <w:rPr>
          <w:w w:val="115"/>
        </w:rPr>
        <w:t>elections,</w:t>
      </w:r>
      <w:r>
        <w:rPr>
          <w:spacing w:val="-27"/>
          <w:w w:val="115"/>
        </w:rPr>
        <w:t xml:space="preserve"> </w:t>
      </w:r>
      <w:r>
        <w:rPr>
          <w:w w:val="115"/>
        </w:rPr>
        <w:t>following</w:t>
      </w:r>
      <w:r>
        <w:rPr>
          <w:spacing w:val="-27"/>
          <w:w w:val="115"/>
        </w:rPr>
        <w:t xml:space="preserve"> </w:t>
      </w:r>
      <w:r>
        <w:rPr>
          <w:w w:val="115"/>
        </w:rPr>
        <w:t>the</w:t>
      </w:r>
      <w:r>
        <w:rPr>
          <w:spacing w:val="-27"/>
          <w:w w:val="115"/>
        </w:rPr>
        <w:t xml:space="preserve"> </w:t>
      </w:r>
      <w:r>
        <w:rPr>
          <w:w w:val="115"/>
        </w:rPr>
        <w:t>controversy</w:t>
      </w:r>
      <w:r>
        <w:rPr>
          <w:spacing w:val="-28"/>
          <w:w w:val="115"/>
        </w:rPr>
        <w:t xml:space="preserve"> </w:t>
      </w:r>
      <w:r>
        <w:rPr>
          <w:w w:val="115"/>
        </w:rPr>
        <w:t>about</w:t>
      </w:r>
      <w:r>
        <w:rPr>
          <w:spacing w:val="-28"/>
          <w:w w:val="115"/>
        </w:rPr>
        <w:t xml:space="preserve"> </w:t>
      </w:r>
      <w:r>
        <w:rPr>
          <w:w w:val="115"/>
        </w:rPr>
        <w:t>Russian</w:t>
      </w:r>
      <w:r>
        <w:rPr>
          <w:spacing w:val="-27"/>
          <w:w w:val="115"/>
        </w:rPr>
        <w:t xml:space="preserve"> </w:t>
      </w:r>
      <w:r>
        <w:rPr>
          <w:w w:val="115"/>
        </w:rPr>
        <w:t>interference in 2016 in both the UK Brexit referendum and the US elections later that year. Because</w:t>
      </w:r>
      <w:r>
        <w:rPr>
          <w:spacing w:val="-23"/>
          <w:w w:val="115"/>
        </w:rPr>
        <w:t xml:space="preserve"> </w:t>
      </w:r>
      <w:r>
        <w:rPr>
          <w:w w:val="115"/>
        </w:rPr>
        <w:t>of</w:t>
      </w:r>
      <w:r>
        <w:rPr>
          <w:spacing w:val="-22"/>
          <w:w w:val="115"/>
        </w:rPr>
        <w:t xml:space="preserve"> </w:t>
      </w:r>
      <w:r>
        <w:rPr>
          <w:w w:val="115"/>
        </w:rPr>
        <w:t>the</w:t>
      </w:r>
      <w:r>
        <w:rPr>
          <w:spacing w:val="-22"/>
          <w:w w:val="115"/>
        </w:rPr>
        <w:t xml:space="preserve"> </w:t>
      </w:r>
      <w:r>
        <w:rPr>
          <w:w w:val="115"/>
        </w:rPr>
        <w:t>huge</w:t>
      </w:r>
      <w:r>
        <w:rPr>
          <w:spacing w:val="-22"/>
          <w:w w:val="115"/>
        </w:rPr>
        <w:t xml:space="preserve"> </w:t>
      </w:r>
      <w:r>
        <w:rPr>
          <w:w w:val="115"/>
        </w:rPr>
        <w:t>diversity</w:t>
      </w:r>
      <w:r>
        <w:rPr>
          <w:spacing w:val="-23"/>
          <w:w w:val="115"/>
        </w:rPr>
        <w:t xml:space="preserve"> </w:t>
      </w:r>
      <w:r>
        <w:rPr>
          <w:w w:val="115"/>
        </w:rPr>
        <w:t>of</w:t>
      </w:r>
      <w:r>
        <w:rPr>
          <w:spacing w:val="-22"/>
          <w:w w:val="115"/>
        </w:rPr>
        <w:t xml:space="preserve"> </w:t>
      </w:r>
      <w:r>
        <w:rPr>
          <w:w w:val="115"/>
        </w:rPr>
        <w:t>voting</w:t>
      </w:r>
      <w:r>
        <w:rPr>
          <w:spacing w:val="-22"/>
          <w:w w:val="115"/>
        </w:rPr>
        <w:t xml:space="preserve"> </w:t>
      </w:r>
      <w:r>
        <w:rPr>
          <w:w w:val="115"/>
        </w:rPr>
        <w:t>systems,</w:t>
      </w:r>
      <w:r>
        <w:rPr>
          <w:spacing w:val="-20"/>
          <w:w w:val="115"/>
        </w:rPr>
        <w:t xml:space="preserve"> </w:t>
      </w:r>
      <w:r>
        <w:rPr>
          <w:w w:val="115"/>
        </w:rPr>
        <w:t>US</w:t>
      </w:r>
      <w:r>
        <w:rPr>
          <w:spacing w:val="-23"/>
          <w:w w:val="115"/>
        </w:rPr>
        <w:t xml:space="preserve"> </w:t>
      </w:r>
      <w:r>
        <w:rPr>
          <w:w w:val="115"/>
        </w:rPr>
        <w:t>elections</w:t>
      </w:r>
      <w:r>
        <w:rPr>
          <w:spacing w:val="-22"/>
          <w:w w:val="115"/>
        </w:rPr>
        <w:t xml:space="preserve"> </w:t>
      </w:r>
      <w:r>
        <w:rPr>
          <w:spacing w:val="-3"/>
          <w:w w:val="115"/>
        </w:rPr>
        <w:t>have</w:t>
      </w:r>
      <w:r>
        <w:rPr>
          <w:spacing w:val="-22"/>
          <w:w w:val="115"/>
        </w:rPr>
        <w:t xml:space="preserve"> </w:t>
      </w:r>
      <w:r>
        <w:rPr>
          <w:w w:val="115"/>
        </w:rPr>
        <w:t>for</w:t>
      </w:r>
      <w:r>
        <w:rPr>
          <w:spacing w:val="-22"/>
          <w:w w:val="115"/>
        </w:rPr>
        <w:t xml:space="preserve"> </w:t>
      </w:r>
      <w:r>
        <w:rPr>
          <w:w w:val="115"/>
        </w:rPr>
        <w:t>years</w:t>
      </w:r>
      <w:r>
        <w:rPr>
          <w:spacing w:val="-23"/>
          <w:w w:val="115"/>
        </w:rPr>
        <w:t xml:space="preserve"> </w:t>
      </w:r>
      <w:r>
        <w:rPr>
          <w:w w:val="115"/>
        </w:rPr>
        <w:t xml:space="preserve">been a testbed for voting </w:t>
      </w:r>
      <w:r>
        <w:rPr>
          <w:spacing w:val="-3"/>
          <w:w w:val="115"/>
        </w:rPr>
        <w:t xml:space="preserve">technology. </w:t>
      </w:r>
      <w:r>
        <w:rPr>
          <w:w w:val="115"/>
        </w:rPr>
        <w:t xml:space="preserve">There </w:t>
      </w:r>
      <w:r>
        <w:rPr>
          <w:spacing w:val="-3"/>
          <w:w w:val="115"/>
        </w:rPr>
        <w:t xml:space="preserve">have </w:t>
      </w:r>
      <w:r>
        <w:rPr>
          <w:w w:val="115"/>
        </w:rPr>
        <w:t>been very many attempts to defeat the</w:t>
      </w:r>
      <w:r>
        <w:rPr>
          <w:spacing w:val="-5"/>
          <w:w w:val="115"/>
        </w:rPr>
        <w:t xml:space="preserve"> </w:t>
      </w:r>
      <w:r>
        <w:rPr>
          <w:w w:val="115"/>
        </w:rPr>
        <w:t>will</w:t>
      </w:r>
      <w:r>
        <w:rPr>
          <w:spacing w:val="-4"/>
          <w:w w:val="115"/>
        </w:rPr>
        <w:t xml:space="preserve"> </w:t>
      </w:r>
      <w:r>
        <w:rPr>
          <w:w w:val="115"/>
        </w:rPr>
        <w:t>of</w:t>
      </w:r>
      <w:r>
        <w:rPr>
          <w:spacing w:val="-4"/>
          <w:w w:val="115"/>
        </w:rPr>
        <w:t xml:space="preserve"> </w:t>
      </w:r>
      <w:r>
        <w:rPr>
          <w:w w:val="115"/>
        </w:rPr>
        <w:t>the</w:t>
      </w:r>
      <w:r>
        <w:rPr>
          <w:spacing w:val="-5"/>
          <w:w w:val="115"/>
        </w:rPr>
        <w:t xml:space="preserve"> </w:t>
      </w:r>
      <w:r>
        <w:rPr>
          <w:w w:val="115"/>
        </w:rPr>
        <w:t>people,</w:t>
      </w:r>
      <w:r>
        <w:rPr>
          <w:spacing w:val="-2"/>
          <w:w w:val="115"/>
        </w:rPr>
        <w:t xml:space="preserve"> </w:t>
      </w:r>
      <w:r>
        <w:rPr>
          <w:rFonts w:ascii="Cambria" w:hAnsi="Cambria"/>
          <w:w w:val="115"/>
        </w:rPr>
        <w:t>fi</w:t>
      </w:r>
      <w:r>
        <w:rPr>
          <w:w w:val="115"/>
        </w:rPr>
        <w:t>rst</w:t>
      </w:r>
      <w:r>
        <w:rPr>
          <w:spacing w:val="-4"/>
          <w:w w:val="115"/>
        </w:rPr>
        <w:t xml:space="preserve"> </w:t>
      </w:r>
      <w:r>
        <w:rPr>
          <w:spacing w:val="-3"/>
          <w:w w:val="115"/>
        </w:rPr>
        <w:t>by</w:t>
      </w:r>
      <w:r>
        <w:rPr>
          <w:spacing w:val="-5"/>
          <w:w w:val="115"/>
        </w:rPr>
        <w:t xml:space="preserve"> </w:t>
      </w:r>
      <w:r>
        <w:rPr>
          <w:w w:val="115"/>
        </w:rPr>
        <w:t>candidates,</w:t>
      </w:r>
      <w:r>
        <w:rPr>
          <w:spacing w:val="-2"/>
          <w:w w:val="115"/>
        </w:rPr>
        <w:t xml:space="preserve"> </w:t>
      </w:r>
      <w:r>
        <w:rPr>
          <w:w w:val="115"/>
        </w:rPr>
        <w:t>and</w:t>
      </w:r>
      <w:r>
        <w:rPr>
          <w:spacing w:val="-5"/>
          <w:w w:val="115"/>
        </w:rPr>
        <w:t xml:space="preserve"> </w:t>
      </w:r>
      <w:r>
        <w:rPr>
          <w:w w:val="115"/>
        </w:rPr>
        <w:t>more</w:t>
      </w:r>
      <w:r>
        <w:rPr>
          <w:spacing w:val="-3"/>
          <w:w w:val="115"/>
        </w:rPr>
        <w:t xml:space="preserve"> </w:t>
      </w:r>
      <w:r>
        <w:rPr>
          <w:w w:val="115"/>
        </w:rPr>
        <w:t>recently</w:t>
      </w:r>
      <w:r>
        <w:rPr>
          <w:spacing w:val="-4"/>
          <w:w w:val="115"/>
        </w:rPr>
        <w:t xml:space="preserve"> </w:t>
      </w:r>
      <w:r>
        <w:rPr>
          <w:spacing w:val="-3"/>
          <w:w w:val="115"/>
        </w:rPr>
        <w:t>by</w:t>
      </w:r>
      <w:r>
        <w:rPr>
          <w:spacing w:val="-5"/>
          <w:w w:val="115"/>
        </w:rPr>
        <w:t xml:space="preserve"> </w:t>
      </w:r>
      <w:r>
        <w:rPr>
          <w:w w:val="115"/>
        </w:rPr>
        <w:t>external</w:t>
      </w:r>
      <w:r>
        <w:rPr>
          <w:spacing w:val="-4"/>
          <w:w w:val="115"/>
        </w:rPr>
        <w:t xml:space="preserve"> </w:t>
      </w:r>
      <w:r>
        <w:rPr>
          <w:w w:val="115"/>
        </w:rPr>
        <w:t xml:space="preserve">actors. </w:t>
      </w:r>
      <w:r>
        <w:rPr>
          <w:spacing w:val="-9"/>
          <w:w w:val="115"/>
        </w:rPr>
        <w:t xml:space="preserve">We </w:t>
      </w:r>
      <w:r>
        <w:rPr>
          <w:w w:val="115"/>
        </w:rPr>
        <w:t xml:space="preserve">also </w:t>
      </w:r>
      <w:r>
        <w:rPr>
          <w:spacing w:val="-3"/>
          <w:w w:val="115"/>
        </w:rPr>
        <w:t xml:space="preserve">have </w:t>
      </w:r>
      <w:r>
        <w:rPr>
          <w:w w:val="115"/>
        </w:rPr>
        <w:t>signi</w:t>
      </w:r>
      <w:r>
        <w:rPr>
          <w:rFonts w:ascii="Cambria" w:hAnsi="Cambria"/>
          <w:w w:val="115"/>
        </w:rPr>
        <w:t>fi</w:t>
      </w:r>
      <w:r>
        <w:rPr>
          <w:w w:val="115"/>
        </w:rPr>
        <w:t>cant experience from the Commonwealth, which contains most</w:t>
      </w:r>
      <w:r>
        <w:rPr>
          <w:spacing w:val="-11"/>
          <w:w w:val="115"/>
        </w:rPr>
        <w:t xml:space="preserve"> </w:t>
      </w:r>
      <w:r>
        <w:rPr>
          <w:w w:val="115"/>
        </w:rPr>
        <w:t>of</w:t>
      </w:r>
      <w:r>
        <w:rPr>
          <w:spacing w:val="-10"/>
          <w:w w:val="115"/>
        </w:rPr>
        <w:t xml:space="preserve"> </w:t>
      </w:r>
      <w:r>
        <w:rPr>
          <w:w w:val="115"/>
        </w:rPr>
        <w:t>the</w:t>
      </w:r>
      <w:r>
        <w:rPr>
          <w:spacing w:val="-10"/>
          <w:w w:val="115"/>
        </w:rPr>
        <w:t xml:space="preserve"> </w:t>
      </w:r>
      <w:r>
        <w:rPr>
          <w:w w:val="115"/>
        </w:rPr>
        <w:t>other</w:t>
      </w:r>
      <w:r>
        <w:rPr>
          <w:spacing w:val="-10"/>
          <w:w w:val="115"/>
        </w:rPr>
        <w:t xml:space="preserve"> </w:t>
      </w:r>
      <w:r>
        <w:rPr>
          <w:w w:val="115"/>
        </w:rPr>
        <w:t>former</w:t>
      </w:r>
      <w:r>
        <w:rPr>
          <w:spacing w:val="-10"/>
          <w:w w:val="115"/>
        </w:rPr>
        <w:t xml:space="preserve"> </w:t>
      </w:r>
      <w:r>
        <w:rPr>
          <w:w w:val="115"/>
        </w:rPr>
        <w:t>British</w:t>
      </w:r>
      <w:r>
        <w:rPr>
          <w:spacing w:val="-9"/>
          <w:w w:val="115"/>
        </w:rPr>
        <w:t xml:space="preserve"> </w:t>
      </w:r>
      <w:r>
        <w:rPr>
          <w:w w:val="115"/>
        </w:rPr>
        <w:t>colonies;</w:t>
      </w:r>
      <w:r>
        <w:rPr>
          <w:spacing w:val="-8"/>
          <w:w w:val="115"/>
        </w:rPr>
        <w:t xml:space="preserve"> </w:t>
      </w:r>
      <w:r>
        <w:rPr>
          <w:w w:val="115"/>
        </w:rPr>
        <w:t>all</w:t>
      </w:r>
      <w:r>
        <w:rPr>
          <w:spacing w:val="-10"/>
          <w:w w:val="115"/>
        </w:rPr>
        <w:t xml:space="preserve"> </w:t>
      </w:r>
      <w:r>
        <w:rPr>
          <w:w w:val="115"/>
        </w:rPr>
        <w:t>of</w:t>
      </w:r>
      <w:r>
        <w:rPr>
          <w:spacing w:val="-10"/>
          <w:w w:val="115"/>
        </w:rPr>
        <w:t xml:space="preserve"> </w:t>
      </w:r>
      <w:r>
        <w:rPr>
          <w:w w:val="115"/>
        </w:rPr>
        <w:t>its</w:t>
      </w:r>
      <w:r>
        <w:rPr>
          <w:spacing w:val="-10"/>
          <w:w w:val="115"/>
        </w:rPr>
        <w:t xml:space="preserve"> </w:t>
      </w:r>
      <w:r>
        <w:rPr>
          <w:w w:val="115"/>
        </w:rPr>
        <w:t>member</w:t>
      </w:r>
      <w:r>
        <w:rPr>
          <w:spacing w:val="-10"/>
          <w:w w:val="115"/>
        </w:rPr>
        <w:t xml:space="preserve"> </w:t>
      </w:r>
      <w:r>
        <w:rPr>
          <w:w w:val="115"/>
        </w:rPr>
        <w:t>states</w:t>
      </w:r>
      <w:r>
        <w:rPr>
          <w:spacing w:val="-10"/>
          <w:w w:val="115"/>
        </w:rPr>
        <w:t xml:space="preserve"> </w:t>
      </w:r>
      <w:r>
        <w:rPr>
          <w:w w:val="115"/>
        </w:rPr>
        <w:t>hold</w:t>
      </w:r>
      <w:r>
        <w:rPr>
          <w:spacing w:val="-10"/>
          <w:w w:val="115"/>
        </w:rPr>
        <w:t xml:space="preserve"> </w:t>
      </w:r>
      <w:r>
        <w:rPr>
          <w:w w:val="115"/>
        </w:rPr>
        <w:t>elections of some form or another</w:t>
      </w:r>
      <w:r>
        <w:rPr>
          <w:spacing w:val="23"/>
          <w:w w:val="115"/>
        </w:rPr>
        <w:t xml:space="preserve"> </w:t>
      </w:r>
      <w:r>
        <w:rPr>
          <w:w w:val="115"/>
        </w:rPr>
        <w:t>[329].</w:t>
      </w:r>
    </w:p>
    <w:p>
      <w:pPr>
        <w:pStyle w:val="BodyText"/>
        <w:spacing w:line="204" w:lineRule="auto" w:before="108"/>
        <w:ind w:firstLine="298"/>
      </w:pPr>
      <w:r>
        <w:rPr>
          <w:w w:val="115"/>
        </w:rPr>
        <w:t xml:space="preserve">The story of election technology and its security is one of the co-evolution of attack and defence </w:t>
      </w:r>
      <w:r>
        <w:rPr>
          <w:spacing w:val="-3"/>
          <w:w w:val="115"/>
        </w:rPr>
        <w:t xml:space="preserve">over </w:t>
      </w:r>
      <w:r>
        <w:rPr>
          <w:w w:val="115"/>
        </w:rPr>
        <w:t xml:space="preserve">centuries. In school, </w:t>
      </w:r>
      <w:r>
        <w:rPr>
          <w:spacing w:val="-3"/>
          <w:w w:val="115"/>
        </w:rPr>
        <w:t xml:space="preserve">we </w:t>
      </w:r>
      <w:r>
        <w:rPr>
          <w:w w:val="115"/>
        </w:rPr>
        <w:t xml:space="preserve">all learned some </w:t>
      </w:r>
      <w:r>
        <w:rPr>
          <w:spacing w:val="-3"/>
          <w:w w:val="115"/>
        </w:rPr>
        <w:t xml:space="preserve">variant </w:t>
      </w:r>
      <w:r>
        <w:rPr>
          <w:w w:val="115"/>
        </w:rPr>
        <w:t xml:space="preserve">of the history of how </w:t>
      </w:r>
      <w:r>
        <w:rPr>
          <w:spacing w:val="-3"/>
          <w:w w:val="115"/>
        </w:rPr>
        <w:t xml:space="preserve">we </w:t>
      </w:r>
      <w:r>
        <w:rPr>
          <w:w w:val="115"/>
        </w:rPr>
        <w:t xml:space="preserve">evolved modern constitutions. Participatory government has long been widespread at the level of small groups such as villages, </w:t>
      </w:r>
      <w:r>
        <w:rPr>
          <w:spacing w:val="-3"/>
          <w:w w:val="115"/>
        </w:rPr>
        <w:t>where</w:t>
      </w:r>
      <w:r>
        <w:rPr>
          <w:spacing w:val="53"/>
          <w:w w:val="115"/>
        </w:rPr>
        <w:t xml:space="preserve"> </w:t>
      </w:r>
      <w:r>
        <w:rPr>
          <w:w w:val="115"/>
        </w:rPr>
        <w:t>everyone</w:t>
      </w:r>
      <w:r>
        <w:rPr>
          <w:spacing w:val="-6"/>
          <w:w w:val="115"/>
        </w:rPr>
        <w:t xml:space="preserve"> </w:t>
      </w:r>
      <w:r>
        <w:rPr>
          <w:w w:val="115"/>
        </w:rPr>
        <w:t>knows</w:t>
      </w:r>
      <w:r>
        <w:rPr>
          <w:spacing w:val="-6"/>
          <w:w w:val="115"/>
        </w:rPr>
        <w:t xml:space="preserve"> </w:t>
      </w:r>
      <w:r>
        <w:rPr>
          <w:w w:val="115"/>
        </w:rPr>
        <w:t>everyone</w:t>
      </w:r>
      <w:r>
        <w:rPr>
          <w:spacing w:val="-5"/>
          <w:w w:val="115"/>
        </w:rPr>
        <w:t xml:space="preserve"> </w:t>
      </w:r>
      <w:r>
        <w:rPr>
          <w:w w:val="115"/>
        </w:rPr>
        <w:t>else</w:t>
      </w:r>
      <w:r>
        <w:rPr>
          <w:spacing w:val="-6"/>
          <w:w w:val="115"/>
        </w:rPr>
        <w:t xml:space="preserve"> </w:t>
      </w:r>
      <w:r>
        <w:rPr>
          <w:w w:val="115"/>
        </w:rPr>
        <w:t>and</w:t>
      </w:r>
      <w:r>
        <w:rPr>
          <w:spacing w:val="-5"/>
          <w:w w:val="115"/>
        </w:rPr>
        <w:t xml:space="preserve"> </w:t>
      </w:r>
      <w:r>
        <w:rPr>
          <w:w w:val="115"/>
        </w:rPr>
        <w:t>decisions</w:t>
      </w:r>
      <w:r>
        <w:rPr>
          <w:spacing w:val="-6"/>
          <w:w w:val="115"/>
        </w:rPr>
        <w:t xml:space="preserve"> </w:t>
      </w:r>
      <w:r>
        <w:rPr>
          <w:w w:val="115"/>
        </w:rPr>
        <w:t>can</w:t>
      </w:r>
      <w:r>
        <w:rPr>
          <w:spacing w:val="-5"/>
          <w:w w:val="115"/>
        </w:rPr>
        <w:t xml:space="preserve"> </w:t>
      </w:r>
      <w:r>
        <w:rPr>
          <w:spacing w:val="2"/>
          <w:w w:val="115"/>
        </w:rPr>
        <w:t>be</w:t>
      </w:r>
      <w:r>
        <w:rPr>
          <w:spacing w:val="-6"/>
          <w:w w:val="115"/>
        </w:rPr>
        <w:t xml:space="preserve"> </w:t>
      </w:r>
      <w:r>
        <w:rPr>
          <w:w w:val="115"/>
        </w:rPr>
        <w:t>taken</w:t>
      </w:r>
      <w:r>
        <w:rPr>
          <w:spacing w:val="-5"/>
          <w:w w:val="115"/>
        </w:rPr>
        <w:t xml:space="preserve"> </w:t>
      </w:r>
      <w:r>
        <w:rPr>
          <w:spacing w:val="-3"/>
          <w:w w:val="115"/>
        </w:rPr>
        <w:t>by</w:t>
      </w:r>
      <w:r>
        <w:rPr>
          <w:spacing w:val="-6"/>
          <w:w w:val="115"/>
        </w:rPr>
        <w:t xml:space="preserve"> </w:t>
      </w:r>
      <w:r>
        <w:rPr>
          <w:w w:val="115"/>
        </w:rPr>
        <w:t>consensus</w:t>
      </w:r>
      <w:r>
        <w:rPr>
          <w:spacing w:val="-5"/>
          <w:w w:val="115"/>
        </w:rPr>
        <w:t xml:space="preserve"> </w:t>
      </w:r>
      <w:r>
        <w:rPr>
          <w:w w:val="115"/>
        </w:rPr>
        <w:t>or</w:t>
      </w:r>
      <w:r>
        <w:rPr>
          <w:spacing w:val="-6"/>
          <w:w w:val="115"/>
        </w:rPr>
        <w:t xml:space="preserve"> </w:t>
      </w:r>
      <w:r>
        <w:rPr>
          <w:spacing w:val="-3"/>
          <w:w w:val="115"/>
        </w:rPr>
        <w:t>by</w:t>
      </w:r>
      <w:r>
        <w:rPr>
          <w:spacing w:val="-5"/>
          <w:w w:val="115"/>
        </w:rPr>
        <w:t xml:space="preserve"> </w:t>
      </w:r>
      <w:r>
        <w:rPr>
          <w:w w:val="115"/>
        </w:rPr>
        <w:t>a majority; the problem is scaling it up to larger units such as cities and states. The</w:t>
      </w:r>
      <w:r>
        <w:rPr>
          <w:spacing w:val="-12"/>
          <w:w w:val="115"/>
        </w:rPr>
        <w:t xml:space="preserve"> </w:t>
      </w:r>
      <w:r>
        <w:rPr>
          <w:w w:val="115"/>
        </w:rPr>
        <w:t>Greeks</w:t>
      </w:r>
      <w:r>
        <w:rPr>
          <w:spacing w:val="-11"/>
          <w:w w:val="115"/>
        </w:rPr>
        <w:t xml:space="preserve"> </w:t>
      </w:r>
      <w:r>
        <w:rPr>
          <w:w w:val="115"/>
        </w:rPr>
        <w:t>and</w:t>
      </w:r>
      <w:r>
        <w:rPr>
          <w:spacing w:val="-12"/>
          <w:w w:val="115"/>
        </w:rPr>
        <w:t xml:space="preserve"> </w:t>
      </w:r>
      <w:r>
        <w:rPr>
          <w:w w:val="115"/>
        </w:rPr>
        <w:t>Romans</w:t>
      </w:r>
      <w:r>
        <w:rPr>
          <w:spacing w:val="-11"/>
          <w:w w:val="115"/>
        </w:rPr>
        <w:t xml:space="preserve"> </w:t>
      </w:r>
      <w:r>
        <w:rPr>
          <w:w w:val="115"/>
        </w:rPr>
        <w:t>experimented</w:t>
      </w:r>
      <w:r>
        <w:rPr>
          <w:spacing w:val="-11"/>
          <w:w w:val="115"/>
        </w:rPr>
        <w:t xml:space="preserve"> </w:t>
      </w:r>
      <w:r>
        <w:rPr>
          <w:w w:val="115"/>
        </w:rPr>
        <w:t>with</w:t>
      </w:r>
      <w:r>
        <w:rPr>
          <w:spacing w:val="-11"/>
          <w:w w:val="115"/>
        </w:rPr>
        <w:t xml:space="preserve"> </w:t>
      </w:r>
      <w:r>
        <w:rPr>
          <w:w w:val="115"/>
        </w:rPr>
        <w:t>mechanisms</w:t>
      </w:r>
      <w:r>
        <w:rPr>
          <w:spacing w:val="-11"/>
          <w:w w:val="115"/>
        </w:rPr>
        <w:t xml:space="preserve"> </w:t>
      </w:r>
      <w:r>
        <w:rPr>
          <w:w w:val="115"/>
        </w:rPr>
        <w:t>for</w:t>
      </w:r>
      <w:r>
        <w:rPr>
          <w:spacing w:val="-11"/>
          <w:w w:val="115"/>
        </w:rPr>
        <w:t xml:space="preserve"> </w:t>
      </w:r>
      <w:r>
        <w:rPr>
          <w:w w:val="115"/>
        </w:rPr>
        <w:t>selecting</w:t>
      </w:r>
      <w:r>
        <w:rPr>
          <w:spacing w:val="-12"/>
          <w:w w:val="115"/>
        </w:rPr>
        <w:t xml:space="preserve"> </w:t>
      </w:r>
      <w:r>
        <w:rPr>
          <w:w w:val="115"/>
        </w:rPr>
        <w:t>representatives to sit in assemblies, councils and courts but found that, all too often, democracy</w:t>
      </w:r>
      <w:r>
        <w:rPr>
          <w:spacing w:val="-21"/>
          <w:w w:val="115"/>
        </w:rPr>
        <w:t xml:space="preserve"> </w:t>
      </w:r>
      <w:r>
        <w:rPr>
          <w:w w:val="115"/>
        </w:rPr>
        <w:t>degenerated</w:t>
      </w:r>
      <w:r>
        <w:rPr>
          <w:spacing w:val="-20"/>
          <w:w w:val="115"/>
        </w:rPr>
        <w:t xml:space="preserve"> </w:t>
      </w:r>
      <w:r>
        <w:rPr>
          <w:w w:val="115"/>
        </w:rPr>
        <w:t>into</w:t>
      </w:r>
      <w:r>
        <w:rPr>
          <w:spacing w:val="-21"/>
          <w:w w:val="115"/>
        </w:rPr>
        <w:t xml:space="preserve"> </w:t>
      </w:r>
      <w:r>
        <w:rPr>
          <w:spacing w:val="-3"/>
          <w:w w:val="115"/>
        </w:rPr>
        <w:t>oligarchy,</w:t>
      </w:r>
      <w:r>
        <w:rPr>
          <w:spacing w:val="-18"/>
          <w:w w:val="115"/>
        </w:rPr>
        <w:t xml:space="preserve"> </w:t>
      </w:r>
      <w:r>
        <w:rPr>
          <w:w w:val="115"/>
        </w:rPr>
        <w:t>or</w:t>
      </w:r>
      <w:r>
        <w:rPr>
          <w:spacing w:val="-21"/>
          <w:w w:val="115"/>
        </w:rPr>
        <w:t xml:space="preserve"> </w:t>
      </w:r>
      <w:r>
        <w:rPr>
          <w:w w:val="115"/>
        </w:rPr>
        <w:t>a</w:t>
      </w:r>
      <w:r>
        <w:rPr>
          <w:spacing w:val="-20"/>
          <w:w w:val="115"/>
        </w:rPr>
        <w:t xml:space="preserve"> </w:t>
      </w:r>
      <w:r>
        <w:rPr>
          <w:w w:val="115"/>
        </w:rPr>
        <w:t>monarch</w:t>
      </w:r>
      <w:r>
        <w:rPr>
          <w:spacing w:val="-21"/>
          <w:w w:val="115"/>
        </w:rPr>
        <w:t xml:space="preserve"> </w:t>
      </w:r>
      <w:r>
        <w:rPr>
          <w:w w:val="115"/>
        </w:rPr>
        <w:t>seized</w:t>
      </w:r>
      <w:r>
        <w:rPr>
          <w:spacing w:val="-20"/>
          <w:w w:val="115"/>
        </w:rPr>
        <w:t xml:space="preserve"> </w:t>
      </w:r>
      <w:r>
        <w:rPr>
          <w:w w:val="115"/>
        </w:rPr>
        <w:t>power.</w:t>
      </w:r>
      <w:r>
        <w:rPr>
          <w:spacing w:val="3"/>
          <w:w w:val="115"/>
        </w:rPr>
        <w:t xml:space="preserve"> </w:t>
      </w:r>
      <w:r>
        <w:rPr>
          <w:w w:val="115"/>
        </w:rPr>
        <w:t>They</w:t>
      </w:r>
      <w:r>
        <w:rPr>
          <w:spacing w:val="-21"/>
          <w:w w:val="115"/>
        </w:rPr>
        <w:t xml:space="preserve"> </w:t>
      </w:r>
      <w:r>
        <w:rPr>
          <w:w w:val="115"/>
        </w:rPr>
        <w:t>devised constitutional</w:t>
      </w:r>
      <w:r>
        <w:rPr>
          <w:spacing w:val="-9"/>
          <w:w w:val="115"/>
        </w:rPr>
        <w:t xml:space="preserve"> </w:t>
      </w:r>
      <w:r>
        <w:rPr>
          <w:w w:val="115"/>
        </w:rPr>
        <w:t>mechanisms</w:t>
      </w:r>
      <w:r>
        <w:rPr>
          <w:spacing w:val="-9"/>
          <w:w w:val="115"/>
        </w:rPr>
        <w:t xml:space="preserve"> </w:t>
      </w:r>
      <w:r>
        <w:rPr>
          <w:w w:val="115"/>
        </w:rPr>
        <w:t>to</w:t>
      </w:r>
      <w:r>
        <w:rPr>
          <w:spacing w:val="-8"/>
          <w:w w:val="115"/>
        </w:rPr>
        <w:t xml:space="preserve"> </w:t>
      </w:r>
      <w:r>
        <w:rPr>
          <w:w w:val="115"/>
        </w:rPr>
        <w:t>reduce</w:t>
      </w:r>
      <w:r>
        <w:rPr>
          <w:spacing w:val="-9"/>
          <w:w w:val="115"/>
        </w:rPr>
        <w:t xml:space="preserve"> </w:t>
      </w:r>
      <w:r>
        <w:rPr>
          <w:w w:val="115"/>
        </w:rPr>
        <w:t>the</w:t>
      </w:r>
      <w:r>
        <w:rPr>
          <w:spacing w:val="-9"/>
          <w:w w:val="115"/>
        </w:rPr>
        <w:t xml:space="preserve"> </w:t>
      </w:r>
      <w:r>
        <w:rPr>
          <w:w w:val="115"/>
        </w:rPr>
        <w:t>risk</w:t>
      </w:r>
      <w:r>
        <w:rPr>
          <w:spacing w:val="-8"/>
          <w:w w:val="115"/>
        </w:rPr>
        <w:t xml:space="preserve"> </w:t>
      </w:r>
      <w:r>
        <w:rPr>
          <w:w w:val="115"/>
        </w:rPr>
        <w:t>of</w:t>
      </w:r>
      <w:r>
        <w:rPr>
          <w:spacing w:val="-9"/>
          <w:w w:val="115"/>
        </w:rPr>
        <w:t xml:space="preserve"> </w:t>
      </w:r>
      <w:r>
        <w:rPr>
          <w:w w:val="115"/>
        </w:rPr>
        <w:t>such</w:t>
      </w:r>
      <w:r>
        <w:rPr>
          <w:spacing w:val="-9"/>
          <w:w w:val="115"/>
        </w:rPr>
        <w:t xml:space="preserve"> </w:t>
      </w:r>
      <w:r>
        <w:rPr>
          <w:w w:val="115"/>
        </w:rPr>
        <w:t>failures,</w:t>
      </w:r>
      <w:r>
        <w:rPr>
          <w:spacing w:val="-7"/>
          <w:w w:val="115"/>
        </w:rPr>
        <w:t xml:space="preserve"> </w:t>
      </w:r>
      <w:r>
        <w:rPr>
          <w:w w:val="115"/>
        </w:rPr>
        <w:t>including</w:t>
      </w:r>
      <w:r>
        <w:rPr>
          <w:spacing w:val="-9"/>
          <w:w w:val="115"/>
        </w:rPr>
        <w:t xml:space="preserve"> </w:t>
      </w:r>
      <w:r>
        <w:rPr>
          <w:w w:val="115"/>
        </w:rPr>
        <w:t>the</w:t>
      </w:r>
      <w:r>
        <w:rPr>
          <w:spacing w:val="-9"/>
          <w:w w:val="115"/>
        </w:rPr>
        <w:t xml:space="preserve"> </w:t>
      </w:r>
      <w:r>
        <w:rPr>
          <w:w w:val="115"/>
        </w:rPr>
        <w:t xml:space="preserve">separation of powers, voting </w:t>
      </w:r>
      <w:r>
        <w:rPr>
          <w:spacing w:val="-3"/>
          <w:w w:val="115"/>
        </w:rPr>
        <w:t xml:space="preserve">by </w:t>
      </w:r>
      <w:r>
        <w:rPr>
          <w:w w:val="115"/>
        </w:rPr>
        <w:t xml:space="preserve">geographical constituencies rather than </w:t>
      </w:r>
      <w:r>
        <w:rPr>
          <w:spacing w:val="-3"/>
          <w:w w:val="115"/>
        </w:rPr>
        <w:t xml:space="preserve">by </w:t>
      </w:r>
      <w:r>
        <w:rPr>
          <w:w w:val="115"/>
        </w:rPr>
        <w:t>tribe, selecting o</w:t>
      </w:r>
      <w:r>
        <w:rPr>
          <w:rFonts w:ascii="Cambria" w:hAnsi="Cambria"/>
          <w:w w:val="115"/>
        </w:rPr>
        <w:t>ffi</w:t>
      </w:r>
      <w:r>
        <w:rPr>
          <w:w w:val="115"/>
        </w:rPr>
        <w:t xml:space="preserve">ceholders </w:t>
      </w:r>
      <w:r>
        <w:rPr>
          <w:spacing w:val="-3"/>
          <w:w w:val="115"/>
        </w:rPr>
        <w:t xml:space="preserve">by </w:t>
      </w:r>
      <w:r>
        <w:rPr>
          <w:w w:val="115"/>
        </w:rPr>
        <w:t xml:space="preserve">lot rather than </w:t>
      </w:r>
      <w:r>
        <w:rPr>
          <w:spacing w:val="-3"/>
          <w:w w:val="115"/>
        </w:rPr>
        <w:t xml:space="preserve">by </w:t>
      </w:r>
      <w:r>
        <w:rPr>
          <w:w w:val="115"/>
        </w:rPr>
        <w:t xml:space="preserve">ballot, and term limits. Although the Roman Empire ended these experiments, the ideal persisted through papal elections and medieval guilds via Swiss and Italian city-states. In the English Civil </w:t>
      </w:r>
      <w:r>
        <w:rPr>
          <w:spacing w:val="-5"/>
          <w:w w:val="115"/>
        </w:rPr>
        <w:t xml:space="preserve">War, </w:t>
      </w:r>
      <w:r>
        <w:rPr>
          <w:w w:val="115"/>
        </w:rPr>
        <w:t>a parliament seized power from the king and cut his head o</w:t>
      </w:r>
      <w:r>
        <w:rPr>
          <w:rFonts w:ascii="Cambria" w:hAnsi="Cambria"/>
          <w:w w:val="115"/>
        </w:rPr>
        <w:t>ff</w:t>
      </w:r>
      <w:r>
        <w:rPr>
          <w:w w:val="115"/>
        </w:rPr>
        <w:t xml:space="preserve">; the settlement of 1689 made England a constitutional </w:t>
      </w:r>
      <w:r>
        <w:rPr>
          <w:spacing w:val="-4"/>
          <w:w w:val="115"/>
        </w:rPr>
        <w:t xml:space="preserve">monarchy. </w:t>
      </w:r>
      <w:r>
        <w:rPr>
          <w:w w:val="115"/>
        </w:rPr>
        <w:t xml:space="preserve">The </w:t>
      </w:r>
      <w:r>
        <w:rPr>
          <w:spacing w:val="-3"/>
          <w:w w:val="115"/>
        </w:rPr>
        <w:t xml:space="preserve">seventeenth </w:t>
      </w:r>
      <w:r>
        <w:rPr>
          <w:w w:val="115"/>
        </w:rPr>
        <w:t>century</w:t>
      </w:r>
      <w:r>
        <w:rPr>
          <w:spacing w:val="-12"/>
          <w:w w:val="115"/>
        </w:rPr>
        <w:t xml:space="preserve"> </w:t>
      </w:r>
      <w:r>
        <w:rPr>
          <w:w w:val="115"/>
        </w:rPr>
        <w:t>also</w:t>
      </w:r>
      <w:r>
        <w:rPr>
          <w:spacing w:val="-12"/>
          <w:w w:val="115"/>
        </w:rPr>
        <w:t xml:space="preserve"> </w:t>
      </w:r>
      <w:r>
        <w:rPr>
          <w:w w:val="115"/>
        </w:rPr>
        <w:t>saw</w:t>
      </w:r>
      <w:r>
        <w:rPr>
          <w:spacing w:val="-12"/>
          <w:w w:val="115"/>
        </w:rPr>
        <w:t xml:space="preserve"> </w:t>
      </w:r>
      <w:r>
        <w:rPr>
          <w:w w:val="115"/>
        </w:rPr>
        <w:t>the</w:t>
      </w:r>
      <w:r>
        <w:rPr>
          <w:spacing w:val="-12"/>
          <w:w w:val="115"/>
        </w:rPr>
        <w:t xml:space="preserve"> </w:t>
      </w:r>
      <w:r>
        <w:rPr>
          <w:rFonts w:ascii="Cambria" w:hAnsi="Cambria"/>
          <w:w w:val="115"/>
        </w:rPr>
        <w:t>fi</w:t>
      </w:r>
      <w:r>
        <w:rPr>
          <w:w w:val="115"/>
        </w:rPr>
        <w:t>rst</w:t>
      </w:r>
      <w:r>
        <w:rPr>
          <w:spacing w:val="-11"/>
          <w:w w:val="115"/>
        </w:rPr>
        <w:t xml:space="preserve"> </w:t>
      </w:r>
      <w:r>
        <w:rPr>
          <w:w w:val="115"/>
        </w:rPr>
        <w:t>assemblies</w:t>
      </w:r>
      <w:r>
        <w:rPr>
          <w:spacing w:val="-12"/>
          <w:w w:val="115"/>
        </w:rPr>
        <w:t xml:space="preserve"> </w:t>
      </w:r>
      <w:r>
        <w:rPr>
          <w:w w:val="115"/>
        </w:rPr>
        <w:t>in</w:t>
      </w:r>
      <w:r>
        <w:rPr>
          <w:spacing w:val="-12"/>
          <w:w w:val="115"/>
        </w:rPr>
        <w:t xml:space="preserve"> </w:t>
      </w:r>
      <w:r>
        <w:rPr>
          <w:w w:val="115"/>
        </w:rPr>
        <w:t>the</w:t>
      </w:r>
      <w:r>
        <w:rPr>
          <w:spacing w:val="-12"/>
          <w:w w:val="115"/>
        </w:rPr>
        <w:t xml:space="preserve"> </w:t>
      </w:r>
      <w:r>
        <w:rPr>
          <w:w w:val="115"/>
        </w:rPr>
        <w:t>New</w:t>
      </w:r>
      <w:r>
        <w:rPr>
          <w:spacing w:val="-11"/>
          <w:w w:val="115"/>
        </w:rPr>
        <w:t xml:space="preserve"> </w:t>
      </w:r>
      <w:r>
        <w:rPr>
          <w:spacing w:val="-3"/>
          <w:w w:val="115"/>
        </w:rPr>
        <w:t>World,</w:t>
      </w:r>
      <w:r>
        <w:rPr>
          <w:spacing w:val="-10"/>
          <w:w w:val="115"/>
        </w:rPr>
        <w:t xml:space="preserve"> </w:t>
      </w:r>
      <w:r>
        <w:rPr>
          <w:w w:val="115"/>
        </w:rPr>
        <w:t>leading</w:t>
      </w:r>
      <w:r>
        <w:rPr>
          <w:spacing w:val="-12"/>
          <w:w w:val="115"/>
        </w:rPr>
        <w:t xml:space="preserve"> </w:t>
      </w:r>
      <w:r>
        <w:rPr>
          <w:w w:val="115"/>
        </w:rPr>
        <w:t>to</w:t>
      </w:r>
      <w:r>
        <w:rPr>
          <w:spacing w:val="-12"/>
          <w:w w:val="115"/>
        </w:rPr>
        <w:t xml:space="preserve"> </w:t>
      </w:r>
      <w:r>
        <w:rPr>
          <w:w w:val="115"/>
        </w:rPr>
        <w:t>the</w:t>
      </w:r>
      <w:r>
        <w:rPr>
          <w:spacing w:val="-12"/>
          <w:w w:val="115"/>
        </w:rPr>
        <w:t xml:space="preserve"> </w:t>
      </w:r>
      <w:r>
        <w:rPr>
          <w:w w:val="115"/>
        </w:rPr>
        <w:t xml:space="preserve">American revolution in the eighteenth </w:t>
      </w:r>
      <w:r>
        <w:rPr>
          <w:spacing w:val="-3"/>
          <w:w w:val="115"/>
        </w:rPr>
        <w:t xml:space="preserve">century, </w:t>
      </w:r>
      <w:r>
        <w:rPr>
          <w:w w:val="115"/>
        </w:rPr>
        <w:t xml:space="preserve">where the </w:t>
      </w:r>
      <w:r>
        <w:rPr>
          <w:spacing w:val="-3"/>
          <w:w w:val="115"/>
        </w:rPr>
        <w:t xml:space="preserve">Founding Fathers </w:t>
      </w:r>
      <w:r>
        <w:rPr>
          <w:w w:val="115"/>
        </w:rPr>
        <w:t xml:space="preserve">were inspired </w:t>
      </w:r>
      <w:r>
        <w:rPr>
          <w:spacing w:val="-3"/>
          <w:w w:val="115"/>
        </w:rPr>
        <w:t xml:space="preserve">by </w:t>
      </w:r>
      <w:r>
        <w:rPr>
          <w:w w:val="115"/>
        </w:rPr>
        <w:t>the Greek and Roman</w:t>
      </w:r>
      <w:r>
        <w:rPr>
          <w:spacing w:val="33"/>
          <w:w w:val="115"/>
        </w:rPr>
        <w:t xml:space="preserve"> </w:t>
      </w:r>
      <w:r>
        <w:rPr>
          <w:w w:val="115"/>
        </w:rPr>
        <w:t>model.</w:t>
      </w:r>
    </w:p>
    <w:p>
      <w:pPr>
        <w:pStyle w:val="BodyText"/>
        <w:spacing w:line="204" w:lineRule="auto" w:before="118"/>
        <w:ind w:firstLine="298"/>
      </w:pPr>
      <w:r>
        <w:rPr>
          <w:w w:val="115"/>
        </w:rPr>
        <w:t>Behind</w:t>
      </w:r>
      <w:r>
        <w:rPr>
          <w:spacing w:val="-16"/>
          <w:w w:val="115"/>
        </w:rPr>
        <w:t xml:space="preserve"> </w:t>
      </w:r>
      <w:r>
        <w:rPr>
          <w:w w:val="115"/>
        </w:rPr>
        <w:t>it</w:t>
      </w:r>
      <w:r>
        <w:rPr>
          <w:spacing w:val="-15"/>
          <w:w w:val="115"/>
        </w:rPr>
        <w:t xml:space="preserve"> </w:t>
      </w:r>
      <w:r>
        <w:rPr>
          <w:w w:val="115"/>
        </w:rPr>
        <w:t>lies</w:t>
      </w:r>
      <w:r>
        <w:rPr>
          <w:spacing w:val="-15"/>
          <w:w w:val="115"/>
        </w:rPr>
        <w:t xml:space="preserve"> </w:t>
      </w:r>
      <w:r>
        <w:rPr>
          <w:w w:val="115"/>
        </w:rPr>
        <w:t>another</w:t>
      </w:r>
      <w:r>
        <w:rPr>
          <w:spacing w:val="-16"/>
          <w:w w:val="115"/>
        </w:rPr>
        <w:t xml:space="preserve"> </w:t>
      </w:r>
      <w:r>
        <w:rPr>
          <w:w w:val="115"/>
        </w:rPr>
        <w:t>story</w:t>
      </w:r>
      <w:r>
        <w:rPr>
          <w:spacing w:val="-15"/>
          <w:w w:val="115"/>
        </w:rPr>
        <w:t xml:space="preserve"> </w:t>
      </w:r>
      <w:r>
        <w:rPr>
          <w:w w:val="115"/>
        </w:rPr>
        <w:t>of</w:t>
      </w:r>
      <w:r>
        <w:rPr>
          <w:spacing w:val="-15"/>
          <w:w w:val="115"/>
        </w:rPr>
        <w:t xml:space="preserve"> </w:t>
      </w:r>
      <w:r>
        <w:rPr>
          <w:w w:val="115"/>
        </w:rPr>
        <w:t>how</w:t>
      </w:r>
      <w:r>
        <w:rPr>
          <w:spacing w:val="-15"/>
          <w:w w:val="115"/>
        </w:rPr>
        <w:t xml:space="preserve"> </w:t>
      </w:r>
      <w:r>
        <w:rPr>
          <w:w w:val="115"/>
        </w:rPr>
        <w:t>the</w:t>
      </w:r>
      <w:r>
        <w:rPr>
          <w:spacing w:val="-16"/>
          <w:w w:val="115"/>
        </w:rPr>
        <w:t xml:space="preserve"> </w:t>
      </w:r>
      <w:r>
        <w:rPr>
          <w:w w:val="115"/>
        </w:rPr>
        <w:t>elites</w:t>
      </w:r>
      <w:r>
        <w:rPr>
          <w:spacing w:val="-15"/>
          <w:w w:val="115"/>
        </w:rPr>
        <w:t xml:space="preserve"> </w:t>
      </w:r>
      <w:r>
        <w:rPr>
          <w:w w:val="115"/>
        </w:rPr>
        <w:t>who</w:t>
      </w:r>
      <w:r>
        <w:rPr>
          <w:spacing w:val="-15"/>
          <w:w w:val="115"/>
        </w:rPr>
        <w:t xml:space="preserve"> </w:t>
      </w:r>
      <w:r>
        <w:rPr>
          <w:w w:val="115"/>
        </w:rPr>
        <w:t>enjoyed</w:t>
      </w:r>
      <w:r>
        <w:rPr>
          <w:spacing w:val="-16"/>
          <w:w w:val="115"/>
        </w:rPr>
        <w:t xml:space="preserve"> </w:t>
      </w:r>
      <w:r>
        <w:rPr>
          <w:w w:val="115"/>
        </w:rPr>
        <w:t>power</w:t>
      </w:r>
      <w:r>
        <w:rPr>
          <w:spacing w:val="-15"/>
          <w:w w:val="115"/>
        </w:rPr>
        <w:t xml:space="preserve"> </w:t>
      </w:r>
      <w:r>
        <w:rPr>
          <w:w w:val="115"/>
        </w:rPr>
        <w:t>kept</w:t>
      </w:r>
      <w:r>
        <w:rPr>
          <w:spacing w:val="-15"/>
          <w:w w:val="115"/>
        </w:rPr>
        <w:t xml:space="preserve"> </w:t>
      </w:r>
      <w:r>
        <w:rPr>
          <w:w w:val="115"/>
        </w:rPr>
        <w:t>manipulating</w:t>
      </w:r>
      <w:r>
        <w:rPr>
          <w:spacing w:val="-11"/>
          <w:w w:val="115"/>
        </w:rPr>
        <w:t xml:space="preserve"> </w:t>
      </w:r>
      <w:r>
        <w:rPr>
          <w:w w:val="115"/>
        </w:rPr>
        <w:t>the</w:t>
      </w:r>
      <w:r>
        <w:rPr>
          <w:spacing w:val="-10"/>
          <w:w w:val="115"/>
        </w:rPr>
        <w:t xml:space="preserve"> </w:t>
      </w:r>
      <w:r>
        <w:rPr>
          <w:w w:val="115"/>
        </w:rPr>
        <w:t>system</w:t>
      </w:r>
      <w:r>
        <w:rPr>
          <w:spacing w:val="-11"/>
          <w:w w:val="115"/>
        </w:rPr>
        <w:t xml:space="preserve"> </w:t>
      </w:r>
      <w:r>
        <w:rPr>
          <w:w w:val="115"/>
        </w:rPr>
        <w:t>so</w:t>
      </w:r>
      <w:r>
        <w:rPr>
          <w:spacing w:val="-11"/>
          <w:w w:val="115"/>
        </w:rPr>
        <w:t xml:space="preserve"> </w:t>
      </w:r>
      <w:r>
        <w:rPr>
          <w:w w:val="115"/>
        </w:rPr>
        <w:t>as</w:t>
      </w:r>
      <w:r>
        <w:rPr>
          <w:spacing w:val="-10"/>
          <w:w w:val="115"/>
        </w:rPr>
        <w:t xml:space="preserve"> </w:t>
      </w:r>
      <w:r>
        <w:rPr>
          <w:w w:val="115"/>
        </w:rPr>
        <w:t>to</w:t>
      </w:r>
      <w:r>
        <w:rPr>
          <w:spacing w:val="-11"/>
          <w:w w:val="115"/>
        </w:rPr>
        <w:t xml:space="preserve"> </w:t>
      </w:r>
      <w:r>
        <w:rPr>
          <w:w w:val="115"/>
        </w:rPr>
        <w:t>hang</w:t>
      </w:r>
      <w:r>
        <w:rPr>
          <w:spacing w:val="-10"/>
          <w:w w:val="115"/>
        </w:rPr>
        <w:t xml:space="preserve"> </w:t>
      </w:r>
      <w:r>
        <w:rPr>
          <w:w w:val="115"/>
        </w:rPr>
        <w:t>on</w:t>
      </w:r>
      <w:r>
        <w:rPr>
          <w:spacing w:val="-11"/>
          <w:w w:val="115"/>
        </w:rPr>
        <w:t xml:space="preserve"> </w:t>
      </w:r>
      <w:r>
        <w:rPr>
          <w:w w:val="115"/>
        </w:rPr>
        <w:t>to</w:t>
      </w:r>
      <w:r>
        <w:rPr>
          <w:spacing w:val="-10"/>
          <w:w w:val="115"/>
        </w:rPr>
        <w:t xml:space="preserve"> </w:t>
      </w:r>
      <w:r>
        <w:rPr>
          <w:w w:val="115"/>
        </w:rPr>
        <w:t>it.</w:t>
      </w:r>
      <w:r>
        <w:rPr>
          <w:spacing w:val="20"/>
          <w:w w:val="115"/>
        </w:rPr>
        <w:t xml:space="preserve"> </w:t>
      </w:r>
      <w:r>
        <w:rPr>
          <w:w w:val="115"/>
        </w:rPr>
        <w:t>Early</w:t>
      </w:r>
      <w:r>
        <w:rPr>
          <w:spacing w:val="-10"/>
          <w:w w:val="115"/>
        </w:rPr>
        <w:t xml:space="preserve"> </w:t>
      </w:r>
      <w:r>
        <w:rPr>
          <w:w w:val="115"/>
        </w:rPr>
        <w:t>elections</w:t>
      </w:r>
      <w:r>
        <w:rPr>
          <w:spacing w:val="-11"/>
          <w:w w:val="115"/>
        </w:rPr>
        <w:t xml:space="preserve"> </w:t>
      </w:r>
      <w:r>
        <w:rPr>
          <w:w w:val="115"/>
        </w:rPr>
        <w:t>had</w:t>
      </w:r>
      <w:r>
        <w:rPr>
          <w:spacing w:val="-10"/>
          <w:w w:val="115"/>
        </w:rPr>
        <w:t xml:space="preserve"> </w:t>
      </w:r>
      <w:r>
        <w:rPr>
          <w:w w:val="115"/>
        </w:rPr>
        <w:t>no</w:t>
      </w:r>
      <w:r>
        <w:rPr>
          <w:spacing w:val="-11"/>
          <w:w w:val="115"/>
        </w:rPr>
        <w:t xml:space="preserve"> </w:t>
      </w:r>
      <w:r>
        <w:rPr>
          <w:w w:val="115"/>
        </w:rPr>
        <w:t>privacy;</w:t>
      </w:r>
      <w:r>
        <w:rPr>
          <w:spacing w:val="-5"/>
          <w:w w:val="115"/>
        </w:rPr>
        <w:t xml:space="preserve"> </w:t>
      </w:r>
      <w:r>
        <w:rPr>
          <w:w w:val="115"/>
        </w:rPr>
        <w:t xml:space="preserve">Roman electors lined up behind their candidate, and voting </w:t>
      </w:r>
      <w:r>
        <w:rPr>
          <w:spacing w:val="-3"/>
          <w:w w:val="115"/>
        </w:rPr>
        <w:t xml:space="preserve">by </w:t>
      </w:r>
      <w:r>
        <w:rPr>
          <w:w w:val="115"/>
        </w:rPr>
        <w:t xml:space="preserve">open outcry remained the norm until the nineteenth </w:t>
      </w:r>
      <w:r>
        <w:rPr>
          <w:spacing w:val="-3"/>
          <w:w w:val="115"/>
        </w:rPr>
        <w:t xml:space="preserve">century, </w:t>
      </w:r>
      <w:r>
        <w:rPr>
          <w:w w:val="115"/>
        </w:rPr>
        <w:t>leading to bribery and intimidation.</w:t>
      </w:r>
      <w:r>
        <w:rPr>
          <w:spacing w:val="50"/>
          <w:w w:val="115"/>
        </w:rPr>
        <w:t xml:space="preserve"> </w:t>
      </w:r>
      <w:r>
        <w:rPr>
          <w:w w:val="115"/>
        </w:rPr>
        <w:t>The</w:t>
      </w:r>
    </w:p>
    <w:p>
      <w:pPr>
        <w:spacing w:after="0" w:line="204" w:lineRule="auto"/>
        <w:sectPr>
          <w:headerReference w:type="default" r:id="rId12"/>
          <w:footerReference w:type="default" r:id="rId13"/>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tension</w:t>
      </w:r>
      <w:r>
        <w:rPr>
          <w:spacing w:val="-10"/>
          <w:w w:val="115"/>
        </w:rPr>
        <w:t xml:space="preserve"> </w:t>
      </w:r>
      <w:r>
        <w:rPr>
          <w:w w:val="115"/>
        </w:rPr>
        <w:t>in</w:t>
      </w:r>
      <w:r>
        <w:rPr>
          <w:spacing w:val="-10"/>
          <w:w w:val="115"/>
        </w:rPr>
        <w:t xml:space="preserve"> </w:t>
      </w:r>
      <w:r>
        <w:rPr>
          <w:w w:val="115"/>
        </w:rPr>
        <w:t>England</w:t>
      </w:r>
      <w:r>
        <w:rPr>
          <w:spacing w:val="-9"/>
          <w:w w:val="115"/>
        </w:rPr>
        <w:t xml:space="preserve"> </w:t>
      </w:r>
      <w:r>
        <w:rPr>
          <w:w w:val="115"/>
        </w:rPr>
        <w:t>was</w:t>
      </w:r>
      <w:r>
        <w:rPr>
          <w:spacing w:val="-10"/>
          <w:w w:val="115"/>
        </w:rPr>
        <w:t xml:space="preserve"> </w:t>
      </w:r>
      <w:r>
        <w:rPr>
          <w:w w:val="115"/>
        </w:rPr>
        <w:t>about</w:t>
      </w:r>
      <w:r>
        <w:rPr>
          <w:spacing w:val="-9"/>
          <w:w w:val="115"/>
        </w:rPr>
        <w:t xml:space="preserve"> </w:t>
      </w:r>
      <w:r>
        <w:rPr>
          <w:w w:val="115"/>
        </w:rPr>
        <w:t>social</w:t>
      </w:r>
      <w:r>
        <w:rPr>
          <w:spacing w:val="-10"/>
          <w:w w:val="115"/>
        </w:rPr>
        <w:t xml:space="preserve"> </w:t>
      </w:r>
      <w:r>
        <w:rPr>
          <w:w w:val="115"/>
        </w:rPr>
        <w:t>class:</w:t>
      </w:r>
      <w:r>
        <w:rPr>
          <w:spacing w:val="12"/>
          <w:w w:val="115"/>
        </w:rPr>
        <w:t xml:space="preserve"> </w:t>
      </w:r>
      <w:r>
        <w:rPr>
          <w:w w:val="115"/>
        </w:rPr>
        <w:t>barons</w:t>
      </w:r>
      <w:r>
        <w:rPr>
          <w:spacing w:val="-10"/>
          <w:w w:val="115"/>
        </w:rPr>
        <w:t xml:space="preserve"> </w:t>
      </w:r>
      <w:r>
        <w:rPr>
          <w:w w:val="115"/>
        </w:rPr>
        <w:t>acquired</w:t>
      </w:r>
      <w:r>
        <w:rPr>
          <w:spacing w:val="-10"/>
          <w:w w:val="115"/>
        </w:rPr>
        <w:t xml:space="preserve"> </w:t>
      </w:r>
      <w:r>
        <w:rPr>
          <w:w w:val="115"/>
        </w:rPr>
        <w:t>some</w:t>
      </w:r>
      <w:r>
        <w:rPr>
          <w:spacing w:val="-9"/>
          <w:w w:val="115"/>
        </w:rPr>
        <w:t xml:space="preserve"> </w:t>
      </w:r>
      <w:r>
        <w:rPr>
          <w:w w:val="115"/>
        </w:rPr>
        <w:t>rights</w:t>
      </w:r>
      <w:r>
        <w:rPr>
          <w:spacing w:val="-10"/>
          <w:w w:val="115"/>
        </w:rPr>
        <w:t xml:space="preserve"> </w:t>
      </w:r>
      <w:r>
        <w:rPr>
          <w:w w:val="115"/>
        </w:rPr>
        <w:t>in</w:t>
      </w:r>
      <w:r>
        <w:rPr>
          <w:spacing w:val="-9"/>
          <w:w w:val="115"/>
        </w:rPr>
        <w:t xml:space="preserve"> </w:t>
      </w:r>
      <w:r>
        <w:rPr>
          <w:w w:val="115"/>
        </w:rPr>
        <w:t xml:space="preserve">1215, followed </w:t>
      </w:r>
      <w:r>
        <w:rPr>
          <w:spacing w:val="-3"/>
          <w:w w:val="115"/>
        </w:rPr>
        <w:t xml:space="preserve">by </w:t>
      </w:r>
      <w:r>
        <w:rPr>
          <w:w w:val="115"/>
        </w:rPr>
        <w:t xml:space="preserve">other property-owners in a series of reforms. The </w:t>
      </w:r>
      <w:r>
        <w:rPr>
          <w:rFonts w:ascii="Cambria" w:hAnsi="Cambria"/>
          <w:w w:val="115"/>
        </w:rPr>
        <w:t>fi</w:t>
      </w:r>
      <w:r>
        <w:rPr>
          <w:w w:val="115"/>
        </w:rPr>
        <w:t>rst modern reform in 1832 introduced redistricting: few of the English cities that had</w:t>
      </w:r>
      <w:r>
        <w:rPr>
          <w:spacing w:val="-20"/>
          <w:w w:val="115"/>
        </w:rPr>
        <w:t xml:space="preserve"> </w:t>
      </w:r>
      <w:r>
        <w:rPr>
          <w:w w:val="115"/>
        </w:rPr>
        <w:t xml:space="preserve">sprung up in the industrial revolution had MPs, while other constituencies had few voters and the MP was selected </w:t>
      </w:r>
      <w:r>
        <w:rPr>
          <w:spacing w:val="-3"/>
          <w:w w:val="115"/>
        </w:rPr>
        <w:t xml:space="preserve">by </w:t>
      </w:r>
      <w:r>
        <w:rPr>
          <w:w w:val="115"/>
        </w:rPr>
        <w:t>the local landowner. It took a whole series of</w:t>
      </w:r>
      <w:r>
        <w:rPr>
          <w:spacing w:val="-13"/>
          <w:w w:val="115"/>
        </w:rPr>
        <w:t xml:space="preserve"> </w:t>
      </w:r>
      <w:r>
        <w:rPr>
          <w:w w:val="115"/>
        </w:rPr>
        <w:t>reform</w:t>
      </w:r>
      <w:r>
        <w:rPr>
          <w:spacing w:val="-12"/>
          <w:w w:val="115"/>
        </w:rPr>
        <w:t xml:space="preserve"> </w:t>
      </w:r>
      <w:r>
        <w:rPr>
          <w:w w:val="115"/>
        </w:rPr>
        <w:t>bills</w:t>
      </w:r>
      <w:r>
        <w:rPr>
          <w:spacing w:val="-12"/>
          <w:w w:val="115"/>
        </w:rPr>
        <w:t xml:space="preserve"> </w:t>
      </w:r>
      <w:r>
        <w:rPr>
          <w:w w:val="115"/>
        </w:rPr>
        <w:t>to</w:t>
      </w:r>
      <w:r>
        <w:rPr>
          <w:spacing w:val="-13"/>
          <w:w w:val="115"/>
        </w:rPr>
        <w:t xml:space="preserve"> </w:t>
      </w:r>
      <w:r>
        <w:rPr>
          <w:w w:val="115"/>
        </w:rPr>
        <w:t>extend</w:t>
      </w:r>
      <w:r>
        <w:rPr>
          <w:spacing w:val="-12"/>
          <w:w w:val="115"/>
        </w:rPr>
        <w:t xml:space="preserve"> </w:t>
      </w:r>
      <w:r>
        <w:rPr>
          <w:w w:val="115"/>
        </w:rPr>
        <w:t>and</w:t>
      </w:r>
      <w:r>
        <w:rPr>
          <w:spacing w:val="-12"/>
          <w:w w:val="115"/>
        </w:rPr>
        <w:t xml:space="preserve"> </w:t>
      </w:r>
      <w:r>
        <w:rPr>
          <w:w w:val="115"/>
        </w:rPr>
        <w:t>equalise</w:t>
      </w:r>
      <w:r>
        <w:rPr>
          <w:spacing w:val="-12"/>
          <w:w w:val="115"/>
        </w:rPr>
        <w:t xml:space="preserve"> </w:t>
      </w:r>
      <w:r>
        <w:rPr>
          <w:w w:val="115"/>
        </w:rPr>
        <w:t>the</w:t>
      </w:r>
      <w:r>
        <w:rPr>
          <w:spacing w:val="-13"/>
          <w:w w:val="115"/>
        </w:rPr>
        <w:t xml:space="preserve"> </w:t>
      </w:r>
      <w:r>
        <w:rPr>
          <w:w w:val="115"/>
        </w:rPr>
        <w:t>franchise</w:t>
      </w:r>
      <w:r>
        <w:rPr>
          <w:spacing w:val="-12"/>
          <w:w w:val="115"/>
        </w:rPr>
        <w:t xml:space="preserve"> </w:t>
      </w:r>
      <w:r>
        <w:rPr>
          <w:w w:val="115"/>
        </w:rPr>
        <w:t>to</w:t>
      </w:r>
      <w:r>
        <w:rPr>
          <w:spacing w:val="-12"/>
          <w:w w:val="115"/>
        </w:rPr>
        <w:t xml:space="preserve"> </w:t>
      </w:r>
      <w:r>
        <w:rPr>
          <w:w w:val="115"/>
        </w:rPr>
        <w:t>men</w:t>
      </w:r>
      <w:r>
        <w:rPr>
          <w:spacing w:val="-13"/>
          <w:w w:val="115"/>
        </w:rPr>
        <w:t xml:space="preserve"> </w:t>
      </w:r>
      <w:r>
        <w:rPr>
          <w:w w:val="115"/>
        </w:rPr>
        <w:t>of</w:t>
      </w:r>
      <w:r>
        <w:rPr>
          <w:spacing w:val="-12"/>
          <w:w w:val="115"/>
        </w:rPr>
        <w:t xml:space="preserve"> </w:t>
      </w:r>
      <w:r>
        <w:rPr>
          <w:w w:val="115"/>
        </w:rPr>
        <w:t>successively</w:t>
      </w:r>
      <w:r>
        <w:rPr>
          <w:spacing w:val="-12"/>
          <w:w w:val="115"/>
        </w:rPr>
        <w:t xml:space="preserve"> </w:t>
      </w:r>
      <w:r>
        <w:rPr>
          <w:spacing w:val="-3"/>
          <w:w w:val="115"/>
        </w:rPr>
        <w:t xml:space="preserve">lower </w:t>
      </w:r>
      <w:r>
        <w:rPr>
          <w:w w:val="115"/>
        </w:rPr>
        <w:t xml:space="preserve">wealth and income, but the high costs of campaigning limited political careers to the </w:t>
      </w:r>
      <w:r>
        <w:rPr>
          <w:spacing w:val="-4"/>
          <w:w w:val="115"/>
        </w:rPr>
        <w:t xml:space="preserve">wealthy. </w:t>
      </w:r>
      <w:r>
        <w:rPr>
          <w:spacing w:val="-3"/>
          <w:w w:val="115"/>
        </w:rPr>
        <w:t xml:space="preserve">Eventually, </w:t>
      </w:r>
      <w:r>
        <w:rPr>
          <w:w w:val="115"/>
        </w:rPr>
        <w:t xml:space="preserve">secret ballots were introduced in 1872. Meanwhile in America the story was more about race. The Civil </w:t>
      </w:r>
      <w:r>
        <w:rPr>
          <w:spacing w:val="-6"/>
          <w:w w:val="115"/>
        </w:rPr>
        <w:t xml:space="preserve">War </w:t>
      </w:r>
      <w:r>
        <w:rPr>
          <w:w w:val="115"/>
        </w:rPr>
        <w:t>ended slavery and extended</w:t>
      </w:r>
      <w:r>
        <w:rPr>
          <w:spacing w:val="-12"/>
          <w:w w:val="115"/>
        </w:rPr>
        <w:t xml:space="preserve"> </w:t>
      </w:r>
      <w:r>
        <w:rPr>
          <w:w w:val="115"/>
        </w:rPr>
        <w:t>the</w:t>
      </w:r>
      <w:r>
        <w:rPr>
          <w:spacing w:val="-12"/>
          <w:w w:val="115"/>
        </w:rPr>
        <w:t xml:space="preserve"> </w:t>
      </w:r>
      <w:r>
        <w:rPr>
          <w:w w:val="115"/>
        </w:rPr>
        <w:t>franchise</w:t>
      </w:r>
      <w:r>
        <w:rPr>
          <w:spacing w:val="-12"/>
          <w:w w:val="115"/>
        </w:rPr>
        <w:t xml:space="preserve"> </w:t>
      </w:r>
      <w:r>
        <w:rPr>
          <w:w w:val="115"/>
        </w:rPr>
        <w:t>to</w:t>
      </w:r>
      <w:r>
        <w:rPr>
          <w:spacing w:val="-12"/>
          <w:w w:val="115"/>
        </w:rPr>
        <w:t xml:space="preserve"> </w:t>
      </w:r>
      <w:r>
        <w:rPr>
          <w:w w:val="115"/>
        </w:rPr>
        <w:t>all</w:t>
      </w:r>
      <w:r>
        <w:rPr>
          <w:spacing w:val="-12"/>
          <w:w w:val="115"/>
        </w:rPr>
        <w:t xml:space="preserve"> </w:t>
      </w:r>
      <w:r>
        <w:rPr>
          <w:w w:val="115"/>
        </w:rPr>
        <w:t>men;</w:t>
      </w:r>
      <w:r>
        <w:rPr>
          <w:spacing w:val="-7"/>
          <w:w w:val="115"/>
        </w:rPr>
        <w:t xml:space="preserve"> </w:t>
      </w:r>
      <w:r>
        <w:rPr>
          <w:w w:val="115"/>
        </w:rPr>
        <w:t>but</w:t>
      </w:r>
      <w:r>
        <w:rPr>
          <w:spacing w:val="-12"/>
          <w:w w:val="115"/>
        </w:rPr>
        <w:t xml:space="preserve"> </w:t>
      </w:r>
      <w:r>
        <w:rPr>
          <w:w w:val="115"/>
        </w:rPr>
        <w:t>after</w:t>
      </w:r>
      <w:r>
        <w:rPr>
          <w:spacing w:val="-11"/>
          <w:w w:val="115"/>
        </w:rPr>
        <w:t xml:space="preserve"> </w:t>
      </w:r>
      <w:r>
        <w:rPr>
          <w:w w:val="115"/>
        </w:rPr>
        <w:t>the</w:t>
      </w:r>
      <w:r>
        <w:rPr>
          <w:spacing w:val="-12"/>
          <w:w w:val="115"/>
        </w:rPr>
        <w:t xml:space="preserve"> </w:t>
      </w:r>
      <w:r>
        <w:rPr>
          <w:w w:val="115"/>
        </w:rPr>
        <w:t>failure</w:t>
      </w:r>
      <w:r>
        <w:rPr>
          <w:spacing w:val="-12"/>
          <w:w w:val="115"/>
        </w:rPr>
        <w:t xml:space="preserve"> </w:t>
      </w:r>
      <w:r>
        <w:rPr>
          <w:w w:val="115"/>
        </w:rPr>
        <w:t>of</w:t>
      </w:r>
      <w:r>
        <w:rPr>
          <w:spacing w:val="-12"/>
          <w:w w:val="115"/>
        </w:rPr>
        <w:t xml:space="preserve"> </w:t>
      </w:r>
      <w:r>
        <w:rPr>
          <w:w w:val="115"/>
        </w:rPr>
        <w:t>Reconstruction,</w:t>
      </w:r>
      <w:r>
        <w:rPr>
          <w:spacing w:val="-9"/>
          <w:w w:val="115"/>
        </w:rPr>
        <w:t xml:space="preserve"> </w:t>
      </w:r>
      <w:r>
        <w:rPr>
          <w:spacing w:val="-3"/>
          <w:w w:val="115"/>
        </w:rPr>
        <w:t xml:space="preserve">former </w:t>
      </w:r>
      <w:r>
        <w:rPr>
          <w:w w:val="115"/>
        </w:rPr>
        <w:t xml:space="preserve">Confederate states devised literacy tests and other laws to stop black citizens voting. Only after </w:t>
      </w:r>
      <w:r>
        <w:rPr>
          <w:spacing w:val="-4"/>
          <w:w w:val="115"/>
        </w:rPr>
        <w:t xml:space="preserve">World </w:t>
      </w:r>
      <w:r>
        <w:rPr>
          <w:spacing w:val="-6"/>
          <w:w w:val="115"/>
        </w:rPr>
        <w:t xml:space="preserve">War </w:t>
      </w:r>
      <w:r>
        <w:rPr>
          <w:w w:val="115"/>
        </w:rPr>
        <w:t xml:space="preserve">I were women allowed to vote in either </w:t>
      </w:r>
      <w:r>
        <w:rPr>
          <w:spacing w:val="-3"/>
          <w:w w:val="115"/>
        </w:rPr>
        <w:t xml:space="preserve">country. </w:t>
      </w:r>
      <w:r>
        <w:rPr>
          <w:w w:val="115"/>
        </w:rPr>
        <w:t xml:space="preserve">Abuses were rife: to this </w:t>
      </w:r>
      <w:r>
        <w:rPr>
          <w:spacing w:val="-6"/>
          <w:w w:val="115"/>
        </w:rPr>
        <w:t xml:space="preserve">day, </w:t>
      </w:r>
      <w:r>
        <w:rPr>
          <w:w w:val="115"/>
        </w:rPr>
        <w:t>politicians in the UK, the USA and elsewhere</w:t>
      </w:r>
      <w:r>
        <w:rPr>
          <w:spacing w:val="-23"/>
          <w:w w:val="115"/>
        </w:rPr>
        <w:t xml:space="preserve"> </w:t>
      </w:r>
      <w:r>
        <w:rPr>
          <w:w w:val="115"/>
        </w:rPr>
        <w:t xml:space="preserve">try </w:t>
      </w:r>
      <w:r>
        <w:rPr>
          <w:spacing w:val="-3"/>
          <w:w w:val="115"/>
        </w:rPr>
        <w:t>by</w:t>
      </w:r>
      <w:r>
        <w:rPr>
          <w:spacing w:val="-9"/>
          <w:w w:val="115"/>
        </w:rPr>
        <w:t xml:space="preserve"> </w:t>
      </w:r>
      <w:r>
        <w:rPr>
          <w:w w:val="115"/>
        </w:rPr>
        <w:t>fair</w:t>
      </w:r>
      <w:r>
        <w:rPr>
          <w:spacing w:val="-9"/>
          <w:w w:val="115"/>
        </w:rPr>
        <w:t xml:space="preserve"> </w:t>
      </w:r>
      <w:r>
        <w:rPr>
          <w:w w:val="115"/>
        </w:rPr>
        <w:t>means</w:t>
      </w:r>
      <w:r>
        <w:rPr>
          <w:spacing w:val="-9"/>
          <w:w w:val="115"/>
        </w:rPr>
        <w:t xml:space="preserve"> </w:t>
      </w:r>
      <w:r>
        <w:rPr>
          <w:w w:val="115"/>
        </w:rPr>
        <w:t>and</w:t>
      </w:r>
      <w:r>
        <w:rPr>
          <w:spacing w:val="-9"/>
          <w:w w:val="115"/>
        </w:rPr>
        <w:t xml:space="preserve"> </w:t>
      </w:r>
      <w:r>
        <w:rPr>
          <w:w w:val="115"/>
        </w:rPr>
        <w:t>foul</w:t>
      </w:r>
      <w:r>
        <w:rPr>
          <w:spacing w:val="-9"/>
          <w:w w:val="115"/>
        </w:rPr>
        <w:t xml:space="preserve"> </w:t>
      </w:r>
      <w:r>
        <w:rPr>
          <w:w w:val="115"/>
        </w:rPr>
        <w:t>to</w:t>
      </w:r>
      <w:r>
        <w:rPr>
          <w:spacing w:val="-9"/>
          <w:w w:val="115"/>
        </w:rPr>
        <w:t xml:space="preserve"> </w:t>
      </w:r>
      <w:r>
        <w:rPr>
          <w:w w:val="115"/>
        </w:rPr>
        <w:t>get</w:t>
      </w:r>
      <w:r>
        <w:rPr>
          <w:spacing w:val="-9"/>
          <w:w w:val="115"/>
        </w:rPr>
        <w:t xml:space="preserve"> </w:t>
      </w:r>
      <w:r>
        <w:rPr>
          <w:w w:val="115"/>
        </w:rPr>
        <w:t>their</w:t>
      </w:r>
      <w:r>
        <w:rPr>
          <w:spacing w:val="-9"/>
          <w:w w:val="115"/>
        </w:rPr>
        <w:t xml:space="preserve"> </w:t>
      </w:r>
      <w:r>
        <w:rPr>
          <w:w w:val="115"/>
        </w:rPr>
        <w:t>supporters</w:t>
      </w:r>
      <w:r>
        <w:rPr>
          <w:spacing w:val="-9"/>
          <w:w w:val="115"/>
        </w:rPr>
        <w:t xml:space="preserve"> </w:t>
      </w:r>
      <w:r>
        <w:rPr>
          <w:w w:val="115"/>
        </w:rPr>
        <w:t>to</w:t>
      </w:r>
      <w:r>
        <w:rPr>
          <w:spacing w:val="-9"/>
          <w:w w:val="115"/>
        </w:rPr>
        <w:t xml:space="preserve"> </w:t>
      </w:r>
      <w:r>
        <w:rPr>
          <w:w w:val="115"/>
        </w:rPr>
        <w:t>vote</w:t>
      </w:r>
      <w:r>
        <w:rPr>
          <w:spacing w:val="-9"/>
          <w:w w:val="115"/>
        </w:rPr>
        <w:t xml:space="preserve"> </w:t>
      </w:r>
      <w:r>
        <w:rPr>
          <w:w w:val="115"/>
        </w:rPr>
        <w:t>more</w:t>
      </w:r>
      <w:r>
        <w:rPr>
          <w:spacing w:val="-9"/>
          <w:w w:val="115"/>
        </w:rPr>
        <w:t xml:space="preserve"> </w:t>
      </w:r>
      <w:r>
        <w:rPr>
          <w:w w:val="115"/>
        </w:rPr>
        <w:t>than</w:t>
      </w:r>
      <w:r>
        <w:rPr>
          <w:spacing w:val="-9"/>
          <w:w w:val="115"/>
        </w:rPr>
        <w:t xml:space="preserve"> </w:t>
      </w:r>
      <w:r>
        <w:rPr>
          <w:w w:val="115"/>
        </w:rPr>
        <w:t>their</w:t>
      </w:r>
      <w:r>
        <w:rPr>
          <w:spacing w:val="-9"/>
          <w:w w:val="115"/>
        </w:rPr>
        <w:t xml:space="preserve"> </w:t>
      </w:r>
      <w:r>
        <w:rPr>
          <w:w w:val="115"/>
        </w:rPr>
        <w:t>opponents.</w:t>
      </w:r>
    </w:p>
    <w:p>
      <w:pPr>
        <w:pStyle w:val="BodyText"/>
        <w:spacing w:before="10"/>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The history of voting</w:t>
      </w:r>
      <w:r>
        <w:rPr>
          <w:spacing w:val="50"/>
          <w:w w:val="125"/>
        </w:rPr>
        <w:t xml:space="preserve"> </w:t>
      </w:r>
      <w:r>
        <w:rPr>
          <w:w w:val="125"/>
        </w:rPr>
        <w:t>machines</w:t>
      </w:r>
    </w:p>
    <w:p>
      <w:pPr>
        <w:pStyle w:val="BodyText"/>
        <w:spacing w:line="204" w:lineRule="auto" w:before="201"/>
      </w:pPr>
      <w:r>
        <w:rPr>
          <w:spacing w:val="-5"/>
          <w:w w:val="110"/>
        </w:rPr>
        <w:t xml:space="preserve">From </w:t>
      </w:r>
      <w:r>
        <w:rPr>
          <w:w w:val="110"/>
        </w:rPr>
        <w:t xml:space="preserve">the late 1800s there were </w:t>
      </w:r>
      <w:r>
        <w:rPr>
          <w:spacing w:val="-4"/>
          <w:w w:val="110"/>
        </w:rPr>
        <w:t xml:space="preserve">waves </w:t>
      </w:r>
      <w:r>
        <w:rPr>
          <w:w w:val="110"/>
        </w:rPr>
        <w:t xml:space="preserve">of technological innovation that tried </w:t>
      </w:r>
      <w:r>
        <w:rPr>
          <w:spacing w:val="-6"/>
          <w:w w:val="110"/>
        </w:rPr>
        <w:t xml:space="preserve">to </w:t>
      </w:r>
      <w:r>
        <w:rPr>
          <w:w w:val="110"/>
        </w:rPr>
        <w:t xml:space="preserve">push back on electoral abuses in America, a story told </w:t>
      </w:r>
      <w:r>
        <w:rPr>
          <w:spacing w:val="-3"/>
          <w:w w:val="110"/>
        </w:rPr>
        <w:t xml:space="preserve">by </w:t>
      </w:r>
      <w:r>
        <w:rPr>
          <w:w w:val="110"/>
        </w:rPr>
        <w:t xml:space="preserve">Douglas Jones and Barbara Simons [991]. Many cities and states had political </w:t>
      </w:r>
      <w:r>
        <w:rPr/>
        <w:t xml:space="preserve">‘machines’ </w:t>
      </w:r>
      <w:r>
        <w:rPr>
          <w:w w:val="110"/>
        </w:rPr>
        <w:t xml:space="preserve">that </w:t>
      </w:r>
      <w:r>
        <w:rPr>
          <w:spacing w:val="-5"/>
          <w:w w:val="110"/>
        </w:rPr>
        <w:t xml:space="preserve">not </w:t>
      </w:r>
      <w:r>
        <w:rPr>
          <w:w w:val="110"/>
        </w:rPr>
        <w:t xml:space="preserve">only got out the vote but also manipulated it, exploiting the fact that elections     in America are organised at state and county level rather than nationally </w:t>
      </w:r>
      <w:r>
        <w:rPr>
          <w:spacing w:val="-7"/>
          <w:w w:val="110"/>
        </w:rPr>
        <w:t xml:space="preserve">as          </w:t>
      </w:r>
      <w:r>
        <w:rPr>
          <w:w w:val="110"/>
        </w:rPr>
        <w:t xml:space="preserve">in Britain. In New </w:t>
      </w:r>
      <w:r>
        <w:rPr>
          <w:spacing w:val="-4"/>
          <w:w w:val="110"/>
        </w:rPr>
        <w:t xml:space="preserve">York, Tammany </w:t>
      </w:r>
      <w:r>
        <w:rPr/>
        <w:t xml:space="preserve">Hall’s </w:t>
      </w:r>
      <w:r>
        <w:rPr>
          <w:w w:val="110"/>
        </w:rPr>
        <w:t>Boss Tweed would sometimes stu</w:t>
      </w:r>
      <w:r>
        <w:rPr>
          <w:rFonts w:ascii="Cambria" w:hAnsi="Cambria"/>
          <w:w w:val="110"/>
        </w:rPr>
        <w:t xml:space="preserve">ff </w:t>
      </w:r>
      <w:r>
        <w:rPr>
          <w:w w:val="110"/>
        </w:rPr>
        <w:t xml:space="preserve">ballot boxes, and sometimes just </w:t>
      </w:r>
      <w:r>
        <w:rPr>
          <w:spacing w:val="-3"/>
          <w:w w:val="110"/>
        </w:rPr>
        <w:t xml:space="preserve">have </w:t>
      </w:r>
      <w:r>
        <w:rPr>
          <w:w w:val="110"/>
        </w:rPr>
        <w:t>his precinct sta</w:t>
      </w:r>
      <w:r>
        <w:rPr>
          <w:rFonts w:ascii="Cambria" w:hAnsi="Cambria"/>
          <w:w w:val="110"/>
        </w:rPr>
        <w:t xml:space="preserve">ff </w:t>
      </w:r>
      <w:r>
        <w:rPr>
          <w:w w:val="110"/>
        </w:rPr>
        <w:t xml:space="preserve">make up the results. </w:t>
      </w:r>
      <w:r>
        <w:rPr>
          <w:spacing w:val="-9"/>
          <w:w w:val="110"/>
        </w:rPr>
        <w:t xml:space="preserve">To </w:t>
      </w:r>
      <w:r>
        <w:rPr>
          <w:w w:val="110"/>
        </w:rPr>
        <w:t>push back on this, inventors came up with everything from transparent ballot boxes to voting machines that clocked a mechanical counter when a lever was pulled.</w:t>
      </w:r>
    </w:p>
    <w:p>
      <w:pPr>
        <w:pStyle w:val="BodyText"/>
        <w:spacing w:line="204" w:lineRule="auto" w:before="109"/>
        <w:ind w:firstLine="298"/>
      </w:pPr>
      <w:r>
        <w:rPr>
          <w:w w:val="115"/>
        </w:rPr>
        <w:t>Crooked politicians and o</w:t>
      </w:r>
      <w:r>
        <w:rPr>
          <w:rFonts w:ascii="Cambria" w:hAnsi="Cambria"/>
          <w:w w:val="115"/>
        </w:rPr>
        <w:t>ffi</w:t>
      </w:r>
      <w:r>
        <w:rPr>
          <w:w w:val="115"/>
        </w:rPr>
        <w:t>cials adapted. In Louisiana, the Long brothers defeated the seals, set the count to the desired outcome and ran the state for years.</w:t>
      </w:r>
      <w:r>
        <w:rPr>
          <w:spacing w:val="13"/>
          <w:w w:val="115"/>
        </w:rPr>
        <w:t xml:space="preserve"> </w:t>
      </w:r>
      <w:r>
        <w:rPr>
          <w:w w:val="115"/>
        </w:rPr>
        <w:t>Eventually</w:t>
      </w:r>
      <w:r>
        <w:rPr>
          <w:spacing w:val="-18"/>
          <w:w w:val="115"/>
        </w:rPr>
        <w:t xml:space="preserve"> </w:t>
      </w:r>
      <w:r>
        <w:rPr>
          <w:w w:val="115"/>
        </w:rPr>
        <w:t>people</w:t>
      </w:r>
      <w:r>
        <w:rPr>
          <w:spacing w:val="-19"/>
          <w:w w:val="115"/>
        </w:rPr>
        <w:t xml:space="preserve"> </w:t>
      </w:r>
      <w:r>
        <w:rPr>
          <w:w w:val="115"/>
        </w:rPr>
        <w:t>realised</w:t>
      </w:r>
      <w:r>
        <w:rPr>
          <w:spacing w:val="-18"/>
          <w:w w:val="115"/>
        </w:rPr>
        <w:t xml:space="preserve"> </w:t>
      </w:r>
      <w:r>
        <w:rPr>
          <w:w w:val="115"/>
        </w:rPr>
        <w:t>that</w:t>
      </w:r>
      <w:r>
        <w:rPr>
          <w:spacing w:val="-18"/>
          <w:w w:val="115"/>
        </w:rPr>
        <w:t xml:space="preserve"> </w:t>
      </w:r>
      <w:r>
        <w:rPr>
          <w:w w:val="115"/>
        </w:rPr>
        <w:t>the</w:t>
      </w:r>
      <w:r>
        <w:rPr>
          <w:spacing w:val="-18"/>
          <w:w w:val="115"/>
        </w:rPr>
        <w:t xml:space="preserve"> </w:t>
      </w:r>
      <w:r>
        <w:rPr>
          <w:w w:val="115"/>
        </w:rPr>
        <w:t>technicians</w:t>
      </w:r>
      <w:r>
        <w:rPr>
          <w:spacing w:val="-18"/>
          <w:w w:val="115"/>
        </w:rPr>
        <w:t xml:space="preserve"> </w:t>
      </w:r>
      <w:r>
        <w:rPr>
          <w:w w:val="115"/>
        </w:rPr>
        <w:t>in</w:t>
      </w:r>
      <w:r>
        <w:rPr>
          <w:spacing w:val="-19"/>
          <w:w w:val="115"/>
        </w:rPr>
        <w:t xml:space="preserve"> </w:t>
      </w:r>
      <w:r>
        <w:rPr>
          <w:w w:val="115"/>
        </w:rPr>
        <w:t>the</w:t>
      </w:r>
      <w:r>
        <w:rPr>
          <w:spacing w:val="-18"/>
          <w:w w:val="115"/>
        </w:rPr>
        <w:t xml:space="preserve"> </w:t>
      </w:r>
      <w:r>
        <w:rPr>
          <w:w w:val="115"/>
        </w:rPr>
        <w:t>county</w:t>
      </w:r>
      <w:r>
        <w:rPr>
          <w:spacing w:val="-18"/>
          <w:w w:val="115"/>
        </w:rPr>
        <w:t xml:space="preserve"> </w:t>
      </w:r>
      <w:r>
        <w:rPr>
          <w:w w:val="115"/>
        </w:rPr>
        <w:t>building</w:t>
      </w:r>
      <w:r>
        <w:rPr>
          <w:spacing w:val="-18"/>
          <w:w w:val="115"/>
        </w:rPr>
        <w:t xml:space="preserve"> </w:t>
      </w:r>
      <w:r>
        <w:rPr>
          <w:w w:val="115"/>
        </w:rPr>
        <w:t>who maintain</w:t>
      </w:r>
      <w:r>
        <w:rPr>
          <w:spacing w:val="-9"/>
          <w:w w:val="115"/>
        </w:rPr>
        <w:t xml:space="preserve"> </w:t>
      </w:r>
      <w:r>
        <w:rPr>
          <w:w w:val="115"/>
        </w:rPr>
        <w:t>and</w:t>
      </w:r>
      <w:r>
        <w:rPr>
          <w:spacing w:val="-10"/>
          <w:w w:val="115"/>
        </w:rPr>
        <w:t xml:space="preserve"> </w:t>
      </w:r>
      <w:r>
        <w:rPr>
          <w:w w:val="115"/>
        </w:rPr>
        <w:t>program</w:t>
      </w:r>
      <w:r>
        <w:rPr>
          <w:spacing w:val="-9"/>
          <w:w w:val="115"/>
        </w:rPr>
        <w:t xml:space="preserve"> </w:t>
      </w:r>
      <w:r>
        <w:rPr>
          <w:w w:val="115"/>
        </w:rPr>
        <w:t>the</w:t>
      </w:r>
      <w:r>
        <w:rPr>
          <w:spacing w:val="-10"/>
          <w:w w:val="115"/>
        </w:rPr>
        <w:t xml:space="preserve"> </w:t>
      </w:r>
      <w:r>
        <w:rPr>
          <w:w w:val="115"/>
        </w:rPr>
        <w:t>machines</w:t>
      </w:r>
      <w:r>
        <w:rPr>
          <w:spacing w:val="-9"/>
          <w:w w:val="115"/>
        </w:rPr>
        <w:t xml:space="preserve"> </w:t>
      </w:r>
      <w:r>
        <w:rPr>
          <w:w w:val="115"/>
        </w:rPr>
        <w:t>controlled</w:t>
      </w:r>
      <w:r>
        <w:rPr>
          <w:spacing w:val="-9"/>
          <w:w w:val="115"/>
        </w:rPr>
        <w:t xml:space="preserve"> </w:t>
      </w:r>
      <w:r>
        <w:rPr>
          <w:w w:val="115"/>
        </w:rPr>
        <w:t>the</w:t>
      </w:r>
      <w:r>
        <w:rPr>
          <w:spacing w:val="-10"/>
          <w:w w:val="115"/>
        </w:rPr>
        <w:t xml:space="preserve"> </w:t>
      </w:r>
      <w:r>
        <w:rPr>
          <w:w w:val="115"/>
        </w:rPr>
        <w:t>outcome.</w:t>
      </w:r>
      <w:r>
        <w:rPr>
          <w:spacing w:val="15"/>
          <w:w w:val="115"/>
        </w:rPr>
        <w:t xml:space="preserve"> </w:t>
      </w:r>
      <w:r>
        <w:rPr>
          <w:w w:val="115"/>
        </w:rPr>
        <w:t>Mechanical</w:t>
      </w:r>
      <w:r>
        <w:rPr>
          <w:spacing w:val="-10"/>
          <w:w w:val="115"/>
        </w:rPr>
        <w:t xml:space="preserve"> </w:t>
      </w:r>
      <w:r>
        <w:rPr>
          <w:w w:val="115"/>
        </w:rPr>
        <w:t>voting machines</w:t>
      </w:r>
      <w:r>
        <w:rPr>
          <w:spacing w:val="-7"/>
          <w:w w:val="115"/>
        </w:rPr>
        <w:t xml:space="preserve"> </w:t>
      </w:r>
      <w:r>
        <w:rPr>
          <w:w w:val="115"/>
        </w:rPr>
        <w:t>had</w:t>
      </w:r>
      <w:r>
        <w:rPr>
          <w:spacing w:val="-6"/>
          <w:w w:val="115"/>
        </w:rPr>
        <w:t xml:space="preserve"> </w:t>
      </w:r>
      <w:r>
        <w:rPr>
          <w:w w:val="115"/>
        </w:rPr>
        <w:t>about</w:t>
      </w:r>
      <w:r>
        <w:rPr>
          <w:spacing w:val="-6"/>
          <w:w w:val="115"/>
        </w:rPr>
        <w:t xml:space="preserve"> </w:t>
      </w:r>
      <w:r>
        <w:rPr>
          <w:w w:val="115"/>
        </w:rPr>
        <w:t>100</w:t>
      </w:r>
      <w:r>
        <w:rPr>
          <w:spacing w:val="-6"/>
          <w:w w:val="115"/>
        </w:rPr>
        <w:t xml:space="preserve"> </w:t>
      </w:r>
      <w:r>
        <w:rPr>
          <w:w w:val="115"/>
        </w:rPr>
        <w:t>bits</w:t>
      </w:r>
      <w:r>
        <w:rPr>
          <w:spacing w:val="-6"/>
          <w:w w:val="115"/>
        </w:rPr>
        <w:t xml:space="preserve"> </w:t>
      </w:r>
      <w:r>
        <w:rPr>
          <w:w w:val="115"/>
        </w:rPr>
        <w:t>of</w:t>
      </w:r>
      <w:r>
        <w:rPr>
          <w:spacing w:val="-6"/>
          <w:w w:val="115"/>
        </w:rPr>
        <w:t xml:space="preserve"> </w:t>
      </w:r>
      <w:r>
        <w:rPr>
          <w:w w:val="115"/>
        </w:rPr>
        <w:t>programmability,</w:t>
      </w:r>
      <w:r>
        <w:rPr>
          <w:spacing w:val="-5"/>
          <w:w w:val="115"/>
        </w:rPr>
        <w:t xml:space="preserve"> </w:t>
      </w:r>
      <w:r>
        <w:rPr>
          <w:w w:val="115"/>
        </w:rPr>
        <w:t>typically</w:t>
      </w:r>
      <w:r>
        <w:rPr>
          <w:spacing w:val="-6"/>
          <w:w w:val="115"/>
        </w:rPr>
        <w:t xml:space="preserve"> </w:t>
      </w:r>
      <w:r>
        <w:rPr>
          <w:w w:val="115"/>
        </w:rPr>
        <w:t>in</w:t>
      </w:r>
      <w:r>
        <w:rPr>
          <w:spacing w:val="-6"/>
          <w:w w:val="115"/>
        </w:rPr>
        <w:t xml:space="preserve"> </w:t>
      </w:r>
      <w:r>
        <w:rPr>
          <w:w w:val="115"/>
        </w:rPr>
        <w:t>the</w:t>
      </w:r>
      <w:r>
        <w:rPr>
          <w:spacing w:val="-6"/>
          <w:w w:val="115"/>
        </w:rPr>
        <w:t xml:space="preserve"> </w:t>
      </w:r>
      <w:r>
        <w:rPr>
          <w:w w:val="115"/>
        </w:rPr>
        <w:t>form</w:t>
      </w:r>
      <w:r>
        <w:rPr>
          <w:spacing w:val="-6"/>
          <w:w w:val="115"/>
        </w:rPr>
        <w:t xml:space="preserve"> </w:t>
      </w:r>
      <w:r>
        <w:rPr>
          <w:w w:val="115"/>
        </w:rPr>
        <w:t>of</w:t>
      </w:r>
      <w:r>
        <w:rPr>
          <w:spacing w:val="-7"/>
          <w:w w:val="115"/>
        </w:rPr>
        <w:t xml:space="preserve"> </w:t>
      </w:r>
      <w:r>
        <w:rPr>
          <w:w w:val="115"/>
        </w:rPr>
        <w:t xml:space="preserve">cotter pins and other mechanical linkages, which nobody else understood. </w:t>
      </w:r>
      <w:r>
        <w:rPr>
          <w:spacing w:val="-5"/>
          <w:w w:val="115"/>
        </w:rPr>
        <w:t xml:space="preserve">Wear </w:t>
      </w:r>
      <w:r>
        <w:rPr>
          <w:w w:val="115"/>
        </w:rPr>
        <w:t>and tear</w:t>
      </w:r>
      <w:r>
        <w:rPr>
          <w:spacing w:val="-12"/>
          <w:w w:val="115"/>
        </w:rPr>
        <w:t xml:space="preserve"> </w:t>
      </w:r>
      <w:r>
        <w:rPr>
          <w:w w:val="115"/>
        </w:rPr>
        <w:t>could</w:t>
      </w:r>
      <w:r>
        <w:rPr>
          <w:spacing w:val="-12"/>
          <w:w w:val="115"/>
        </w:rPr>
        <w:t xml:space="preserve"> </w:t>
      </w:r>
      <w:r>
        <w:rPr>
          <w:w w:val="115"/>
        </w:rPr>
        <w:t>also</w:t>
      </w:r>
      <w:r>
        <w:rPr>
          <w:spacing w:val="-11"/>
          <w:w w:val="115"/>
        </w:rPr>
        <w:t xml:space="preserve"> </w:t>
      </w:r>
      <w:r>
        <w:rPr>
          <w:spacing w:val="-3"/>
          <w:w w:val="115"/>
        </w:rPr>
        <w:t>cover</w:t>
      </w:r>
      <w:r>
        <w:rPr>
          <w:spacing w:val="-12"/>
          <w:w w:val="115"/>
        </w:rPr>
        <w:t xml:space="preserve"> </w:t>
      </w:r>
      <w:r>
        <w:rPr>
          <w:w w:val="115"/>
        </w:rPr>
        <w:t>tampering;</w:t>
      </w:r>
      <w:r>
        <w:rPr>
          <w:spacing w:val="-8"/>
          <w:w w:val="115"/>
        </w:rPr>
        <w:t xml:space="preserve"> </w:t>
      </w:r>
      <w:r>
        <w:rPr>
          <w:w w:val="115"/>
        </w:rPr>
        <w:t>the</w:t>
      </w:r>
      <w:r>
        <w:rPr>
          <w:spacing w:val="-11"/>
          <w:w w:val="115"/>
        </w:rPr>
        <w:t xml:space="preserve"> </w:t>
      </w:r>
      <w:r>
        <w:rPr>
          <w:w w:val="115"/>
        </w:rPr>
        <w:t>technicians</w:t>
      </w:r>
      <w:r>
        <w:rPr>
          <w:spacing w:val="-12"/>
          <w:w w:val="115"/>
        </w:rPr>
        <w:t xml:space="preserve"> </w:t>
      </w:r>
      <w:r>
        <w:rPr>
          <w:w w:val="115"/>
        </w:rPr>
        <w:t>could</w:t>
      </w:r>
      <w:r>
        <w:rPr>
          <w:spacing w:val="-11"/>
          <w:w w:val="115"/>
        </w:rPr>
        <w:t xml:space="preserve"> </w:t>
      </w:r>
      <w:r>
        <w:rPr>
          <w:w w:val="115"/>
        </w:rPr>
        <w:t>cause</w:t>
      </w:r>
      <w:r>
        <w:rPr>
          <w:spacing w:val="-12"/>
          <w:w w:val="115"/>
        </w:rPr>
        <w:t xml:space="preserve"> </w:t>
      </w:r>
      <w:r>
        <w:rPr>
          <w:w w:val="115"/>
        </w:rPr>
        <w:t>an</w:t>
      </w:r>
      <w:r>
        <w:rPr>
          <w:spacing w:val="-12"/>
          <w:w w:val="115"/>
        </w:rPr>
        <w:t xml:space="preserve"> </w:t>
      </w:r>
      <w:r>
        <w:rPr>
          <w:w w:val="115"/>
        </w:rPr>
        <w:t>undercount</w:t>
      </w:r>
      <w:r>
        <w:rPr>
          <w:spacing w:val="-11"/>
          <w:w w:val="115"/>
        </w:rPr>
        <w:t xml:space="preserve"> </w:t>
      </w:r>
      <w:r>
        <w:rPr>
          <w:w w:val="115"/>
        </w:rPr>
        <w:t>for</w:t>
      </w:r>
      <w:r>
        <w:rPr>
          <w:spacing w:val="-12"/>
          <w:w w:val="115"/>
        </w:rPr>
        <w:t xml:space="preserve"> </w:t>
      </w:r>
      <w:r>
        <w:rPr>
          <w:w w:val="115"/>
        </w:rPr>
        <w:t>a candidate</w:t>
      </w:r>
      <w:r>
        <w:rPr>
          <w:spacing w:val="-23"/>
          <w:w w:val="115"/>
        </w:rPr>
        <w:t xml:space="preserve"> </w:t>
      </w:r>
      <w:r>
        <w:rPr>
          <w:w w:val="115"/>
        </w:rPr>
        <w:t>they</w:t>
      </w:r>
      <w:r>
        <w:rPr>
          <w:spacing w:val="-22"/>
          <w:w w:val="115"/>
        </w:rPr>
        <w:t xml:space="preserve"> </w:t>
      </w:r>
      <w:r>
        <w:rPr>
          <w:w w:val="115"/>
        </w:rPr>
        <w:t>didn’t</w:t>
      </w:r>
      <w:r>
        <w:rPr>
          <w:spacing w:val="-23"/>
          <w:w w:val="115"/>
        </w:rPr>
        <w:t xml:space="preserve"> </w:t>
      </w:r>
      <w:r>
        <w:rPr>
          <w:w w:val="115"/>
        </w:rPr>
        <w:t>favour</w:t>
      </w:r>
      <w:r>
        <w:rPr>
          <w:spacing w:val="-22"/>
          <w:w w:val="115"/>
        </w:rPr>
        <w:t xml:space="preserve"> </w:t>
      </w:r>
      <w:r>
        <w:rPr>
          <w:spacing w:val="-3"/>
          <w:w w:val="115"/>
        </w:rPr>
        <w:t>by</w:t>
      </w:r>
      <w:r>
        <w:rPr>
          <w:spacing w:val="-23"/>
          <w:w w:val="115"/>
        </w:rPr>
        <w:t xml:space="preserve"> </w:t>
      </w:r>
      <w:r>
        <w:rPr>
          <w:w w:val="115"/>
        </w:rPr>
        <w:t>knocking</w:t>
      </w:r>
      <w:r>
        <w:rPr>
          <w:spacing w:val="-23"/>
          <w:w w:val="115"/>
        </w:rPr>
        <w:t xml:space="preserve"> </w:t>
      </w:r>
      <w:r>
        <w:rPr>
          <w:w w:val="115"/>
        </w:rPr>
        <w:t>a</w:t>
      </w:r>
      <w:r>
        <w:rPr>
          <w:spacing w:val="-22"/>
          <w:w w:val="115"/>
        </w:rPr>
        <w:t xml:space="preserve"> </w:t>
      </w:r>
      <w:r>
        <w:rPr>
          <w:w w:val="115"/>
        </w:rPr>
        <w:t>few</w:t>
      </w:r>
      <w:r>
        <w:rPr>
          <w:spacing w:val="-22"/>
          <w:w w:val="115"/>
        </w:rPr>
        <w:t xml:space="preserve"> </w:t>
      </w:r>
      <w:r>
        <w:rPr>
          <w:w w:val="115"/>
        </w:rPr>
        <w:t>teeth</w:t>
      </w:r>
      <w:r>
        <w:rPr>
          <w:spacing w:val="-22"/>
          <w:w w:val="115"/>
        </w:rPr>
        <w:t xml:space="preserve"> </w:t>
      </w:r>
      <w:r>
        <w:rPr>
          <w:w w:val="115"/>
        </w:rPr>
        <w:t>o</w:t>
      </w:r>
      <w:r>
        <w:rPr>
          <w:rFonts w:ascii="Cambria" w:hAnsi="Cambria"/>
          <w:w w:val="115"/>
        </w:rPr>
        <w:t>ff</w:t>
      </w:r>
      <w:r>
        <w:rPr>
          <w:rFonts w:ascii="Cambria" w:hAnsi="Cambria"/>
          <w:spacing w:val="-13"/>
          <w:w w:val="115"/>
        </w:rPr>
        <w:t xml:space="preserve"> </w:t>
      </w:r>
      <w:r>
        <w:rPr>
          <w:w w:val="115"/>
        </w:rPr>
        <w:t>the</w:t>
      </w:r>
      <w:r>
        <w:rPr>
          <w:spacing w:val="-22"/>
          <w:w w:val="115"/>
        </w:rPr>
        <w:t xml:space="preserve"> </w:t>
      </w:r>
      <w:r>
        <w:rPr>
          <w:spacing w:val="-3"/>
          <w:w w:val="115"/>
        </w:rPr>
        <w:t>relevant</w:t>
      </w:r>
      <w:r>
        <w:rPr>
          <w:spacing w:val="-22"/>
          <w:w w:val="115"/>
        </w:rPr>
        <w:t xml:space="preserve"> </w:t>
      </w:r>
      <w:r>
        <w:rPr>
          <w:w w:val="115"/>
        </w:rPr>
        <w:t>gearwheel.</w:t>
      </w:r>
    </w:p>
    <w:p>
      <w:pPr>
        <w:pStyle w:val="BodyText"/>
        <w:spacing w:before="5"/>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Hanging</w:t>
      </w:r>
      <w:r>
        <w:rPr>
          <w:spacing w:val="11"/>
          <w:w w:val="125"/>
        </w:rPr>
        <w:t xml:space="preserve"> </w:t>
      </w:r>
      <w:r>
        <w:rPr>
          <w:w w:val="125"/>
        </w:rPr>
        <w:t>chads</w:t>
      </w:r>
    </w:p>
    <w:p>
      <w:pPr>
        <w:pStyle w:val="BodyText"/>
        <w:spacing w:line="204" w:lineRule="auto" w:before="201"/>
      </w:pPr>
      <w:r>
        <w:rPr>
          <w:w w:val="115"/>
        </w:rPr>
        <w:t xml:space="preserve">Inventors devised a competing type of machine that punched a hole in a paper roll, inspired </w:t>
      </w:r>
      <w:r>
        <w:rPr>
          <w:spacing w:val="-3"/>
          <w:w w:val="115"/>
        </w:rPr>
        <w:t xml:space="preserve">by </w:t>
      </w:r>
      <w:r>
        <w:rPr>
          <w:w w:val="115"/>
        </w:rPr>
        <w:t xml:space="preserve">the player piano; once punched cards were popularised </w:t>
      </w:r>
      <w:r>
        <w:rPr>
          <w:spacing w:val="-3"/>
          <w:w w:val="115"/>
        </w:rPr>
        <w:t>by</w:t>
      </w:r>
      <w:r>
        <w:rPr>
          <w:spacing w:val="-34"/>
          <w:w w:val="115"/>
        </w:rPr>
        <w:t xml:space="preserve"> </w:t>
      </w:r>
      <w:r>
        <w:rPr>
          <w:w w:val="115"/>
        </w:rPr>
        <w:t xml:space="preserve">tabulating machines and computers, they became widely used. The idea was </w:t>
      </w:r>
      <w:r>
        <w:rPr>
          <w:spacing w:val="-3"/>
          <w:w w:val="115"/>
        </w:rPr>
        <w:t xml:space="preserve">that </w:t>
      </w:r>
      <w:r>
        <w:rPr>
          <w:w w:val="115"/>
        </w:rPr>
        <w:t>a</w:t>
      </w:r>
      <w:r>
        <w:rPr>
          <w:spacing w:val="-6"/>
          <w:w w:val="115"/>
        </w:rPr>
        <w:t xml:space="preserve"> </w:t>
      </w:r>
      <w:r>
        <w:rPr>
          <w:w w:val="115"/>
        </w:rPr>
        <w:t>vote</w:t>
      </w:r>
      <w:r>
        <w:rPr>
          <w:spacing w:val="-5"/>
          <w:w w:val="115"/>
        </w:rPr>
        <w:t xml:space="preserve"> </w:t>
      </w:r>
      <w:r>
        <w:rPr>
          <w:w w:val="115"/>
        </w:rPr>
        <w:t>punched</w:t>
      </w:r>
      <w:r>
        <w:rPr>
          <w:spacing w:val="-6"/>
          <w:w w:val="115"/>
        </w:rPr>
        <w:t xml:space="preserve"> </w:t>
      </w:r>
      <w:r>
        <w:rPr>
          <w:w w:val="115"/>
        </w:rPr>
        <w:t>as</w:t>
      </w:r>
      <w:r>
        <w:rPr>
          <w:spacing w:val="-5"/>
          <w:w w:val="115"/>
        </w:rPr>
        <w:t xml:space="preserve"> </w:t>
      </w:r>
      <w:r>
        <w:rPr>
          <w:w w:val="115"/>
        </w:rPr>
        <w:t>a</w:t>
      </w:r>
      <w:r>
        <w:rPr>
          <w:spacing w:val="-6"/>
          <w:w w:val="115"/>
        </w:rPr>
        <w:t xml:space="preserve"> </w:t>
      </w:r>
      <w:r>
        <w:rPr>
          <w:w w:val="115"/>
        </w:rPr>
        <w:t>hole</w:t>
      </w:r>
      <w:r>
        <w:rPr>
          <w:spacing w:val="-5"/>
          <w:w w:val="115"/>
        </w:rPr>
        <w:t xml:space="preserve"> </w:t>
      </w:r>
      <w:r>
        <w:rPr>
          <w:w w:val="115"/>
        </w:rPr>
        <w:t>in</w:t>
      </w:r>
      <w:r>
        <w:rPr>
          <w:spacing w:val="-6"/>
          <w:w w:val="115"/>
        </w:rPr>
        <w:t xml:space="preserve"> </w:t>
      </w:r>
      <w:r>
        <w:rPr>
          <w:w w:val="115"/>
        </w:rPr>
        <w:t>a</w:t>
      </w:r>
      <w:r>
        <w:rPr>
          <w:spacing w:val="-5"/>
          <w:w w:val="115"/>
        </w:rPr>
        <w:t xml:space="preserve"> </w:t>
      </w:r>
      <w:r>
        <w:rPr>
          <w:w w:val="115"/>
        </w:rPr>
        <w:t>card</w:t>
      </w:r>
      <w:r>
        <w:rPr>
          <w:spacing w:val="-5"/>
          <w:w w:val="115"/>
        </w:rPr>
        <w:t xml:space="preserve"> </w:t>
      </w:r>
      <w:r>
        <w:rPr>
          <w:w w:val="115"/>
        </w:rPr>
        <w:t>is</w:t>
      </w:r>
      <w:r>
        <w:rPr>
          <w:spacing w:val="-6"/>
          <w:w w:val="115"/>
        </w:rPr>
        <w:t xml:space="preserve"> </w:t>
      </w:r>
      <w:r>
        <w:rPr>
          <w:w w:val="115"/>
        </w:rPr>
        <w:t>both</w:t>
      </w:r>
      <w:r>
        <w:rPr>
          <w:spacing w:val="-5"/>
          <w:w w:val="115"/>
        </w:rPr>
        <w:t xml:space="preserve"> </w:t>
      </w:r>
      <w:r>
        <w:rPr>
          <w:w w:val="115"/>
        </w:rPr>
        <w:t>human-readable</w:t>
      </w:r>
      <w:r>
        <w:rPr>
          <w:spacing w:val="-6"/>
          <w:w w:val="115"/>
        </w:rPr>
        <w:t xml:space="preserve"> </w:t>
      </w:r>
      <w:r>
        <w:rPr>
          <w:w w:val="115"/>
        </w:rPr>
        <w:t>and</w:t>
      </w:r>
      <w:r>
        <w:rPr>
          <w:spacing w:val="-5"/>
          <w:w w:val="115"/>
        </w:rPr>
        <w:t xml:space="preserve"> </w:t>
      </w:r>
      <w:r>
        <w:rPr>
          <w:w w:val="115"/>
        </w:rPr>
        <w:t>capable</w:t>
      </w:r>
      <w:r>
        <w:rPr>
          <w:spacing w:val="-6"/>
          <w:w w:val="115"/>
        </w:rPr>
        <w:t xml:space="preserve"> </w:t>
      </w:r>
      <w:r>
        <w:rPr>
          <w:w w:val="115"/>
        </w:rPr>
        <w:t>of</w:t>
      </w:r>
      <w:r>
        <w:rPr>
          <w:spacing w:val="-5"/>
          <w:w w:val="115"/>
        </w:rPr>
        <w:t xml:space="preserve"> </w:t>
      </w:r>
      <w:r>
        <w:rPr>
          <w:w w:val="115"/>
        </w:rPr>
        <w:t xml:space="preserve">being counted quickly </w:t>
      </w:r>
      <w:r>
        <w:rPr>
          <w:spacing w:val="-3"/>
          <w:w w:val="115"/>
        </w:rPr>
        <w:t xml:space="preserve">by </w:t>
      </w:r>
      <w:r>
        <w:rPr>
          <w:w w:val="115"/>
        </w:rPr>
        <w:t xml:space="preserve">machine. </w:t>
      </w:r>
      <w:r>
        <w:rPr/>
        <w:t xml:space="preserve">It’s </w:t>
      </w:r>
      <w:r>
        <w:rPr>
          <w:w w:val="115"/>
        </w:rPr>
        <w:t>also anonymous once dropped into a ballot box (unless you worry about</w:t>
      </w:r>
      <w:r>
        <w:rPr>
          <w:spacing w:val="26"/>
          <w:w w:val="115"/>
        </w:rPr>
        <w:t xml:space="preserve"> </w:t>
      </w:r>
      <w:r>
        <w:rPr>
          <w:rFonts w:ascii="Cambria" w:hAnsi="Cambria"/>
          <w:w w:val="115"/>
        </w:rPr>
        <w:t>fi</w:t>
      </w:r>
      <w:r>
        <w:rPr>
          <w:w w:val="115"/>
        </w:rPr>
        <w:t>ngerprints).</w:t>
      </w:r>
    </w:p>
    <w:p>
      <w:pPr>
        <w:pStyle w:val="BodyText"/>
        <w:spacing w:line="204" w:lineRule="auto" w:before="105"/>
        <w:ind w:firstLine="298"/>
      </w:pPr>
      <w:r>
        <w:rPr>
          <w:w w:val="110"/>
        </w:rPr>
        <w:t xml:space="preserve">In the 2000 US presidential election, the result turned on Florida, which used punched-card machines, and the recount </w:t>
      </w:r>
      <w:r>
        <w:rPr>
          <w:spacing w:val="-3"/>
          <w:w w:val="110"/>
        </w:rPr>
        <w:t xml:space="preserve">involved </w:t>
      </w:r>
      <w:r>
        <w:rPr>
          <w:w w:val="110"/>
        </w:rPr>
        <w:t xml:space="preserve">arguing </w:t>
      </w:r>
      <w:r>
        <w:rPr>
          <w:spacing w:val="-3"/>
          <w:w w:val="110"/>
        </w:rPr>
        <w:t xml:space="preserve">over </w:t>
      </w:r>
      <w:r>
        <w:rPr>
          <w:w w:val="110"/>
        </w:rPr>
        <w:t xml:space="preserve">chads </w:t>
      </w:r>
      <w:r>
        <w:rPr>
          <w:w w:val="90"/>
        </w:rPr>
        <w:t xml:space="preserve">– </w:t>
      </w:r>
      <w:r>
        <w:rPr>
          <w:w w:val="110"/>
        </w:rPr>
        <w:t xml:space="preserve">the little rectangles of cardboard </w:t>
      </w:r>
      <w:r>
        <w:rPr>
          <w:w w:val="115"/>
        </w:rPr>
        <w:t xml:space="preserve">that </w:t>
      </w:r>
      <w:r>
        <w:rPr>
          <w:w w:val="110"/>
        </w:rPr>
        <w:t>a voter punched out of the card.</w:t>
      </w:r>
      <w:r>
        <w:rPr>
          <w:spacing w:val="57"/>
          <w:w w:val="110"/>
        </w:rPr>
        <w:t xml:space="preserve"> </w:t>
      </w:r>
      <w:r>
        <w:rPr>
          <w:spacing w:val="-6"/>
          <w:w w:val="110"/>
        </w:rPr>
        <w:t xml:space="preserve">Was </w:t>
      </w:r>
      <w:r>
        <w:rPr>
          <w:w w:val="110"/>
        </w:rPr>
        <w:t>a ‘hanging</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chad’, still attached to the card,  a </w:t>
      </w:r>
      <w:r>
        <w:rPr>
          <w:spacing w:val="-3"/>
          <w:w w:val="110"/>
        </w:rPr>
        <w:t xml:space="preserve">valid  </w:t>
      </w:r>
      <w:r>
        <w:rPr>
          <w:w w:val="110"/>
        </w:rPr>
        <w:t xml:space="preserve">vote?  What about a dimple,  where  the punch hadn’t penetrated? Vote-counting machines rejected </w:t>
      </w:r>
      <w:r>
        <w:rPr>
          <w:spacing w:val="-3"/>
          <w:w w:val="110"/>
        </w:rPr>
        <w:t xml:space="preserve">over </w:t>
      </w:r>
      <w:r>
        <w:rPr>
          <w:w w:val="110"/>
        </w:rPr>
        <w:t xml:space="preserve">100,000 votes while George Bush’s majority </w:t>
      </w:r>
      <w:r>
        <w:rPr>
          <w:spacing w:val="-3"/>
          <w:w w:val="110"/>
        </w:rPr>
        <w:t xml:space="preserve">over </w:t>
      </w:r>
      <w:r>
        <w:rPr>
          <w:w w:val="110"/>
        </w:rPr>
        <w:t xml:space="preserve">Al Gore was only 537. Eventually the Supreme Court halted a recount, giving the election to Bush. This created </w:t>
      </w:r>
      <w:r>
        <w:rPr>
          <w:spacing w:val="-5"/>
          <w:w w:val="110"/>
        </w:rPr>
        <w:t xml:space="preserve">such </w:t>
      </w:r>
      <w:r>
        <w:rPr>
          <w:w w:val="110"/>
        </w:rPr>
        <w:t xml:space="preserve">controversy that in 2002 Congress passed the Help America </w:t>
      </w:r>
      <w:r>
        <w:rPr>
          <w:spacing w:val="-5"/>
          <w:w w:val="110"/>
        </w:rPr>
        <w:t xml:space="preserve">Vote </w:t>
      </w:r>
      <w:r>
        <w:rPr>
          <w:w w:val="110"/>
        </w:rPr>
        <w:t xml:space="preserve">Act </w:t>
      </w:r>
      <w:r>
        <w:rPr>
          <w:spacing w:val="-10"/>
          <w:w w:val="110"/>
        </w:rPr>
        <w:t xml:space="preserve">(HAVA) </w:t>
      </w:r>
      <w:r>
        <w:rPr>
          <w:w w:val="110"/>
        </w:rPr>
        <w:t>which</w:t>
      </w:r>
      <w:r>
        <w:rPr>
          <w:spacing w:val="14"/>
          <w:w w:val="110"/>
        </w:rPr>
        <w:t xml:space="preserve"> </w:t>
      </w:r>
      <w:r>
        <w:rPr>
          <w:w w:val="110"/>
        </w:rPr>
        <w:t>allocated</w:t>
      </w:r>
      <w:r>
        <w:rPr>
          <w:spacing w:val="14"/>
          <w:w w:val="110"/>
        </w:rPr>
        <w:t xml:space="preserve"> </w:t>
      </w:r>
      <w:r>
        <w:rPr>
          <w:w w:val="110"/>
        </w:rPr>
        <w:t>$3.8</w:t>
      </w:r>
      <w:r>
        <w:rPr>
          <w:spacing w:val="14"/>
          <w:w w:val="110"/>
        </w:rPr>
        <w:t xml:space="preserve"> </w:t>
      </w:r>
      <w:r>
        <w:rPr>
          <w:w w:val="110"/>
        </w:rPr>
        <w:t>billion</w:t>
      </w:r>
      <w:r>
        <w:rPr>
          <w:spacing w:val="15"/>
          <w:w w:val="110"/>
        </w:rPr>
        <w:t xml:space="preserve"> </w:t>
      </w:r>
      <w:r>
        <w:rPr>
          <w:w w:val="110"/>
        </w:rPr>
        <w:t>for</w:t>
      </w:r>
      <w:r>
        <w:rPr>
          <w:spacing w:val="14"/>
          <w:w w:val="110"/>
        </w:rPr>
        <w:t xml:space="preserve"> </w:t>
      </w:r>
      <w:r>
        <w:rPr>
          <w:w w:val="110"/>
        </w:rPr>
        <w:t>the</w:t>
      </w:r>
      <w:r>
        <w:rPr>
          <w:spacing w:val="14"/>
          <w:w w:val="110"/>
        </w:rPr>
        <w:t xml:space="preserve"> </w:t>
      </w:r>
      <w:r>
        <w:rPr>
          <w:w w:val="110"/>
        </w:rPr>
        <w:t>purchase</w:t>
      </w:r>
      <w:r>
        <w:rPr>
          <w:spacing w:val="14"/>
          <w:w w:val="110"/>
        </w:rPr>
        <w:t xml:space="preserve"> </w:t>
      </w:r>
      <w:r>
        <w:rPr>
          <w:w w:val="110"/>
        </w:rPr>
        <w:t>of</w:t>
      </w:r>
      <w:r>
        <w:rPr>
          <w:spacing w:val="15"/>
          <w:w w:val="110"/>
        </w:rPr>
        <w:t xml:space="preserve"> </w:t>
      </w:r>
      <w:r>
        <w:rPr>
          <w:w w:val="110"/>
        </w:rPr>
        <w:t>newer</w:t>
      </w:r>
      <w:r>
        <w:rPr>
          <w:spacing w:val="14"/>
          <w:w w:val="110"/>
        </w:rPr>
        <w:t xml:space="preserve"> </w:t>
      </w:r>
      <w:r>
        <w:rPr>
          <w:w w:val="110"/>
        </w:rPr>
        <w:t>election</w:t>
      </w:r>
      <w:r>
        <w:rPr>
          <w:spacing w:val="14"/>
          <w:w w:val="110"/>
        </w:rPr>
        <w:t xml:space="preserve"> </w:t>
      </w:r>
      <w:r>
        <w:rPr>
          <w:w w:val="110"/>
        </w:rPr>
        <w:t>equipment.</w:t>
      </w:r>
    </w:p>
    <w:p>
      <w:pPr>
        <w:pStyle w:val="BodyText"/>
        <w:spacing w:line="204" w:lineRule="auto" w:before="105"/>
        <w:ind w:firstLine="298"/>
      </w:pPr>
      <w:r>
        <w:rPr>
          <w:w w:val="110"/>
        </w:rPr>
        <w:t xml:space="preserve">A gold rush followed as companies scrambled to build and sell machines into this huge new market. This alarmed security engineers. In fact, as the Florida recount was </w:t>
      </w:r>
      <w:r>
        <w:rPr>
          <w:spacing w:val="-4"/>
          <w:w w:val="110"/>
        </w:rPr>
        <w:t xml:space="preserve">underway, </w:t>
      </w:r>
      <w:r>
        <w:rPr>
          <w:w w:val="110"/>
        </w:rPr>
        <w:t>I was at the Applications Security conference in New Orleans, whose attendees included many NSA and defense contractor sta</w:t>
      </w:r>
      <w:r>
        <w:rPr>
          <w:rFonts w:ascii="Cambria" w:hAnsi="Cambria"/>
          <w:w w:val="110"/>
        </w:rPr>
        <w:t>ff</w:t>
      </w:r>
      <w:r>
        <w:rPr>
          <w:w w:val="110"/>
        </w:rPr>
        <w:t xml:space="preserve">, </w:t>
      </w:r>
      <w:r>
        <w:rPr>
          <w:spacing w:val="-5"/>
          <w:w w:val="110"/>
        </w:rPr>
        <w:t xml:space="preserve">and </w:t>
      </w:r>
      <w:r>
        <w:rPr>
          <w:spacing w:val="-3"/>
          <w:w w:val="110"/>
        </w:rPr>
        <w:t xml:space="preserve">we </w:t>
      </w:r>
      <w:r>
        <w:rPr>
          <w:w w:val="110"/>
        </w:rPr>
        <w:t xml:space="preserve">organised a debate. Even though politicians thought  that  mechanical  </w:t>
      </w:r>
      <w:r>
        <w:rPr>
          <w:spacing w:val="-6"/>
          <w:w w:val="110"/>
        </w:rPr>
        <w:t xml:space="preserve">or </w:t>
      </w:r>
      <w:r>
        <w:rPr>
          <w:w w:val="110"/>
        </w:rPr>
        <w:t xml:space="preserve">paper voting systems should </w:t>
      </w:r>
      <w:r>
        <w:rPr>
          <w:spacing w:val="2"/>
          <w:w w:val="110"/>
        </w:rPr>
        <w:t xml:space="preserve">be </w:t>
      </w:r>
      <w:r>
        <w:rPr>
          <w:w w:val="110"/>
        </w:rPr>
        <w:t xml:space="preserve">replaced with electronics as quickly as possible, security experts didn’t agree. A large majority voted, on an old-fashioned show of hands, that </w:t>
      </w:r>
      <w:r>
        <w:rPr>
          <w:spacing w:val="-3"/>
          <w:w w:val="110"/>
        </w:rPr>
        <w:t xml:space="preserve">we </w:t>
      </w:r>
      <w:r>
        <w:rPr>
          <w:w w:val="110"/>
        </w:rPr>
        <w:t xml:space="preserve">didn’t trust electronic elections. A 1988 report </w:t>
      </w:r>
      <w:r>
        <w:rPr>
          <w:spacing w:val="-3"/>
          <w:w w:val="110"/>
        </w:rPr>
        <w:t xml:space="preserve">by </w:t>
      </w:r>
      <w:r>
        <w:rPr>
          <w:w w:val="110"/>
        </w:rPr>
        <w:t>Roy</w:t>
      </w:r>
      <w:r>
        <w:rPr>
          <w:spacing w:val="-37"/>
          <w:w w:val="110"/>
        </w:rPr>
        <w:t xml:space="preserve"> </w:t>
      </w:r>
      <w:r>
        <w:rPr>
          <w:w w:val="110"/>
        </w:rPr>
        <w:t>Saltman at the National Bureau of Standards had already spelled out most of what was likely to go wrong</w:t>
      </w:r>
      <w:r>
        <w:rPr>
          <w:spacing w:val="32"/>
          <w:w w:val="110"/>
        </w:rPr>
        <w:t xml:space="preserve"> </w:t>
      </w:r>
      <w:r>
        <w:rPr>
          <w:w w:val="110"/>
        </w:rPr>
        <w:t>[1641].</w:t>
      </w:r>
    </w:p>
    <w:p>
      <w:pPr>
        <w:pStyle w:val="BodyText"/>
        <w:spacing w:line="204" w:lineRule="auto" w:before="109"/>
        <w:ind w:firstLine="298"/>
      </w:pPr>
      <w:r>
        <w:rPr>
          <w:w w:val="110"/>
        </w:rPr>
        <w:t xml:space="preserve">Some of the new products were </w:t>
      </w:r>
      <w:r>
        <w:rPr>
          <w:rFonts w:ascii="Cambria" w:hAnsi="Cambria"/>
          <w:i/>
          <w:spacing w:val="-4"/>
          <w:w w:val="110"/>
        </w:rPr>
        <w:t xml:space="preserve">direct </w:t>
      </w:r>
      <w:r>
        <w:rPr>
          <w:rFonts w:ascii="Cambria" w:hAnsi="Cambria"/>
          <w:i/>
          <w:spacing w:val="-5"/>
          <w:w w:val="110"/>
        </w:rPr>
        <w:t xml:space="preserve">recording </w:t>
      </w:r>
      <w:r>
        <w:rPr>
          <w:rFonts w:ascii="Cambria" w:hAnsi="Cambria"/>
          <w:i/>
          <w:spacing w:val="-3"/>
          <w:w w:val="110"/>
        </w:rPr>
        <w:t xml:space="preserve">electronic </w:t>
      </w:r>
      <w:r>
        <w:rPr>
          <w:w w:val="110"/>
        </w:rPr>
        <w:t xml:space="preserve">(DRE) machines, the descendants of the lever machines of the 19th </w:t>
      </w:r>
      <w:r>
        <w:rPr>
          <w:spacing w:val="-3"/>
          <w:w w:val="110"/>
        </w:rPr>
        <w:t xml:space="preserve">century, </w:t>
      </w:r>
      <w:r>
        <w:rPr>
          <w:w w:val="110"/>
        </w:rPr>
        <w:t xml:space="preserve">which typically presented the candidates and other ballot options on a screen, then recorded the </w:t>
      </w:r>
      <w:r>
        <w:rPr>
          <w:w w:val="90"/>
        </w:rPr>
        <w:t xml:space="preserve">voter’s  </w:t>
      </w:r>
      <w:r>
        <w:rPr>
          <w:w w:val="110"/>
        </w:rPr>
        <w:t xml:space="preserve">input.  Later research showed that about a  quarter of votes made with     a DRE machine contained at least one error </w:t>
      </w:r>
      <w:r>
        <w:rPr>
          <w:w w:val="90"/>
        </w:rPr>
        <w:t xml:space="preserve">– </w:t>
      </w:r>
      <w:r>
        <w:rPr>
          <w:w w:val="110"/>
        </w:rPr>
        <w:t>de</w:t>
      </w:r>
      <w:r>
        <w:rPr>
          <w:rFonts w:ascii="Cambria" w:hAnsi="Cambria"/>
          <w:w w:val="110"/>
        </w:rPr>
        <w:t>fi</w:t>
      </w:r>
      <w:r>
        <w:rPr>
          <w:w w:val="110"/>
        </w:rPr>
        <w:t>ned as a vote di</w:t>
      </w:r>
      <w:r>
        <w:rPr>
          <w:rFonts w:ascii="Cambria" w:hAnsi="Cambria"/>
          <w:w w:val="110"/>
        </w:rPr>
        <w:t>ff</w:t>
      </w:r>
      <w:r>
        <w:rPr>
          <w:w w:val="110"/>
        </w:rPr>
        <w:t xml:space="preserve">erent </w:t>
      </w:r>
      <w:r>
        <w:rPr>
          <w:spacing w:val="-4"/>
          <w:w w:val="110"/>
        </w:rPr>
        <w:t xml:space="preserve">from </w:t>
      </w:r>
      <w:r>
        <w:rPr>
          <w:spacing w:val="-6"/>
          <w:w w:val="111"/>
        </w:rPr>
        <w:t>v</w:t>
      </w:r>
      <w:r>
        <w:rPr>
          <w:w w:val="117"/>
        </w:rPr>
        <w:t>oter</w:t>
      </w:r>
      <w:r>
        <w:rPr>
          <w:spacing w:val="25"/>
        </w:rPr>
        <w:t xml:space="preserve"> </w:t>
      </w:r>
      <w:r>
        <w:rPr>
          <w:w w:val="113"/>
        </w:rPr>
        <w:t>i</w:t>
      </w:r>
      <w:r>
        <w:rPr>
          <w:spacing w:val="-6"/>
          <w:w w:val="113"/>
        </w:rPr>
        <w:t>n</w:t>
      </w:r>
      <w:r>
        <w:rPr>
          <w:w w:val="120"/>
        </w:rPr>
        <w:t>te</w:t>
      </w:r>
      <w:r>
        <w:rPr>
          <w:spacing w:val="-6"/>
          <w:w w:val="120"/>
        </w:rPr>
        <w:t>n</w:t>
      </w:r>
      <w:r>
        <w:rPr>
          <w:w w:val="133"/>
        </w:rPr>
        <w:t>t.</w:t>
      </w:r>
      <w:r>
        <w:rPr/>
        <w:t xml:space="preserve"> </w:t>
      </w:r>
      <w:r>
        <w:rPr>
          <w:spacing w:val="17"/>
        </w:rPr>
        <w:t xml:space="preserve"> </w:t>
      </w:r>
      <w:r>
        <w:rPr>
          <w:w w:val="109"/>
        </w:rPr>
        <w:t>Su</w:t>
      </w:r>
      <w:r>
        <w:rPr>
          <w:spacing w:val="-6"/>
          <w:w w:val="109"/>
        </w:rPr>
        <w:t>c</w:t>
      </w:r>
      <w:r>
        <w:rPr>
          <w:w w:val="117"/>
        </w:rPr>
        <w:t>h</w:t>
      </w:r>
      <w:r>
        <w:rPr>
          <w:spacing w:val="25"/>
        </w:rPr>
        <w:t xml:space="preserve"> </w:t>
      </w:r>
      <w:r>
        <w:rPr>
          <w:w w:val="54"/>
        </w:rPr>
        <w:t>‘</w:t>
      </w:r>
      <w:r>
        <w:rPr>
          <w:spacing w:val="-6"/>
          <w:w w:val="54"/>
        </w:rPr>
        <w:t>v</w:t>
      </w:r>
      <w:r>
        <w:rPr>
          <w:w w:val="115"/>
        </w:rPr>
        <w:t>ote</w:t>
      </w:r>
      <w:r>
        <w:rPr>
          <w:spacing w:val="25"/>
        </w:rPr>
        <w:t xml:space="preserve"> </w:t>
      </w:r>
      <w:r>
        <w:rPr>
          <w:rFonts w:ascii="Cambria" w:hAnsi="Cambria"/>
          <w:w w:val="96"/>
        </w:rPr>
        <w:t>ﬂ</w:t>
      </w:r>
      <w:r>
        <w:rPr>
          <w:w w:val="87"/>
        </w:rPr>
        <w:t>ipping’</w:t>
      </w:r>
      <w:r>
        <w:rPr>
          <w:spacing w:val="25"/>
        </w:rPr>
        <w:t xml:space="preserve"> </w:t>
      </w:r>
      <w:r>
        <w:rPr>
          <w:spacing w:val="-6"/>
          <w:w w:val="105"/>
        </w:rPr>
        <w:t>w</w:t>
      </w:r>
      <w:r>
        <w:rPr>
          <w:w w:val="113"/>
        </w:rPr>
        <w:t>as</w:t>
      </w:r>
      <w:r>
        <w:rPr>
          <w:spacing w:val="25"/>
        </w:rPr>
        <w:t xml:space="preserve"> </w:t>
      </w:r>
      <w:r>
        <w:rPr>
          <w:w w:val="109"/>
        </w:rPr>
        <w:t>widely</w:t>
      </w:r>
      <w:r>
        <w:rPr>
          <w:spacing w:val="25"/>
        </w:rPr>
        <w:t xml:space="preserve"> </w:t>
      </w:r>
      <w:r>
        <w:rPr>
          <w:w w:val="115"/>
        </w:rPr>
        <w:t>re</w:t>
      </w:r>
      <w:r>
        <w:rPr>
          <w:spacing w:val="5"/>
          <w:w w:val="115"/>
        </w:rPr>
        <w:t>p</w:t>
      </w:r>
      <w:r>
        <w:rPr>
          <w:w w:val="117"/>
        </w:rPr>
        <w:t>orted</w:t>
      </w:r>
      <w:r>
        <w:rPr>
          <w:spacing w:val="25"/>
        </w:rPr>
        <w:t xml:space="preserve"> </w:t>
      </w:r>
      <w:r>
        <w:rPr>
          <w:w w:val="113"/>
        </w:rPr>
        <w:t>in</w:t>
      </w:r>
      <w:r>
        <w:rPr>
          <w:spacing w:val="25"/>
        </w:rPr>
        <w:t xml:space="preserve"> </w:t>
      </w:r>
      <w:r>
        <w:rPr>
          <w:w w:val="116"/>
        </w:rPr>
        <w:t>Sarasota,</w:t>
      </w:r>
      <w:r>
        <w:rPr/>
        <w:t xml:space="preserve"> </w:t>
      </w:r>
      <w:r>
        <w:rPr>
          <w:spacing w:val="-24"/>
        </w:rPr>
        <w:t xml:space="preserve"> </w:t>
      </w:r>
      <w:r>
        <w:rPr>
          <w:w w:val="115"/>
        </w:rPr>
        <w:t>Florida,</w:t>
      </w:r>
      <w:r>
        <w:rPr/>
        <w:t xml:space="preserve"> </w:t>
      </w:r>
      <w:r>
        <w:rPr>
          <w:spacing w:val="-24"/>
        </w:rPr>
        <w:t xml:space="preserve"> </w:t>
      </w:r>
      <w:r>
        <w:rPr>
          <w:w w:val="113"/>
        </w:rPr>
        <w:t xml:space="preserve">in </w:t>
      </w:r>
      <w:r>
        <w:rPr>
          <w:w w:val="110"/>
        </w:rPr>
        <w:t xml:space="preserve">2006, and it was unclear whether the root cause was usability or technology (depending for example on how you classify insensitive touch screens). Either </w:t>
      </w:r>
      <w:r>
        <w:rPr>
          <w:spacing w:val="-8"/>
          <w:w w:val="110"/>
        </w:rPr>
        <w:t>way,</w:t>
      </w:r>
      <w:r>
        <w:rPr>
          <w:spacing w:val="11"/>
          <w:w w:val="110"/>
        </w:rPr>
        <w:t xml:space="preserve"> </w:t>
      </w:r>
      <w:r>
        <w:rPr>
          <w:w w:val="110"/>
        </w:rPr>
        <w:t>a</w:t>
      </w:r>
      <w:r>
        <w:rPr>
          <w:spacing w:val="12"/>
          <w:w w:val="110"/>
        </w:rPr>
        <w:t xml:space="preserve"> </w:t>
      </w:r>
      <w:r>
        <w:rPr>
          <w:w w:val="110"/>
        </w:rPr>
        <w:t>third</w:t>
      </w:r>
      <w:r>
        <w:rPr>
          <w:spacing w:val="11"/>
          <w:w w:val="110"/>
        </w:rPr>
        <w:t xml:space="preserve"> </w:t>
      </w:r>
      <w:r>
        <w:rPr>
          <w:w w:val="110"/>
        </w:rPr>
        <w:t>of</w:t>
      </w:r>
      <w:r>
        <w:rPr>
          <w:spacing w:val="12"/>
          <w:w w:val="110"/>
        </w:rPr>
        <w:t xml:space="preserve"> </w:t>
      </w:r>
      <w:r>
        <w:rPr>
          <w:w w:val="110"/>
        </w:rPr>
        <w:t>voters</w:t>
      </w:r>
      <w:r>
        <w:rPr>
          <w:spacing w:val="12"/>
          <w:w w:val="110"/>
        </w:rPr>
        <w:t xml:space="preserve"> </w:t>
      </w:r>
      <w:r>
        <w:rPr>
          <w:w w:val="110"/>
        </w:rPr>
        <w:t>ignored</w:t>
      </w:r>
      <w:r>
        <w:rPr>
          <w:spacing w:val="11"/>
          <w:w w:val="110"/>
        </w:rPr>
        <w:t xml:space="preserve"> </w:t>
      </w:r>
      <w:r>
        <w:rPr>
          <w:w w:val="110"/>
        </w:rPr>
        <w:t>wrong</w:t>
      </w:r>
      <w:r>
        <w:rPr>
          <w:spacing w:val="12"/>
          <w:w w:val="110"/>
        </w:rPr>
        <w:t xml:space="preserve"> </w:t>
      </w:r>
      <w:r>
        <w:rPr>
          <w:w w:val="110"/>
        </w:rPr>
        <w:t>votes</w:t>
      </w:r>
      <w:r>
        <w:rPr>
          <w:spacing w:val="11"/>
          <w:w w:val="110"/>
        </w:rPr>
        <w:t xml:space="preserve"> </w:t>
      </w:r>
      <w:r>
        <w:rPr>
          <w:w w:val="110"/>
        </w:rPr>
        <w:t>on</w:t>
      </w:r>
      <w:r>
        <w:rPr>
          <w:spacing w:val="12"/>
          <w:w w:val="110"/>
        </w:rPr>
        <w:t xml:space="preserve"> </w:t>
      </w:r>
      <w:r>
        <w:rPr>
          <w:w w:val="110"/>
        </w:rPr>
        <w:t>the</w:t>
      </w:r>
      <w:r>
        <w:rPr>
          <w:spacing w:val="11"/>
          <w:w w:val="110"/>
        </w:rPr>
        <w:t xml:space="preserve"> </w:t>
      </w:r>
      <w:r>
        <w:rPr>
          <w:w w:val="110"/>
        </w:rPr>
        <w:t>review</w:t>
      </w:r>
      <w:r>
        <w:rPr>
          <w:spacing w:val="12"/>
          <w:w w:val="110"/>
        </w:rPr>
        <w:t xml:space="preserve"> </w:t>
      </w:r>
      <w:r>
        <w:rPr>
          <w:w w:val="110"/>
        </w:rPr>
        <w:t>screen</w:t>
      </w:r>
      <w:r>
        <w:rPr>
          <w:spacing w:val="12"/>
          <w:w w:val="110"/>
        </w:rPr>
        <w:t xml:space="preserve"> </w:t>
      </w:r>
      <w:r>
        <w:rPr>
          <w:w w:val="110"/>
        </w:rPr>
        <w:t>[991].</w:t>
      </w:r>
    </w:p>
    <w:p>
      <w:pPr>
        <w:pStyle w:val="BodyText"/>
        <w:spacing w:line="204" w:lineRule="auto" w:before="108"/>
        <w:ind w:firstLine="298"/>
      </w:pPr>
      <w:r>
        <w:rPr>
          <w:w w:val="115"/>
        </w:rPr>
        <w:t>Many</w:t>
      </w:r>
      <w:r>
        <w:rPr>
          <w:spacing w:val="-23"/>
          <w:w w:val="115"/>
        </w:rPr>
        <w:t xml:space="preserve"> </w:t>
      </w:r>
      <w:r>
        <w:rPr>
          <w:w w:val="115"/>
        </w:rPr>
        <w:t>problems</w:t>
      </w:r>
      <w:r>
        <w:rPr>
          <w:spacing w:val="-22"/>
          <w:w w:val="115"/>
        </w:rPr>
        <w:t xml:space="preserve"> </w:t>
      </w:r>
      <w:r>
        <w:rPr>
          <w:w w:val="115"/>
        </w:rPr>
        <w:t>were</w:t>
      </w:r>
      <w:r>
        <w:rPr>
          <w:spacing w:val="-22"/>
          <w:w w:val="115"/>
        </w:rPr>
        <w:t xml:space="preserve"> </w:t>
      </w:r>
      <w:r>
        <w:rPr>
          <w:w w:val="115"/>
        </w:rPr>
        <w:t>reported</w:t>
      </w:r>
      <w:r>
        <w:rPr>
          <w:spacing w:val="-22"/>
          <w:w w:val="115"/>
        </w:rPr>
        <w:t xml:space="preserve"> </w:t>
      </w:r>
      <w:r>
        <w:rPr>
          <w:w w:val="115"/>
        </w:rPr>
        <w:t>in</w:t>
      </w:r>
      <w:r>
        <w:rPr>
          <w:spacing w:val="-22"/>
          <w:w w:val="115"/>
        </w:rPr>
        <w:t xml:space="preserve"> </w:t>
      </w:r>
      <w:r>
        <w:rPr>
          <w:w w:val="115"/>
        </w:rPr>
        <w:t>the</w:t>
      </w:r>
      <w:r>
        <w:rPr>
          <w:spacing w:val="-22"/>
          <w:w w:val="115"/>
        </w:rPr>
        <w:t xml:space="preserve"> </w:t>
      </w:r>
      <w:r>
        <w:rPr>
          <w:w w:val="115"/>
        </w:rPr>
        <w:t>2002</w:t>
      </w:r>
      <w:r>
        <w:rPr>
          <w:spacing w:val="-22"/>
          <w:w w:val="115"/>
        </w:rPr>
        <w:t xml:space="preserve"> </w:t>
      </w:r>
      <w:r>
        <w:rPr>
          <w:w w:val="115"/>
        </w:rPr>
        <w:t>elections</w:t>
      </w:r>
      <w:r>
        <w:rPr>
          <w:spacing w:val="-23"/>
          <w:w w:val="115"/>
        </w:rPr>
        <w:t xml:space="preserve"> </w:t>
      </w:r>
      <w:r>
        <w:rPr>
          <w:w w:val="115"/>
        </w:rPr>
        <w:t>[806];</w:t>
      </w:r>
      <w:r>
        <w:rPr>
          <w:spacing w:val="-20"/>
          <w:w w:val="115"/>
        </w:rPr>
        <w:t xml:space="preserve"> </w:t>
      </w:r>
      <w:r>
        <w:rPr>
          <w:w w:val="115"/>
        </w:rPr>
        <w:t>the</w:t>
      </w:r>
      <w:r>
        <w:rPr>
          <w:spacing w:val="-22"/>
          <w:w w:val="115"/>
        </w:rPr>
        <w:t xml:space="preserve"> </w:t>
      </w:r>
      <w:r>
        <w:rPr>
          <w:w w:val="115"/>
        </w:rPr>
        <w:t>following</w:t>
      </w:r>
      <w:r>
        <w:rPr>
          <w:spacing w:val="-22"/>
          <w:w w:val="115"/>
        </w:rPr>
        <w:t xml:space="preserve"> </w:t>
      </w:r>
      <w:r>
        <w:rPr>
          <w:w w:val="115"/>
        </w:rPr>
        <w:t xml:space="preserve">summer, the leading voting-machine supplier Diebold left its source code on </w:t>
      </w:r>
      <w:r>
        <w:rPr>
          <w:spacing w:val="-6"/>
          <w:w w:val="115"/>
        </w:rPr>
        <w:t xml:space="preserve">an </w:t>
      </w:r>
      <w:r>
        <w:rPr>
          <w:w w:val="115"/>
        </w:rPr>
        <w:t xml:space="preserve">open web site in a security lapse. </w:t>
      </w:r>
      <w:r>
        <w:rPr>
          <w:spacing w:val="-4"/>
          <w:w w:val="115"/>
        </w:rPr>
        <w:t xml:space="preserve">Yoshi </w:t>
      </w:r>
      <w:r>
        <w:rPr>
          <w:w w:val="115"/>
        </w:rPr>
        <w:t xml:space="preserve">Kohno and colleagues analysed it </w:t>
      </w:r>
      <w:r>
        <w:rPr>
          <w:spacing w:val="-4"/>
          <w:w w:val="115"/>
        </w:rPr>
        <w:t xml:space="preserve">and </w:t>
      </w:r>
      <w:r>
        <w:rPr>
          <w:w w:val="115"/>
        </w:rPr>
        <w:t>found</w:t>
      </w:r>
      <w:r>
        <w:rPr>
          <w:spacing w:val="-13"/>
          <w:w w:val="115"/>
        </w:rPr>
        <w:t xml:space="preserve"> </w:t>
      </w:r>
      <w:r>
        <w:rPr>
          <w:w w:val="115"/>
        </w:rPr>
        <w:t>that</w:t>
      </w:r>
      <w:r>
        <w:rPr>
          <w:spacing w:val="-12"/>
          <w:w w:val="115"/>
        </w:rPr>
        <w:t xml:space="preserve"> </w:t>
      </w:r>
      <w:r>
        <w:rPr>
          <w:w w:val="115"/>
        </w:rPr>
        <w:t>the</w:t>
      </w:r>
      <w:r>
        <w:rPr>
          <w:spacing w:val="-13"/>
          <w:w w:val="115"/>
        </w:rPr>
        <w:t xml:space="preserve"> </w:t>
      </w:r>
      <w:r>
        <w:rPr>
          <w:w w:val="115"/>
        </w:rPr>
        <w:t>equipment</w:t>
      </w:r>
      <w:r>
        <w:rPr>
          <w:spacing w:val="-12"/>
          <w:w w:val="115"/>
        </w:rPr>
        <w:t xml:space="preserve"> </w:t>
      </w:r>
      <w:r>
        <w:rPr>
          <w:w w:val="115"/>
        </w:rPr>
        <w:t>was</w:t>
      </w:r>
      <w:r>
        <w:rPr>
          <w:spacing w:val="-35"/>
          <w:w w:val="115"/>
        </w:rPr>
        <w:t xml:space="preserve"> </w:t>
      </w:r>
      <w:r>
        <w:rPr>
          <w:w w:val="90"/>
        </w:rPr>
        <w:t>“far</w:t>
      </w:r>
      <w:r>
        <w:rPr>
          <w:spacing w:val="1"/>
          <w:w w:val="90"/>
        </w:rPr>
        <w:t xml:space="preserve"> </w:t>
      </w:r>
      <w:r>
        <w:rPr>
          <w:w w:val="115"/>
        </w:rPr>
        <w:t>below</w:t>
      </w:r>
      <w:r>
        <w:rPr>
          <w:spacing w:val="-13"/>
          <w:w w:val="115"/>
        </w:rPr>
        <w:t xml:space="preserve"> </w:t>
      </w:r>
      <w:r>
        <w:rPr>
          <w:w w:val="115"/>
        </w:rPr>
        <w:t>even</w:t>
      </w:r>
      <w:r>
        <w:rPr>
          <w:spacing w:val="-12"/>
          <w:w w:val="115"/>
        </w:rPr>
        <w:t xml:space="preserve"> </w:t>
      </w:r>
      <w:r>
        <w:rPr>
          <w:w w:val="115"/>
        </w:rPr>
        <w:t>the</w:t>
      </w:r>
      <w:r>
        <w:rPr>
          <w:spacing w:val="-12"/>
          <w:w w:val="115"/>
        </w:rPr>
        <w:t xml:space="preserve"> </w:t>
      </w:r>
      <w:r>
        <w:rPr>
          <w:w w:val="115"/>
        </w:rPr>
        <w:t>minimal</w:t>
      </w:r>
      <w:r>
        <w:rPr>
          <w:spacing w:val="-13"/>
          <w:w w:val="115"/>
        </w:rPr>
        <w:t xml:space="preserve"> </w:t>
      </w:r>
      <w:r>
        <w:rPr>
          <w:w w:val="115"/>
        </w:rPr>
        <w:t>standards</w:t>
      </w:r>
      <w:r>
        <w:rPr>
          <w:spacing w:val="-12"/>
          <w:w w:val="115"/>
        </w:rPr>
        <w:t xml:space="preserve"> </w:t>
      </w:r>
      <w:r>
        <w:rPr>
          <w:w w:val="115"/>
        </w:rPr>
        <w:t>of</w:t>
      </w:r>
      <w:r>
        <w:rPr>
          <w:spacing w:val="-13"/>
          <w:w w:val="115"/>
        </w:rPr>
        <w:t xml:space="preserve"> </w:t>
      </w:r>
      <w:r>
        <w:rPr>
          <w:w w:val="115"/>
        </w:rPr>
        <w:t xml:space="preserve">security </w:t>
      </w:r>
      <w:r>
        <w:rPr>
          <w:w w:val="111"/>
        </w:rPr>
        <w:t>ex</w:t>
      </w:r>
      <w:r>
        <w:rPr>
          <w:spacing w:val="5"/>
          <w:w w:val="111"/>
        </w:rPr>
        <w:t>p</w:t>
      </w:r>
      <w:r>
        <w:rPr>
          <w:w w:val="114"/>
        </w:rPr>
        <w:t>ected</w:t>
      </w:r>
      <w:r>
        <w:rPr/>
        <w:t xml:space="preserve"> </w:t>
      </w:r>
      <w:r>
        <w:rPr>
          <w:spacing w:val="-22"/>
        </w:rPr>
        <w:t xml:space="preserve"> </w:t>
      </w:r>
      <w:r>
        <w:rPr>
          <w:w w:val="113"/>
        </w:rPr>
        <w:t>in</w:t>
      </w:r>
      <w:r>
        <w:rPr/>
        <w:t xml:space="preserve"> </w:t>
      </w:r>
      <w:r>
        <w:rPr>
          <w:spacing w:val="-22"/>
        </w:rPr>
        <w:t xml:space="preserve"> </w:t>
      </w:r>
      <w:r>
        <w:rPr>
          <w:w w:val="117"/>
        </w:rPr>
        <w:t>other</w:t>
      </w:r>
      <w:r>
        <w:rPr/>
        <w:t xml:space="preserve"> </w:t>
      </w:r>
      <w:r>
        <w:rPr>
          <w:spacing w:val="-22"/>
        </w:rPr>
        <w:t xml:space="preserve"> </w:t>
      </w:r>
      <w:r>
        <w:rPr>
          <w:w w:val="109"/>
        </w:rPr>
        <w:t>co</w:t>
      </w:r>
      <w:r>
        <w:rPr>
          <w:spacing w:val="-6"/>
          <w:w w:val="109"/>
        </w:rPr>
        <w:t>n</w:t>
      </w:r>
      <w:r>
        <w:rPr>
          <w:w w:val="120"/>
        </w:rPr>
        <w:t>texts</w:t>
      </w:r>
      <w:r>
        <w:rPr>
          <w:spacing w:val="-26"/>
          <w:w w:val="49"/>
        </w:rPr>
        <w:t>”</w:t>
      </w:r>
      <w:r>
        <w:rPr>
          <w:w w:val="105"/>
        </w:rPr>
        <w:t>:</w:t>
      </w:r>
      <w:r>
        <w:rPr/>
        <w:t xml:space="preserve"> </w:t>
      </w:r>
      <w:r>
        <w:rPr>
          <w:spacing w:val="16"/>
        </w:rPr>
        <w:t xml:space="preserve"> </w:t>
      </w:r>
      <w:r>
        <w:rPr>
          <w:spacing w:val="-6"/>
          <w:w w:val="111"/>
        </w:rPr>
        <w:t>v</w:t>
      </w:r>
      <w:r>
        <w:rPr>
          <w:w w:val="115"/>
        </w:rPr>
        <w:t>oters</w:t>
      </w:r>
      <w:r>
        <w:rPr/>
        <w:t xml:space="preserve"> </w:t>
      </w:r>
      <w:r>
        <w:rPr>
          <w:spacing w:val="-22"/>
        </w:rPr>
        <w:t xml:space="preserve"> </w:t>
      </w:r>
      <w:r>
        <w:rPr>
          <w:w w:val="111"/>
        </w:rPr>
        <w:t>could</w:t>
      </w:r>
      <w:r>
        <w:rPr/>
        <w:t xml:space="preserve"> </w:t>
      </w:r>
      <w:r>
        <w:rPr>
          <w:spacing w:val="-22"/>
        </w:rPr>
        <w:t xml:space="preserve"> </w:t>
      </w:r>
      <w:r>
        <w:rPr>
          <w:w w:val="117"/>
        </w:rPr>
        <w:t>cast</w:t>
      </w:r>
      <w:r>
        <w:rPr/>
        <w:t xml:space="preserve"> </w:t>
      </w:r>
      <w:r>
        <w:rPr>
          <w:spacing w:val="-22"/>
        </w:rPr>
        <w:t xml:space="preserve"> </w:t>
      </w:r>
      <w:r>
        <w:rPr>
          <w:w w:val="114"/>
        </w:rPr>
        <w:t>unlimited</w:t>
      </w:r>
      <w:r>
        <w:rPr/>
        <w:t xml:space="preserve"> </w:t>
      </w:r>
      <w:r>
        <w:rPr>
          <w:spacing w:val="-22"/>
        </w:rPr>
        <w:t xml:space="preserve"> </w:t>
      </w:r>
      <w:r>
        <w:rPr>
          <w:spacing w:val="-6"/>
          <w:w w:val="111"/>
        </w:rPr>
        <w:t>v</w:t>
      </w:r>
      <w:r>
        <w:rPr>
          <w:w w:val="113"/>
        </w:rPr>
        <w:t>otes,</w:t>
      </w:r>
      <w:r>
        <w:rPr/>
        <w:t xml:space="preserve"> </w:t>
      </w:r>
      <w:r>
        <w:rPr>
          <w:spacing w:val="-18"/>
        </w:rPr>
        <w:t xml:space="preserve"> </w:t>
      </w:r>
      <w:r>
        <w:rPr>
          <w:w w:val="111"/>
        </w:rPr>
        <w:t>insiders</w:t>
      </w:r>
      <w:r>
        <w:rPr/>
        <w:t xml:space="preserve"> </w:t>
      </w:r>
      <w:r>
        <w:rPr>
          <w:spacing w:val="-22"/>
        </w:rPr>
        <w:t xml:space="preserve"> </w:t>
      </w:r>
      <w:r>
        <w:rPr>
          <w:spacing w:val="-3"/>
          <w:w w:val="111"/>
        </w:rPr>
        <w:t>could</w:t>
      </w:r>
      <w:r>
        <w:rPr>
          <w:w w:val="111"/>
        </w:rPr>
        <w:t xml:space="preserve"> </w:t>
      </w:r>
      <w:r>
        <w:rPr>
          <w:w w:val="115"/>
        </w:rPr>
        <w:t>identify</w:t>
      </w:r>
      <w:r>
        <w:rPr>
          <w:spacing w:val="-14"/>
          <w:w w:val="115"/>
        </w:rPr>
        <w:t xml:space="preserve"> </w:t>
      </w:r>
      <w:r>
        <w:rPr>
          <w:w w:val="115"/>
        </w:rPr>
        <w:t>voters,</w:t>
      </w:r>
      <w:r>
        <w:rPr>
          <w:spacing w:val="-13"/>
          <w:w w:val="115"/>
        </w:rPr>
        <w:t xml:space="preserve"> </w:t>
      </w:r>
      <w:r>
        <w:rPr>
          <w:w w:val="115"/>
        </w:rPr>
        <w:t>and</w:t>
      </w:r>
      <w:r>
        <w:rPr>
          <w:spacing w:val="-14"/>
          <w:w w:val="115"/>
        </w:rPr>
        <w:t xml:space="preserve"> </w:t>
      </w:r>
      <w:r>
        <w:rPr>
          <w:w w:val="115"/>
        </w:rPr>
        <w:t>outsiders</w:t>
      </w:r>
      <w:r>
        <w:rPr>
          <w:spacing w:val="-14"/>
          <w:w w:val="115"/>
        </w:rPr>
        <w:t xml:space="preserve"> </w:t>
      </w:r>
      <w:r>
        <w:rPr>
          <w:w w:val="115"/>
        </w:rPr>
        <w:t>could</w:t>
      </w:r>
      <w:r>
        <w:rPr>
          <w:spacing w:val="-13"/>
          <w:w w:val="115"/>
        </w:rPr>
        <w:t xml:space="preserve"> </w:t>
      </w:r>
      <w:r>
        <w:rPr>
          <w:w w:val="115"/>
        </w:rPr>
        <w:t>also</w:t>
      </w:r>
      <w:r>
        <w:rPr>
          <w:spacing w:val="-14"/>
          <w:w w:val="115"/>
        </w:rPr>
        <w:t xml:space="preserve"> </w:t>
      </w:r>
      <w:r>
        <w:rPr>
          <w:w w:val="115"/>
        </w:rPr>
        <w:t>hack</w:t>
      </w:r>
      <w:r>
        <w:rPr>
          <w:spacing w:val="-14"/>
          <w:w w:val="115"/>
        </w:rPr>
        <w:t xml:space="preserve"> </w:t>
      </w:r>
      <w:r>
        <w:rPr>
          <w:w w:val="115"/>
        </w:rPr>
        <w:t>the</w:t>
      </w:r>
      <w:r>
        <w:rPr>
          <w:spacing w:val="-14"/>
          <w:w w:val="115"/>
        </w:rPr>
        <w:t xml:space="preserve"> </w:t>
      </w:r>
      <w:r>
        <w:rPr>
          <w:w w:val="115"/>
        </w:rPr>
        <w:t>system</w:t>
      </w:r>
      <w:r>
        <w:rPr>
          <w:spacing w:val="-14"/>
          <w:w w:val="115"/>
        </w:rPr>
        <w:t xml:space="preserve"> </w:t>
      </w:r>
      <w:r>
        <w:rPr>
          <w:w w:val="115"/>
        </w:rPr>
        <w:t>[1075].</w:t>
      </w:r>
      <w:r>
        <w:rPr>
          <w:spacing w:val="7"/>
          <w:w w:val="115"/>
        </w:rPr>
        <w:t xml:space="preserve"> </w:t>
      </w:r>
      <w:r>
        <w:rPr>
          <w:w w:val="115"/>
        </w:rPr>
        <w:t>Almost</w:t>
      </w:r>
      <w:r>
        <w:rPr>
          <w:spacing w:val="-14"/>
          <w:w w:val="115"/>
        </w:rPr>
        <w:t xml:space="preserve"> </w:t>
      </w:r>
      <w:r>
        <w:rPr>
          <w:w w:val="115"/>
        </w:rPr>
        <w:t>on</w:t>
      </w:r>
      <w:r>
        <w:rPr>
          <w:spacing w:val="-14"/>
          <w:w w:val="115"/>
        </w:rPr>
        <w:t xml:space="preserve"> </w:t>
      </w:r>
      <w:r>
        <w:rPr>
          <w:w w:val="115"/>
        </w:rPr>
        <w:t xml:space="preserve">cue, Diebold CEO </w:t>
      </w:r>
      <w:r>
        <w:rPr>
          <w:spacing w:val="-3"/>
          <w:w w:val="115"/>
        </w:rPr>
        <w:t xml:space="preserve">Walden </w:t>
      </w:r>
      <w:r>
        <w:rPr>
          <w:w w:val="90"/>
        </w:rPr>
        <w:t xml:space="preserve">O’Dell, </w:t>
      </w:r>
      <w:r>
        <w:rPr>
          <w:w w:val="115"/>
        </w:rPr>
        <w:t>who was active in the campaign to re-elect</w:t>
      </w:r>
      <w:r>
        <w:rPr>
          <w:spacing w:val="-20"/>
          <w:w w:val="115"/>
        </w:rPr>
        <w:t xml:space="preserve"> </w:t>
      </w:r>
      <w:r>
        <w:rPr>
          <w:w w:val="115"/>
        </w:rPr>
        <w:t xml:space="preserve">President Bush, wrote </w:t>
      </w:r>
      <w:r>
        <w:rPr>
          <w:w w:val="90"/>
        </w:rPr>
        <w:t xml:space="preserve">‘I </w:t>
      </w:r>
      <w:r>
        <w:rPr>
          <w:w w:val="115"/>
        </w:rPr>
        <w:t xml:space="preserve">am committed to helping Ohio deliver its electoral votes to the President next </w:t>
      </w:r>
      <w:r>
        <w:rPr>
          <w:w w:val="90"/>
        </w:rPr>
        <w:t xml:space="preserve">year’ </w:t>
      </w:r>
      <w:r>
        <w:rPr>
          <w:w w:val="115"/>
        </w:rPr>
        <w:t xml:space="preserve">[1987]. This led to uproar, and calls for a law to implement </w:t>
      </w:r>
      <w:r>
        <w:rPr>
          <w:spacing w:val="-3"/>
          <w:w w:val="90"/>
        </w:rPr>
        <w:t xml:space="preserve">Yoshi’s </w:t>
      </w:r>
      <w:r>
        <w:rPr>
          <w:w w:val="115"/>
        </w:rPr>
        <w:t xml:space="preserve">key recommendation, that there should </w:t>
      </w:r>
      <w:r>
        <w:rPr>
          <w:spacing w:val="2"/>
          <w:w w:val="115"/>
        </w:rPr>
        <w:t xml:space="preserve">be </w:t>
      </w:r>
      <w:r>
        <w:rPr>
          <w:w w:val="115"/>
        </w:rPr>
        <w:t>a</w:t>
      </w:r>
      <w:r>
        <w:rPr>
          <w:spacing w:val="-23"/>
          <w:w w:val="115"/>
        </w:rPr>
        <w:t xml:space="preserve"> </w:t>
      </w:r>
      <w:r>
        <w:rPr>
          <w:w w:val="115"/>
        </w:rPr>
        <w:t>voter-veri</w:t>
      </w:r>
      <w:r>
        <w:rPr>
          <w:rFonts w:ascii="Cambria" w:hAnsi="Cambria"/>
          <w:w w:val="115"/>
        </w:rPr>
        <w:t>fi</w:t>
      </w:r>
      <w:r>
        <w:rPr>
          <w:w w:val="115"/>
        </w:rPr>
        <w:t>able audit</w:t>
      </w:r>
      <w:r>
        <w:rPr>
          <w:spacing w:val="-10"/>
          <w:w w:val="115"/>
        </w:rPr>
        <w:t xml:space="preserve"> </w:t>
      </w:r>
      <w:r>
        <w:rPr>
          <w:w w:val="115"/>
        </w:rPr>
        <w:t>trail.</w:t>
      </w:r>
      <w:r>
        <w:rPr>
          <w:spacing w:val="17"/>
          <w:w w:val="115"/>
        </w:rPr>
        <w:t xml:space="preserve"> </w:t>
      </w:r>
      <w:r>
        <w:rPr>
          <w:w w:val="115"/>
        </w:rPr>
        <w:t>(The</w:t>
      </w:r>
      <w:r>
        <w:rPr>
          <w:spacing w:val="-10"/>
          <w:w w:val="115"/>
        </w:rPr>
        <w:t xml:space="preserve"> </w:t>
      </w:r>
      <w:r>
        <w:rPr>
          <w:w w:val="115"/>
        </w:rPr>
        <w:t>voting</w:t>
      </w:r>
      <w:r>
        <w:rPr>
          <w:spacing w:val="-9"/>
          <w:w w:val="115"/>
        </w:rPr>
        <w:t xml:space="preserve"> </w:t>
      </w:r>
      <w:r>
        <w:rPr>
          <w:w w:val="115"/>
        </w:rPr>
        <w:t>researcher</w:t>
      </w:r>
      <w:r>
        <w:rPr>
          <w:spacing w:val="-10"/>
          <w:w w:val="115"/>
        </w:rPr>
        <w:t xml:space="preserve"> </w:t>
      </w:r>
      <w:r>
        <w:rPr>
          <w:w w:val="115"/>
        </w:rPr>
        <w:t>Rebecca</w:t>
      </w:r>
      <w:r>
        <w:rPr>
          <w:spacing w:val="-10"/>
          <w:w w:val="115"/>
        </w:rPr>
        <w:t xml:space="preserve"> </w:t>
      </w:r>
      <w:r>
        <w:rPr>
          <w:w w:val="115"/>
        </w:rPr>
        <w:t>Mercuri</w:t>
      </w:r>
      <w:r>
        <w:rPr>
          <w:spacing w:val="-10"/>
          <w:w w:val="115"/>
        </w:rPr>
        <w:t xml:space="preserve"> </w:t>
      </w:r>
      <w:r>
        <w:rPr>
          <w:w w:val="115"/>
        </w:rPr>
        <w:t>had</w:t>
      </w:r>
      <w:r>
        <w:rPr>
          <w:spacing w:val="-10"/>
          <w:w w:val="115"/>
        </w:rPr>
        <w:t xml:space="preserve"> </w:t>
      </w:r>
      <w:r>
        <w:rPr>
          <w:w w:val="115"/>
        </w:rPr>
        <w:t>argued</w:t>
      </w:r>
      <w:r>
        <w:rPr>
          <w:spacing w:val="-10"/>
          <w:w w:val="115"/>
        </w:rPr>
        <w:t xml:space="preserve"> </w:t>
      </w:r>
      <w:r>
        <w:rPr>
          <w:w w:val="115"/>
        </w:rPr>
        <w:t>as</w:t>
      </w:r>
      <w:r>
        <w:rPr>
          <w:spacing w:val="-10"/>
          <w:w w:val="115"/>
        </w:rPr>
        <w:t xml:space="preserve"> </w:t>
      </w:r>
      <w:r>
        <w:rPr>
          <w:w w:val="115"/>
        </w:rPr>
        <w:t>early</w:t>
      </w:r>
      <w:r>
        <w:rPr>
          <w:spacing w:val="-10"/>
          <w:w w:val="115"/>
        </w:rPr>
        <w:t xml:space="preserve"> </w:t>
      </w:r>
      <w:r>
        <w:rPr>
          <w:w w:val="115"/>
        </w:rPr>
        <w:t>as</w:t>
      </w:r>
      <w:r>
        <w:rPr>
          <w:spacing w:val="-10"/>
          <w:w w:val="115"/>
        </w:rPr>
        <w:t xml:space="preserve"> </w:t>
      </w:r>
      <w:r>
        <w:rPr>
          <w:spacing w:val="-3"/>
          <w:w w:val="115"/>
        </w:rPr>
        <w:t xml:space="preserve">1992 </w:t>
      </w:r>
      <w:r>
        <w:rPr>
          <w:w w:val="115"/>
        </w:rPr>
        <w:t xml:space="preserve">that DRE equipment should display the </w:t>
      </w:r>
      <w:r>
        <w:rPr>
          <w:w w:val="90"/>
        </w:rPr>
        <w:t xml:space="preserve">voter’s </w:t>
      </w:r>
      <w:r>
        <w:rPr>
          <w:w w:val="115"/>
        </w:rPr>
        <w:t xml:space="preserve">choice on a paper roll behind  a window and get them to validate it prior to casting [1295].) In some DRE machines this is provided in the form of a nonvolatile memory cartridge that records all voter actions, but this creates a tension with </w:t>
      </w:r>
      <w:r>
        <w:rPr>
          <w:spacing w:val="-4"/>
          <w:w w:val="115"/>
        </w:rPr>
        <w:t xml:space="preserve">privacy. </w:t>
      </w:r>
      <w:r>
        <w:rPr>
          <w:w w:val="115"/>
        </w:rPr>
        <w:t xml:space="preserve">Other DRE machines had no audit trail at all; all an auditor could do was ask them to </w:t>
      </w:r>
      <w:r>
        <w:rPr>
          <w:spacing w:val="-5"/>
          <w:w w:val="115"/>
        </w:rPr>
        <w:t xml:space="preserve">print </w:t>
      </w:r>
      <w:r>
        <w:rPr>
          <w:w w:val="115"/>
        </w:rPr>
        <w:t>out the same result</w:t>
      </w:r>
      <w:r>
        <w:rPr>
          <w:spacing w:val="25"/>
          <w:w w:val="115"/>
        </w:rPr>
        <w:t xml:space="preserve"> </w:t>
      </w:r>
      <w:r>
        <w:rPr>
          <w:w w:val="115"/>
        </w:rPr>
        <w:t>again.</w:t>
      </w:r>
    </w:p>
    <w:p>
      <w:pPr>
        <w:pStyle w:val="BodyText"/>
        <w:ind w:left="0" w:right="0"/>
        <w:jc w:val="left"/>
        <w:rPr>
          <w:sz w:val="26"/>
        </w:rPr>
      </w:pPr>
    </w:p>
    <w:p>
      <w:pPr>
        <w:pStyle w:val="Heading2"/>
        <w:numPr>
          <w:ilvl w:val="2"/>
          <w:numId w:val="1"/>
        </w:numPr>
        <w:tabs>
          <w:tab w:pos="1765" w:val="left" w:leader="none"/>
          <w:tab w:pos="1766" w:val="left" w:leader="none"/>
        </w:tabs>
        <w:spacing w:line="240" w:lineRule="auto" w:before="0" w:after="0"/>
        <w:ind w:left="1765" w:right="0" w:hanging="955"/>
        <w:jc w:val="left"/>
      </w:pPr>
      <w:r>
        <w:rPr>
          <w:w w:val="125"/>
        </w:rPr>
        <w:t>Optical</w:t>
      </w:r>
      <w:r>
        <w:rPr>
          <w:spacing w:val="11"/>
          <w:w w:val="125"/>
        </w:rPr>
        <w:t xml:space="preserve"> </w:t>
      </w:r>
      <w:r>
        <w:rPr>
          <w:w w:val="125"/>
        </w:rPr>
        <w:t>scan</w:t>
      </w:r>
    </w:p>
    <w:p>
      <w:pPr>
        <w:pStyle w:val="BodyText"/>
        <w:spacing w:line="204" w:lineRule="auto" w:before="201"/>
      </w:pPr>
      <w:r>
        <w:rPr>
          <w:w w:val="115"/>
        </w:rPr>
        <w:t>Most</w:t>
      </w:r>
      <w:r>
        <w:rPr>
          <w:spacing w:val="-21"/>
          <w:w w:val="115"/>
        </w:rPr>
        <w:t xml:space="preserve"> </w:t>
      </w:r>
      <w:r>
        <w:rPr>
          <w:w w:val="115"/>
        </w:rPr>
        <w:t>of</w:t>
      </w:r>
      <w:r>
        <w:rPr>
          <w:spacing w:val="-19"/>
          <w:w w:val="115"/>
        </w:rPr>
        <w:t xml:space="preserve"> </w:t>
      </w:r>
      <w:r>
        <w:rPr>
          <w:w w:val="115"/>
        </w:rPr>
        <w:t>the</w:t>
      </w:r>
      <w:r>
        <w:rPr>
          <w:spacing w:val="-20"/>
          <w:w w:val="115"/>
        </w:rPr>
        <w:t xml:space="preserve"> </w:t>
      </w:r>
      <w:r>
        <w:rPr>
          <w:w w:val="115"/>
        </w:rPr>
        <w:t>non-DRE</w:t>
      </w:r>
      <w:r>
        <w:rPr>
          <w:spacing w:val="-19"/>
          <w:w w:val="115"/>
        </w:rPr>
        <w:t xml:space="preserve"> </w:t>
      </w:r>
      <w:r>
        <w:rPr>
          <w:w w:val="115"/>
        </w:rPr>
        <w:t>equipment</w:t>
      </w:r>
      <w:r>
        <w:rPr>
          <w:spacing w:val="-20"/>
          <w:w w:val="115"/>
        </w:rPr>
        <w:t xml:space="preserve"> </w:t>
      </w:r>
      <w:r>
        <w:rPr>
          <w:w w:val="115"/>
        </w:rPr>
        <w:t>consisted</w:t>
      </w:r>
      <w:r>
        <w:rPr>
          <w:spacing w:val="-20"/>
          <w:w w:val="115"/>
        </w:rPr>
        <w:t xml:space="preserve"> </w:t>
      </w:r>
      <w:r>
        <w:rPr>
          <w:w w:val="115"/>
        </w:rPr>
        <w:t>of</w:t>
      </w:r>
      <w:r>
        <w:rPr>
          <w:spacing w:val="-19"/>
          <w:w w:val="115"/>
        </w:rPr>
        <w:t xml:space="preserve"> </w:t>
      </w:r>
      <w:r>
        <w:rPr>
          <w:rFonts w:ascii="Cambria"/>
          <w:i/>
          <w:w w:val="115"/>
        </w:rPr>
        <w:t>optical-scan</w:t>
      </w:r>
      <w:r>
        <w:rPr>
          <w:rFonts w:ascii="Cambria"/>
          <w:i/>
          <w:spacing w:val="-11"/>
          <w:w w:val="115"/>
        </w:rPr>
        <w:t xml:space="preserve"> </w:t>
      </w:r>
      <w:r>
        <w:rPr>
          <w:w w:val="115"/>
        </w:rPr>
        <w:t>machines</w:t>
      </w:r>
      <w:r>
        <w:rPr>
          <w:spacing w:val="-19"/>
          <w:w w:val="115"/>
        </w:rPr>
        <w:t xml:space="preserve"> </w:t>
      </w:r>
      <w:r>
        <w:rPr>
          <w:w w:val="115"/>
        </w:rPr>
        <w:t>that</w:t>
      </w:r>
      <w:r>
        <w:rPr>
          <w:spacing w:val="-20"/>
          <w:w w:val="115"/>
        </w:rPr>
        <w:t xml:space="preserve"> </w:t>
      </w:r>
      <w:r>
        <w:rPr>
          <w:w w:val="115"/>
        </w:rPr>
        <w:t>would scan a ballot paper or card that the voter had completed, whether with a pen  or a special ballot-marking device, and then dropped into a ballot box.</w:t>
      </w:r>
      <w:r>
        <w:rPr>
          <w:spacing w:val="27"/>
          <w:w w:val="115"/>
        </w:rPr>
        <w:t xml:space="preserve"> </w:t>
      </w:r>
      <w:r>
        <w:rPr>
          <w:w w:val="115"/>
        </w:rPr>
        <w:t>Optical</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scan</w:t>
      </w:r>
      <w:r>
        <w:rPr>
          <w:spacing w:val="-8"/>
          <w:w w:val="115"/>
        </w:rPr>
        <w:t xml:space="preserve"> </w:t>
      </w:r>
      <w:r>
        <w:rPr>
          <w:w w:val="115"/>
        </w:rPr>
        <w:t>systems</w:t>
      </w:r>
      <w:r>
        <w:rPr>
          <w:spacing w:val="-8"/>
          <w:w w:val="115"/>
        </w:rPr>
        <w:t xml:space="preserve"> </w:t>
      </w:r>
      <w:r>
        <w:rPr>
          <w:w w:val="115"/>
        </w:rPr>
        <w:t>had</w:t>
      </w:r>
      <w:r>
        <w:rPr>
          <w:spacing w:val="-7"/>
          <w:w w:val="115"/>
        </w:rPr>
        <w:t xml:space="preserve"> </w:t>
      </w:r>
      <w:r>
        <w:rPr>
          <w:w w:val="115"/>
        </w:rPr>
        <w:t>been</w:t>
      </w:r>
      <w:r>
        <w:rPr>
          <w:spacing w:val="-8"/>
          <w:w w:val="115"/>
        </w:rPr>
        <w:t xml:space="preserve"> </w:t>
      </w:r>
      <w:r>
        <w:rPr>
          <w:w w:val="115"/>
        </w:rPr>
        <w:t>around</w:t>
      </w:r>
      <w:r>
        <w:rPr>
          <w:spacing w:val="-7"/>
          <w:w w:val="115"/>
        </w:rPr>
        <w:t xml:space="preserve"> </w:t>
      </w:r>
      <w:r>
        <w:rPr>
          <w:w w:val="115"/>
        </w:rPr>
        <w:t>since</w:t>
      </w:r>
      <w:r>
        <w:rPr>
          <w:spacing w:val="-8"/>
          <w:w w:val="115"/>
        </w:rPr>
        <w:t xml:space="preserve"> </w:t>
      </w:r>
      <w:r>
        <w:rPr>
          <w:w w:val="115"/>
        </w:rPr>
        <w:t>the</w:t>
      </w:r>
      <w:r>
        <w:rPr>
          <w:spacing w:val="-7"/>
          <w:w w:val="115"/>
        </w:rPr>
        <w:t xml:space="preserve"> </w:t>
      </w:r>
      <w:r>
        <w:rPr>
          <w:w w:val="115"/>
        </w:rPr>
        <w:t>1980s,</w:t>
      </w:r>
      <w:r>
        <w:rPr>
          <w:spacing w:val="-6"/>
          <w:w w:val="115"/>
        </w:rPr>
        <w:t xml:space="preserve"> </w:t>
      </w:r>
      <w:r>
        <w:rPr>
          <w:w w:val="115"/>
        </w:rPr>
        <w:t>and</w:t>
      </w:r>
      <w:r>
        <w:rPr>
          <w:spacing w:val="-7"/>
          <w:w w:val="115"/>
        </w:rPr>
        <w:t xml:space="preserve"> </w:t>
      </w:r>
      <w:r>
        <w:rPr>
          <w:w w:val="115"/>
        </w:rPr>
        <w:t>had</w:t>
      </w:r>
      <w:r>
        <w:rPr>
          <w:spacing w:val="-7"/>
          <w:w w:val="115"/>
        </w:rPr>
        <w:t xml:space="preserve"> </w:t>
      </w:r>
      <w:r>
        <w:rPr>
          <w:w w:val="115"/>
        </w:rPr>
        <w:t>evolved</w:t>
      </w:r>
      <w:r>
        <w:rPr>
          <w:spacing w:val="-7"/>
          <w:w w:val="115"/>
        </w:rPr>
        <w:t xml:space="preserve"> </w:t>
      </w:r>
      <w:r>
        <w:rPr>
          <w:w w:val="115"/>
        </w:rPr>
        <w:t>from</w:t>
      </w:r>
      <w:r>
        <w:rPr>
          <w:spacing w:val="-8"/>
          <w:w w:val="115"/>
        </w:rPr>
        <w:t xml:space="preserve"> </w:t>
      </w:r>
      <w:r>
        <w:rPr>
          <w:w w:val="115"/>
        </w:rPr>
        <w:t>the</w:t>
      </w:r>
      <w:r>
        <w:rPr>
          <w:spacing w:val="-7"/>
          <w:w w:val="115"/>
        </w:rPr>
        <w:t xml:space="preserve"> </w:t>
      </w:r>
      <w:r>
        <w:rPr>
          <w:w w:val="115"/>
        </w:rPr>
        <w:t>marksense scanners used to score multiple-choice tests in</w:t>
      </w:r>
      <w:r>
        <w:rPr>
          <w:spacing w:val="15"/>
          <w:w w:val="115"/>
        </w:rPr>
        <w:t xml:space="preserve"> </w:t>
      </w:r>
      <w:r>
        <w:rPr>
          <w:w w:val="115"/>
        </w:rPr>
        <w:t>schools.</w:t>
      </w:r>
    </w:p>
    <w:p>
      <w:pPr>
        <w:pStyle w:val="BodyText"/>
        <w:spacing w:line="204" w:lineRule="auto" w:before="101"/>
        <w:ind w:firstLine="298"/>
      </w:pPr>
      <w:r>
        <w:rPr>
          <w:w w:val="110"/>
        </w:rPr>
        <w:t xml:space="preserve">In the following electoral cycle, Californian Secretary of State Debra </w:t>
      </w:r>
      <w:r>
        <w:rPr>
          <w:spacing w:val="-6"/>
          <w:w w:val="110"/>
        </w:rPr>
        <w:t xml:space="preserve">Bowen </w:t>
      </w:r>
      <w:r>
        <w:rPr>
          <w:w w:val="110"/>
        </w:rPr>
        <w:t xml:space="preserve">authorized a large team of computer scientists, led </w:t>
      </w:r>
      <w:r>
        <w:rPr>
          <w:spacing w:val="-3"/>
          <w:w w:val="110"/>
        </w:rPr>
        <w:t xml:space="preserve">by </w:t>
      </w:r>
      <w:r>
        <w:rPr>
          <w:w w:val="110"/>
        </w:rPr>
        <w:t xml:space="preserve">University of California professors David </w:t>
      </w:r>
      <w:r>
        <w:rPr>
          <w:spacing w:val="-3"/>
          <w:w w:val="110"/>
        </w:rPr>
        <w:t xml:space="preserve">Wagner </w:t>
      </w:r>
      <w:r>
        <w:rPr>
          <w:w w:val="110"/>
        </w:rPr>
        <w:t xml:space="preserve">and Matt Bishop, to do a thorough evaluation of </w:t>
      </w:r>
      <w:r>
        <w:rPr>
          <w:spacing w:val="-4"/>
          <w:w w:val="110"/>
        </w:rPr>
        <w:t xml:space="preserve">the </w:t>
      </w:r>
      <w:r>
        <w:rPr>
          <w:w w:val="110"/>
        </w:rPr>
        <w:t xml:space="preserve">state’s voting systems. The reports made depressing reading [306].  All </w:t>
      </w:r>
      <w:r>
        <w:rPr>
          <w:spacing w:val="-5"/>
          <w:w w:val="110"/>
        </w:rPr>
        <w:t xml:space="preserve">the  </w:t>
      </w:r>
      <w:r>
        <w:rPr>
          <w:w w:val="110"/>
        </w:rPr>
        <w:t xml:space="preserve">DRE voting systems they examined had serious design </w:t>
      </w:r>
      <w:r>
        <w:rPr>
          <w:rFonts w:ascii="Cambria" w:hAnsi="Cambria"/>
          <w:w w:val="110"/>
        </w:rPr>
        <w:t>ﬂ</w:t>
      </w:r>
      <w:r>
        <w:rPr>
          <w:w w:val="110"/>
        </w:rPr>
        <w:t xml:space="preserve">aws that led directly </w:t>
      </w:r>
      <w:r>
        <w:rPr>
          <w:spacing w:val="-6"/>
          <w:w w:val="110"/>
        </w:rPr>
        <w:t xml:space="preserve">to </w:t>
      </w:r>
      <w:r>
        <w:rPr>
          <w:w w:val="110"/>
        </w:rPr>
        <w:t>speci</w:t>
      </w:r>
      <w:r>
        <w:rPr>
          <w:rFonts w:ascii="Cambria" w:hAnsi="Cambria"/>
          <w:w w:val="110"/>
        </w:rPr>
        <w:t>fi</w:t>
      </w:r>
      <w:r>
        <w:rPr>
          <w:w w:val="110"/>
        </w:rPr>
        <w:t>c vulnerabilities that attackers could exploit to a</w:t>
      </w:r>
      <w:r>
        <w:rPr>
          <w:rFonts w:ascii="Cambria" w:hAnsi="Cambria"/>
          <w:w w:val="110"/>
        </w:rPr>
        <w:t>ff</w:t>
      </w:r>
      <w:r>
        <w:rPr>
          <w:w w:val="110"/>
        </w:rPr>
        <w:t xml:space="preserve">ect election outcomes.  All of the previously approved voting machines </w:t>
      </w:r>
      <w:r>
        <w:rPr>
          <w:w w:val="90"/>
        </w:rPr>
        <w:t xml:space="preserve">– </w:t>
      </w:r>
      <w:r>
        <w:rPr>
          <w:spacing w:val="-3"/>
          <w:w w:val="110"/>
        </w:rPr>
        <w:t xml:space="preserve">by </w:t>
      </w:r>
      <w:r>
        <w:rPr>
          <w:w w:val="110"/>
        </w:rPr>
        <w:t>Diebold, Hart and</w:t>
      </w:r>
      <w:r>
        <w:rPr>
          <w:spacing w:val="5"/>
          <w:w w:val="110"/>
        </w:rPr>
        <w:t xml:space="preserve"> </w:t>
      </w:r>
      <w:r>
        <w:rPr>
          <w:w w:val="110"/>
        </w:rPr>
        <w:t>Sequoia</w:t>
      </w:r>
    </w:p>
    <w:p>
      <w:pPr>
        <w:pStyle w:val="ListParagraph"/>
        <w:numPr>
          <w:ilvl w:val="0"/>
          <w:numId w:val="2"/>
        </w:numPr>
        <w:tabs>
          <w:tab w:pos="996" w:val="left" w:leader="none"/>
        </w:tabs>
        <w:spacing w:line="204" w:lineRule="auto" w:before="7" w:after="0"/>
        <w:ind w:left="811" w:right="863" w:firstLine="0"/>
        <w:jc w:val="both"/>
        <w:rPr>
          <w:sz w:val="20"/>
        </w:rPr>
      </w:pPr>
      <w:r>
        <w:rPr>
          <w:w w:val="115"/>
          <w:sz w:val="20"/>
        </w:rPr>
        <w:t>had their certi</w:t>
      </w:r>
      <w:r>
        <w:rPr>
          <w:rFonts w:ascii="Cambria" w:hAnsi="Cambria"/>
          <w:w w:val="115"/>
          <w:sz w:val="20"/>
        </w:rPr>
        <w:t>fi</w:t>
      </w:r>
      <w:r>
        <w:rPr>
          <w:w w:val="115"/>
          <w:sz w:val="20"/>
        </w:rPr>
        <w:t xml:space="preserve">cation withdrawn, and a late-submitted system from </w:t>
      </w:r>
      <w:r>
        <w:rPr>
          <w:spacing w:val="-3"/>
          <w:w w:val="115"/>
          <w:sz w:val="20"/>
        </w:rPr>
        <w:t>ES&amp;S</w:t>
      </w:r>
      <w:r>
        <w:rPr>
          <w:spacing w:val="53"/>
          <w:w w:val="115"/>
          <w:sz w:val="20"/>
        </w:rPr>
        <w:t xml:space="preserve"> </w:t>
      </w:r>
      <w:r>
        <w:rPr>
          <w:w w:val="115"/>
          <w:sz w:val="20"/>
        </w:rPr>
        <w:t>was</w:t>
      </w:r>
      <w:r>
        <w:rPr>
          <w:spacing w:val="-12"/>
          <w:w w:val="115"/>
          <w:sz w:val="20"/>
        </w:rPr>
        <w:t xml:space="preserve"> </w:t>
      </w:r>
      <w:r>
        <w:rPr>
          <w:w w:val="115"/>
          <w:sz w:val="20"/>
        </w:rPr>
        <w:t>also</w:t>
      </w:r>
      <w:r>
        <w:rPr>
          <w:spacing w:val="-11"/>
          <w:w w:val="115"/>
          <w:sz w:val="20"/>
        </w:rPr>
        <w:t xml:space="preserve"> </w:t>
      </w:r>
      <w:r>
        <w:rPr>
          <w:w w:val="115"/>
          <w:sz w:val="20"/>
        </w:rPr>
        <w:t>decerti</w:t>
      </w:r>
      <w:r>
        <w:rPr>
          <w:rFonts w:ascii="Cambria" w:hAnsi="Cambria"/>
          <w:w w:val="115"/>
          <w:sz w:val="20"/>
        </w:rPr>
        <w:t>fi</w:t>
      </w:r>
      <w:r>
        <w:rPr>
          <w:w w:val="115"/>
          <w:sz w:val="20"/>
        </w:rPr>
        <w:t>ed.</w:t>
      </w:r>
      <w:r>
        <w:rPr>
          <w:spacing w:val="12"/>
          <w:w w:val="115"/>
          <w:sz w:val="20"/>
        </w:rPr>
        <w:t xml:space="preserve"> </w:t>
      </w:r>
      <w:r>
        <w:rPr>
          <w:w w:val="115"/>
          <w:sz w:val="20"/>
        </w:rPr>
        <w:t>California</w:t>
      </w:r>
      <w:r>
        <w:rPr>
          <w:spacing w:val="-12"/>
          <w:w w:val="115"/>
          <w:sz w:val="20"/>
        </w:rPr>
        <w:t xml:space="preserve"> </w:t>
      </w:r>
      <w:r>
        <w:rPr>
          <w:w w:val="115"/>
          <w:sz w:val="20"/>
        </w:rPr>
        <w:t>could</w:t>
      </w:r>
      <w:r>
        <w:rPr>
          <w:spacing w:val="-11"/>
          <w:w w:val="115"/>
          <w:sz w:val="20"/>
        </w:rPr>
        <w:t xml:space="preserve"> </w:t>
      </w:r>
      <w:r>
        <w:rPr>
          <w:w w:val="115"/>
          <w:sz w:val="20"/>
        </w:rPr>
        <w:t>take</w:t>
      </w:r>
      <w:r>
        <w:rPr>
          <w:spacing w:val="-12"/>
          <w:w w:val="115"/>
          <w:sz w:val="20"/>
        </w:rPr>
        <w:t xml:space="preserve"> </w:t>
      </w:r>
      <w:r>
        <w:rPr>
          <w:w w:val="115"/>
          <w:sz w:val="20"/>
        </w:rPr>
        <w:t>such</w:t>
      </w:r>
      <w:r>
        <w:rPr>
          <w:spacing w:val="-11"/>
          <w:w w:val="115"/>
          <w:sz w:val="20"/>
        </w:rPr>
        <w:t xml:space="preserve"> </w:t>
      </w:r>
      <w:r>
        <w:rPr>
          <w:w w:val="115"/>
          <w:sz w:val="20"/>
        </w:rPr>
        <w:t>radical</w:t>
      </w:r>
      <w:r>
        <w:rPr>
          <w:spacing w:val="-11"/>
          <w:w w:val="115"/>
          <w:sz w:val="20"/>
        </w:rPr>
        <w:t xml:space="preserve"> </w:t>
      </w:r>
      <w:r>
        <w:rPr>
          <w:w w:val="115"/>
          <w:sz w:val="20"/>
        </w:rPr>
        <w:t>action,</w:t>
      </w:r>
      <w:r>
        <w:rPr>
          <w:spacing w:val="-10"/>
          <w:w w:val="115"/>
          <w:sz w:val="20"/>
        </w:rPr>
        <w:t xml:space="preserve"> </w:t>
      </w:r>
      <w:r>
        <w:rPr>
          <w:w w:val="115"/>
          <w:sz w:val="20"/>
        </w:rPr>
        <w:t>as</w:t>
      </w:r>
      <w:r>
        <w:rPr>
          <w:spacing w:val="-12"/>
          <w:w w:val="115"/>
          <w:sz w:val="20"/>
        </w:rPr>
        <w:t xml:space="preserve"> </w:t>
      </w:r>
      <w:r>
        <w:rPr>
          <w:w w:val="115"/>
          <w:sz w:val="20"/>
        </w:rPr>
        <w:t>perhaps</w:t>
      </w:r>
      <w:r>
        <w:rPr>
          <w:spacing w:val="-11"/>
          <w:w w:val="115"/>
          <w:sz w:val="20"/>
        </w:rPr>
        <w:t xml:space="preserve"> </w:t>
      </w:r>
      <w:r>
        <w:rPr>
          <w:w w:val="115"/>
          <w:sz w:val="20"/>
        </w:rPr>
        <w:t xml:space="preserve">threequarters of the nine million people who voted in 2004 did so using a paper </w:t>
      </w:r>
      <w:r>
        <w:rPr>
          <w:spacing w:val="-7"/>
          <w:w w:val="115"/>
          <w:sz w:val="20"/>
        </w:rPr>
        <w:t xml:space="preserve">or </w:t>
      </w:r>
      <w:r>
        <w:rPr>
          <w:w w:val="115"/>
          <w:sz w:val="20"/>
        </w:rPr>
        <w:t>optical-scan</w:t>
      </w:r>
      <w:r>
        <w:rPr>
          <w:spacing w:val="6"/>
          <w:w w:val="115"/>
          <w:sz w:val="20"/>
        </w:rPr>
        <w:t xml:space="preserve"> </w:t>
      </w:r>
      <w:r>
        <w:rPr>
          <w:w w:val="115"/>
          <w:sz w:val="20"/>
        </w:rPr>
        <w:t>ballot.</w:t>
      </w:r>
    </w:p>
    <w:p>
      <w:pPr>
        <w:pStyle w:val="BodyText"/>
        <w:spacing w:line="204" w:lineRule="auto" w:before="103"/>
        <w:ind w:firstLine="298"/>
      </w:pPr>
      <w:r>
        <w:rPr>
          <w:w w:val="110"/>
        </w:rPr>
        <w:t xml:space="preserve">A similar inspection of Florida equipment was carried out </w:t>
      </w:r>
      <w:r>
        <w:rPr>
          <w:spacing w:val="-3"/>
          <w:w w:val="110"/>
        </w:rPr>
        <w:t xml:space="preserve">by </w:t>
      </w:r>
      <w:r>
        <w:rPr>
          <w:w w:val="110"/>
        </w:rPr>
        <w:t xml:space="preserve">scientists at Florida State </w:t>
      </w:r>
      <w:r>
        <w:rPr>
          <w:spacing w:val="-3"/>
          <w:w w:val="110"/>
        </w:rPr>
        <w:t xml:space="preserve">University, </w:t>
      </w:r>
      <w:r>
        <w:rPr>
          <w:w w:val="110"/>
        </w:rPr>
        <w:t xml:space="preserve">who reported a bundle of new vulnerabilities in </w:t>
      </w:r>
      <w:r>
        <w:rPr>
          <w:spacing w:val="-4"/>
          <w:w w:val="110"/>
        </w:rPr>
        <w:t xml:space="preserve">the </w:t>
      </w:r>
      <w:r>
        <w:rPr>
          <w:w w:val="110"/>
        </w:rPr>
        <w:t xml:space="preserve">Diebold equipment in July 2007 [749]. Ohio followed suit and came to similar conclusions. All the evaluated equipment had  serious  security  failings:  data that should </w:t>
      </w:r>
      <w:r>
        <w:rPr>
          <w:spacing w:val="-3"/>
          <w:w w:val="110"/>
        </w:rPr>
        <w:t xml:space="preserve">have </w:t>
      </w:r>
      <w:r>
        <w:rPr>
          <w:w w:val="110"/>
        </w:rPr>
        <w:t>been encrypted wasn’t; encryption done badly (for example, the key stored in the clear next to the ciphertext); bu</w:t>
      </w:r>
      <w:r>
        <w:rPr>
          <w:rFonts w:ascii="Cambria" w:hAnsi="Cambria"/>
          <w:w w:val="110"/>
        </w:rPr>
        <w:t>ff</w:t>
      </w:r>
      <w:r>
        <w:rPr>
          <w:w w:val="110"/>
        </w:rPr>
        <w:t>er over</w:t>
      </w:r>
      <w:r>
        <w:rPr>
          <w:rFonts w:ascii="Cambria" w:hAnsi="Cambria"/>
          <w:w w:val="110"/>
        </w:rPr>
        <w:t>ﬂ</w:t>
      </w:r>
      <w:r>
        <w:rPr>
          <w:w w:val="110"/>
        </w:rPr>
        <w:t xml:space="preserve">ows; useless physical security; SQL injection; audit logs that could </w:t>
      </w:r>
      <w:r>
        <w:rPr>
          <w:spacing w:val="2"/>
          <w:w w:val="110"/>
        </w:rPr>
        <w:t xml:space="preserve">be </w:t>
      </w:r>
      <w:r>
        <w:rPr>
          <w:w w:val="110"/>
        </w:rPr>
        <w:t>tampered with; and undocumented back doors</w:t>
      </w:r>
      <w:r>
        <w:rPr>
          <w:spacing w:val="27"/>
          <w:w w:val="110"/>
        </w:rPr>
        <w:t xml:space="preserve"> </w:t>
      </w:r>
      <w:r>
        <w:rPr>
          <w:w w:val="110"/>
        </w:rPr>
        <w:t>[1261].</w:t>
      </w:r>
    </w:p>
    <w:p>
      <w:pPr>
        <w:pStyle w:val="BodyText"/>
        <w:spacing w:line="204" w:lineRule="auto" w:before="107"/>
        <w:ind w:firstLine="298"/>
      </w:pPr>
      <w:r>
        <w:rPr>
          <w:w w:val="110"/>
        </w:rPr>
        <w:t>But if you abandon DRE machines for optical scanning of paper ballots, as most US counties have since 2006, you can do a hand recount if a close result is challenged. But there are still lots of things to go wrong.</w:t>
      </w:r>
    </w:p>
    <w:p>
      <w:pPr>
        <w:pStyle w:val="BodyText"/>
        <w:spacing w:line="204" w:lineRule="auto" w:before="103"/>
        <w:ind w:firstLine="298"/>
      </w:pPr>
      <w:r>
        <w:rPr>
          <w:w w:val="115"/>
        </w:rPr>
        <w:t xml:space="preserve">First, hundreds of counties use ballot-marking devices, so that the </w:t>
      </w:r>
      <w:r>
        <w:rPr>
          <w:spacing w:val="-5"/>
          <w:w w:val="115"/>
        </w:rPr>
        <w:t xml:space="preserve">voter </w:t>
      </w:r>
      <w:r>
        <w:rPr>
          <w:w w:val="115"/>
        </w:rPr>
        <w:t xml:space="preserve">makes their choices on a touch screen, after which the machine prints out a voting form they can inspect visually and drop into a ballot box. But </w:t>
      </w:r>
      <w:r>
        <w:rPr>
          <w:spacing w:val="-3"/>
          <w:w w:val="115"/>
        </w:rPr>
        <w:t>some</w:t>
      </w:r>
      <w:r>
        <w:rPr>
          <w:spacing w:val="53"/>
          <w:w w:val="115"/>
        </w:rPr>
        <w:t xml:space="preserve"> </w:t>
      </w:r>
      <w:r>
        <w:rPr>
          <w:w w:val="115"/>
        </w:rPr>
        <w:t xml:space="preserve">machines make separate human-readable and machine-readable marks, and </w:t>
      </w:r>
      <w:r>
        <w:rPr>
          <w:spacing w:val="-7"/>
          <w:w w:val="115"/>
        </w:rPr>
        <w:t xml:space="preserve">if </w:t>
      </w:r>
      <w:r>
        <w:rPr>
          <w:w w:val="115"/>
        </w:rPr>
        <w:t xml:space="preserve">such a machine can </w:t>
      </w:r>
      <w:r>
        <w:rPr>
          <w:spacing w:val="2"/>
          <w:w w:val="115"/>
        </w:rPr>
        <w:t xml:space="preserve">be </w:t>
      </w:r>
      <w:r>
        <w:rPr>
          <w:w w:val="115"/>
        </w:rPr>
        <w:t xml:space="preserve">hacked, it could print a ballot card where the text says </w:t>
      </w:r>
      <w:r>
        <w:rPr/>
        <w:t>‘Gore’</w:t>
      </w:r>
      <w:r>
        <w:rPr>
          <w:spacing w:val="-21"/>
        </w:rPr>
        <w:t xml:space="preserve"> </w:t>
      </w:r>
      <w:r>
        <w:rPr>
          <w:w w:val="115"/>
        </w:rPr>
        <w:t>but</w:t>
      </w:r>
      <w:r>
        <w:rPr>
          <w:spacing w:val="-29"/>
          <w:w w:val="115"/>
        </w:rPr>
        <w:t xml:space="preserve"> </w:t>
      </w:r>
      <w:r>
        <w:rPr>
          <w:w w:val="115"/>
        </w:rPr>
        <w:t>the</w:t>
      </w:r>
      <w:r>
        <w:rPr>
          <w:spacing w:val="-29"/>
          <w:w w:val="115"/>
        </w:rPr>
        <w:t xml:space="preserve"> </w:t>
      </w:r>
      <w:r>
        <w:rPr>
          <w:w w:val="115"/>
        </w:rPr>
        <w:t>barcode</w:t>
      </w:r>
      <w:r>
        <w:rPr>
          <w:spacing w:val="-28"/>
          <w:w w:val="115"/>
        </w:rPr>
        <w:t xml:space="preserve"> </w:t>
      </w:r>
      <w:r>
        <w:rPr>
          <w:w w:val="115"/>
        </w:rPr>
        <w:t>says</w:t>
      </w:r>
      <w:r>
        <w:rPr>
          <w:spacing w:val="-29"/>
          <w:w w:val="115"/>
        </w:rPr>
        <w:t xml:space="preserve"> </w:t>
      </w:r>
      <w:r>
        <w:rPr/>
        <w:t>‘Bush’.</w:t>
      </w:r>
      <w:r>
        <w:rPr>
          <w:spacing w:val="-7"/>
        </w:rPr>
        <w:t xml:space="preserve"> </w:t>
      </w:r>
      <w:r>
        <w:rPr>
          <w:w w:val="115"/>
        </w:rPr>
        <w:t>So</w:t>
      </w:r>
      <w:r>
        <w:rPr>
          <w:spacing w:val="-29"/>
          <w:w w:val="115"/>
        </w:rPr>
        <w:t xml:space="preserve"> </w:t>
      </w:r>
      <w:r>
        <w:rPr/>
        <w:t>there’s</w:t>
      </w:r>
      <w:r>
        <w:rPr>
          <w:spacing w:val="-21"/>
        </w:rPr>
        <w:t xml:space="preserve"> </w:t>
      </w:r>
      <w:r>
        <w:rPr>
          <w:w w:val="115"/>
        </w:rPr>
        <w:t>a</w:t>
      </w:r>
      <w:r>
        <w:rPr>
          <w:spacing w:val="-28"/>
          <w:w w:val="115"/>
        </w:rPr>
        <w:t xml:space="preserve"> </w:t>
      </w:r>
      <w:r>
        <w:rPr>
          <w:w w:val="115"/>
        </w:rPr>
        <w:t>lot</w:t>
      </w:r>
      <w:r>
        <w:rPr>
          <w:spacing w:val="-29"/>
          <w:w w:val="115"/>
        </w:rPr>
        <w:t xml:space="preserve"> </w:t>
      </w:r>
      <w:r>
        <w:rPr>
          <w:w w:val="115"/>
        </w:rPr>
        <w:t>of</w:t>
      </w:r>
      <w:r>
        <w:rPr>
          <w:spacing w:val="-29"/>
          <w:w w:val="115"/>
        </w:rPr>
        <w:t xml:space="preserve"> </w:t>
      </w:r>
      <w:r>
        <w:rPr>
          <w:w w:val="115"/>
        </w:rPr>
        <w:t>detail</w:t>
      </w:r>
      <w:r>
        <w:rPr>
          <w:spacing w:val="-28"/>
          <w:w w:val="115"/>
        </w:rPr>
        <w:t xml:space="preserve"> </w:t>
      </w:r>
      <w:r>
        <w:rPr>
          <w:w w:val="115"/>
        </w:rPr>
        <w:t>around</w:t>
      </w:r>
      <w:r>
        <w:rPr>
          <w:spacing w:val="-28"/>
          <w:w w:val="115"/>
        </w:rPr>
        <w:t xml:space="preserve"> </w:t>
      </w:r>
      <w:r>
        <w:rPr>
          <w:w w:val="115"/>
        </w:rPr>
        <w:t>what</w:t>
      </w:r>
      <w:r>
        <w:rPr>
          <w:spacing w:val="-29"/>
          <w:w w:val="115"/>
        </w:rPr>
        <w:t xml:space="preserve"> </w:t>
      </w:r>
      <w:r>
        <w:rPr>
          <w:w w:val="115"/>
        </w:rPr>
        <w:t>you inspect,</w:t>
      </w:r>
      <w:r>
        <w:rPr>
          <w:spacing w:val="-16"/>
          <w:w w:val="115"/>
        </w:rPr>
        <w:t xml:space="preserve"> </w:t>
      </w:r>
      <w:r>
        <w:rPr>
          <w:w w:val="115"/>
        </w:rPr>
        <w:t>and</w:t>
      </w:r>
      <w:r>
        <w:rPr>
          <w:spacing w:val="-16"/>
          <w:w w:val="115"/>
        </w:rPr>
        <w:t xml:space="preserve"> </w:t>
      </w:r>
      <w:r>
        <w:rPr>
          <w:w w:val="115"/>
        </w:rPr>
        <w:t>how;</w:t>
      </w:r>
      <w:r>
        <w:rPr>
          <w:spacing w:val="-15"/>
          <w:w w:val="115"/>
        </w:rPr>
        <w:t xml:space="preserve"> </w:t>
      </w:r>
      <w:r>
        <w:rPr>
          <w:w w:val="115"/>
        </w:rPr>
        <w:t>best</w:t>
      </w:r>
      <w:r>
        <w:rPr>
          <w:spacing w:val="-15"/>
          <w:w w:val="115"/>
        </w:rPr>
        <w:t xml:space="preserve"> </w:t>
      </w:r>
      <w:r>
        <w:rPr>
          <w:w w:val="115"/>
        </w:rPr>
        <w:t>practice</w:t>
      </w:r>
      <w:r>
        <w:rPr>
          <w:spacing w:val="-17"/>
          <w:w w:val="115"/>
        </w:rPr>
        <w:t xml:space="preserve"> </w:t>
      </w:r>
      <w:r>
        <w:rPr>
          <w:w w:val="115"/>
        </w:rPr>
        <w:t>is</w:t>
      </w:r>
      <w:r>
        <w:rPr>
          <w:spacing w:val="-16"/>
          <w:w w:val="115"/>
        </w:rPr>
        <w:t xml:space="preserve"> </w:t>
      </w:r>
      <w:r>
        <w:rPr>
          <w:w w:val="115"/>
        </w:rPr>
        <w:t>to</w:t>
      </w:r>
      <w:r>
        <w:rPr>
          <w:spacing w:val="-16"/>
          <w:w w:val="115"/>
        </w:rPr>
        <w:t xml:space="preserve"> </w:t>
      </w:r>
      <w:r>
        <w:rPr>
          <w:w w:val="115"/>
        </w:rPr>
        <w:t>design</w:t>
      </w:r>
      <w:r>
        <w:rPr>
          <w:spacing w:val="-16"/>
          <w:w w:val="115"/>
        </w:rPr>
        <w:t xml:space="preserve"> </w:t>
      </w:r>
      <w:r>
        <w:rPr>
          <w:w w:val="115"/>
        </w:rPr>
        <w:t>for</w:t>
      </w:r>
      <w:r>
        <w:rPr>
          <w:spacing w:val="-17"/>
          <w:w w:val="115"/>
        </w:rPr>
        <w:t xml:space="preserve"> </w:t>
      </w:r>
      <w:r>
        <w:rPr>
          <w:w w:val="115"/>
        </w:rPr>
        <w:t>a</w:t>
      </w:r>
      <w:r>
        <w:rPr>
          <w:spacing w:val="-16"/>
          <w:w w:val="115"/>
        </w:rPr>
        <w:t xml:space="preserve"> </w:t>
      </w:r>
      <w:r>
        <w:rPr>
          <w:rFonts w:ascii="Cambria" w:hAnsi="Cambria"/>
          <w:i/>
          <w:w w:val="115"/>
        </w:rPr>
        <w:t>risk-limiting</w:t>
      </w:r>
      <w:r>
        <w:rPr>
          <w:rFonts w:ascii="Cambria" w:hAnsi="Cambria"/>
          <w:i/>
          <w:spacing w:val="-3"/>
          <w:w w:val="115"/>
        </w:rPr>
        <w:t xml:space="preserve"> </w:t>
      </w:r>
      <w:r>
        <w:rPr>
          <w:rFonts w:ascii="Cambria" w:hAnsi="Cambria"/>
          <w:i/>
          <w:w w:val="115"/>
        </w:rPr>
        <w:t>audit</w:t>
      </w:r>
      <w:r>
        <w:rPr>
          <w:w w:val="115"/>
        </w:rPr>
        <w:t>.</w:t>
      </w:r>
      <w:r>
        <w:rPr>
          <w:spacing w:val="4"/>
          <w:w w:val="115"/>
        </w:rPr>
        <w:t xml:space="preserve"> </w:t>
      </w:r>
      <w:r>
        <w:rPr>
          <w:w w:val="115"/>
        </w:rPr>
        <w:t>In</w:t>
      </w:r>
      <w:r>
        <w:rPr>
          <w:spacing w:val="-16"/>
          <w:w w:val="115"/>
        </w:rPr>
        <w:t xml:space="preserve"> </w:t>
      </w:r>
      <w:r>
        <w:rPr>
          <w:w w:val="115"/>
        </w:rPr>
        <w:t>the</w:t>
      </w:r>
      <w:r>
        <w:rPr>
          <w:spacing w:val="-17"/>
          <w:w w:val="115"/>
        </w:rPr>
        <w:t xml:space="preserve"> </w:t>
      </w:r>
      <w:r>
        <w:rPr>
          <w:w w:val="115"/>
        </w:rPr>
        <w:t xml:space="preserve">UK, the gold standard is still the hand-marked paper ballot, but in the USA </w:t>
      </w:r>
      <w:r>
        <w:rPr>
          <w:spacing w:val="-5"/>
          <w:w w:val="115"/>
        </w:rPr>
        <w:t xml:space="preserve">the </w:t>
      </w:r>
      <w:r>
        <w:rPr>
          <w:w w:val="115"/>
        </w:rPr>
        <w:t xml:space="preserve">vendors of ballot-marking machines </w:t>
      </w:r>
      <w:r>
        <w:rPr>
          <w:spacing w:val="-3"/>
          <w:w w:val="115"/>
        </w:rPr>
        <w:t xml:space="preserve">have </w:t>
      </w:r>
      <w:r>
        <w:rPr>
          <w:w w:val="115"/>
        </w:rPr>
        <w:t>enlisted disability rights</w:t>
      </w:r>
      <w:r>
        <w:rPr>
          <w:spacing w:val="-38"/>
          <w:w w:val="115"/>
        </w:rPr>
        <w:t xml:space="preserve"> </w:t>
      </w:r>
      <w:r>
        <w:rPr>
          <w:w w:val="115"/>
        </w:rPr>
        <w:t>campaigners to sell their</w:t>
      </w:r>
      <w:r>
        <w:rPr>
          <w:spacing w:val="18"/>
          <w:w w:val="115"/>
        </w:rPr>
        <w:t xml:space="preserve"> </w:t>
      </w:r>
      <w:r>
        <w:rPr>
          <w:w w:val="115"/>
        </w:rPr>
        <w:t>equipment.</w:t>
      </w:r>
    </w:p>
    <w:p>
      <w:pPr>
        <w:pStyle w:val="BodyText"/>
        <w:spacing w:line="204" w:lineRule="auto" w:before="109"/>
        <w:ind w:firstLine="298"/>
      </w:pPr>
      <w:r>
        <w:rPr>
          <w:w w:val="110"/>
        </w:rPr>
        <w:t xml:space="preserve">Our experience in the UK is broadly comparable, although </w:t>
      </w:r>
      <w:r>
        <w:rPr>
          <w:spacing w:val="-3"/>
          <w:w w:val="110"/>
        </w:rPr>
        <w:t xml:space="preserve">we </w:t>
      </w:r>
      <w:r>
        <w:rPr>
          <w:w w:val="110"/>
        </w:rPr>
        <w:t xml:space="preserve">never adopted voting machines. </w:t>
      </w:r>
      <w:r>
        <w:rPr>
          <w:spacing w:val="-6"/>
          <w:w w:val="110"/>
        </w:rPr>
        <w:t xml:space="preserve">Tony </w:t>
      </w:r>
      <w:r>
        <w:rPr>
          <w:w w:val="110"/>
        </w:rPr>
        <w:t xml:space="preserve">Blair’s government progressively expanded the use </w:t>
      </w:r>
      <w:r>
        <w:rPr>
          <w:spacing w:val="-6"/>
          <w:w w:val="110"/>
        </w:rPr>
        <w:t xml:space="preserve">of </w:t>
      </w:r>
      <w:r>
        <w:rPr>
          <w:w w:val="110"/>
        </w:rPr>
        <w:t xml:space="preserve">postal and other absentee forms of ballot, which was criticised </w:t>
      </w:r>
      <w:r>
        <w:rPr>
          <w:spacing w:val="-3"/>
          <w:w w:val="110"/>
        </w:rPr>
        <w:t xml:space="preserve">by </w:t>
      </w:r>
      <w:r>
        <w:rPr>
          <w:w w:val="110"/>
        </w:rPr>
        <w:t xml:space="preserve">opposition parties as it made vote-buying and intimidation easier. </w:t>
      </w:r>
      <w:r>
        <w:rPr>
          <w:spacing w:val="-3"/>
          <w:w w:val="110"/>
        </w:rPr>
        <w:t xml:space="preserve">Party </w:t>
      </w:r>
      <w:r>
        <w:rPr>
          <w:w w:val="110"/>
        </w:rPr>
        <w:t xml:space="preserve">workers (of which Blair’s Labour party had more) could pressure voters into opting for a </w:t>
      </w:r>
      <w:r>
        <w:rPr>
          <w:spacing w:val="-3"/>
          <w:w w:val="110"/>
        </w:rPr>
        <w:t>postal</w:t>
      </w:r>
      <w:r>
        <w:rPr>
          <w:spacing w:val="51"/>
          <w:w w:val="110"/>
        </w:rPr>
        <w:t xml:space="preserve"> </w:t>
      </w:r>
      <w:r>
        <w:rPr>
          <w:w w:val="110"/>
        </w:rPr>
        <w:t xml:space="preserve">ballot, then collect their ballot forms, </w:t>
      </w:r>
      <w:r>
        <w:rPr>
          <w:rFonts w:ascii="Cambria" w:hAnsi="Cambria"/>
          <w:w w:val="110"/>
        </w:rPr>
        <w:t>fi</w:t>
      </w:r>
      <w:r>
        <w:rPr>
          <w:w w:val="110"/>
        </w:rPr>
        <w:t xml:space="preserve">ll them out, and submit them. Plans </w:t>
      </w:r>
      <w:r>
        <w:rPr>
          <w:spacing w:val="-6"/>
          <w:w w:val="110"/>
        </w:rPr>
        <w:t xml:space="preserve">to </w:t>
      </w:r>
      <w:r>
        <w:rPr>
          <w:w w:val="110"/>
        </w:rPr>
        <w:t xml:space="preserve">extend voting from the post to email and text were criticised for making this existing low-grade abuse  easier  and  potentially  open  to  automation.  </w:t>
      </w:r>
      <w:r>
        <w:rPr>
          <w:spacing w:val="-5"/>
          <w:w w:val="110"/>
        </w:rPr>
        <w:t xml:space="preserve">Finally, </w:t>
      </w:r>
      <w:r>
        <w:rPr>
          <w:w w:val="110"/>
        </w:rPr>
        <w:t xml:space="preserve">in the May 2007 local government elections,  electronic voting pilots were held  in eleven areas around the UK. Two of </w:t>
      </w:r>
      <w:r>
        <w:rPr>
          <w:spacing w:val="-3"/>
          <w:w w:val="110"/>
        </w:rPr>
        <w:t xml:space="preserve">my  </w:t>
      </w:r>
      <w:r>
        <w:rPr>
          <w:w w:val="110"/>
        </w:rPr>
        <w:t xml:space="preserve">postdocs acted as scrutineers </w:t>
      </w:r>
      <w:r>
        <w:rPr>
          <w:spacing w:val="-6"/>
          <w:w w:val="110"/>
        </w:rPr>
        <w:t xml:space="preserve">in       </w:t>
      </w:r>
      <w:r>
        <w:rPr>
          <w:w w:val="110"/>
        </w:rPr>
        <w:t>the Bedford election, and observed the same kind of shambles that had been reported at various US elections.   The counting was slower than with paper;    the system (optical-scan software) had a high error rate, resulting in</w:t>
      </w:r>
      <w:r>
        <w:rPr>
          <w:spacing w:val="56"/>
          <w:w w:val="110"/>
        </w:rPr>
        <w:t xml:space="preserve"> </w:t>
      </w:r>
      <w:r>
        <w:rPr>
          <w:w w:val="110"/>
        </w:rPr>
        <w:t>many</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05"/>
        </w:rPr>
        <w:t xml:space="preserve">more ballots </w:t>
      </w:r>
      <w:r>
        <w:rPr>
          <w:w w:val="115"/>
        </w:rPr>
        <w:t xml:space="preserve">than </w:t>
      </w:r>
      <w:r>
        <w:rPr>
          <w:w w:val="105"/>
        </w:rPr>
        <w:t xml:space="preserve">expected being sent to human adjudicators for decision. </w:t>
      </w:r>
      <w:r>
        <w:rPr>
          <w:spacing w:val="-4"/>
          <w:w w:val="105"/>
        </w:rPr>
        <w:t xml:space="preserve">(The </w:t>
      </w:r>
      <w:r>
        <w:rPr>
          <w:w w:val="105"/>
        </w:rPr>
        <w:t xml:space="preserve">printers had changed the ink halfway through the </w:t>
      </w:r>
      <w:r>
        <w:rPr>
          <w:w w:val="115"/>
        </w:rPr>
        <w:t xml:space="preserve">print </w:t>
      </w:r>
      <w:r>
        <w:rPr>
          <w:w w:val="105"/>
        </w:rPr>
        <w:t xml:space="preserve">run, so  half  the  ballot papers were ‘the wrong shade of black’.) Even worse, the software sometimes sent the same ballot paper to multiple adjudicators,  and </w:t>
      </w:r>
      <w:r>
        <w:rPr>
          <w:w w:val="115"/>
        </w:rPr>
        <w:t xml:space="preserve">it </w:t>
      </w:r>
      <w:r>
        <w:rPr>
          <w:w w:val="105"/>
        </w:rPr>
        <w:t xml:space="preserve">wasn’t clear which       of their decisions  got  counted.  In  the  end,  so  </w:t>
      </w:r>
      <w:r>
        <w:rPr>
          <w:w w:val="115"/>
        </w:rPr>
        <w:t xml:space="preserve">that  </w:t>
      </w:r>
      <w:r>
        <w:rPr>
          <w:w w:val="105"/>
        </w:rPr>
        <w:t>everyone  could  go  home, the returning o</w:t>
      </w:r>
      <w:r>
        <w:rPr>
          <w:rFonts w:ascii="Cambria" w:hAnsi="Cambria"/>
          <w:w w:val="105"/>
        </w:rPr>
        <w:t>ffi</w:t>
      </w:r>
      <w:r>
        <w:rPr>
          <w:w w:val="105"/>
        </w:rPr>
        <w:t xml:space="preserve">cer accepted a letter of assurance (written on the spot  </w:t>
      </w:r>
      <w:r>
        <w:rPr>
          <w:spacing w:val="-3"/>
          <w:w w:val="105"/>
        </w:rPr>
        <w:t xml:space="preserve">by  </w:t>
      </w:r>
      <w:r>
        <w:rPr>
          <w:w w:val="105"/>
        </w:rPr>
        <w:t xml:space="preserve">the vendor) saying </w:t>
      </w:r>
      <w:r>
        <w:rPr>
          <w:w w:val="115"/>
        </w:rPr>
        <w:t xml:space="preserve">that </w:t>
      </w:r>
      <w:r>
        <w:rPr>
          <w:w w:val="105"/>
        </w:rPr>
        <w:t xml:space="preserve">no vote would </w:t>
      </w:r>
      <w:r>
        <w:rPr>
          <w:spacing w:val="-3"/>
          <w:w w:val="105"/>
        </w:rPr>
        <w:t xml:space="preserve">have </w:t>
      </w:r>
      <w:r>
        <w:rPr>
          <w:w w:val="105"/>
        </w:rPr>
        <w:t xml:space="preserve">been miscounted as a result.  </w:t>
      </w:r>
      <w:r>
        <w:rPr>
          <w:spacing w:val="-6"/>
          <w:w w:val="105"/>
        </w:rPr>
        <w:t xml:space="preserve">Yet  </w:t>
      </w:r>
      <w:r>
        <w:rPr>
          <w:w w:val="105"/>
        </w:rPr>
        <w:t xml:space="preserve">the exercise left the representatives from the various parties with serious misgivings.   The Open Rights Group, which  organised  the  volunteers,  reported  </w:t>
      </w:r>
      <w:r>
        <w:rPr>
          <w:w w:val="115"/>
        </w:rPr>
        <w:t xml:space="preserve">that it </w:t>
      </w:r>
      <w:r>
        <w:rPr>
          <w:w w:val="105"/>
        </w:rPr>
        <w:t>could not express con</w:t>
      </w:r>
      <w:r>
        <w:rPr>
          <w:rFonts w:ascii="Cambria" w:hAnsi="Cambria"/>
          <w:w w:val="105"/>
        </w:rPr>
        <w:t>fi</w:t>
      </w:r>
      <w:r>
        <w:rPr>
          <w:w w:val="105"/>
        </w:rPr>
        <w:t xml:space="preserve">dence in the results for the areas observed [1472]. The Electoral Commission did not disagree, and this experience persuaded the UK to continue using hand-counted, hand-marked paper ballots to this </w:t>
      </w:r>
      <w:r>
        <w:rPr>
          <w:spacing w:val="-6"/>
          <w:w w:val="105"/>
        </w:rPr>
        <w:t xml:space="preserve">day. </w:t>
      </w:r>
      <w:r>
        <w:rPr>
          <w:w w:val="105"/>
        </w:rPr>
        <w:t xml:space="preserve">(UK election abuses happen </w:t>
      </w:r>
      <w:r>
        <w:rPr>
          <w:w w:val="115"/>
        </w:rPr>
        <w:t xml:space="preserve">at </w:t>
      </w:r>
      <w:r>
        <w:rPr>
          <w:w w:val="105"/>
        </w:rPr>
        <w:t xml:space="preserve">other places in the kill chain, from voter  registration  through  postal voting abuses to breaches of campaign </w:t>
      </w:r>
      <w:r>
        <w:rPr>
          <w:rFonts w:ascii="Cambria" w:hAnsi="Cambria"/>
          <w:w w:val="105"/>
        </w:rPr>
        <w:t>fi</w:t>
      </w:r>
      <w:r>
        <w:rPr>
          <w:w w:val="105"/>
        </w:rPr>
        <w:t xml:space="preserve">nance limits: so  </w:t>
      </w:r>
      <w:r>
        <w:rPr>
          <w:rFonts w:ascii="Cambria" w:hAnsi="Cambria"/>
          <w:w w:val="105"/>
        </w:rPr>
        <w:t>fi</w:t>
      </w:r>
      <w:r>
        <w:rPr>
          <w:w w:val="105"/>
        </w:rPr>
        <w:t xml:space="preserve">xing  the  computers won’t </w:t>
      </w:r>
      <w:r>
        <w:rPr>
          <w:spacing w:val="2"/>
          <w:w w:val="105"/>
        </w:rPr>
        <w:t xml:space="preserve">be </w:t>
      </w:r>
      <w:r>
        <w:rPr>
          <w:w w:val="105"/>
        </w:rPr>
        <w:t xml:space="preserve">enough to </w:t>
      </w:r>
      <w:r>
        <w:rPr>
          <w:rFonts w:ascii="Cambria" w:hAnsi="Cambria"/>
          <w:w w:val="105"/>
        </w:rPr>
        <w:t>fi</w:t>
      </w:r>
      <w:r>
        <w:rPr>
          <w:w w:val="105"/>
        </w:rPr>
        <w:t>x the</w:t>
      </w:r>
      <w:r>
        <w:rPr>
          <w:spacing w:val="16"/>
          <w:w w:val="105"/>
        </w:rPr>
        <w:t xml:space="preserve"> </w:t>
      </w:r>
      <w:r>
        <w:rPr>
          <w:w w:val="105"/>
        </w:rPr>
        <w:t>problems.)</w:t>
      </w:r>
    </w:p>
    <w:p>
      <w:pPr>
        <w:pStyle w:val="BodyText"/>
        <w:spacing w:before="11"/>
        <w:ind w:left="0" w:right="0"/>
        <w:jc w:val="left"/>
        <w:rPr>
          <w:sz w:val="25"/>
        </w:rPr>
      </w:pPr>
    </w:p>
    <w:p>
      <w:pPr>
        <w:pStyle w:val="Heading2"/>
        <w:numPr>
          <w:ilvl w:val="2"/>
          <w:numId w:val="1"/>
        </w:numPr>
        <w:tabs>
          <w:tab w:pos="1765" w:val="left" w:leader="none"/>
          <w:tab w:pos="1766" w:val="left" w:leader="none"/>
        </w:tabs>
        <w:spacing w:line="240" w:lineRule="auto" w:before="1" w:after="0"/>
        <w:ind w:left="1765" w:right="0" w:hanging="955"/>
        <w:jc w:val="left"/>
      </w:pPr>
      <w:r>
        <w:rPr>
          <w:w w:val="125"/>
        </w:rPr>
        <w:t>Software</w:t>
      </w:r>
      <w:r>
        <w:rPr>
          <w:spacing w:val="12"/>
          <w:w w:val="125"/>
        </w:rPr>
        <w:t xml:space="preserve"> </w:t>
      </w:r>
      <w:r>
        <w:rPr>
          <w:w w:val="125"/>
        </w:rPr>
        <w:t>independence</w:t>
      </w:r>
    </w:p>
    <w:p>
      <w:pPr>
        <w:pStyle w:val="BodyText"/>
        <w:spacing w:line="204" w:lineRule="auto" w:before="200"/>
      </w:pPr>
      <w:r>
        <w:rPr>
          <w:w w:val="110"/>
        </w:rPr>
        <w:t>This experience brought home both the importance of, and the di</w:t>
      </w:r>
      <w:r>
        <w:rPr>
          <w:rFonts w:ascii="Cambria" w:hAnsi="Cambria"/>
          <w:w w:val="110"/>
        </w:rPr>
        <w:t>ffi</w:t>
      </w:r>
      <w:r>
        <w:rPr>
          <w:w w:val="110"/>
        </w:rPr>
        <w:t xml:space="preserve">culty of achieving, </w:t>
      </w:r>
      <w:r>
        <w:rPr>
          <w:rFonts w:ascii="Cambria" w:hAnsi="Cambria"/>
          <w:i/>
          <w:w w:val="110"/>
        </w:rPr>
        <w:t xml:space="preserve">software independence </w:t>
      </w:r>
      <w:r>
        <w:rPr>
          <w:w w:val="90"/>
        </w:rPr>
        <w:t xml:space="preserve">– </w:t>
      </w:r>
      <w:r>
        <w:rPr>
          <w:w w:val="110"/>
        </w:rPr>
        <w:t xml:space="preserve">the property that an undetected change or error in voting software cannot cause an undetectable change or error in an election outcome [1608]. </w:t>
      </w:r>
      <w:r>
        <w:rPr>
          <w:spacing w:val="-9"/>
          <w:w w:val="110"/>
        </w:rPr>
        <w:t xml:space="preserve">We </w:t>
      </w:r>
      <w:r>
        <w:rPr>
          <w:w w:val="110"/>
        </w:rPr>
        <w:t xml:space="preserve">must assume that vote-counting software is buggy and  it may </w:t>
      </w:r>
      <w:r>
        <w:rPr>
          <w:spacing w:val="2"/>
          <w:w w:val="110"/>
        </w:rPr>
        <w:t xml:space="preserve">be </w:t>
      </w:r>
      <w:r>
        <w:rPr>
          <w:w w:val="110"/>
        </w:rPr>
        <w:t xml:space="preserve">malicious, so </w:t>
      </w:r>
      <w:r>
        <w:rPr>
          <w:spacing w:val="-3"/>
          <w:w w:val="110"/>
        </w:rPr>
        <w:t xml:space="preserve">we  </w:t>
      </w:r>
      <w:r>
        <w:rPr>
          <w:w w:val="110"/>
        </w:rPr>
        <w:t xml:space="preserve">should not </w:t>
      </w:r>
      <w:r>
        <w:rPr>
          <w:spacing w:val="-3"/>
          <w:w w:val="110"/>
        </w:rPr>
        <w:t xml:space="preserve">have  </w:t>
      </w:r>
      <w:r>
        <w:rPr>
          <w:w w:val="110"/>
        </w:rPr>
        <w:t xml:space="preserve">to depend on it, and the possibility  of a manual recount is a vital mitigation.  But how do you do that in practice?    In Bedford the candidates reckoned that a manual recount would </w:t>
      </w:r>
      <w:r>
        <w:rPr>
          <w:spacing w:val="-3"/>
          <w:w w:val="110"/>
        </w:rPr>
        <w:t xml:space="preserve">have  </w:t>
      </w:r>
      <w:r>
        <w:rPr>
          <w:w w:val="110"/>
        </w:rPr>
        <w:t xml:space="preserve">led </w:t>
      </w:r>
      <w:r>
        <w:rPr>
          <w:spacing w:val="-6"/>
          <w:w w:val="110"/>
        </w:rPr>
        <w:t xml:space="preserve">to     </w:t>
      </w:r>
      <w:r>
        <w:rPr>
          <w:w w:val="110"/>
        </w:rPr>
        <w:t>the same result but with a di</w:t>
      </w:r>
      <w:r>
        <w:rPr>
          <w:rFonts w:ascii="Cambria" w:hAnsi="Cambria"/>
          <w:w w:val="110"/>
        </w:rPr>
        <w:t>ff</w:t>
      </w:r>
      <w:r>
        <w:rPr>
          <w:w w:val="110"/>
        </w:rPr>
        <w:t xml:space="preserve">erent majority, and didn’t </w:t>
      </w:r>
      <w:r>
        <w:rPr>
          <w:spacing w:val="-3"/>
          <w:w w:val="110"/>
        </w:rPr>
        <w:t xml:space="preserve">want </w:t>
      </w:r>
      <w:r>
        <w:rPr>
          <w:w w:val="110"/>
        </w:rPr>
        <w:t>to spend another 20 hours on a full manual</w:t>
      </w:r>
      <w:r>
        <w:rPr>
          <w:spacing w:val="2"/>
          <w:w w:val="110"/>
        </w:rPr>
        <w:t xml:space="preserve"> </w:t>
      </w:r>
      <w:r>
        <w:rPr>
          <w:w w:val="110"/>
        </w:rPr>
        <w:t>recount.</w:t>
      </w:r>
    </w:p>
    <w:p>
      <w:pPr>
        <w:pStyle w:val="BodyText"/>
        <w:spacing w:line="204" w:lineRule="auto" w:before="109"/>
        <w:ind w:firstLine="298"/>
      </w:pPr>
      <w:r>
        <w:rPr>
          <w:w w:val="110"/>
        </w:rPr>
        <w:t xml:space="preserve">The consensus view in 2020 is that systems must </w:t>
      </w:r>
      <w:r>
        <w:rPr>
          <w:spacing w:val="2"/>
          <w:w w:val="110"/>
        </w:rPr>
        <w:t xml:space="preserve">be </w:t>
      </w:r>
      <w:r>
        <w:rPr>
          <w:w w:val="110"/>
        </w:rPr>
        <w:t xml:space="preserve">designed to support </w:t>
      </w:r>
      <w:r>
        <w:rPr>
          <w:spacing w:val="-12"/>
          <w:w w:val="110"/>
        </w:rPr>
        <w:t xml:space="preserve">a </w:t>
      </w:r>
      <w:r>
        <w:rPr>
          <w:rFonts w:ascii="Cambria" w:hAnsi="Cambria"/>
          <w:i/>
          <w:w w:val="110"/>
        </w:rPr>
        <w:t xml:space="preserve">risk-limiting audit </w:t>
      </w:r>
      <w:r>
        <w:rPr>
          <w:w w:val="110"/>
        </w:rPr>
        <w:t xml:space="preserve">that can place strict bounds on the probability of fraud or error arising as a result of things going wrong with the software. </w:t>
      </w:r>
      <w:r>
        <w:rPr>
          <w:spacing w:val="-6"/>
          <w:w w:val="110"/>
        </w:rPr>
        <w:t xml:space="preserve">For  </w:t>
      </w:r>
      <w:r>
        <w:rPr>
          <w:w w:val="110"/>
        </w:rPr>
        <w:t xml:space="preserve">optical  scan, this might mean keeping all the votes from each ballot box in a separate bundle, so that a candidate could challenge </w:t>
      </w:r>
      <w:r>
        <w:rPr/>
        <w:t xml:space="preserve">“let’s </w:t>
      </w:r>
      <w:r>
        <w:rPr>
          <w:w w:val="110"/>
        </w:rPr>
        <w:t xml:space="preserve">do  a hand count of boxes  17, 37 and </w:t>
      </w:r>
      <w:r>
        <w:rPr/>
        <w:t xml:space="preserve">169” </w:t>
      </w:r>
      <w:r>
        <w:rPr>
          <w:w w:val="110"/>
        </w:rPr>
        <w:t xml:space="preserve">and this could </w:t>
      </w:r>
      <w:r>
        <w:rPr>
          <w:spacing w:val="2"/>
          <w:w w:val="110"/>
        </w:rPr>
        <w:t xml:space="preserve">be </w:t>
      </w:r>
      <w:r>
        <w:rPr>
          <w:w w:val="110"/>
        </w:rPr>
        <w:t xml:space="preserve">completed </w:t>
      </w:r>
      <w:r>
        <w:rPr>
          <w:spacing w:val="-3"/>
          <w:w w:val="110"/>
        </w:rPr>
        <w:t xml:space="preserve">quickly. </w:t>
      </w:r>
      <w:r>
        <w:rPr>
          <w:w w:val="110"/>
        </w:rPr>
        <w:t xml:space="preserve">If the count is close, </w:t>
      </w:r>
      <w:r>
        <w:rPr>
          <w:spacing w:val="-6"/>
          <w:w w:val="110"/>
        </w:rPr>
        <w:t xml:space="preserve">or </w:t>
      </w:r>
      <w:r>
        <w:rPr>
          <w:w w:val="110"/>
        </w:rPr>
        <w:t xml:space="preserve">discrepancies are found, you can hand-count more boxes. (In fact, an argument </w:t>
      </w:r>
      <w:r>
        <w:rPr>
          <w:spacing w:val="-3"/>
          <w:w w:val="110"/>
        </w:rPr>
        <w:t xml:space="preserve">over </w:t>
      </w:r>
      <w:r>
        <w:rPr>
          <w:w w:val="110"/>
        </w:rPr>
        <w:t xml:space="preserve">partial versus state-wide recounts </w:t>
      </w:r>
      <w:r>
        <w:rPr>
          <w:rFonts w:ascii="Cambria" w:hAnsi="Cambria"/>
          <w:w w:val="110"/>
        </w:rPr>
        <w:t>fi</w:t>
      </w:r>
      <w:r>
        <w:rPr>
          <w:w w:val="110"/>
        </w:rPr>
        <w:t>gured in the Bush v Gore lawsuit in 2000.)</w:t>
      </w:r>
    </w:p>
    <w:p>
      <w:pPr>
        <w:pStyle w:val="BodyText"/>
        <w:spacing w:line="204" w:lineRule="auto" w:before="108"/>
        <w:ind w:firstLine="298"/>
      </w:pPr>
      <w:r>
        <w:rPr>
          <w:w w:val="115"/>
        </w:rPr>
        <w:t xml:space="preserve">Cryptographers </w:t>
      </w:r>
      <w:r>
        <w:rPr>
          <w:spacing w:val="-3"/>
          <w:w w:val="115"/>
        </w:rPr>
        <w:t xml:space="preserve">have </w:t>
      </w:r>
      <w:r>
        <w:rPr>
          <w:w w:val="115"/>
        </w:rPr>
        <w:t>tried to make vote-tallying more veri</w:t>
      </w:r>
      <w:r>
        <w:rPr>
          <w:rFonts w:ascii="Cambria" w:hAnsi="Cambria"/>
          <w:w w:val="115"/>
        </w:rPr>
        <w:t>fi</w:t>
      </w:r>
      <w:r>
        <w:rPr>
          <w:w w:val="115"/>
        </w:rPr>
        <w:t xml:space="preserve">able. Research into cryptographic election mechanisms goes back to the early 1980s, </w:t>
      </w:r>
      <w:r>
        <w:rPr>
          <w:spacing w:val="-3"/>
          <w:w w:val="115"/>
        </w:rPr>
        <w:t xml:space="preserve">when </w:t>
      </w:r>
      <w:r>
        <w:rPr>
          <w:w w:val="115"/>
        </w:rPr>
        <w:t>David</w:t>
      </w:r>
      <w:r>
        <w:rPr>
          <w:spacing w:val="-16"/>
          <w:w w:val="115"/>
        </w:rPr>
        <w:t xml:space="preserve"> </w:t>
      </w:r>
      <w:r>
        <w:rPr>
          <w:w w:val="115"/>
        </w:rPr>
        <w:t>Chaum</w:t>
      </w:r>
      <w:r>
        <w:rPr>
          <w:spacing w:val="-16"/>
          <w:w w:val="115"/>
        </w:rPr>
        <w:t xml:space="preserve"> </w:t>
      </w:r>
      <w:r>
        <w:rPr>
          <w:w w:val="115"/>
        </w:rPr>
        <w:t>proposed</w:t>
      </w:r>
      <w:r>
        <w:rPr>
          <w:spacing w:val="-16"/>
          <w:w w:val="115"/>
        </w:rPr>
        <w:t xml:space="preserve"> </w:t>
      </w:r>
      <w:r>
        <w:rPr>
          <w:w w:val="115"/>
        </w:rPr>
        <w:t>giving</w:t>
      </w:r>
      <w:r>
        <w:rPr>
          <w:spacing w:val="-16"/>
          <w:w w:val="115"/>
        </w:rPr>
        <w:t xml:space="preserve"> </w:t>
      </w:r>
      <w:r>
        <w:rPr>
          <w:w w:val="115"/>
        </w:rPr>
        <w:t>voters</w:t>
      </w:r>
      <w:r>
        <w:rPr>
          <w:spacing w:val="-16"/>
          <w:w w:val="115"/>
        </w:rPr>
        <w:t xml:space="preserve"> </w:t>
      </w:r>
      <w:r>
        <w:rPr>
          <w:w w:val="115"/>
        </w:rPr>
        <w:t>a</w:t>
      </w:r>
      <w:r>
        <w:rPr>
          <w:spacing w:val="-15"/>
          <w:w w:val="115"/>
        </w:rPr>
        <w:t xml:space="preserve"> </w:t>
      </w:r>
      <w:r>
        <w:rPr>
          <w:w w:val="115"/>
        </w:rPr>
        <w:t>digital</w:t>
      </w:r>
      <w:r>
        <w:rPr>
          <w:spacing w:val="-16"/>
          <w:w w:val="115"/>
        </w:rPr>
        <w:t xml:space="preserve"> </w:t>
      </w:r>
      <w:r>
        <w:rPr>
          <w:w w:val="115"/>
        </w:rPr>
        <w:t>ballot</w:t>
      </w:r>
      <w:r>
        <w:rPr>
          <w:spacing w:val="-16"/>
          <w:w w:val="115"/>
        </w:rPr>
        <w:t xml:space="preserve"> </w:t>
      </w:r>
      <w:r>
        <w:rPr>
          <w:w w:val="115"/>
        </w:rPr>
        <w:t>token</w:t>
      </w:r>
      <w:r>
        <w:rPr>
          <w:spacing w:val="-16"/>
          <w:w w:val="115"/>
        </w:rPr>
        <w:t xml:space="preserve"> </w:t>
      </w:r>
      <w:r>
        <w:rPr>
          <w:w w:val="115"/>
        </w:rPr>
        <w:t>constructed</w:t>
      </w:r>
      <w:r>
        <w:rPr>
          <w:spacing w:val="-16"/>
          <w:w w:val="115"/>
        </w:rPr>
        <w:t xml:space="preserve"> </w:t>
      </w:r>
      <w:r>
        <w:rPr>
          <w:w w:val="115"/>
        </w:rPr>
        <w:t>using</w:t>
      </w:r>
      <w:r>
        <w:rPr>
          <w:spacing w:val="-16"/>
          <w:w w:val="115"/>
        </w:rPr>
        <w:t xml:space="preserve"> </w:t>
      </w:r>
      <w:r>
        <w:rPr>
          <w:w w:val="115"/>
        </w:rPr>
        <w:t>the same</w:t>
      </w:r>
      <w:r>
        <w:rPr>
          <w:spacing w:val="-19"/>
          <w:w w:val="115"/>
        </w:rPr>
        <w:t xml:space="preserve"> </w:t>
      </w:r>
      <w:r>
        <w:rPr>
          <w:w w:val="115"/>
        </w:rPr>
        <w:t>general</w:t>
      </w:r>
      <w:r>
        <w:rPr>
          <w:spacing w:val="-19"/>
          <w:w w:val="115"/>
        </w:rPr>
        <w:t xml:space="preserve"> </w:t>
      </w:r>
      <w:r>
        <w:rPr>
          <w:w w:val="115"/>
        </w:rPr>
        <w:t>techniques</w:t>
      </w:r>
      <w:r>
        <w:rPr>
          <w:spacing w:val="-19"/>
          <w:w w:val="115"/>
        </w:rPr>
        <w:t xml:space="preserve"> </w:t>
      </w:r>
      <w:r>
        <w:rPr>
          <w:w w:val="115"/>
        </w:rPr>
        <w:t>as</w:t>
      </w:r>
      <w:r>
        <w:rPr>
          <w:spacing w:val="-18"/>
          <w:w w:val="115"/>
        </w:rPr>
        <w:t xml:space="preserve"> </w:t>
      </w:r>
      <w:r>
        <w:rPr>
          <w:w w:val="115"/>
        </w:rPr>
        <w:t>digital</w:t>
      </w:r>
      <w:r>
        <w:rPr>
          <w:spacing w:val="-19"/>
          <w:w w:val="115"/>
        </w:rPr>
        <w:t xml:space="preserve"> </w:t>
      </w:r>
      <w:r>
        <w:rPr>
          <w:w w:val="115"/>
        </w:rPr>
        <w:t>cash,</w:t>
      </w:r>
      <w:r>
        <w:rPr>
          <w:spacing w:val="-15"/>
          <w:w w:val="115"/>
        </w:rPr>
        <w:t xml:space="preserve"> </w:t>
      </w:r>
      <w:r>
        <w:rPr>
          <w:w w:val="115"/>
        </w:rPr>
        <w:t>which</w:t>
      </w:r>
      <w:r>
        <w:rPr>
          <w:spacing w:val="-19"/>
          <w:w w:val="115"/>
        </w:rPr>
        <w:t xml:space="preserve"> </w:t>
      </w:r>
      <w:r>
        <w:rPr>
          <w:w w:val="115"/>
        </w:rPr>
        <w:t>they</w:t>
      </w:r>
      <w:r>
        <w:rPr>
          <w:spacing w:val="-19"/>
          <w:w w:val="115"/>
        </w:rPr>
        <w:t xml:space="preserve"> </w:t>
      </w:r>
      <w:r>
        <w:rPr>
          <w:w w:val="115"/>
        </w:rPr>
        <w:t>can</w:t>
      </w:r>
      <w:r>
        <w:rPr>
          <w:spacing w:val="-19"/>
          <w:w w:val="115"/>
        </w:rPr>
        <w:t xml:space="preserve"> </w:t>
      </w:r>
      <w:r>
        <w:rPr>
          <w:w w:val="115"/>
        </w:rPr>
        <w:t>spend</w:t>
      </w:r>
      <w:r>
        <w:rPr>
          <w:spacing w:val="-18"/>
          <w:w w:val="115"/>
        </w:rPr>
        <w:t xml:space="preserve"> </w:t>
      </w:r>
      <w:r>
        <w:rPr>
          <w:w w:val="115"/>
        </w:rPr>
        <w:t>with</w:t>
      </w:r>
      <w:r>
        <w:rPr>
          <w:spacing w:val="-19"/>
          <w:w w:val="115"/>
        </w:rPr>
        <w:t xml:space="preserve"> </w:t>
      </w:r>
      <w:r>
        <w:rPr>
          <w:w w:val="115"/>
        </w:rPr>
        <w:t>the</w:t>
      </w:r>
      <w:r>
        <w:rPr>
          <w:spacing w:val="-19"/>
          <w:w w:val="115"/>
        </w:rPr>
        <w:t xml:space="preserve"> </w:t>
      </w:r>
      <w:r>
        <w:rPr>
          <w:w w:val="115"/>
        </w:rPr>
        <w:t xml:space="preserve">candidate of their choice. In section 5.7.7 I described the mechanism: </w:t>
      </w:r>
      <w:r>
        <w:rPr>
          <w:w w:val="90"/>
        </w:rPr>
        <w:t xml:space="preserve">it’s </w:t>
      </w:r>
      <w:r>
        <w:rPr>
          <w:w w:val="115"/>
        </w:rPr>
        <w:t xml:space="preserve">an interesting crypto design problem as you need to support anonymity and auditability at the same time. The voter needs to </w:t>
      </w:r>
      <w:r>
        <w:rPr>
          <w:spacing w:val="2"/>
          <w:w w:val="115"/>
        </w:rPr>
        <w:t xml:space="preserve">be </w:t>
      </w:r>
      <w:r>
        <w:rPr>
          <w:w w:val="115"/>
        </w:rPr>
        <w:t>con</w:t>
      </w:r>
      <w:r>
        <w:rPr>
          <w:rFonts w:ascii="Cambria" w:hAnsi="Cambria"/>
          <w:w w:val="115"/>
        </w:rPr>
        <w:t>fi</w:t>
      </w:r>
      <w:r>
        <w:rPr>
          <w:w w:val="115"/>
        </w:rPr>
        <w:t xml:space="preserve">dent that their vote has been tallied properly but in order to prevent vote buying they must not </w:t>
      </w:r>
      <w:r>
        <w:rPr>
          <w:spacing w:val="2"/>
          <w:w w:val="115"/>
        </w:rPr>
        <w:t xml:space="preserve">be </w:t>
      </w:r>
      <w:r>
        <w:rPr>
          <w:w w:val="115"/>
        </w:rPr>
        <w:t xml:space="preserve">able to </w:t>
      </w:r>
      <w:r>
        <w:rPr>
          <w:spacing w:val="-3"/>
          <w:w w:val="115"/>
        </w:rPr>
        <w:t>prove</w:t>
      </w:r>
      <w:r>
        <w:rPr>
          <w:spacing w:val="53"/>
          <w:w w:val="115"/>
        </w:rPr>
        <w:t xml:space="preserve"> </w:t>
      </w:r>
      <w:r>
        <w:rPr>
          <w:w w:val="115"/>
        </w:rPr>
        <w:t xml:space="preserve">this to anybody else </w:t>
      </w:r>
      <w:r>
        <w:rPr>
          <w:w w:val="90"/>
        </w:rPr>
        <w:t xml:space="preserve">– </w:t>
      </w:r>
      <w:r>
        <w:rPr>
          <w:w w:val="115"/>
        </w:rPr>
        <w:t xml:space="preserve">the vote must </w:t>
      </w:r>
      <w:r>
        <w:rPr>
          <w:spacing w:val="2"/>
          <w:w w:val="115"/>
        </w:rPr>
        <w:t>be</w:t>
      </w:r>
      <w:r>
        <w:rPr>
          <w:spacing w:val="29"/>
          <w:w w:val="115"/>
        </w:rPr>
        <w:t xml:space="preserve"> </w:t>
      </w:r>
      <w:r>
        <w:rPr>
          <w:rFonts w:ascii="Cambria" w:hAnsi="Cambria"/>
          <w:i/>
          <w:spacing w:val="-5"/>
          <w:w w:val="115"/>
        </w:rPr>
        <w:t>receipt-free</w:t>
      </w:r>
      <w:r>
        <w:rPr>
          <w:spacing w:val="-5"/>
          <w:w w:val="115"/>
        </w:rPr>
        <w:t>.</w:t>
      </w:r>
    </w:p>
    <w:p>
      <w:pPr>
        <w:pStyle w:val="BodyText"/>
        <w:spacing w:line="204" w:lineRule="auto" w:before="108"/>
        <w:ind w:firstLine="298"/>
      </w:pPr>
      <w:r>
        <w:rPr>
          <w:w w:val="110"/>
        </w:rPr>
        <w:t>After more than thirty years of research, there are now well-understood mechanisms for this. For example, the free Election Guard system from Josh Benaloh and colleagues at Microsoft Research allows digital ballots to be cast</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5"/>
        </w:rPr>
        <w:t>in</w:t>
      </w:r>
      <w:r>
        <w:rPr>
          <w:spacing w:val="-8"/>
          <w:w w:val="115"/>
        </w:rPr>
        <w:t xml:space="preserve"> </w:t>
      </w:r>
      <w:r>
        <w:rPr>
          <w:w w:val="115"/>
        </w:rPr>
        <w:t>a</w:t>
      </w:r>
      <w:r>
        <w:rPr>
          <w:spacing w:val="-7"/>
          <w:w w:val="115"/>
        </w:rPr>
        <w:t xml:space="preserve"> </w:t>
      </w:r>
      <w:r>
        <w:rPr>
          <w:w w:val="115"/>
        </w:rPr>
        <w:t>vote</w:t>
      </w:r>
      <w:r>
        <w:rPr>
          <w:spacing w:val="-7"/>
          <w:w w:val="115"/>
        </w:rPr>
        <w:t xml:space="preserve"> </w:t>
      </w:r>
      <w:r>
        <w:rPr>
          <w:w w:val="115"/>
        </w:rPr>
        <w:t>collection</w:t>
      </w:r>
      <w:r>
        <w:rPr>
          <w:spacing w:val="-8"/>
          <w:w w:val="115"/>
        </w:rPr>
        <w:t xml:space="preserve"> </w:t>
      </w:r>
      <w:r>
        <w:rPr>
          <w:w w:val="115"/>
        </w:rPr>
        <w:t>device</w:t>
      </w:r>
      <w:r>
        <w:rPr>
          <w:spacing w:val="-7"/>
          <w:w w:val="115"/>
        </w:rPr>
        <w:t xml:space="preserve"> </w:t>
      </w:r>
      <w:r>
        <w:rPr>
          <w:w w:val="115"/>
        </w:rPr>
        <w:t>such</w:t>
      </w:r>
      <w:r>
        <w:rPr>
          <w:spacing w:val="-7"/>
          <w:w w:val="115"/>
        </w:rPr>
        <w:t xml:space="preserve"> </w:t>
      </w:r>
      <w:r>
        <w:rPr>
          <w:w w:val="115"/>
        </w:rPr>
        <w:t>as</w:t>
      </w:r>
      <w:r>
        <w:rPr>
          <w:spacing w:val="-8"/>
          <w:w w:val="115"/>
        </w:rPr>
        <w:t xml:space="preserve"> </w:t>
      </w:r>
      <w:r>
        <w:rPr>
          <w:w w:val="115"/>
        </w:rPr>
        <w:t>a</w:t>
      </w:r>
      <w:r>
        <w:rPr>
          <w:spacing w:val="-7"/>
          <w:w w:val="115"/>
        </w:rPr>
        <w:t xml:space="preserve"> </w:t>
      </w:r>
      <w:r>
        <w:rPr>
          <w:w w:val="115"/>
        </w:rPr>
        <w:t>scanner</w:t>
      </w:r>
      <w:r>
        <w:rPr>
          <w:spacing w:val="-7"/>
          <w:w w:val="115"/>
        </w:rPr>
        <w:t xml:space="preserve"> </w:t>
      </w:r>
      <w:r>
        <w:rPr>
          <w:w w:val="115"/>
        </w:rPr>
        <w:t>or</w:t>
      </w:r>
      <w:r>
        <w:rPr>
          <w:spacing w:val="-9"/>
          <w:w w:val="115"/>
        </w:rPr>
        <w:t xml:space="preserve"> </w:t>
      </w:r>
      <w:r>
        <w:rPr>
          <w:w w:val="115"/>
        </w:rPr>
        <w:t>ballot-marker</w:t>
      </w:r>
      <w:r>
        <w:rPr>
          <w:spacing w:val="-7"/>
          <w:w w:val="115"/>
        </w:rPr>
        <w:t xml:space="preserve"> </w:t>
      </w:r>
      <w:r>
        <w:rPr>
          <w:w w:val="115"/>
        </w:rPr>
        <w:t>in</w:t>
      </w:r>
      <w:r>
        <w:rPr>
          <w:spacing w:val="-7"/>
          <w:w w:val="115"/>
        </w:rPr>
        <w:t xml:space="preserve"> </w:t>
      </w:r>
      <w:r>
        <w:rPr>
          <w:w w:val="115"/>
        </w:rPr>
        <w:t>such</w:t>
      </w:r>
      <w:r>
        <w:rPr>
          <w:spacing w:val="-8"/>
          <w:w w:val="115"/>
        </w:rPr>
        <w:t xml:space="preserve"> </w:t>
      </w:r>
      <w:r>
        <w:rPr>
          <w:w w:val="115"/>
        </w:rPr>
        <w:t>a</w:t>
      </w:r>
      <w:r>
        <w:rPr>
          <w:spacing w:val="-7"/>
          <w:w w:val="115"/>
        </w:rPr>
        <w:t xml:space="preserve"> </w:t>
      </w:r>
      <w:r>
        <w:rPr>
          <w:spacing w:val="-4"/>
          <w:w w:val="115"/>
        </w:rPr>
        <w:t>way</w:t>
      </w:r>
      <w:r>
        <w:rPr>
          <w:spacing w:val="-7"/>
          <w:w w:val="115"/>
        </w:rPr>
        <w:t xml:space="preserve"> </w:t>
      </w:r>
      <w:r>
        <w:rPr>
          <w:w w:val="115"/>
        </w:rPr>
        <w:t>that the</w:t>
      </w:r>
      <w:r>
        <w:rPr>
          <w:spacing w:val="-9"/>
          <w:w w:val="115"/>
        </w:rPr>
        <w:t xml:space="preserve"> </w:t>
      </w:r>
      <w:r>
        <w:rPr>
          <w:w w:val="115"/>
        </w:rPr>
        <w:t>encrypted</w:t>
      </w:r>
      <w:r>
        <w:rPr>
          <w:spacing w:val="-9"/>
          <w:w w:val="115"/>
        </w:rPr>
        <w:t xml:space="preserve"> </w:t>
      </w:r>
      <w:r>
        <w:rPr>
          <w:w w:val="115"/>
        </w:rPr>
        <w:t>ballots</w:t>
      </w:r>
      <w:r>
        <w:rPr>
          <w:spacing w:val="-8"/>
          <w:w w:val="115"/>
        </w:rPr>
        <w:t xml:space="preserve"> </w:t>
      </w:r>
      <w:r>
        <w:rPr>
          <w:w w:val="115"/>
        </w:rPr>
        <w:t>can</w:t>
      </w:r>
      <w:r>
        <w:rPr>
          <w:spacing w:val="-9"/>
          <w:w w:val="115"/>
        </w:rPr>
        <w:t xml:space="preserve"> </w:t>
      </w:r>
      <w:r>
        <w:rPr>
          <w:spacing w:val="2"/>
          <w:w w:val="115"/>
        </w:rPr>
        <w:t>be</w:t>
      </w:r>
      <w:r>
        <w:rPr>
          <w:spacing w:val="-9"/>
          <w:w w:val="115"/>
        </w:rPr>
        <w:t xml:space="preserve"> </w:t>
      </w:r>
      <w:r>
        <w:rPr>
          <w:w w:val="115"/>
        </w:rPr>
        <w:t>counted</w:t>
      </w:r>
      <w:r>
        <w:rPr>
          <w:spacing w:val="-8"/>
          <w:w w:val="115"/>
        </w:rPr>
        <w:t xml:space="preserve"> </w:t>
      </w:r>
      <w:r>
        <w:rPr>
          <w:w w:val="90"/>
        </w:rPr>
        <w:t>–</w:t>
      </w:r>
      <w:r>
        <w:rPr>
          <w:spacing w:val="4"/>
          <w:w w:val="90"/>
        </w:rPr>
        <w:t xml:space="preserve"> </w:t>
      </w:r>
      <w:r>
        <w:rPr>
          <w:w w:val="115"/>
        </w:rPr>
        <w:t>the</w:t>
      </w:r>
      <w:r>
        <w:rPr>
          <w:spacing w:val="-8"/>
          <w:w w:val="115"/>
        </w:rPr>
        <w:t xml:space="preserve"> </w:t>
      </w:r>
      <w:r>
        <w:rPr>
          <w:w w:val="115"/>
        </w:rPr>
        <w:t>homomorphic</w:t>
      </w:r>
      <w:r>
        <w:rPr>
          <w:spacing w:val="-9"/>
          <w:w w:val="115"/>
        </w:rPr>
        <w:t xml:space="preserve"> </w:t>
      </w:r>
      <w:r>
        <w:rPr>
          <w:w w:val="115"/>
        </w:rPr>
        <w:t>property</w:t>
      </w:r>
      <w:r>
        <w:rPr>
          <w:spacing w:val="-9"/>
          <w:w w:val="115"/>
        </w:rPr>
        <w:t xml:space="preserve"> </w:t>
      </w:r>
      <w:r>
        <w:rPr>
          <w:w w:val="115"/>
        </w:rPr>
        <w:t>of</w:t>
      </w:r>
      <w:r>
        <w:rPr>
          <w:spacing w:val="-8"/>
          <w:w w:val="115"/>
        </w:rPr>
        <w:t xml:space="preserve"> </w:t>
      </w:r>
      <w:r>
        <w:rPr>
          <w:w w:val="115"/>
        </w:rPr>
        <w:t xml:space="preserve">El-Gamal encryption is used so that multiplying </w:t>
      </w:r>
      <w:r>
        <w:rPr>
          <w:spacing w:val="-4"/>
          <w:w w:val="115"/>
        </w:rPr>
        <w:t xml:space="preserve">two </w:t>
      </w:r>
      <w:r>
        <w:rPr>
          <w:w w:val="115"/>
        </w:rPr>
        <w:t>encrypted votes has the same e</w:t>
      </w:r>
      <w:r>
        <w:rPr>
          <w:rFonts w:ascii="Cambria" w:hAnsi="Cambria"/>
          <w:w w:val="115"/>
        </w:rPr>
        <w:t>ff</w:t>
      </w:r>
      <w:r>
        <w:rPr>
          <w:w w:val="115"/>
        </w:rPr>
        <w:t xml:space="preserve">ect as adding </w:t>
      </w:r>
      <w:r>
        <w:rPr>
          <w:spacing w:val="-4"/>
          <w:w w:val="115"/>
        </w:rPr>
        <w:t xml:space="preserve">two </w:t>
      </w:r>
      <w:r>
        <w:rPr>
          <w:w w:val="115"/>
        </w:rPr>
        <w:t>plaintext ones. A bit more work is required to ensure that all the ballots are well-formed and the result is decrypted properly, but the outcome</w:t>
      </w:r>
      <w:r>
        <w:rPr>
          <w:spacing w:val="-37"/>
          <w:w w:val="115"/>
        </w:rPr>
        <w:t xml:space="preserve"> </w:t>
      </w:r>
      <w:r>
        <w:rPr>
          <w:w w:val="115"/>
        </w:rPr>
        <w:t xml:space="preserve">is a software-independent count [223]. This was piloted in </w:t>
      </w:r>
      <w:r>
        <w:rPr>
          <w:spacing w:val="-3"/>
          <w:w w:val="115"/>
        </w:rPr>
        <w:t xml:space="preserve">Fulton, </w:t>
      </w:r>
      <w:r>
        <w:rPr>
          <w:w w:val="115"/>
        </w:rPr>
        <w:t>Wisconsin, in 2020 in a primary election for Wisconsin Supreme Court</w:t>
      </w:r>
      <w:r>
        <w:rPr>
          <w:spacing w:val="20"/>
          <w:w w:val="115"/>
        </w:rPr>
        <w:t xml:space="preserve"> </w:t>
      </w:r>
      <w:r>
        <w:rPr>
          <w:w w:val="115"/>
        </w:rPr>
        <w:t>candidates.</w:t>
      </w:r>
    </w:p>
    <w:p>
      <w:pPr>
        <w:pStyle w:val="BodyText"/>
        <w:spacing w:line="204" w:lineRule="auto" w:before="106"/>
        <w:ind w:firstLine="298"/>
      </w:pPr>
      <w:r>
        <w:rPr>
          <w:w w:val="115"/>
        </w:rPr>
        <w:t>Cryptographic</w:t>
      </w:r>
      <w:r>
        <w:rPr>
          <w:spacing w:val="-13"/>
          <w:w w:val="115"/>
        </w:rPr>
        <w:t xml:space="preserve"> </w:t>
      </w:r>
      <w:r>
        <w:rPr>
          <w:w w:val="115"/>
        </w:rPr>
        <w:t>vote-tallying</w:t>
      </w:r>
      <w:r>
        <w:rPr>
          <w:spacing w:val="-13"/>
          <w:w w:val="115"/>
        </w:rPr>
        <w:t xml:space="preserve"> </w:t>
      </w:r>
      <w:r>
        <w:rPr>
          <w:w w:val="115"/>
        </w:rPr>
        <w:t>is</w:t>
      </w:r>
      <w:r>
        <w:rPr>
          <w:spacing w:val="-13"/>
          <w:w w:val="115"/>
        </w:rPr>
        <w:t xml:space="preserve"> </w:t>
      </w:r>
      <w:r>
        <w:rPr>
          <w:w w:val="115"/>
        </w:rPr>
        <w:t>marketed</w:t>
      </w:r>
      <w:r>
        <w:rPr>
          <w:spacing w:val="-13"/>
          <w:w w:val="115"/>
        </w:rPr>
        <w:t xml:space="preserve"> </w:t>
      </w:r>
      <w:r>
        <w:rPr>
          <w:w w:val="115"/>
        </w:rPr>
        <w:t>as</w:t>
      </w:r>
      <w:r>
        <w:rPr>
          <w:spacing w:val="-13"/>
          <w:w w:val="115"/>
        </w:rPr>
        <w:t xml:space="preserve"> </w:t>
      </w:r>
      <w:r>
        <w:rPr>
          <w:w w:val="110"/>
        </w:rPr>
        <w:t>‘end-to-end</w:t>
      </w:r>
      <w:r>
        <w:rPr>
          <w:spacing w:val="-10"/>
          <w:w w:val="110"/>
        </w:rPr>
        <w:t xml:space="preserve"> </w:t>
      </w:r>
      <w:r>
        <w:rPr>
          <w:w w:val="110"/>
        </w:rPr>
        <w:t>veri</w:t>
      </w:r>
      <w:r>
        <w:rPr>
          <w:rFonts w:ascii="Cambria" w:hAnsi="Cambria"/>
          <w:w w:val="110"/>
        </w:rPr>
        <w:t>fi</w:t>
      </w:r>
      <w:r>
        <w:rPr>
          <w:w w:val="110"/>
        </w:rPr>
        <w:t>able’</w:t>
      </w:r>
      <w:r>
        <w:rPr>
          <w:spacing w:val="-10"/>
          <w:w w:val="110"/>
        </w:rPr>
        <w:t xml:space="preserve"> </w:t>
      </w:r>
      <w:r>
        <w:rPr>
          <w:w w:val="115"/>
        </w:rPr>
        <w:t>but</w:t>
      </w:r>
      <w:r>
        <w:rPr>
          <w:spacing w:val="-13"/>
          <w:w w:val="115"/>
        </w:rPr>
        <w:t xml:space="preserve"> </w:t>
      </w:r>
      <w:r>
        <w:rPr>
          <w:spacing w:val="-4"/>
          <w:w w:val="115"/>
        </w:rPr>
        <w:t xml:space="preserve">this </w:t>
      </w:r>
      <w:r>
        <w:rPr>
          <w:w w:val="115"/>
        </w:rPr>
        <w:t xml:space="preserve">claim is somewhat ambitious. It solves only the vote-tallying part of the </w:t>
      </w:r>
      <w:r>
        <w:rPr>
          <w:spacing w:val="-3"/>
          <w:w w:val="115"/>
        </w:rPr>
        <w:t>prob</w:t>
      </w:r>
      <w:r>
        <w:rPr>
          <w:w w:val="115"/>
        </w:rPr>
        <w:t xml:space="preserve">lem. As with the electronic signature devices discussed in section 18.6.1, </w:t>
      </w:r>
      <w:r>
        <w:rPr>
          <w:spacing w:val="-6"/>
          <w:w w:val="115"/>
        </w:rPr>
        <w:t xml:space="preserve">you </w:t>
      </w:r>
      <w:r>
        <w:rPr>
          <w:w w:val="115"/>
        </w:rPr>
        <w:t xml:space="preserve">don’t </w:t>
      </w:r>
      <w:r>
        <w:rPr>
          <w:spacing w:val="-3"/>
          <w:w w:val="115"/>
        </w:rPr>
        <w:t xml:space="preserve">have </w:t>
      </w:r>
      <w:r>
        <w:rPr>
          <w:w w:val="115"/>
        </w:rPr>
        <w:t xml:space="preserve">a trustworthy user interface, so you still </w:t>
      </w:r>
      <w:r>
        <w:rPr>
          <w:spacing w:val="-3"/>
          <w:w w:val="115"/>
        </w:rPr>
        <w:t xml:space="preserve">have </w:t>
      </w:r>
      <w:r>
        <w:rPr>
          <w:w w:val="115"/>
        </w:rPr>
        <w:t xml:space="preserve">to worry about bugs and Trojans in the ballot-marking device or scanner. </w:t>
      </w:r>
      <w:r>
        <w:rPr>
          <w:spacing w:val="-6"/>
          <w:w w:val="115"/>
        </w:rPr>
        <w:t xml:space="preserve">You </w:t>
      </w:r>
      <w:r>
        <w:rPr>
          <w:w w:val="115"/>
        </w:rPr>
        <w:t xml:space="preserve">still need the audit. </w:t>
      </w:r>
      <w:r>
        <w:rPr>
          <w:spacing w:val="-6"/>
          <w:w w:val="115"/>
        </w:rPr>
        <w:t xml:space="preserve">You </w:t>
      </w:r>
      <w:r>
        <w:rPr>
          <w:w w:val="115"/>
        </w:rPr>
        <w:t xml:space="preserve">still </w:t>
      </w:r>
      <w:r>
        <w:rPr>
          <w:spacing w:val="-3"/>
          <w:w w:val="115"/>
        </w:rPr>
        <w:t xml:space="preserve">have </w:t>
      </w:r>
      <w:r>
        <w:rPr>
          <w:w w:val="115"/>
        </w:rPr>
        <w:t>to worry about attacks on voter registration, on pollbooks, on</w:t>
      </w:r>
      <w:r>
        <w:rPr>
          <w:spacing w:val="-28"/>
          <w:w w:val="115"/>
        </w:rPr>
        <w:t xml:space="preserve"> </w:t>
      </w:r>
      <w:r>
        <w:rPr>
          <w:w w:val="115"/>
        </w:rPr>
        <w:t>result</w:t>
      </w:r>
      <w:r>
        <w:rPr>
          <w:spacing w:val="-10"/>
          <w:w w:val="115"/>
        </w:rPr>
        <w:t xml:space="preserve"> </w:t>
      </w:r>
      <w:r>
        <w:rPr>
          <w:w w:val="115"/>
        </w:rPr>
        <w:t>aggregation,</w:t>
      </w:r>
      <w:r>
        <w:rPr>
          <w:spacing w:val="-8"/>
          <w:w w:val="115"/>
        </w:rPr>
        <w:t xml:space="preserve"> </w:t>
      </w:r>
      <w:r>
        <w:rPr>
          <w:w w:val="115"/>
        </w:rPr>
        <w:t>and</w:t>
      </w:r>
      <w:r>
        <w:rPr>
          <w:spacing w:val="-10"/>
          <w:w w:val="115"/>
        </w:rPr>
        <w:t xml:space="preserve"> </w:t>
      </w:r>
      <w:r>
        <w:rPr>
          <w:w w:val="115"/>
        </w:rPr>
        <w:t>on</w:t>
      </w:r>
      <w:r>
        <w:rPr>
          <w:spacing w:val="-10"/>
          <w:w w:val="115"/>
        </w:rPr>
        <w:t xml:space="preserve"> </w:t>
      </w:r>
      <w:r>
        <w:rPr>
          <w:w w:val="115"/>
        </w:rPr>
        <w:t>the</w:t>
      </w:r>
      <w:r>
        <w:rPr>
          <w:spacing w:val="-10"/>
          <w:w w:val="115"/>
        </w:rPr>
        <w:t xml:space="preserve"> </w:t>
      </w:r>
      <w:r>
        <w:rPr>
          <w:w w:val="115"/>
        </w:rPr>
        <w:t>announcement</w:t>
      </w:r>
      <w:r>
        <w:rPr>
          <w:spacing w:val="-10"/>
          <w:w w:val="115"/>
        </w:rPr>
        <w:t xml:space="preserve"> </w:t>
      </w:r>
      <w:r>
        <w:rPr>
          <w:w w:val="115"/>
        </w:rPr>
        <w:t>of</w:t>
      </w:r>
      <w:r>
        <w:rPr>
          <w:spacing w:val="-10"/>
          <w:w w:val="115"/>
        </w:rPr>
        <w:t xml:space="preserve"> </w:t>
      </w:r>
      <w:r>
        <w:rPr>
          <w:w w:val="115"/>
        </w:rPr>
        <w:t>results.</w:t>
      </w:r>
      <w:r>
        <w:rPr>
          <w:spacing w:val="17"/>
          <w:w w:val="115"/>
        </w:rPr>
        <w:t xml:space="preserve"> </w:t>
      </w:r>
      <w:r>
        <w:rPr>
          <w:w w:val="115"/>
        </w:rPr>
        <w:t>And</w:t>
      </w:r>
      <w:r>
        <w:rPr>
          <w:spacing w:val="-10"/>
          <w:w w:val="115"/>
        </w:rPr>
        <w:t xml:space="preserve"> </w:t>
      </w:r>
      <w:r>
        <w:rPr>
          <w:w w:val="115"/>
        </w:rPr>
        <w:t>if</w:t>
      </w:r>
      <w:r>
        <w:rPr>
          <w:spacing w:val="-10"/>
          <w:w w:val="115"/>
        </w:rPr>
        <w:t xml:space="preserve"> </w:t>
      </w:r>
      <w:r>
        <w:rPr>
          <w:w w:val="115"/>
        </w:rPr>
        <w:t>the</w:t>
      </w:r>
      <w:r>
        <w:rPr>
          <w:spacing w:val="-10"/>
          <w:w w:val="115"/>
        </w:rPr>
        <w:t xml:space="preserve"> </w:t>
      </w:r>
      <w:r>
        <w:rPr>
          <w:w w:val="115"/>
        </w:rPr>
        <w:t>vote</w:t>
      </w:r>
      <w:r>
        <w:rPr>
          <w:spacing w:val="-9"/>
          <w:w w:val="115"/>
        </w:rPr>
        <w:t xml:space="preserve"> </w:t>
      </w:r>
      <w:r>
        <w:rPr>
          <w:w w:val="115"/>
        </w:rPr>
        <w:t>collection device</w:t>
      </w:r>
      <w:r>
        <w:rPr>
          <w:spacing w:val="-17"/>
          <w:w w:val="115"/>
        </w:rPr>
        <w:t xml:space="preserve"> </w:t>
      </w:r>
      <w:r>
        <w:rPr>
          <w:w w:val="115"/>
        </w:rPr>
        <w:t>is</w:t>
      </w:r>
      <w:r>
        <w:rPr>
          <w:spacing w:val="-17"/>
          <w:w w:val="115"/>
        </w:rPr>
        <w:t xml:space="preserve"> </w:t>
      </w:r>
      <w:r>
        <w:rPr>
          <w:w w:val="115"/>
        </w:rPr>
        <w:t>an</w:t>
      </w:r>
      <w:r>
        <w:rPr>
          <w:spacing w:val="-17"/>
          <w:w w:val="115"/>
        </w:rPr>
        <w:t xml:space="preserve"> </w:t>
      </w:r>
      <w:r>
        <w:rPr>
          <w:w w:val="115"/>
        </w:rPr>
        <w:t>app</w:t>
      </w:r>
      <w:r>
        <w:rPr>
          <w:spacing w:val="-17"/>
          <w:w w:val="115"/>
        </w:rPr>
        <w:t xml:space="preserve"> </w:t>
      </w:r>
      <w:r>
        <w:rPr>
          <w:w w:val="115"/>
        </w:rPr>
        <w:t>on</w:t>
      </w:r>
      <w:r>
        <w:rPr>
          <w:spacing w:val="-17"/>
          <w:w w:val="115"/>
        </w:rPr>
        <w:t xml:space="preserve"> </w:t>
      </w:r>
      <w:r>
        <w:rPr>
          <w:w w:val="115"/>
        </w:rPr>
        <w:t>the</w:t>
      </w:r>
      <w:r>
        <w:rPr>
          <w:spacing w:val="-16"/>
          <w:w w:val="115"/>
        </w:rPr>
        <w:t xml:space="preserve"> </w:t>
      </w:r>
      <w:r>
        <w:rPr>
          <w:w w:val="110"/>
        </w:rPr>
        <w:t>voter’s</w:t>
      </w:r>
      <w:r>
        <w:rPr>
          <w:spacing w:val="-15"/>
          <w:w w:val="110"/>
        </w:rPr>
        <w:t xml:space="preserve"> </w:t>
      </w:r>
      <w:r>
        <w:rPr>
          <w:w w:val="115"/>
        </w:rPr>
        <w:t>phone,</w:t>
      </w:r>
      <w:r>
        <w:rPr>
          <w:spacing w:val="-15"/>
          <w:w w:val="115"/>
        </w:rPr>
        <w:t xml:space="preserve"> </w:t>
      </w:r>
      <w:r>
        <w:rPr>
          <w:w w:val="115"/>
        </w:rPr>
        <w:t>you</w:t>
      </w:r>
      <w:r>
        <w:rPr>
          <w:spacing w:val="-17"/>
          <w:w w:val="115"/>
        </w:rPr>
        <w:t xml:space="preserve"> </w:t>
      </w:r>
      <w:r>
        <w:rPr>
          <w:spacing w:val="-3"/>
          <w:w w:val="115"/>
        </w:rPr>
        <w:t>have</w:t>
      </w:r>
      <w:r>
        <w:rPr>
          <w:spacing w:val="-17"/>
          <w:w w:val="115"/>
        </w:rPr>
        <w:t xml:space="preserve"> </w:t>
      </w:r>
      <w:r>
        <w:rPr>
          <w:w w:val="115"/>
        </w:rPr>
        <w:t>to</w:t>
      </w:r>
      <w:r>
        <w:rPr>
          <w:spacing w:val="-16"/>
          <w:w w:val="115"/>
        </w:rPr>
        <w:t xml:space="preserve"> </w:t>
      </w:r>
      <w:r>
        <w:rPr>
          <w:w w:val="115"/>
        </w:rPr>
        <w:t>worry</w:t>
      </w:r>
      <w:r>
        <w:rPr>
          <w:spacing w:val="-17"/>
          <w:w w:val="115"/>
        </w:rPr>
        <w:t xml:space="preserve"> </w:t>
      </w:r>
      <w:r>
        <w:rPr>
          <w:w w:val="115"/>
        </w:rPr>
        <w:t>about</w:t>
      </w:r>
      <w:r>
        <w:rPr>
          <w:spacing w:val="-17"/>
          <w:w w:val="115"/>
        </w:rPr>
        <w:t xml:space="preserve"> </w:t>
      </w:r>
      <w:r>
        <w:rPr>
          <w:w w:val="115"/>
        </w:rPr>
        <w:t>vote-buying</w:t>
      </w:r>
      <w:r>
        <w:rPr>
          <w:spacing w:val="-17"/>
          <w:w w:val="115"/>
        </w:rPr>
        <w:t xml:space="preserve"> </w:t>
      </w:r>
      <w:r>
        <w:rPr>
          <w:w w:val="115"/>
        </w:rPr>
        <w:t xml:space="preserve">and intimidation, as with postal ballots. Then you also </w:t>
      </w:r>
      <w:r>
        <w:rPr>
          <w:spacing w:val="-3"/>
          <w:w w:val="115"/>
        </w:rPr>
        <w:t xml:space="preserve">have </w:t>
      </w:r>
      <w:r>
        <w:rPr>
          <w:w w:val="115"/>
        </w:rPr>
        <w:t>to worry about phone malware, and about the quality of the design and implementation. A detailed evaluation</w:t>
      </w:r>
      <w:r>
        <w:rPr>
          <w:spacing w:val="-12"/>
          <w:w w:val="115"/>
        </w:rPr>
        <w:t xml:space="preserve"> </w:t>
      </w:r>
      <w:r>
        <w:rPr>
          <w:w w:val="115"/>
        </w:rPr>
        <w:t>of</w:t>
      </w:r>
      <w:r>
        <w:rPr>
          <w:spacing w:val="-12"/>
          <w:w w:val="115"/>
        </w:rPr>
        <w:t xml:space="preserve"> </w:t>
      </w:r>
      <w:r>
        <w:rPr>
          <w:w w:val="115"/>
        </w:rPr>
        <w:t>such</w:t>
      </w:r>
      <w:r>
        <w:rPr>
          <w:spacing w:val="-12"/>
          <w:w w:val="115"/>
        </w:rPr>
        <w:t xml:space="preserve"> </w:t>
      </w:r>
      <w:r>
        <w:rPr>
          <w:w w:val="115"/>
        </w:rPr>
        <w:t>an</w:t>
      </w:r>
      <w:r>
        <w:rPr>
          <w:spacing w:val="-11"/>
          <w:w w:val="115"/>
        </w:rPr>
        <w:t xml:space="preserve"> </w:t>
      </w:r>
      <w:r>
        <w:rPr>
          <w:w w:val="115"/>
        </w:rPr>
        <w:t>app</w:t>
      </w:r>
      <w:r>
        <w:rPr>
          <w:spacing w:val="-12"/>
          <w:w w:val="115"/>
        </w:rPr>
        <w:t xml:space="preserve"> </w:t>
      </w:r>
      <w:r>
        <w:rPr>
          <w:w w:val="115"/>
        </w:rPr>
        <w:t>that</w:t>
      </w:r>
      <w:r>
        <w:rPr>
          <w:spacing w:val="-12"/>
          <w:w w:val="115"/>
        </w:rPr>
        <w:t xml:space="preserve"> </w:t>
      </w:r>
      <w:r>
        <w:rPr>
          <w:w w:val="115"/>
        </w:rPr>
        <w:t>has</w:t>
      </w:r>
      <w:r>
        <w:rPr>
          <w:spacing w:val="-11"/>
          <w:w w:val="115"/>
        </w:rPr>
        <w:t xml:space="preserve"> </w:t>
      </w:r>
      <w:r>
        <w:rPr>
          <w:w w:val="115"/>
        </w:rPr>
        <w:t>been</w:t>
      </w:r>
      <w:r>
        <w:rPr>
          <w:spacing w:val="-12"/>
          <w:w w:val="115"/>
        </w:rPr>
        <w:t xml:space="preserve"> </w:t>
      </w:r>
      <w:r>
        <w:rPr>
          <w:w w:val="115"/>
        </w:rPr>
        <w:t>used</w:t>
      </w:r>
      <w:r>
        <w:rPr>
          <w:spacing w:val="-12"/>
          <w:w w:val="115"/>
        </w:rPr>
        <w:t xml:space="preserve"> </w:t>
      </w:r>
      <w:r>
        <w:rPr>
          <w:w w:val="115"/>
        </w:rPr>
        <w:t>in</w:t>
      </w:r>
      <w:r>
        <w:rPr>
          <w:spacing w:val="-11"/>
          <w:w w:val="115"/>
        </w:rPr>
        <w:t xml:space="preserve"> </w:t>
      </w:r>
      <w:r>
        <w:rPr>
          <w:w w:val="115"/>
        </w:rPr>
        <w:t>some</w:t>
      </w:r>
      <w:r>
        <w:rPr>
          <w:spacing w:val="-12"/>
          <w:w w:val="115"/>
        </w:rPr>
        <w:t xml:space="preserve"> </w:t>
      </w:r>
      <w:r>
        <w:rPr>
          <w:w w:val="115"/>
        </w:rPr>
        <w:t>US</w:t>
      </w:r>
      <w:r>
        <w:rPr>
          <w:spacing w:val="-12"/>
          <w:w w:val="115"/>
        </w:rPr>
        <w:t xml:space="preserve"> </w:t>
      </w:r>
      <w:r>
        <w:rPr>
          <w:w w:val="115"/>
        </w:rPr>
        <w:t>elections</w:t>
      </w:r>
      <w:r>
        <w:rPr>
          <w:spacing w:val="-11"/>
          <w:w w:val="115"/>
        </w:rPr>
        <w:t xml:space="preserve"> </w:t>
      </w:r>
      <w:r>
        <w:rPr>
          <w:w w:val="115"/>
        </w:rPr>
        <w:t>found</w:t>
      </w:r>
      <w:r>
        <w:rPr>
          <w:spacing w:val="-12"/>
          <w:w w:val="115"/>
        </w:rPr>
        <w:t xml:space="preserve"> </w:t>
      </w:r>
      <w:r>
        <w:rPr>
          <w:w w:val="115"/>
        </w:rPr>
        <w:t>dozens of problems</w:t>
      </w:r>
      <w:r>
        <w:rPr>
          <w:spacing w:val="10"/>
          <w:w w:val="115"/>
        </w:rPr>
        <w:t xml:space="preserve"> </w:t>
      </w:r>
      <w:r>
        <w:rPr>
          <w:w w:val="115"/>
        </w:rPr>
        <w:t>[615].</w:t>
      </w:r>
    </w:p>
    <w:p>
      <w:pPr>
        <w:pStyle w:val="BodyText"/>
        <w:spacing w:before="9"/>
        <w:ind w:left="0" w:right="0"/>
        <w:jc w:val="left"/>
        <w:rPr>
          <w:sz w:val="25"/>
        </w:rPr>
      </w:pPr>
    </w:p>
    <w:p>
      <w:pPr>
        <w:pStyle w:val="Heading2"/>
        <w:numPr>
          <w:ilvl w:val="2"/>
          <w:numId w:val="1"/>
        </w:numPr>
        <w:tabs>
          <w:tab w:pos="1765" w:val="left" w:leader="none"/>
          <w:tab w:pos="1766" w:val="left" w:leader="none"/>
        </w:tabs>
        <w:spacing w:line="240" w:lineRule="auto" w:before="0" w:after="0"/>
        <w:ind w:left="1765" w:right="0" w:hanging="955"/>
        <w:jc w:val="left"/>
      </w:pPr>
      <w:r>
        <w:rPr>
          <w:spacing w:val="-3"/>
          <w:w w:val="130"/>
        </w:rPr>
        <w:t xml:space="preserve">Why </w:t>
      </w:r>
      <w:r>
        <w:rPr>
          <w:w w:val="130"/>
        </w:rPr>
        <w:t>electronic elections are</w:t>
      </w:r>
      <w:r>
        <w:rPr>
          <w:spacing w:val="31"/>
          <w:w w:val="130"/>
        </w:rPr>
        <w:t xml:space="preserve"> </w:t>
      </w:r>
      <w:r>
        <w:rPr>
          <w:w w:val="130"/>
        </w:rPr>
        <w:t>hard</w:t>
      </w:r>
    </w:p>
    <w:p>
      <w:pPr>
        <w:pStyle w:val="BodyText"/>
        <w:spacing w:line="204" w:lineRule="auto" w:before="201"/>
      </w:pPr>
      <w:r>
        <w:rPr>
          <w:w w:val="110"/>
        </w:rPr>
        <w:t xml:space="preserve">Another interesting threat emerged in the Netherlands.  DRE voting </w:t>
      </w:r>
      <w:r>
        <w:rPr>
          <w:spacing w:val="-3"/>
          <w:w w:val="110"/>
        </w:rPr>
        <w:t>machines</w:t>
      </w:r>
      <w:r>
        <w:rPr>
          <w:spacing w:val="51"/>
          <w:w w:val="110"/>
        </w:rPr>
        <w:t xml:space="preserve"> </w:t>
      </w:r>
      <w:r>
        <w:rPr>
          <w:w w:val="110"/>
        </w:rPr>
        <w:t xml:space="preserve">had been introduced progressively during the 1990s, and cyber-rights activists were worried. They ran  some  tests  and  discovered  that  the  machines  from the leading vendor, Nedap, were vulnerable to a Tempest attack: using simple equipment, an observer sitting outside the polling station could see what party     a voter had selected [785]. </w:t>
      </w:r>
      <w:r>
        <w:rPr>
          <w:spacing w:val="-5"/>
          <w:w w:val="110"/>
        </w:rPr>
        <w:t xml:space="preserve">From </w:t>
      </w:r>
      <w:r>
        <w:rPr>
          <w:w w:val="110"/>
        </w:rPr>
        <w:t>the security engineer’s perspective this was useful,  as it led to the declassi</w:t>
      </w:r>
      <w:r>
        <w:rPr>
          <w:rFonts w:ascii="Cambria" w:hAnsi="Cambria"/>
          <w:w w:val="110"/>
        </w:rPr>
        <w:t>fi</w:t>
      </w:r>
      <w:r>
        <w:rPr>
          <w:w w:val="110"/>
        </w:rPr>
        <w:t xml:space="preserve">cation </w:t>
      </w:r>
      <w:r>
        <w:rPr>
          <w:spacing w:val="-3"/>
          <w:w w:val="110"/>
        </w:rPr>
        <w:t xml:space="preserve">by  </w:t>
      </w:r>
      <w:r>
        <w:rPr>
          <w:w w:val="110"/>
        </w:rPr>
        <w:t xml:space="preserve">the German intelligence folk of a      lot of Cold </w:t>
      </w:r>
      <w:r>
        <w:rPr>
          <w:spacing w:val="-6"/>
          <w:w w:val="110"/>
        </w:rPr>
        <w:t xml:space="preserve">War </w:t>
      </w:r>
      <w:r>
        <w:rPr>
          <w:w w:val="110"/>
        </w:rPr>
        <w:t xml:space="preserve">Tempest material, as I discussed in section 19.3.2 (the </w:t>
      </w:r>
      <w:r>
        <w:rPr>
          <w:spacing w:val="-3"/>
          <w:w w:val="110"/>
        </w:rPr>
        <w:t xml:space="preserve">Nedap </w:t>
      </w:r>
      <w:r>
        <w:rPr>
          <w:w w:val="110"/>
        </w:rPr>
        <w:t xml:space="preserve">machines are also used in Germany). The activists got the political result </w:t>
      </w:r>
      <w:r>
        <w:rPr>
          <w:spacing w:val="-4"/>
          <w:w w:val="110"/>
        </w:rPr>
        <w:t xml:space="preserve">they </w:t>
      </w:r>
      <w:r>
        <w:rPr>
          <w:w w:val="110"/>
        </w:rPr>
        <w:t>wanted: the</w:t>
      </w:r>
      <w:r>
        <w:rPr>
          <w:spacing w:val="29"/>
          <w:w w:val="110"/>
        </w:rPr>
        <w:t xml:space="preserve"> </w:t>
      </w:r>
      <w:r>
        <w:rPr>
          <w:w w:val="110"/>
        </w:rPr>
        <w:t>District</w:t>
      </w:r>
      <w:r>
        <w:rPr>
          <w:spacing w:val="29"/>
          <w:w w:val="110"/>
        </w:rPr>
        <w:t xml:space="preserve"> </w:t>
      </w:r>
      <w:r>
        <w:rPr>
          <w:w w:val="110"/>
        </w:rPr>
        <w:t>Court</w:t>
      </w:r>
      <w:r>
        <w:rPr>
          <w:spacing w:val="29"/>
          <w:w w:val="110"/>
        </w:rPr>
        <w:t xml:space="preserve"> </w:t>
      </w:r>
      <w:r>
        <w:rPr>
          <w:w w:val="110"/>
        </w:rPr>
        <w:t>in</w:t>
      </w:r>
      <w:r>
        <w:rPr>
          <w:spacing w:val="29"/>
          <w:w w:val="110"/>
        </w:rPr>
        <w:t xml:space="preserve"> </w:t>
      </w:r>
      <w:r>
        <w:rPr>
          <w:w w:val="110"/>
        </w:rPr>
        <w:t>Amsterdam</w:t>
      </w:r>
      <w:r>
        <w:rPr>
          <w:spacing w:val="29"/>
          <w:w w:val="110"/>
        </w:rPr>
        <w:t xml:space="preserve"> </w:t>
      </w:r>
      <w:r>
        <w:rPr>
          <w:w w:val="110"/>
        </w:rPr>
        <w:t>decerti</w:t>
      </w:r>
      <w:r>
        <w:rPr>
          <w:rFonts w:ascii="Cambria" w:hAnsi="Cambria"/>
          <w:w w:val="110"/>
        </w:rPr>
        <w:t>fi</w:t>
      </w:r>
      <w:r>
        <w:rPr>
          <w:w w:val="110"/>
        </w:rPr>
        <w:t>ed</w:t>
      </w:r>
      <w:r>
        <w:rPr>
          <w:spacing w:val="29"/>
          <w:w w:val="110"/>
        </w:rPr>
        <w:t xml:space="preserve"> </w:t>
      </w:r>
      <w:r>
        <w:rPr>
          <w:w w:val="110"/>
        </w:rPr>
        <w:t>all</w:t>
      </w:r>
      <w:r>
        <w:rPr>
          <w:spacing w:val="29"/>
          <w:w w:val="110"/>
        </w:rPr>
        <w:t xml:space="preserve"> </w:t>
      </w:r>
      <w:r>
        <w:rPr>
          <w:w w:val="110"/>
        </w:rPr>
        <w:t>the</w:t>
      </w:r>
      <w:r>
        <w:rPr>
          <w:spacing w:val="29"/>
          <w:w w:val="110"/>
        </w:rPr>
        <w:t xml:space="preserve"> </w:t>
      </w:r>
      <w:r>
        <w:rPr>
          <w:w w:val="110"/>
        </w:rPr>
        <w:t>Nedap</w:t>
      </w:r>
      <w:r>
        <w:rPr>
          <w:spacing w:val="28"/>
          <w:w w:val="110"/>
        </w:rPr>
        <w:t xml:space="preserve"> </w:t>
      </w:r>
      <w:r>
        <w:rPr>
          <w:w w:val="110"/>
        </w:rPr>
        <w:t>machines.</w:t>
      </w:r>
    </w:p>
    <w:p>
      <w:pPr>
        <w:pStyle w:val="BodyText"/>
        <w:spacing w:line="204" w:lineRule="auto" w:before="109"/>
        <w:ind w:firstLine="298"/>
      </w:pPr>
      <w:r>
        <w:rPr>
          <w:w w:val="110"/>
        </w:rPr>
        <w:t xml:space="preserve">As for other countries, the picture is mixed. In some elections in </w:t>
      </w:r>
      <w:r>
        <w:rPr>
          <w:spacing w:val="-3"/>
          <w:w w:val="110"/>
        </w:rPr>
        <w:t>less</w:t>
      </w:r>
      <w:r>
        <w:rPr>
          <w:w w:val="110"/>
        </w:rPr>
        <w:t xml:space="preserve">developed countries, the state has systematically censored opposition </w:t>
      </w:r>
      <w:r>
        <w:rPr/>
        <w:t xml:space="preserve">parties’ </w:t>
      </w:r>
      <w:r>
        <w:rPr>
          <w:w w:val="110"/>
        </w:rPr>
        <w:t xml:space="preserve">websites and run denial-of-service attacks; in others (typically the most backward), elections are rigged </w:t>
      </w:r>
      <w:r>
        <w:rPr>
          <w:spacing w:val="-3"/>
          <w:w w:val="110"/>
        </w:rPr>
        <w:t xml:space="preserve">by </w:t>
      </w:r>
      <w:r>
        <w:rPr>
          <w:w w:val="110"/>
        </w:rPr>
        <w:t xml:space="preserve">more traditional methods such as </w:t>
      </w:r>
      <w:r>
        <w:rPr>
          <w:rFonts w:ascii="Cambria" w:hAnsi="Cambria"/>
          <w:w w:val="110"/>
        </w:rPr>
        <w:t>fi</w:t>
      </w:r>
      <w:r>
        <w:rPr>
          <w:w w:val="110"/>
        </w:rPr>
        <w:t>ling bogus criminal charges to get opposition candidates o</w:t>
      </w:r>
      <w:r>
        <w:rPr>
          <w:rFonts w:ascii="Cambria" w:hAnsi="Cambria"/>
          <w:w w:val="110"/>
        </w:rPr>
        <w:t xml:space="preserve">ff </w:t>
      </w:r>
      <w:r>
        <w:rPr>
          <w:w w:val="110"/>
        </w:rPr>
        <w:t xml:space="preserve">the ballot, or just kidnapping  and murdering them. The best survey of abuses worldwide may </w:t>
      </w:r>
      <w:r>
        <w:rPr>
          <w:spacing w:val="2"/>
          <w:w w:val="110"/>
        </w:rPr>
        <w:t xml:space="preserve">be </w:t>
      </w:r>
      <w:r>
        <w:rPr>
          <w:w w:val="110"/>
        </w:rPr>
        <w:t>the Commonwealth’s</w:t>
      </w:r>
      <w:r>
        <w:rPr>
          <w:spacing w:val="-14"/>
          <w:w w:val="110"/>
        </w:rPr>
        <w:t xml:space="preserve"> </w:t>
      </w:r>
      <w:r>
        <w:rPr>
          <w:w w:val="110"/>
        </w:rPr>
        <w:t>2020</w:t>
      </w:r>
      <w:r>
        <w:rPr>
          <w:spacing w:val="-13"/>
          <w:w w:val="110"/>
        </w:rPr>
        <w:t xml:space="preserve"> </w:t>
      </w:r>
      <w:r>
        <w:rPr>
          <w:w w:val="110"/>
        </w:rPr>
        <w:t>report</w:t>
      </w:r>
      <w:r>
        <w:rPr>
          <w:spacing w:val="-14"/>
          <w:w w:val="110"/>
        </w:rPr>
        <w:t xml:space="preserve"> </w:t>
      </w:r>
      <w:r>
        <w:rPr>
          <w:w w:val="110"/>
        </w:rPr>
        <w:t>[329].</w:t>
      </w:r>
      <w:r>
        <w:rPr>
          <w:spacing w:val="17"/>
          <w:w w:val="110"/>
        </w:rPr>
        <w:t xml:space="preserve"> </w:t>
      </w:r>
      <w:r>
        <w:rPr>
          <w:w w:val="110"/>
        </w:rPr>
        <w:t>The</w:t>
      </w:r>
      <w:r>
        <w:rPr>
          <w:spacing w:val="-13"/>
          <w:w w:val="110"/>
        </w:rPr>
        <w:t xml:space="preserve"> </w:t>
      </w:r>
      <w:r>
        <w:rPr>
          <w:w w:val="110"/>
        </w:rPr>
        <w:t>news</w:t>
      </w:r>
      <w:r>
        <w:rPr>
          <w:spacing w:val="-13"/>
          <w:w w:val="110"/>
        </w:rPr>
        <w:t xml:space="preserve"> </w:t>
      </w:r>
      <w:r>
        <w:rPr>
          <w:w w:val="110"/>
        </w:rPr>
        <w:t>as</w:t>
      </w:r>
      <w:r>
        <w:rPr>
          <w:spacing w:val="-14"/>
          <w:w w:val="110"/>
        </w:rPr>
        <w:t xml:space="preserve"> </w:t>
      </w:r>
      <w:r>
        <w:rPr>
          <w:w w:val="110"/>
        </w:rPr>
        <w:t>I</w:t>
      </w:r>
      <w:r>
        <w:rPr>
          <w:spacing w:val="-13"/>
          <w:w w:val="110"/>
        </w:rPr>
        <w:t xml:space="preserve"> </w:t>
      </w:r>
      <w:r>
        <w:rPr>
          <w:w w:val="110"/>
        </w:rPr>
        <w:t>write</w:t>
      </w:r>
      <w:r>
        <w:rPr>
          <w:spacing w:val="-13"/>
          <w:w w:val="110"/>
        </w:rPr>
        <w:t xml:space="preserve"> </w:t>
      </w:r>
      <w:r>
        <w:rPr>
          <w:w w:val="110"/>
        </w:rPr>
        <w:t>this</w:t>
      </w:r>
      <w:r>
        <w:rPr>
          <w:spacing w:val="-13"/>
          <w:w w:val="110"/>
        </w:rPr>
        <w:t xml:space="preserve"> </w:t>
      </w:r>
      <w:r>
        <w:rPr>
          <w:w w:val="110"/>
        </w:rPr>
        <w:t>is</w:t>
      </w:r>
      <w:r>
        <w:rPr>
          <w:spacing w:val="-13"/>
          <w:w w:val="110"/>
        </w:rPr>
        <w:t xml:space="preserve"> </w:t>
      </w:r>
      <w:r>
        <w:rPr>
          <w:w w:val="110"/>
        </w:rPr>
        <w:t>of</w:t>
      </w:r>
      <w:r>
        <w:rPr>
          <w:spacing w:val="-14"/>
          <w:w w:val="110"/>
        </w:rPr>
        <w:t xml:space="preserve"> </w:t>
      </w:r>
      <w:r>
        <w:rPr>
          <w:w w:val="110"/>
        </w:rPr>
        <w:t>unrest</w:t>
      </w:r>
      <w:r>
        <w:rPr>
          <w:spacing w:val="-13"/>
          <w:w w:val="110"/>
        </w:rPr>
        <w:t xml:space="preserve"> </w:t>
      </w:r>
      <w:r>
        <w:rPr>
          <w:w w:val="110"/>
        </w:rPr>
        <w:t>following</w:t>
      </w:r>
      <w:r>
        <w:rPr>
          <w:spacing w:val="-13"/>
          <w:w w:val="110"/>
        </w:rPr>
        <w:t xml:space="preserve"> </w:t>
      </w:r>
      <w:r>
        <w:rPr>
          <w:w w:val="110"/>
        </w:rPr>
        <w:t xml:space="preserve">the election in Belarus where </w:t>
      </w:r>
      <w:r>
        <w:rPr/>
        <w:t xml:space="preserve">‘Europe’s </w:t>
      </w:r>
      <w:r>
        <w:rPr>
          <w:w w:val="110"/>
        </w:rPr>
        <w:t xml:space="preserve">last dictator’, Alexander Lukashenko, </w:t>
      </w:r>
      <w:r>
        <w:rPr>
          <w:spacing w:val="-5"/>
          <w:w w:val="110"/>
        </w:rPr>
        <w:t>de</w:t>
      </w:r>
      <w:r>
        <w:rPr>
          <w:w w:val="110"/>
        </w:rPr>
        <w:t>clared</w:t>
      </w:r>
      <w:r>
        <w:rPr>
          <w:spacing w:val="-8"/>
          <w:w w:val="110"/>
        </w:rPr>
        <w:t xml:space="preserve"> </w:t>
      </w:r>
      <w:r>
        <w:rPr/>
        <w:t>he’d</w:t>
      </w:r>
      <w:r>
        <w:rPr>
          <w:spacing w:val="-3"/>
        </w:rPr>
        <w:t xml:space="preserve"> </w:t>
      </w:r>
      <w:r>
        <w:rPr>
          <w:w w:val="110"/>
        </w:rPr>
        <w:t>won</w:t>
      </w:r>
      <w:r>
        <w:rPr>
          <w:spacing w:val="-8"/>
          <w:w w:val="110"/>
        </w:rPr>
        <w:t xml:space="preserve"> </w:t>
      </w:r>
      <w:r>
        <w:rPr>
          <w:spacing w:val="-3"/>
          <w:w w:val="110"/>
        </w:rPr>
        <w:t>over</w:t>
      </w:r>
      <w:r>
        <w:rPr>
          <w:spacing w:val="-8"/>
          <w:w w:val="110"/>
        </w:rPr>
        <w:t xml:space="preserve"> </w:t>
      </w:r>
      <w:r>
        <w:rPr>
          <w:w w:val="110"/>
        </w:rPr>
        <w:t>80%</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votes</w:t>
      </w:r>
      <w:r>
        <w:rPr>
          <w:spacing w:val="-9"/>
          <w:w w:val="110"/>
        </w:rPr>
        <w:t xml:space="preserve"> </w:t>
      </w:r>
      <w:r>
        <w:rPr>
          <w:w w:val="110"/>
        </w:rPr>
        <w:t>in</w:t>
      </w:r>
      <w:r>
        <w:rPr>
          <w:spacing w:val="-8"/>
          <w:w w:val="110"/>
        </w:rPr>
        <w:t xml:space="preserve"> </w:t>
      </w:r>
      <w:r>
        <w:rPr>
          <w:w w:val="110"/>
        </w:rPr>
        <w:t>an</w:t>
      </w:r>
      <w:r>
        <w:rPr>
          <w:spacing w:val="-9"/>
          <w:w w:val="110"/>
        </w:rPr>
        <w:t xml:space="preserve"> </w:t>
      </w:r>
      <w:r>
        <w:rPr>
          <w:w w:val="110"/>
        </w:rPr>
        <w:t>election</w:t>
      </w:r>
      <w:r>
        <w:rPr>
          <w:spacing w:val="-7"/>
          <w:w w:val="110"/>
        </w:rPr>
        <w:t xml:space="preserve"> </w:t>
      </w:r>
      <w:r>
        <w:rPr>
          <w:w w:val="110"/>
        </w:rPr>
        <w:t>at</w:t>
      </w:r>
      <w:r>
        <w:rPr>
          <w:spacing w:val="-9"/>
          <w:w w:val="110"/>
        </w:rPr>
        <w:t xml:space="preserve"> </w:t>
      </w:r>
      <w:r>
        <w:rPr>
          <w:w w:val="110"/>
        </w:rPr>
        <w:t>which</w:t>
      </w:r>
      <w:r>
        <w:rPr>
          <w:spacing w:val="-8"/>
          <w:w w:val="110"/>
        </w:rPr>
        <w:t xml:space="preserve"> </w:t>
      </w:r>
      <w:r>
        <w:rPr>
          <w:w w:val="110"/>
        </w:rPr>
        <w:t>exit</w:t>
      </w:r>
      <w:r>
        <w:rPr>
          <w:spacing w:val="-8"/>
          <w:w w:val="110"/>
        </w:rPr>
        <w:t xml:space="preserve"> </w:t>
      </w:r>
      <w:r>
        <w:rPr>
          <w:w w:val="110"/>
        </w:rPr>
        <w:t>polls</w:t>
      </w:r>
      <w:r>
        <w:rPr>
          <w:spacing w:val="-8"/>
          <w:w w:val="110"/>
        </w:rPr>
        <w:t xml:space="preserve"> </w:t>
      </w:r>
      <w:r>
        <w:rPr>
          <w:w w:val="110"/>
        </w:rPr>
        <w:t xml:space="preserve">suggested that his opponent Svetlana </w:t>
      </w:r>
      <w:r>
        <w:rPr>
          <w:spacing w:val="-3"/>
          <w:w w:val="110"/>
        </w:rPr>
        <w:t xml:space="preserve">Tikhanovskaya  </w:t>
      </w:r>
      <w:r>
        <w:rPr>
          <w:w w:val="110"/>
        </w:rPr>
        <w:t xml:space="preserve">had actually won 70% of the vote.   His thugs compelled her to make a concession speech and </w:t>
      </w:r>
      <w:r>
        <w:rPr>
          <w:spacing w:val="-3"/>
          <w:w w:val="110"/>
        </w:rPr>
        <w:t xml:space="preserve">drove  </w:t>
      </w:r>
      <w:r>
        <w:rPr>
          <w:w w:val="110"/>
        </w:rPr>
        <w:t xml:space="preserve">her into exile   in Lithuania, keeping her husband hostage. Lukashenko then put the resulting demonstrations down </w:t>
      </w:r>
      <w:r>
        <w:rPr>
          <w:spacing w:val="-3"/>
          <w:w w:val="110"/>
        </w:rPr>
        <w:t xml:space="preserve">by  </w:t>
      </w:r>
      <w:r>
        <w:rPr>
          <w:w w:val="110"/>
        </w:rPr>
        <w:t xml:space="preserve">force [611].   Another news story was the overthrow    in a coup of the President of Mali, following allegations that he had stolen </w:t>
      </w:r>
      <w:r>
        <w:rPr>
          <w:spacing w:val="-7"/>
          <w:w w:val="110"/>
        </w:rPr>
        <w:t xml:space="preserve">an </w:t>
      </w:r>
      <w:r>
        <w:rPr>
          <w:w w:val="110"/>
        </w:rPr>
        <w:t xml:space="preserve">election </w:t>
      </w:r>
      <w:r>
        <w:rPr>
          <w:rFonts w:ascii="Cambria" w:hAnsi="Cambria"/>
          <w:w w:val="110"/>
        </w:rPr>
        <w:t>fi</w:t>
      </w:r>
      <w:r>
        <w:rPr>
          <w:w w:val="110"/>
        </w:rPr>
        <w:t>ve months previously</w:t>
      </w:r>
      <w:r>
        <w:rPr>
          <w:spacing w:val="33"/>
          <w:w w:val="110"/>
        </w:rPr>
        <w:t xml:space="preserve"> </w:t>
      </w:r>
      <w:r>
        <w:rPr>
          <w:w w:val="110"/>
        </w:rPr>
        <w:t>[1200].</w:t>
      </w:r>
    </w:p>
    <w:p>
      <w:pPr>
        <w:pStyle w:val="BodyText"/>
        <w:spacing w:before="84"/>
        <w:ind w:left="1110" w:right="0"/>
      </w:pPr>
      <w:r>
        <w:rPr>
          <w:w w:val="115"/>
        </w:rPr>
        <w:t>In recent years there have also been many tussles over population registra-</w:t>
      </w:r>
    </w:p>
    <w:p>
      <w:pPr>
        <w:spacing w:after="0"/>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tion; in section 7.4.2.2 I described how less developed countries rig elections </w:t>
      </w:r>
      <w:r>
        <w:rPr>
          <w:spacing w:val="-3"/>
          <w:w w:val="110"/>
        </w:rPr>
        <w:t xml:space="preserve">by </w:t>
      </w:r>
      <w:r>
        <w:rPr>
          <w:w w:val="110"/>
        </w:rPr>
        <w:t xml:space="preserve">re-issuing the national ID card, and making cards harder to get for the ethnic groups less likely to support the president. Even where registration mechanisms are fairly robust, as in India with its Aadhaar biometric system mentioned </w:t>
      </w:r>
      <w:r>
        <w:rPr>
          <w:spacing w:val="-7"/>
          <w:w w:val="110"/>
        </w:rPr>
        <w:t xml:space="preserve">in </w:t>
      </w:r>
      <w:r>
        <w:rPr>
          <w:w w:val="110"/>
        </w:rPr>
        <w:t xml:space="preserve">section 17.4,  the authorities can attack voting rights directly:  the </w:t>
      </w:r>
      <w:r>
        <w:rPr>
          <w:spacing w:val="-3"/>
          <w:w w:val="110"/>
        </w:rPr>
        <w:t xml:space="preserve">government   </w:t>
      </w:r>
      <w:r>
        <w:rPr>
          <w:spacing w:val="51"/>
          <w:w w:val="110"/>
        </w:rPr>
        <w:t xml:space="preserve"> </w:t>
      </w:r>
      <w:r>
        <w:rPr>
          <w:w w:val="110"/>
        </w:rPr>
        <w:t>of Narendra Modi passed a law in 2019 to disenfranchise many Muslims, particularly those in border</w:t>
      </w:r>
      <w:r>
        <w:rPr>
          <w:spacing w:val="41"/>
          <w:w w:val="110"/>
        </w:rPr>
        <w:t xml:space="preserve"> </w:t>
      </w:r>
      <w:r>
        <w:rPr>
          <w:w w:val="110"/>
        </w:rPr>
        <w:t>areas.</w:t>
      </w:r>
    </w:p>
    <w:p>
      <w:pPr>
        <w:pStyle w:val="BodyText"/>
        <w:spacing w:line="204" w:lineRule="auto" w:before="106"/>
        <w:ind w:firstLine="298"/>
      </w:pPr>
      <w:r>
        <w:rPr>
          <w:w w:val="110"/>
        </w:rPr>
        <w:t xml:space="preserve">This is a very old playbook. As I already mentioned, right up until </w:t>
      </w:r>
      <w:r>
        <w:rPr>
          <w:spacing w:val="-4"/>
          <w:w w:val="110"/>
        </w:rPr>
        <w:t xml:space="preserve">the </w:t>
      </w:r>
      <w:r>
        <w:rPr>
          <w:w w:val="110"/>
        </w:rPr>
        <w:t xml:space="preserve">twentieth </w:t>
      </w:r>
      <w:r>
        <w:rPr>
          <w:spacing w:val="-3"/>
          <w:w w:val="110"/>
        </w:rPr>
        <w:t xml:space="preserve">century, </w:t>
      </w:r>
      <w:r>
        <w:rPr>
          <w:w w:val="110"/>
        </w:rPr>
        <w:t xml:space="preserve">electoral history in the UK was about whether </w:t>
      </w:r>
      <w:r>
        <w:rPr>
          <w:spacing w:val="2"/>
          <w:w w:val="110"/>
        </w:rPr>
        <w:t xml:space="preserve">poor </w:t>
      </w:r>
      <w:r>
        <w:rPr>
          <w:w w:val="110"/>
        </w:rPr>
        <w:t xml:space="preserve">people could vote, while in the USA it was about whether black people could vote. Even in Florida in 2000, more voters were disenfranchised as a result of registration abuses than there were ballots disputed because of hanging chads. And  just as  the government can bias an election </w:t>
      </w:r>
      <w:r>
        <w:rPr>
          <w:spacing w:val="-3"/>
          <w:w w:val="110"/>
        </w:rPr>
        <w:t xml:space="preserve">by </w:t>
      </w:r>
      <w:r>
        <w:rPr>
          <w:w w:val="110"/>
        </w:rPr>
        <w:t xml:space="preserve">making it harder to vote if you haven’t got a car, it could make it harder to vote if you haven’t got a computer. </w:t>
      </w:r>
      <w:r>
        <w:rPr>
          <w:spacing w:val="-3"/>
          <w:w w:val="110"/>
        </w:rPr>
        <w:t xml:space="preserve">There have </w:t>
      </w:r>
      <w:r>
        <w:rPr>
          <w:w w:val="110"/>
        </w:rPr>
        <w:t xml:space="preserve">also been lawsuits </w:t>
      </w:r>
      <w:r>
        <w:rPr>
          <w:spacing w:val="-3"/>
          <w:w w:val="110"/>
        </w:rPr>
        <w:t xml:space="preserve">over </w:t>
      </w:r>
      <w:r>
        <w:rPr>
          <w:w w:val="110"/>
        </w:rPr>
        <w:t>whether the ballots, or the voting machines, were made</w:t>
      </w:r>
      <w:r>
        <w:rPr>
          <w:spacing w:val="11"/>
          <w:w w:val="110"/>
        </w:rPr>
        <w:t xml:space="preserve"> </w:t>
      </w:r>
      <w:r>
        <w:rPr>
          <w:w w:val="110"/>
        </w:rPr>
        <w:t>so</w:t>
      </w:r>
      <w:r>
        <w:rPr>
          <w:spacing w:val="11"/>
          <w:w w:val="110"/>
        </w:rPr>
        <w:t xml:space="preserve"> </w:t>
      </w:r>
      <w:r>
        <w:rPr>
          <w:w w:val="110"/>
        </w:rPr>
        <w:t>complex</w:t>
      </w:r>
      <w:r>
        <w:rPr>
          <w:spacing w:val="12"/>
          <w:w w:val="110"/>
        </w:rPr>
        <w:t xml:space="preserve"> </w:t>
      </w:r>
      <w:r>
        <w:rPr>
          <w:w w:val="110"/>
        </w:rPr>
        <w:t>as</w:t>
      </w:r>
      <w:r>
        <w:rPr>
          <w:spacing w:val="11"/>
          <w:w w:val="110"/>
        </w:rPr>
        <w:t xml:space="preserve"> </w:t>
      </w:r>
      <w:r>
        <w:rPr>
          <w:w w:val="110"/>
        </w:rPr>
        <w:t>to</w:t>
      </w:r>
      <w:r>
        <w:rPr>
          <w:spacing w:val="11"/>
          <w:w w:val="110"/>
        </w:rPr>
        <w:t xml:space="preserve"> </w:t>
      </w:r>
      <w:r>
        <w:rPr>
          <w:w w:val="110"/>
        </w:rPr>
        <w:t>disenfranchise</w:t>
      </w:r>
      <w:r>
        <w:rPr>
          <w:spacing w:val="12"/>
          <w:w w:val="110"/>
        </w:rPr>
        <w:t xml:space="preserve"> </w:t>
      </w:r>
      <w:r>
        <w:rPr>
          <w:w w:val="110"/>
        </w:rPr>
        <w:t>the</w:t>
      </w:r>
      <w:r>
        <w:rPr>
          <w:spacing w:val="11"/>
          <w:w w:val="110"/>
        </w:rPr>
        <w:t xml:space="preserve"> </w:t>
      </w:r>
      <w:r>
        <w:rPr>
          <w:w w:val="110"/>
        </w:rPr>
        <w:t>less</w:t>
      </w:r>
      <w:r>
        <w:rPr>
          <w:spacing w:val="12"/>
          <w:w w:val="110"/>
        </w:rPr>
        <w:t xml:space="preserve"> </w:t>
      </w:r>
      <w:r>
        <w:rPr>
          <w:w w:val="110"/>
        </w:rPr>
        <w:t>educated.</w:t>
      </w:r>
    </w:p>
    <w:p>
      <w:pPr>
        <w:pStyle w:val="BodyText"/>
        <w:spacing w:line="204" w:lineRule="auto" w:before="108"/>
        <w:ind w:firstLine="298"/>
      </w:pPr>
      <w:r>
        <w:rPr>
          <w:w w:val="115"/>
        </w:rPr>
        <w:t xml:space="preserve">Several disputes </w:t>
      </w:r>
      <w:r>
        <w:rPr>
          <w:spacing w:val="-3"/>
          <w:w w:val="115"/>
        </w:rPr>
        <w:t xml:space="preserve">over </w:t>
      </w:r>
      <w:r>
        <w:rPr>
          <w:w w:val="115"/>
        </w:rPr>
        <w:t xml:space="preserve">technical security </w:t>
      </w:r>
      <w:r>
        <w:rPr>
          <w:spacing w:val="-3"/>
          <w:w w:val="115"/>
        </w:rPr>
        <w:t xml:space="preserve">have </w:t>
      </w:r>
      <w:r>
        <w:rPr>
          <w:w w:val="115"/>
        </w:rPr>
        <w:t xml:space="preserve">got to court. </w:t>
      </w:r>
      <w:r>
        <w:rPr>
          <w:spacing w:val="-6"/>
          <w:w w:val="115"/>
        </w:rPr>
        <w:t xml:space="preserve">For </w:t>
      </w:r>
      <w:r>
        <w:rPr>
          <w:w w:val="115"/>
        </w:rPr>
        <w:t>example, the state</w:t>
      </w:r>
      <w:r>
        <w:rPr>
          <w:spacing w:val="-14"/>
          <w:w w:val="115"/>
        </w:rPr>
        <w:t xml:space="preserve"> </w:t>
      </w:r>
      <w:r>
        <w:rPr>
          <w:w w:val="115"/>
        </w:rPr>
        <w:t>of</w:t>
      </w:r>
      <w:r>
        <w:rPr>
          <w:spacing w:val="-14"/>
          <w:w w:val="115"/>
        </w:rPr>
        <w:t xml:space="preserve"> </w:t>
      </w:r>
      <w:r>
        <w:rPr>
          <w:w w:val="115"/>
        </w:rPr>
        <w:t>Georgia</w:t>
      </w:r>
      <w:r>
        <w:rPr>
          <w:spacing w:val="-13"/>
          <w:w w:val="115"/>
        </w:rPr>
        <w:t xml:space="preserve"> </w:t>
      </w:r>
      <w:r>
        <w:rPr>
          <w:w w:val="115"/>
        </w:rPr>
        <w:t>appears</w:t>
      </w:r>
      <w:r>
        <w:rPr>
          <w:spacing w:val="-13"/>
          <w:w w:val="115"/>
        </w:rPr>
        <w:t xml:space="preserve"> </w:t>
      </w:r>
      <w:r>
        <w:rPr>
          <w:w w:val="115"/>
        </w:rPr>
        <w:t>a</w:t>
      </w:r>
      <w:r>
        <w:rPr>
          <w:spacing w:val="-13"/>
          <w:w w:val="115"/>
        </w:rPr>
        <w:t xml:space="preserve"> </w:t>
      </w:r>
      <w:r>
        <w:rPr>
          <w:w w:val="115"/>
        </w:rPr>
        <w:t>complete</w:t>
      </w:r>
      <w:r>
        <w:rPr>
          <w:spacing w:val="-14"/>
          <w:w w:val="115"/>
        </w:rPr>
        <w:t xml:space="preserve"> </w:t>
      </w:r>
      <w:r>
        <w:rPr>
          <w:w w:val="115"/>
        </w:rPr>
        <w:t>mess</w:t>
      </w:r>
      <w:r>
        <w:rPr>
          <w:spacing w:val="-14"/>
          <w:w w:val="115"/>
        </w:rPr>
        <w:t xml:space="preserve"> </w:t>
      </w:r>
      <w:r>
        <w:rPr>
          <w:w w:val="115"/>
        </w:rPr>
        <w:t>as</w:t>
      </w:r>
      <w:r>
        <w:rPr>
          <w:spacing w:val="-13"/>
          <w:w w:val="115"/>
        </w:rPr>
        <w:t xml:space="preserve"> </w:t>
      </w:r>
      <w:r>
        <w:rPr>
          <w:w w:val="115"/>
        </w:rPr>
        <w:t>I</w:t>
      </w:r>
      <w:r>
        <w:rPr>
          <w:spacing w:val="-14"/>
          <w:w w:val="115"/>
        </w:rPr>
        <w:t xml:space="preserve"> </w:t>
      </w:r>
      <w:r>
        <w:rPr>
          <w:w w:val="115"/>
        </w:rPr>
        <w:t>write</w:t>
      </w:r>
      <w:r>
        <w:rPr>
          <w:spacing w:val="-14"/>
          <w:w w:val="115"/>
        </w:rPr>
        <w:t xml:space="preserve"> </w:t>
      </w:r>
      <w:r>
        <w:rPr>
          <w:w w:val="115"/>
        </w:rPr>
        <w:t>in</w:t>
      </w:r>
      <w:r>
        <w:rPr>
          <w:spacing w:val="-13"/>
          <w:w w:val="115"/>
        </w:rPr>
        <w:t xml:space="preserve"> </w:t>
      </w:r>
      <w:r>
        <w:rPr>
          <w:w w:val="115"/>
        </w:rPr>
        <w:t>2020;</w:t>
      </w:r>
      <w:r>
        <w:rPr>
          <w:spacing w:val="-11"/>
          <w:w w:val="115"/>
        </w:rPr>
        <w:t xml:space="preserve"> </w:t>
      </w:r>
      <w:r>
        <w:rPr>
          <w:w w:val="115"/>
        </w:rPr>
        <w:t>after</w:t>
      </w:r>
      <w:r>
        <w:rPr>
          <w:spacing w:val="-13"/>
          <w:w w:val="115"/>
        </w:rPr>
        <w:t xml:space="preserve"> </w:t>
      </w:r>
      <w:r>
        <w:rPr>
          <w:w w:val="115"/>
        </w:rPr>
        <w:t>years</w:t>
      </w:r>
      <w:r>
        <w:rPr>
          <w:spacing w:val="-14"/>
          <w:w w:val="115"/>
        </w:rPr>
        <w:t xml:space="preserve"> </w:t>
      </w:r>
      <w:r>
        <w:rPr>
          <w:w w:val="115"/>
        </w:rPr>
        <w:t>of</w:t>
      </w:r>
      <w:r>
        <w:rPr>
          <w:spacing w:val="-14"/>
          <w:w w:val="115"/>
        </w:rPr>
        <w:t xml:space="preserve"> </w:t>
      </w:r>
      <w:r>
        <w:rPr>
          <w:w w:val="115"/>
        </w:rPr>
        <w:t xml:space="preserve">trying to make it harder to vote, failing to </w:t>
      </w:r>
      <w:r>
        <w:rPr>
          <w:rFonts w:ascii="Cambria" w:hAnsi="Cambria"/>
          <w:w w:val="115"/>
        </w:rPr>
        <w:t>fi</w:t>
      </w:r>
      <w:r>
        <w:rPr>
          <w:w w:val="115"/>
        </w:rPr>
        <w:t xml:space="preserve">x known </w:t>
      </w:r>
      <w:r>
        <w:rPr>
          <w:rFonts w:ascii="Cambria" w:hAnsi="Cambria"/>
          <w:w w:val="115"/>
        </w:rPr>
        <w:t>ﬂ</w:t>
      </w:r>
      <w:r>
        <w:rPr>
          <w:w w:val="115"/>
        </w:rPr>
        <w:t xml:space="preserve">aws in Diebold machines and being targeted </w:t>
      </w:r>
      <w:r>
        <w:rPr>
          <w:spacing w:val="-3"/>
          <w:w w:val="115"/>
        </w:rPr>
        <w:t xml:space="preserve">by </w:t>
      </w:r>
      <w:r>
        <w:rPr>
          <w:w w:val="115"/>
        </w:rPr>
        <w:t xml:space="preserve">the Russians, the state government was ordered </w:t>
      </w:r>
      <w:r>
        <w:rPr>
          <w:spacing w:val="-3"/>
          <w:w w:val="115"/>
        </w:rPr>
        <w:t xml:space="preserve">by </w:t>
      </w:r>
      <w:r>
        <w:rPr>
          <w:w w:val="115"/>
        </w:rPr>
        <w:t xml:space="preserve">a court to replace its systems. The new systems were in meltdown during the June </w:t>
      </w:r>
      <w:r>
        <w:rPr>
          <w:spacing w:val="-3"/>
          <w:w w:val="115"/>
        </w:rPr>
        <w:t xml:space="preserve">2020 </w:t>
      </w:r>
      <w:r>
        <w:rPr>
          <w:w w:val="115"/>
        </w:rPr>
        <w:t>primaries, with insu</w:t>
      </w:r>
      <w:r>
        <w:rPr>
          <w:rFonts w:ascii="Cambria" w:hAnsi="Cambria"/>
          <w:w w:val="115"/>
        </w:rPr>
        <w:t>ffi</w:t>
      </w:r>
      <w:r>
        <w:rPr>
          <w:w w:val="115"/>
        </w:rPr>
        <w:t>cient capacity to meet voter demand</w:t>
      </w:r>
      <w:r>
        <w:rPr>
          <w:spacing w:val="17"/>
          <w:w w:val="115"/>
        </w:rPr>
        <w:t xml:space="preserve"> </w:t>
      </w:r>
      <w:r>
        <w:rPr>
          <w:w w:val="115"/>
        </w:rPr>
        <w:t>[851].</w:t>
      </w:r>
    </w:p>
    <w:p>
      <w:pPr>
        <w:pStyle w:val="BodyText"/>
        <w:spacing w:line="204" w:lineRule="auto" w:before="105"/>
        <w:ind w:firstLine="298"/>
      </w:pPr>
      <w:r>
        <w:rPr>
          <w:spacing w:val="-3"/>
          <w:w w:val="115"/>
        </w:rPr>
        <w:t>However</w:t>
      </w:r>
      <w:r>
        <w:rPr>
          <w:spacing w:val="-10"/>
          <w:w w:val="115"/>
        </w:rPr>
        <w:t xml:space="preserve"> </w:t>
      </w:r>
      <w:r>
        <w:rPr>
          <w:w w:val="115"/>
        </w:rPr>
        <w:t>the</w:t>
      </w:r>
      <w:r>
        <w:rPr>
          <w:spacing w:val="-9"/>
          <w:w w:val="115"/>
        </w:rPr>
        <w:t xml:space="preserve"> </w:t>
      </w:r>
      <w:r>
        <w:rPr>
          <w:w w:val="115"/>
        </w:rPr>
        <w:t>main</w:t>
      </w:r>
      <w:r>
        <w:rPr>
          <w:spacing w:val="-9"/>
          <w:w w:val="115"/>
        </w:rPr>
        <w:t xml:space="preserve"> </w:t>
      </w:r>
      <w:r>
        <w:rPr>
          <w:w w:val="115"/>
        </w:rPr>
        <w:t>focus</w:t>
      </w:r>
      <w:r>
        <w:rPr>
          <w:spacing w:val="-9"/>
          <w:w w:val="115"/>
        </w:rPr>
        <w:t xml:space="preserve"> </w:t>
      </w:r>
      <w:r>
        <w:rPr>
          <w:w w:val="115"/>
        </w:rPr>
        <w:t>of</w:t>
      </w:r>
      <w:r>
        <w:rPr>
          <w:spacing w:val="-10"/>
          <w:w w:val="115"/>
        </w:rPr>
        <w:t xml:space="preserve"> </w:t>
      </w:r>
      <w:r>
        <w:rPr>
          <w:w w:val="115"/>
        </w:rPr>
        <w:t>attention</w:t>
      </w:r>
      <w:r>
        <w:rPr>
          <w:spacing w:val="-9"/>
          <w:w w:val="115"/>
        </w:rPr>
        <w:t xml:space="preserve"> </w:t>
      </w:r>
      <w:r>
        <w:rPr>
          <w:w w:val="115"/>
        </w:rPr>
        <w:t>has</w:t>
      </w:r>
      <w:r>
        <w:rPr>
          <w:spacing w:val="-9"/>
          <w:w w:val="115"/>
        </w:rPr>
        <w:t xml:space="preserve"> </w:t>
      </w:r>
      <w:r>
        <w:rPr>
          <w:w w:val="115"/>
        </w:rPr>
        <w:t>shifted</w:t>
      </w:r>
      <w:r>
        <w:rPr>
          <w:spacing w:val="-9"/>
          <w:w w:val="115"/>
        </w:rPr>
        <w:t xml:space="preserve"> </w:t>
      </w:r>
      <w:r>
        <w:rPr>
          <w:w w:val="115"/>
        </w:rPr>
        <w:t>to</w:t>
      </w:r>
      <w:r>
        <w:rPr>
          <w:spacing w:val="-10"/>
          <w:w w:val="115"/>
        </w:rPr>
        <w:t xml:space="preserve"> </w:t>
      </w:r>
      <w:r>
        <w:rPr>
          <w:w w:val="115"/>
        </w:rPr>
        <w:t>the</w:t>
      </w:r>
      <w:r>
        <w:rPr>
          <w:spacing w:val="-9"/>
          <w:w w:val="115"/>
        </w:rPr>
        <w:t xml:space="preserve"> </w:t>
      </w:r>
      <w:r>
        <w:rPr>
          <w:w w:val="115"/>
        </w:rPr>
        <w:t>use</w:t>
      </w:r>
      <w:r>
        <w:rPr>
          <w:spacing w:val="-9"/>
          <w:w w:val="115"/>
        </w:rPr>
        <w:t xml:space="preserve"> </w:t>
      </w:r>
      <w:r>
        <w:rPr>
          <w:w w:val="115"/>
        </w:rPr>
        <w:t>of</w:t>
      </w:r>
      <w:r>
        <w:rPr>
          <w:spacing w:val="-9"/>
          <w:w w:val="115"/>
        </w:rPr>
        <w:t xml:space="preserve"> </w:t>
      </w:r>
      <w:r>
        <w:rPr>
          <w:w w:val="115"/>
        </w:rPr>
        <w:t>social</w:t>
      </w:r>
      <w:r>
        <w:rPr>
          <w:spacing w:val="-9"/>
          <w:w w:val="115"/>
        </w:rPr>
        <w:t xml:space="preserve"> </w:t>
      </w:r>
      <w:r>
        <w:rPr>
          <w:w w:val="115"/>
        </w:rPr>
        <w:t>media</w:t>
      </w:r>
      <w:r>
        <w:rPr>
          <w:spacing w:val="-10"/>
          <w:w w:val="115"/>
        </w:rPr>
        <w:t xml:space="preserve"> </w:t>
      </w:r>
      <w:r>
        <w:rPr>
          <w:w w:val="115"/>
        </w:rPr>
        <w:t>in elections.</w:t>
      </w:r>
      <w:r>
        <w:rPr>
          <w:spacing w:val="-4"/>
          <w:w w:val="115"/>
        </w:rPr>
        <w:t xml:space="preserve"> </w:t>
      </w:r>
      <w:r>
        <w:rPr>
          <w:w w:val="115"/>
        </w:rPr>
        <w:t>Barack</w:t>
      </w:r>
      <w:r>
        <w:rPr>
          <w:spacing w:val="-27"/>
          <w:w w:val="115"/>
        </w:rPr>
        <w:t xml:space="preserve"> </w:t>
      </w:r>
      <w:r>
        <w:rPr>
          <w:w w:val="115"/>
        </w:rPr>
        <w:t>Obama</w:t>
      </w:r>
      <w:r>
        <w:rPr>
          <w:spacing w:val="-27"/>
          <w:w w:val="115"/>
        </w:rPr>
        <w:t xml:space="preserve"> </w:t>
      </w:r>
      <w:r>
        <w:rPr>
          <w:w w:val="115"/>
        </w:rPr>
        <w:t>used</w:t>
      </w:r>
      <w:r>
        <w:rPr>
          <w:spacing w:val="-27"/>
          <w:w w:val="115"/>
        </w:rPr>
        <w:t xml:space="preserve"> </w:t>
      </w:r>
      <w:r>
        <w:rPr>
          <w:w w:val="115"/>
        </w:rPr>
        <w:t>Facebook</w:t>
      </w:r>
      <w:r>
        <w:rPr>
          <w:spacing w:val="-27"/>
          <w:w w:val="115"/>
        </w:rPr>
        <w:t xml:space="preserve"> </w:t>
      </w:r>
      <w:r>
        <w:rPr>
          <w:w w:val="115"/>
        </w:rPr>
        <w:t>e</w:t>
      </w:r>
      <w:r>
        <w:rPr>
          <w:rFonts w:ascii="Cambria" w:hAnsi="Cambria"/>
          <w:w w:val="115"/>
        </w:rPr>
        <w:t>ff</w:t>
      </w:r>
      <w:r>
        <w:rPr>
          <w:w w:val="115"/>
        </w:rPr>
        <w:t>ectively</w:t>
      </w:r>
      <w:r>
        <w:rPr>
          <w:spacing w:val="-26"/>
          <w:w w:val="115"/>
        </w:rPr>
        <w:t xml:space="preserve"> </w:t>
      </w:r>
      <w:r>
        <w:rPr>
          <w:w w:val="115"/>
        </w:rPr>
        <w:t>in</w:t>
      </w:r>
      <w:r>
        <w:rPr>
          <w:spacing w:val="-27"/>
          <w:w w:val="115"/>
        </w:rPr>
        <w:t xml:space="preserve"> </w:t>
      </w:r>
      <w:r>
        <w:rPr>
          <w:w w:val="115"/>
        </w:rPr>
        <w:t>2008</w:t>
      </w:r>
      <w:r>
        <w:rPr>
          <w:spacing w:val="-27"/>
          <w:w w:val="115"/>
        </w:rPr>
        <w:t xml:space="preserve"> </w:t>
      </w:r>
      <w:r>
        <w:rPr>
          <w:w w:val="115"/>
        </w:rPr>
        <w:t>and</w:t>
      </w:r>
      <w:r>
        <w:rPr>
          <w:spacing w:val="-27"/>
          <w:w w:val="115"/>
        </w:rPr>
        <w:t xml:space="preserve"> </w:t>
      </w:r>
      <w:r>
        <w:rPr>
          <w:w w:val="115"/>
        </w:rPr>
        <w:t>2012,</w:t>
      </w:r>
      <w:r>
        <w:rPr>
          <w:spacing w:val="-24"/>
          <w:w w:val="115"/>
        </w:rPr>
        <w:t xml:space="preserve"> </w:t>
      </w:r>
      <w:r>
        <w:rPr>
          <w:w w:val="115"/>
        </w:rPr>
        <w:t>prompting others</w:t>
      </w:r>
      <w:r>
        <w:rPr>
          <w:spacing w:val="-9"/>
          <w:w w:val="115"/>
        </w:rPr>
        <w:t xml:space="preserve"> </w:t>
      </w:r>
      <w:r>
        <w:rPr>
          <w:w w:val="115"/>
        </w:rPr>
        <w:t>to</w:t>
      </w:r>
      <w:r>
        <w:rPr>
          <w:spacing w:val="-8"/>
          <w:w w:val="115"/>
        </w:rPr>
        <w:t xml:space="preserve"> </w:t>
      </w:r>
      <w:r>
        <w:rPr>
          <w:w w:val="115"/>
        </w:rPr>
        <w:t>study</w:t>
      </w:r>
      <w:r>
        <w:rPr>
          <w:spacing w:val="-8"/>
          <w:w w:val="115"/>
        </w:rPr>
        <w:t xml:space="preserve"> </w:t>
      </w:r>
      <w:r>
        <w:rPr>
          <w:w w:val="115"/>
        </w:rPr>
        <w:t>social</w:t>
      </w:r>
      <w:r>
        <w:rPr>
          <w:spacing w:val="-9"/>
          <w:w w:val="115"/>
        </w:rPr>
        <w:t xml:space="preserve"> </w:t>
      </w:r>
      <w:r>
        <w:rPr>
          <w:w w:val="115"/>
        </w:rPr>
        <w:t>media;</w:t>
      </w:r>
      <w:r>
        <w:rPr>
          <w:spacing w:val="-5"/>
          <w:w w:val="115"/>
        </w:rPr>
        <w:t xml:space="preserve"> </w:t>
      </w:r>
      <w:r>
        <w:rPr>
          <w:w w:val="115"/>
        </w:rPr>
        <w:t>the</w:t>
      </w:r>
      <w:r>
        <w:rPr>
          <w:spacing w:val="-9"/>
          <w:w w:val="115"/>
        </w:rPr>
        <w:t xml:space="preserve"> </w:t>
      </w:r>
      <w:r>
        <w:rPr>
          <w:w w:val="115"/>
        </w:rPr>
        <w:t>2016</w:t>
      </w:r>
      <w:r>
        <w:rPr>
          <w:spacing w:val="-8"/>
          <w:w w:val="115"/>
        </w:rPr>
        <w:t xml:space="preserve"> </w:t>
      </w:r>
      <w:r>
        <w:rPr>
          <w:w w:val="115"/>
        </w:rPr>
        <w:t>election</w:t>
      </w:r>
      <w:r>
        <w:rPr>
          <w:spacing w:val="-8"/>
          <w:w w:val="115"/>
        </w:rPr>
        <w:t xml:space="preserve"> </w:t>
      </w:r>
      <w:r>
        <w:rPr>
          <w:spacing w:val="-3"/>
          <w:w w:val="115"/>
        </w:rPr>
        <w:t>went</w:t>
      </w:r>
      <w:r>
        <w:rPr>
          <w:spacing w:val="-9"/>
          <w:w w:val="115"/>
        </w:rPr>
        <w:t xml:space="preserve"> </w:t>
      </w:r>
      <w:r>
        <w:rPr>
          <w:w w:val="115"/>
        </w:rPr>
        <w:t>to</w:t>
      </w:r>
      <w:r>
        <w:rPr>
          <w:spacing w:val="-8"/>
          <w:w w:val="115"/>
        </w:rPr>
        <w:t xml:space="preserve"> </w:t>
      </w:r>
      <w:r>
        <w:rPr>
          <w:w w:val="115"/>
        </w:rPr>
        <w:t>Donald</w:t>
      </w:r>
      <w:r>
        <w:rPr>
          <w:spacing w:val="-8"/>
          <w:w w:val="115"/>
        </w:rPr>
        <w:t xml:space="preserve"> </w:t>
      </w:r>
      <w:r>
        <w:rPr>
          <w:spacing w:val="-3"/>
          <w:w w:val="115"/>
        </w:rPr>
        <w:t>Trump,</w:t>
      </w:r>
      <w:r>
        <w:rPr>
          <w:spacing w:val="-7"/>
          <w:w w:val="115"/>
        </w:rPr>
        <w:t xml:space="preserve"> </w:t>
      </w:r>
      <w:r>
        <w:rPr>
          <w:w w:val="115"/>
        </w:rPr>
        <w:t>who</w:t>
      </w:r>
      <w:r>
        <w:rPr>
          <w:spacing w:val="-8"/>
          <w:w w:val="115"/>
        </w:rPr>
        <w:t xml:space="preserve"> </w:t>
      </w:r>
      <w:r>
        <w:rPr>
          <w:w w:val="115"/>
        </w:rPr>
        <w:t xml:space="preserve">was not only </w:t>
      </w:r>
      <w:r>
        <w:rPr>
          <w:spacing w:val="-3"/>
          <w:w w:val="115"/>
        </w:rPr>
        <w:t xml:space="preserve">much </w:t>
      </w:r>
      <w:r>
        <w:rPr>
          <w:w w:val="115"/>
        </w:rPr>
        <w:t xml:space="preserve">more skilful than Hilary Clinton at using Twitter,  but </w:t>
      </w:r>
      <w:r>
        <w:rPr>
          <w:spacing w:val="-3"/>
          <w:w w:val="115"/>
        </w:rPr>
        <w:t>ended</w:t>
      </w:r>
      <w:r>
        <w:rPr>
          <w:spacing w:val="53"/>
          <w:w w:val="115"/>
        </w:rPr>
        <w:t xml:space="preserve"> </w:t>
      </w:r>
      <w:r>
        <w:rPr>
          <w:w w:val="115"/>
        </w:rPr>
        <w:t>up</w:t>
      </w:r>
      <w:r>
        <w:rPr>
          <w:spacing w:val="-7"/>
          <w:w w:val="115"/>
        </w:rPr>
        <w:t xml:space="preserve"> </w:t>
      </w:r>
      <w:r>
        <w:rPr>
          <w:w w:val="115"/>
        </w:rPr>
        <w:t>paying</w:t>
      </w:r>
      <w:r>
        <w:rPr>
          <w:spacing w:val="-6"/>
          <w:w w:val="115"/>
        </w:rPr>
        <w:t xml:space="preserve"> </w:t>
      </w:r>
      <w:r>
        <w:rPr>
          <w:w w:val="115"/>
        </w:rPr>
        <w:t>signi</w:t>
      </w:r>
      <w:r>
        <w:rPr>
          <w:rFonts w:ascii="Cambria" w:hAnsi="Cambria"/>
          <w:w w:val="115"/>
        </w:rPr>
        <w:t>fi</w:t>
      </w:r>
      <w:r>
        <w:rPr>
          <w:w w:val="115"/>
        </w:rPr>
        <w:t>cantly</w:t>
      </w:r>
      <w:r>
        <w:rPr>
          <w:spacing w:val="-6"/>
          <w:w w:val="115"/>
        </w:rPr>
        <w:t xml:space="preserve"> </w:t>
      </w:r>
      <w:r>
        <w:rPr>
          <w:w w:val="115"/>
        </w:rPr>
        <w:t>less</w:t>
      </w:r>
      <w:r>
        <w:rPr>
          <w:spacing w:val="-7"/>
          <w:w w:val="115"/>
        </w:rPr>
        <w:t xml:space="preserve"> </w:t>
      </w:r>
      <w:r>
        <w:rPr>
          <w:w w:val="115"/>
        </w:rPr>
        <w:t>for</w:t>
      </w:r>
      <w:r>
        <w:rPr>
          <w:spacing w:val="-6"/>
          <w:w w:val="115"/>
        </w:rPr>
        <w:t xml:space="preserve"> </w:t>
      </w:r>
      <w:r>
        <w:rPr>
          <w:w w:val="115"/>
        </w:rPr>
        <w:t>his</w:t>
      </w:r>
      <w:r>
        <w:rPr>
          <w:spacing w:val="-6"/>
          <w:w w:val="115"/>
        </w:rPr>
        <w:t xml:space="preserve"> </w:t>
      </w:r>
      <w:r>
        <w:rPr>
          <w:w w:val="115"/>
        </w:rPr>
        <w:t>Facebook</w:t>
      </w:r>
      <w:r>
        <w:rPr>
          <w:spacing w:val="-6"/>
          <w:w w:val="115"/>
        </w:rPr>
        <w:t xml:space="preserve"> </w:t>
      </w:r>
      <w:r>
        <w:rPr>
          <w:w w:val="115"/>
        </w:rPr>
        <w:t>ads.</w:t>
      </w:r>
      <w:r>
        <w:rPr>
          <w:spacing w:val="12"/>
          <w:w w:val="115"/>
        </w:rPr>
        <w:t xml:space="preserve"> </w:t>
      </w:r>
      <w:r>
        <w:rPr>
          <w:w w:val="115"/>
        </w:rPr>
        <w:t>As</w:t>
      </w:r>
      <w:r>
        <w:rPr>
          <w:spacing w:val="-6"/>
          <w:w w:val="115"/>
        </w:rPr>
        <w:t xml:space="preserve"> </w:t>
      </w:r>
      <w:r>
        <w:rPr>
          <w:w w:val="115"/>
        </w:rPr>
        <w:t>I</w:t>
      </w:r>
      <w:r>
        <w:rPr>
          <w:spacing w:val="-6"/>
          <w:w w:val="115"/>
        </w:rPr>
        <w:t xml:space="preserve"> </w:t>
      </w:r>
      <w:r>
        <w:rPr>
          <w:w w:val="115"/>
        </w:rPr>
        <w:t>explained</w:t>
      </w:r>
      <w:r>
        <w:rPr>
          <w:spacing w:val="-6"/>
          <w:w w:val="115"/>
        </w:rPr>
        <w:t xml:space="preserve"> </w:t>
      </w:r>
      <w:r>
        <w:rPr>
          <w:w w:val="115"/>
        </w:rPr>
        <w:t>in</w:t>
      </w:r>
      <w:r>
        <w:rPr>
          <w:spacing w:val="-7"/>
          <w:w w:val="115"/>
        </w:rPr>
        <w:t xml:space="preserve"> </w:t>
      </w:r>
      <w:r>
        <w:rPr>
          <w:w w:val="115"/>
        </w:rPr>
        <w:t>section</w:t>
      </w:r>
      <w:r>
        <w:rPr>
          <w:spacing w:val="-6"/>
          <w:w w:val="115"/>
        </w:rPr>
        <w:t xml:space="preserve"> </w:t>
      </w:r>
      <w:r>
        <w:rPr>
          <w:spacing w:val="-4"/>
          <w:w w:val="115"/>
        </w:rPr>
        <w:t xml:space="preserve">8.5, </w:t>
      </w:r>
      <w:r>
        <w:rPr>
          <w:w w:val="115"/>
        </w:rPr>
        <w:t xml:space="preserve">the ad auction mechanisms used </w:t>
      </w:r>
      <w:r>
        <w:rPr>
          <w:spacing w:val="-3"/>
          <w:w w:val="115"/>
        </w:rPr>
        <w:t xml:space="preserve">by </w:t>
      </w:r>
      <w:r>
        <w:rPr>
          <w:w w:val="115"/>
        </w:rPr>
        <w:t xml:space="preserve">Google and Facebook multiply the </w:t>
      </w:r>
      <w:r>
        <w:rPr>
          <w:spacing w:val="-3"/>
          <w:w w:val="115"/>
        </w:rPr>
        <w:t xml:space="preserve">amount </w:t>
      </w:r>
      <w:r>
        <w:rPr>
          <w:w w:val="115"/>
        </w:rPr>
        <w:t>that</w:t>
      </w:r>
      <w:r>
        <w:rPr>
          <w:spacing w:val="-20"/>
          <w:w w:val="115"/>
        </w:rPr>
        <w:t xml:space="preserve"> </w:t>
      </w:r>
      <w:r>
        <w:rPr>
          <w:w w:val="115"/>
        </w:rPr>
        <w:t>you</w:t>
      </w:r>
      <w:r>
        <w:rPr>
          <w:spacing w:val="-20"/>
          <w:w w:val="115"/>
        </w:rPr>
        <w:t xml:space="preserve"> </w:t>
      </w:r>
      <w:r>
        <w:rPr>
          <w:w w:val="115"/>
        </w:rPr>
        <w:t>bid</w:t>
      </w:r>
      <w:r>
        <w:rPr>
          <w:spacing w:val="-19"/>
          <w:w w:val="115"/>
        </w:rPr>
        <w:t xml:space="preserve"> </w:t>
      </w:r>
      <w:r>
        <w:rPr>
          <w:spacing w:val="-3"/>
          <w:w w:val="115"/>
        </w:rPr>
        <w:t>by</w:t>
      </w:r>
      <w:r>
        <w:rPr>
          <w:spacing w:val="-20"/>
          <w:w w:val="115"/>
        </w:rPr>
        <w:t xml:space="preserve"> </w:t>
      </w:r>
      <w:r>
        <w:rPr>
          <w:w w:val="115"/>
        </w:rPr>
        <w:t>a</w:t>
      </w:r>
      <w:r>
        <w:rPr>
          <w:spacing w:val="-19"/>
          <w:w w:val="115"/>
        </w:rPr>
        <w:t xml:space="preserve"> </w:t>
      </w:r>
      <w:r>
        <w:rPr>
          <w:w w:val="115"/>
        </w:rPr>
        <w:t>factor</w:t>
      </w:r>
      <w:r>
        <w:rPr>
          <w:spacing w:val="-20"/>
          <w:w w:val="115"/>
        </w:rPr>
        <w:t xml:space="preserve"> </w:t>
      </w:r>
      <w:r>
        <w:rPr>
          <w:w w:val="115"/>
        </w:rPr>
        <w:t>called</w:t>
      </w:r>
      <w:r>
        <w:rPr>
          <w:spacing w:val="-19"/>
          <w:w w:val="115"/>
        </w:rPr>
        <w:t xml:space="preserve"> </w:t>
      </w:r>
      <w:r>
        <w:rPr/>
        <w:t>‘ad</w:t>
      </w:r>
      <w:r>
        <w:rPr>
          <w:spacing w:val="-12"/>
        </w:rPr>
        <w:t xml:space="preserve"> </w:t>
      </w:r>
      <w:r>
        <w:rPr>
          <w:w w:val="115"/>
        </w:rPr>
        <w:t>quality’,</w:t>
      </w:r>
      <w:r>
        <w:rPr>
          <w:spacing w:val="-19"/>
          <w:w w:val="115"/>
        </w:rPr>
        <w:t xml:space="preserve"> </w:t>
      </w:r>
      <w:r>
        <w:rPr>
          <w:w w:val="115"/>
        </w:rPr>
        <w:t>which</w:t>
      </w:r>
      <w:r>
        <w:rPr>
          <w:spacing w:val="-19"/>
          <w:w w:val="115"/>
        </w:rPr>
        <w:t xml:space="preserve"> </w:t>
      </w:r>
      <w:r>
        <w:rPr>
          <w:w w:val="115"/>
        </w:rPr>
        <w:t>is</w:t>
      </w:r>
      <w:r>
        <w:rPr>
          <w:spacing w:val="-20"/>
          <w:w w:val="115"/>
        </w:rPr>
        <w:t xml:space="preserve"> </w:t>
      </w:r>
      <w:r>
        <w:rPr>
          <w:w w:val="115"/>
        </w:rPr>
        <w:t>the</w:t>
      </w:r>
      <w:r>
        <w:rPr>
          <w:spacing w:val="-19"/>
          <w:w w:val="115"/>
        </w:rPr>
        <w:t xml:space="preserve"> </w:t>
      </w:r>
      <w:r>
        <w:rPr>
          <w:w w:val="115"/>
        </w:rPr>
        <w:t>probability</w:t>
      </w:r>
      <w:r>
        <w:rPr>
          <w:spacing w:val="-20"/>
          <w:w w:val="115"/>
        </w:rPr>
        <w:t xml:space="preserve"> </w:t>
      </w:r>
      <w:r>
        <w:rPr>
          <w:w w:val="115"/>
        </w:rPr>
        <w:t>that</w:t>
      </w:r>
      <w:r>
        <w:rPr>
          <w:spacing w:val="-19"/>
          <w:w w:val="115"/>
        </w:rPr>
        <w:t xml:space="preserve"> </w:t>
      </w:r>
      <w:r>
        <w:rPr>
          <w:w w:val="115"/>
        </w:rPr>
        <w:t>people will click on the ad and, in the case of social media, share it. The outcome is extremism bias: in</w:t>
      </w:r>
      <w:r>
        <w:rPr>
          <w:rFonts w:ascii="Cambria" w:hAnsi="Cambria"/>
          <w:w w:val="115"/>
        </w:rPr>
        <w:t>ﬂ</w:t>
      </w:r>
      <w:r>
        <w:rPr>
          <w:w w:val="115"/>
        </w:rPr>
        <w:t>ammatory ads are</w:t>
      </w:r>
      <w:r>
        <w:rPr>
          <w:spacing w:val="-12"/>
          <w:w w:val="115"/>
        </w:rPr>
        <w:t xml:space="preserve"> </w:t>
      </w:r>
      <w:r>
        <w:rPr>
          <w:w w:val="115"/>
        </w:rPr>
        <w:t>cheaper.</w:t>
      </w:r>
    </w:p>
    <w:p>
      <w:pPr>
        <w:pStyle w:val="BodyText"/>
        <w:spacing w:line="204" w:lineRule="auto" w:before="108"/>
        <w:ind w:firstLine="298"/>
      </w:pPr>
      <w:r>
        <w:rPr>
          <w:w w:val="110"/>
        </w:rPr>
        <w:t xml:space="preserve">Another factor in 2016 was Russian  interference,  as  I  described  in  section 2.2.3. Russian agents not only campaigned for </w:t>
      </w:r>
      <w:r>
        <w:rPr>
          <w:spacing w:val="-3"/>
          <w:w w:val="110"/>
        </w:rPr>
        <w:t xml:space="preserve">Trump, </w:t>
      </w:r>
      <w:r>
        <w:rPr>
          <w:w w:val="110"/>
        </w:rPr>
        <w:t xml:space="preserve">running troll </w:t>
      </w:r>
      <w:r>
        <w:rPr>
          <w:spacing w:val="-3"/>
          <w:w w:val="110"/>
        </w:rPr>
        <w:t>farms</w:t>
      </w:r>
      <w:r>
        <w:rPr>
          <w:spacing w:val="51"/>
          <w:w w:val="110"/>
        </w:rPr>
        <w:t xml:space="preserve"> </w:t>
      </w:r>
      <w:r>
        <w:rPr>
          <w:w w:val="110"/>
        </w:rPr>
        <w:t xml:space="preserve">and social-media advertising campaigns aimed at suppressing black votes among other things; they hacked the Gmail of Clinton campaign chair John </w:t>
      </w:r>
      <w:r>
        <w:rPr>
          <w:spacing w:val="-3"/>
          <w:w w:val="110"/>
        </w:rPr>
        <w:t xml:space="preserve">Podesta. </w:t>
      </w:r>
      <w:r>
        <w:rPr>
          <w:w w:val="110"/>
        </w:rPr>
        <w:t xml:space="preserve">They hacked into systems in Illinois and Florida (and probably  some  other states) and could </w:t>
      </w:r>
      <w:r>
        <w:rPr>
          <w:spacing w:val="-3"/>
          <w:w w:val="110"/>
        </w:rPr>
        <w:t xml:space="preserve">have </w:t>
      </w:r>
      <w:r>
        <w:rPr>
          <w:w w:val="110"/>
        </w:rPr>
        <w:t xml:space="preserve">manipulated voter registration,  but  they  opted  not  </w:t>
      </w:r>
      <w:r>
        <w:rPr>
          <w:spacing w:val="-7"/>
          <w:w w:val="110"/>
        </w:rPr>
        <w:t xml:space="preserve">to </w:t>
      </w:r>
      <w:r>
        <w:rPr>
          <w:w w:val="110"/>
        </w:rPr>
        <w:t xml:space="preserve">pull the trigger on those attacks because they </w:t>
      </w:r>
      <w:r>
        <w:rPr/>
        <w:t xml:space="preserve">didn’t  </w:t>
      </w:r>
      <w:r>
        <w:rPr>
          <w:w w:val="110"/>
        </w:rPr>
        <w:t xml:space="preserve">need them;  they hacked  the electorate instead. Had Clinton won, then if either of those states had voted for her, evidence of </w:t>
      </w:r>
      <w:r>
        <w:rPr/>
        <w:t xml:space="preserve">‘fraud’ </w:t>
      </w:r>
      <w:r>
        <w:rPr>
          <w:w w:val="110"/>
        </w:rPr>
        <w:t xml:space="preserve">could </w:t>
      </w:r>
      <w:r>
        <w:rPr>
          <w:spacing w:val="-3"/>
          <w:w w:val="110"/>
        </w:rPr>
        <w:t xml:space="preserve">have </w:t>
      </w:r>
      <w:r>
        <w:rPr>
          <w:w w:val="110"/>
        </w:rPr>
        <w:t>emerged to undermine her</w:t>
      </w:r>
      <w:r>
        <w:rPr>
          <w:spacing w:val="-3"/>
          <w:w w:val="110"/>
        </w:rPr>
        <w:t xml:space="preserve"> </w:t>
      </w:r>
      <w:r>
        <w:rPr>
          <w:w w:val="110"/>
        </w:rPr>
        <w:t>presidency.</w:t>
      </w:r>
    </w:p>
    <w:p>
      <w:pPr>
        <w:pStyle w:val="BodyText"/>
        <w:spacing w:line="204" w:lineRule="auto" w:before="109"/>
        <w:ind w:firstLine="298"/>
      </w:pPr>
      <w:r>
        <w:rPr>
          <w:w w:val="110"/>
        </w:rPr>
        <w:t>How will this all a</w:t>
      </w:r>
      <w:r>
        <w:rPr>
          <w:rFonts w:ascii="Cambria" w:hAnsi="Cambria"/>
          <w:w w:val="110"/>
        </w:rPr>
        <w:t>ff</w:t>
      </w:r>
      <w:r>
        <w:rPr>
          <w:w w:val="110"/>
        </w:rPr>
        <w:t xml:space="preserve">ect the election due in November 2020? As this </w:t>
      </w:r>
      <w:r>
        <w:rPr>
          <w:spacing w:val="2"/>
          <w:w w:val="110"/>
        </w:rPr>
        <w:t xml:space="preserve">book </w:t>
      </w:r>
      <w:r>
        <w:rPr>
          <w:w w:val="110"/>
        </w:rPr>
        <w:t xml:space="preserve">is due for release then, I will merely note that there’s already been a </w:t>
      </w:r>
      <w:r>
        <w:rPr>
          <w:rFonts w:ascii="Cambria" w:hAnsi="Cambria"/>
          <w:w w:val="110"/>
        </w:rPr>
        <w:t>fi</w:t>
      </w:r>
      <w:r>
        <w:rPr>
          <w:w w:val="110"/>
        </w:rPr>
        <w:t xml:space="preserve">asco </w:t>
      </w:r>
      <w:r>
        <w:rPr>
          <w:spacing w:val="-3"/>
          <w:w w:val="110"/>
        </w:rPr>
        <w:t xml:space="preserve">over </w:t>
      </w:r>
      <w:r>
        <w:rPr>
          <w:w w:val="110"/>
        </w:rPr>
        <w:t xml:space="preserve">result aggregation in the Democratic primary in </w:t>
      </w:r>
      <w:r>
        <w:rPr>
          <w:spacing w:val="-3"/>
          <w:w w:val="110"/>
        </w:rPr>
        <w:t xml:space="preserve">Iowa  </w:t>
      </w:r>
      <w:r>
        <w:rPr>
          <w:w w:val="110"/>
        </w:rPr>
        <w:t>[637],  and the Russians  are once more running in</w:t>
      </w:r>
      <w:r>
        <w:rPr>
          <w:rFonts w:ascii="Cambria" w:hAnsi="Cambria"/>
          <w:w w:val="110"/>
        </w:rPr>
        <w:t>ﬂ</w:t>
      </w:r>
      <w:r>
        <w:rPr>
          <w:w w:val="110"/>
        </w:rPr>
        <w:t xml:space="preserve">ammatory pro-Republican campaigns online [1619]. Both Twitter and Facebook </w:t>
      </w:r>
      <w:r>
        <w:rPr>
          <w:spacing w:val="-3"/>
          <w:w w:val="110"/>
        </w:rPr>
        <w:t xml:space="preserve">have </w:t>
      </w:r>
      <w:r>
        <w:rPr>
          <w:w w:val="110"/>
        </w:rPr>
        <w:t xml:space="preserve">removed postings </w:t>
      </w:r>
      <w:r>
        <w:rPr>
          <w:spacing w:val="-3"/>
          <w:w w:val="110"/>
        </w:rPr>
        <w:t xml:space="preserve">by </w:t>
      </w:r>
      <w:r>
        <w:rPr>
          <w:spacing w:val="-4"/>
          <w:w w:val="110"/>
        </w:rPr>
        <w:t xml:space="preserve">Trump </w:t>
      </w:r>
      <w:r>
        <w:rPr>
          <w:w w:val="110"/>
        </w:rPr>
        <w:t>and his associates containing false information about Covid [1030], and there is concern that he or others</w:t>
      </w:r>
      <w:r>
        <w:rPr>
          <w:spacing w:val="15"/>
          <w:w w:val="110"/>
        </w:rPr>
        <w:t xml:space="preserve"> </w:t>
      </w:r>
      <w:r>
        <w:rPr>
          <w:w w:val="110"/>
        </w:rPr>
        <w:t>might</w:t>
      </w:r>
      <w:r>
        <w:rPr>
          <w:spacing w:val="15"/>
          <w:w w:val="110"/>
        </w:rPr>
        <w:t xml:space="preserve"> </w:t>
      </w:r>
      <w:r>
        <w:rPr>
          <w:w w:val="110"/>
        </w:rPr>
        <w:t>use</w:t>
      </w:r>
      <w:r>
        <w:rPr>
          <w:spacing w:val="15"/>
          <w:w w:val="110"/>
        </w:rPr>
        <w:t xml:space="preserve"> </w:t>
      </w:r>
      <w:r>
        <w:rPr>
          <w:w w:val="110"/>
        </w:rPr>
        <w:t>online</w:t>
      </w:r>
      <w:r>
        <w:rPr>
          <w:spacing w:val="15"/>
          <w:w w:val="110"/>
        </w:rPr>
        <w:t xml:space="preserve"> </w:t>
      </w:r>
      <w:r>
        <w:rPr>
          <w:w w:val="110"/>
        </w:rPr>
        <w:t>media</w:t>
      </w:r>
      <w:r>
        <w:rPr>
          <w:spacing w:val="15"/>
          <w:w w:val="110"/>
        </w:rPr>
        <w:t xml:space="preserve"> </w:t>
      </w:r>
      <w:r>
        <w:rPr>
          <w:w w:val="110"/>
        </w:rPr>
        <w:t>to</w:t>
      </w:r>
      <w:r>
        <w:rPr>
          <w:spacing w:val="16"/>
          <w:w w:val="110"/>
        </w:rPr>
        <w:t xml:space="preserve"> </w:t>
      </w:r>
      <w:r>
        <w:rPr>
          <w:w w:val="110"/>
        </w:rPr>
        <w:t>undermine</w:t>
      </w:r>
      <w:r>
        <w:rPr>
          <w:spacing w:val="15"/>
          <w:w w:val="110"/>
        </w:rPr>
        <w:t xml:space="preserve"> </w:t>
      </w:r>
      <w:r>
        <w:rPr>
          <w:w w:val="110"/>
        </w:rPr>
        <w:t>the</w:t>
      </w:r>
      <w:r>
        <w:rPr>
          <w:spacing w:val="15"/>
          <w:w w:val="110"/>
        </w:rPr>
        <w:t xml:space="preserve"> </w:t>
      </w:r>
      <w:r>
        <w:rPr>
          <w:w w:val="110"/>
        </w:rPr>
        <w:t>electoral</w:t>
      </w:r>
      <w:r>
        <w:rPr>
          <w:spacing w:val="15"/>
          <w:w w:val="110"/>
        </w:rPr>
        <w:t xml:space="preserve"> </w:t>
      </w:r>
      <w:r>
        <w:rPr>
          <w:w w:val="110"/>
        </w:rPr>
        <w:t>process,</w:t>
      </w:r>
      <w:r>
        <w:rPr>
          <w:spacing w:val="17"/>
          <w:w w:val="110"/>
        </w:rPr>
        <w:t xml:space="preserve"> </w:t>
      </w:r>
      <w:r>
        <w:rPr>
          <w:w w:val="110"/>
        </w:rPr>
        <w:t>or</w:t>
      </w:r>
      <w:r>
        <w:rPr>
          <w:spacing w:val="15"/>
          <w:w w:val="110"/>
        </w:rPr>
        <w:t xml:space="preserve"> </w:t>
      </w:r>
      <w:r>
        <w:rPr>
          <w:w w:val="110"/>
        </w:rPr>
        <w:t>con</w:t>
      </w:r>
      <w:r>
        <w:rPr>
          <w:rFonts w:ascii="Cambria" w:hAnsi="Cambria"/>
          <w:w w:val="110"/>
        </w:rPr>
        <w:t>fi</w:t>
      </w:r>
      <w:r>
        <w:rPr>
          <w:w w:val="110"/>
        </w:rPr>
        <w:t>dence</w:t>
      </w:r>
    </w:p>
    <w:p>
      <w:pPr>
        <w:spacing w:after="0" w:line="204" w:lineRule="auto"/>
        <w:sectPr>
          <w:pgSz w:w="11900" w:h="16840"/>
          <w:pgMar w:header="1808" w:footer="1777" w:top="2020" w:bottom="1960" w:left="1680" w:right="1680"/>
        </w:sectPr>
      </w:pPr>
    </w:p>
    <w:p>
      <w:pPr>
        <w:pStyle w:val="BodyText"/>
        <w:ind w:left="0" w:right="0"/>
        <w:jc w:val="left"/>
      </w:pPr>
    </w:p>
    <w:p>
      <w:pPr>
        <w:pStyle w:val="BodyText"/>
        <w:ind w:left="0" w:right="0"/>
        <w:jc w:val="left"/>
        <w:rPr>
          <w:sz w:val="17"/>
        </w:rPr>
      </w:pPr>
    </w:p>
    <w:p>
      <w:pPr>
        <w:pStyle w:val="BodyText"/>
        <w:spacing w:line="204" w:lineRule="auto" w:before="1"/>
      </w:pPr>
      <w:r>
        <w:rPr>
          <w:w w:val="110"/>
        </w:rPr>
        <w:t xml:space="preserve">in the results. </w:t>
      </w:r>
      <w:r>
        <w:rPr>
          <w:spacing w:val="-4"/>
          <w:w w:val="110"/>
        </w:rPr>
        <w:t xml:space="preserve">Trump </w:t>
      </w:r>
      <w:r>
        <w:rPr>
          <w:w w:val="110"/>
        </w:rPr>
        <w:t xml:space="preserve">prepared the ground at the Republican National </w:t>
      </w:r>
      <w:r>
        <w:rPr>
          <w:spacing w:val="-4"/>
          <w:w w:val="110"/>
        </w:rPr>
        <w:t>Conven-</w:t>
      </w:r>
      <w:r>
        <w:rPr>
          <w:spacing w:val="49"/>
          <w:w w:val="110"/>
        </w:rPr>
        <w:t xml:space="preserve"> </w:t>
      </w:r>
      <w:r>
        <w:rPr>
          <w:w w:val="110"/>
        </w:rPr>
        <w:t xml:space="preserve">tion </w:t>
      </w:r>
      <w:r>
        <w:rPr>
          <w:spacing w:val="-3"/>
          <w:w w:val="110"/>
        </w:rPr>
        <w:t xml:space="preserve">by </w:t>
      </w:r>
      <w:r>
        <w:rPr>
          <w:w w:val="110"/>
        </w:rPr>
        <w:t xml:space="preserve">claiming he could only lose if the election was stolen. There is anxiety within Facebook that although Zuckerberg has said </w:t>
      </w:r>
      <w:r>
        <w:rPr/>
        <w:t xml:space="preserve">he’ll </w:t>
      </w:r>
      <w:r>
        <w:rPr>
          <w:w w:val="110"/>
        </w:rPr>
        <w:t xml:space="preserve">block attempts at voter suppression, </w:t>
      </w:r>
      <w:r>
        <w:rPr/>
        <w:t xml:space="preserve">he’s </w:t>
      </w:r>
      <w:r>
        <w:rPr>
          <w:w w:val="110"/>
        </w:rPr>
        <w:t>been giving the right wing an easier ride [1740]. In August,</w:t>
      </w:r>
      <w:r>
        <w:rPr>
          <w:spacing w:val="-13"/>
          <w:w w:val="110"/>
        </w:rPr>
        <w:t xml:space="preserve"> </w:t>
      </w:r>
      <w:r>
        <w:rPr>
          <w:w w:val="110"/>
        </w:rPr>
        <w:t xml:space="preserve">the major tech companies announced an alliance to </w:t>
      </w:r>
      <w:r>
        <w:rPr>
          <w:rFonts w:ascii="Cambria" w:hAnsi="Cambria"/>
          <w:w w:val="110"/>
        </w:rPr>
        <w:t>fi</w:t>
      </w:r>
      <w:r>
        <w:rPr>
          <w:w w:val="110"/>
        </w:rPr>
        <w:t xml:space="preserve">ght election manipulation [963]. But what about a dispute </w:t>
      </w:r>
      <w:r>
        <w:rPr>
          <w:spacing w:val="-3"/>
          <w:w w:val="110"/>
        </w:rPr>
        <w:t xml:space="preserve">over </w:t>
      </w:r>
      <w:r>
        <w:rPr>
          <w:w w:val="110"/>
        </w:rPr>
        <w:t xml:space="preserve">the result afterwards? </w:t>
      </w:r>
      <w:r>
        <w:rPr/>
        <w:t xml:space="preserve">There’s </w:t>
      </w:r>
      <w:r>
        <w:rPr>
          <w:spacing w:val="-3"/>
          <w:w w:val="110"/>
        </w:rPr>
        <w:t xml:space="preserve">over </w:t>
      </w:r>
      <w:r>
        <w:rPr>
          <w:w w:val="110"/>
        </w:rPr>
        <w:t>a century of American political history to warn us against looking for technological solutions to political</w:t>
      </w:r>
      <w:r>
        <w:rPr>
          <w:spacing w:val="19"/>
          <w:w w:val="110"/>
        </w:rPr>
        <w:t xml:space="preserve"> </w:t>
      </w:r>
      <w:r>
        <w:rPr>
          <w:w w:val="110"/>
        </w:rPr>
        <w:t>problems.</w:t>
      </w:r>
    </w:p>
    <w:p>
      <w:pPr>
        <w:pStyle w:val="BodyText"/>
        <w:spacing w:line="204" w:lineRule="auto" w:before="107"/>
        <w:ind w:firstLine="298"/>
      </w:pPr>
      <w:r>
        <w:rPr>
          <w:w w:val="115"/>
        </w:rPr>
        <w:t>In the di</w:t>
      </w:r>
      <w:r>
        <w:rPr>
          <w:rFonts w:ascii="Cambria" w:hAnsi="Cambria"/>
          <w:w w:val="115"/>
        </w:rPr>
        <w:t>ff</w:t>
      </w:r>
      <w:r>
        <w:rPr>
          <w:w w:val="115"/>
        </w:rPr>
        <w:t xml:space="preserve">erent political culture of Europe, </w:t>
      </w:r>
      <w:r>
        <w:rPr>
          <w:spacing w:val="-3"/>
          <w:w w:val="115"/>
        </w:rPr>
        <w:t xml:space="preserve">we have </w:t>
      </w:r>
      <w:r>
        <w:rPr>
          <w:w w:val="115"/>
        </w:rPr>
        <w:t>a long tradition of</w:t>
      </w:r>
      <w:r>
        <w:rPr>
          <w:spacing w:val="-22"/>
          <w:w w:val="115"/>
        </w:rPr>
        <w:t xml:space="preserve"> </w:t>
      </w:r>
      <w:r>
        <w:rPr>
          <w:w w:val="115"/>
        </w:rPr>
        <w:t>campaign</w:t>
      </w:r>
      <w:r>
        <w:rPr>
          <w:spacing w:val="-29"/>
          <w:w w:val="115"/>
        </w:rPr>
        <w:t xml:space="preserve"> </w:t>
      </w:r>
      <w:r>
        <w:rPr>
          <w:rFonts w:ascii="Cambria" w:hAnsi="Cambria"/>
          <w:w w:val="115"/>
        </w:rPr>
        <w:t>fi</w:t>
      </w:r>
      <w:r>
        <w:rPr>
          <w:w w:val="115"/>
        </w:rPr>
        <w:t>nance</w:t>
      </w:r>
      <w:r>
        <w:rPr>
          <w:spacing w:val="-28"/>
          <w:w w:val="115"/>
        </w:rPr>
        <w:t xml:space="preserve"> </w:t>
      </w:r>
      <w:r>
        <w:rPr>
          <w:w w:val="115"/>
        </w:rPr>
        <w:t>limits</w:t>
      </w:r>
      <w:r>
        <w:rPr>
          <w:spacing w:val="-29"/>
          <w:w w:val="115"/>
        </w:rPr>
        <w:t xml:space="preserve"> </w:t>
      </w:r>
      <w:r>
        <w:rPr>
          <w:w w:val="115"/>
        </w:rPr>
        <w:t>(America</w:t>
      </w:r>
      <w:r>
        <w:rPr>
          <w:spacing w:val="-28"/>
          <w:w w:val="115"/>
        </w:rPr>
        <w:t xml:space="preserve"> </w:t>
      </w:r>
      <w:r>
        <w:rPr>
          <w:w w:val="115"/>
        </w:rPr>
        <w:t>did</w:t>
      </w:r>
      <w:r>
        <w:rPr>
          <w:spacing w:val="-28"/>
          <w:w w:val="115"/>
        </w:rPr>
        <w:t xml:space="preserve"> </w:t>
      </w:r>
      <w:r>
        <w:rPr>
          <w:w w:val="115"/>
        </w:rPr>
        <w:t>too</w:t>
      </w:r>
      <w:r>
        <w:rPr>
          <w:spacing w:val="-29"/>
          <w:w w:val="115"/>
        </w:rPr>
        <w:t xml:space="preserve"> </w:t>
      </w:r>
      <w:r>
        <w:rPr>
          <w:w w:val="115"/>
        </w:rPr>
        <w:t>before</w:t>
      </w:r>
      <w:r>
        <w:rPr>
          <w:spacing w:val="-28"/>
          <w:w w:val="115"/>
        </w:rPr>
        <w:t xml:space="preserve"> </w:t>
      </w:r>
      <w:r>
        <w:rPr>
          <w:w w:val="115"/>
        </w:rPr>
        <w:t>the</w:t>
      </w:r>
      <w:r>
        <w:rPr>
          <w:spacing w:val="-28"/>
          <w:w w:val="115"/>
        </w:rPr>
        <w:t xml:space="preserve"> </w:t>
      </w:r>
      <w:r>
        <w:rPr>
          <w:w w:val="115"/>
        </w:rPr>
        <w:t>Citizens’</w:t>
      </w:r>
      <w:r>
        <w:rPr>
          <w:spacing w:val="-29"/>
          <w:w w:val="115"/>
        </w:rPr>
        <w:t xml:space="preserve"> </w:t>
      </w:r>
      <w:r>
        <w:rPr>
          <w:w w:val="115"/>
        </w:rPr>
        <w:t>United</w:t>
      </w:r>
      <w:r>
        <w:rPr>
          <w:spacing w:val="-28"/>
          <w:w w:val="115"/>
        </w:rPr>
        <w:t xml:space="preserve"> </w:t>
      </w:r>
      <w:r>
        <w:rPr>
          <w:w w:val="115"/>
        </w:rPr>
        <w:t>decision</w:t>
      </w:r>
      <w:r>
        <w:rPr>
          <w:spacing w:val="-28"/>
          <w:w w:val="115"/>
        </w:rPr>
        <w:t xml:space="preserve"> </w:t>
      </w:r>
      <w:r>
        <w:rPr>
          <w:w w:val="115"/>
        </w:rPr>
        <w:t>of</w:t>
      </w:r>
      <w:r>
        <w:rPr>
          <w:spacing w:val="-29"/>
          <w:w w:val="115"/>
        </w:rPr>
        <w:t xml:space="preserve"> </w:t>
      </w:r>
      <w:r>
        <w:rPr>
          <w:w w:val="115"/>
        </w:rPr>
        <w:t xml:space="preserve">the Supreme Court turned it into a free-for-all). Parties can spend only so </w:t>
      </w:r>
      <w:r>
        <w:rPr>
          <w:spacing w:val="-3"/>
          <w:w w:val="115"/>
        </w:rPr>
        <w:t xml:space="preserve">much </w:t>
      </w:r>
      <w:r>
        <w:rPr>
          <w:w w:val="115"/>
        </w:rPr>
        <w:t>per campaign, and per candidate; and most European countries forbid paid TV ads during campaigns. But enforcement has been getting steadily weaker.</w:t>
      </w:r>
      <w:r>
        <w:rPr>
          <w:spacing w:val="-19"/>
          <w:w w:val="115"/>
        </w:rPr>
        <w:t xml:space="preserve"> </w:t>
      </w:r>
      <w:r>
        <w:rPr>
          <w:w w:val="115"/>
        </w:rPr>
        <w:t xml:space="preserve">During the Brexit referendum, for example, both </w:t>
      </w:r>
      <w:r>
        <w:rPr>
          <w:spacing w:val="-3"/>
          <w:w w:val="115"/>
        </w:rPr>
        <w:t xml:space="preserve">Leave </w:t>
      </w:r>
      <w:r>
        <w:rPr>
          <w:w w:val="115"/>
        </w:rPr>
        <w:t xml:space="preserve">campaigns exceeded </w:t>
      </w:r>
      <w:r>
        <w:rPr>
          <w:spacing w:val="-4"/>
          <w:w w:val="115"/>
        </w:rPr>
        <w:t xml:space="preserve">the </w:t>
      </w:r>
      <w:r>
        <w:rPr>
          <w:w w:val="115"/>
        </w:rPr>
        <w:t xml:space="preserve">spending limit but just paid the </w:t>
      </w:r>
      <w:r>
        <w:rPr>
          <w:rFonts w:ascii="Arial Black" w:hAnsi="Arial Black"/>
          <w:w w:val="115"/>
        </w:rPr>
        <w:t>£</w:t>
      </w:r>
      <w:r>
        <w:rPr>
          <w:w w:val="115"/>
        </w:rPr>
        <w:t xml:space="preserve">20,000 maximum </w:t>
      </w:r>
      <w:r>
        <w:rPr>
          <w:rFonts w:ascii="Cambria" w:hAnsi="Cambria"/>
          <w:w w:val="115"/>
        </w:rPr>
        <w:t>fi</w:t>
      </w:r>
      <w:r>
        <w:rPr>
          <w:w w:val="115"/>
        </w:rPr>
        <w:t xml:space="preserve">ne. The Russian </w:t>
      </w:r>
      <w:r>
        <w:rPr>
          <w:spacing w:val="-3"/>
          <w:w w:val="115"/>
        </w:rPr>
        <w:t>involve</w:t>
      </w:r>
      <w:r>
        <w:rPr>
          <w:w w:val="115"/>
        </w:rPr>
        <w:t xml:space="preserve">ment in Brexit was largely in the form of </w:t>
      </w:r>
      <w:r>
        <w:rPr>
          <w:rFonts w:ascii="Cambria" w:hAnsi="Cambria"/>
          <w:w w:val="115"/>
        </w:rPr>
        <w:t>fi</w:t>
      </w:r>
      <w:r>
        <w:rPr>
          <w:w w:val="115"/>
        </w:rPr>
        <w:t xml:space="preserve">nancial contributions and further campaigning on social media. What might </w:t>
      </w:r>
      <w:r>
        <w:rPr>
          <w:spacing w:val="2"/>
          <w:w w:val="115"/>
        </w:rPr>
        <w:t xml:space="preserve">be </w:t>
      </w:r>
      <w:r>
        <w:rPr>
          <w:w w:val="115"/>
        </w:rPr>
        <w:t>done to block such</w:t>
      </w:r>
      <w:r>
        <w:rPr>
          <w:spacing w:val="-30"/>
          <w:w w:val="115"/>
        </w:rPr>
        <w:t xml:space="preserve"> </w:t>
      </w:r>
      <w:r>
        <w:rPr>
          <w:w w:val="115"/>
        </w:rPr>
        <w:t>abuses?</w:t>
      </w:r>
    </w:p>
    <w:p>
      <w:pPr>
        <w:pStyle w:val="BodyText"/>
        <w:spacing w:line="204" w:lineRule="auto" w:before="88"/>
        <w:ind w:firstLine="298"/>
      </w:pPr>
      <w:r>
        <w:rPr>
          <w:spacing w:val="-3"/>
          <w:w w:val="115"/>
        </w:rPr>
        <w:t xml:space="preserve">At </w:t>
      </w:r>
      <w:r>
        <w:rPr>
          <w:w w:val="115"/>
        </w:rPr>
        <w:t xml:space="preserve">the 2019 conference of the Open Rights Group, I argued that </w:t>
      </w:r>
      <w:r>
        <w:rPr>
          <w:spacing w:val="-3"/>
          <w:w w:val="115"/>
        </w:rPr>
        <w:t xml:space="preserve">we </w:t>
      </w:r>
      <w:r>
        <w:rPr>
          <w:w w:val="115"/>
        </w:rPr>
        <w:t xml:space="preserve">should extend the advertising ban from TV ads to all ads on Facebook, Twitter, and </w:t>
      </w:r>
      <w:r>
        <w:rPr>
          <w:spacing w:val="-4"/>
          <w:w w:val="115"/>
        </w:rPr>
        <w:t xml:space="preserve">YouTube. </w:t>
      </w:r>
      <w:r>
        <w:rPr>
          <w:w w:val="115"/>
        </w:rPr>
        <w:t>This is not just a matter of avoiding the worst of big-money politics of the USA, but also because political ads that are targeted at individuals rather</w:t>
      </w:r>
      <w:r>
        <w:rPr>
          <w:spacing w:val="-14"/>
          <w:w w:val="115"/>
        </w:rPr>
        <w:t xml:space="preserve"> </w:t>
      </w:r>
      <w:r>
        <w:rPr>
          <w:w w:val="115"/>
        </w:rPr>
        <w:t>than</w:t>
      </w:r>
      <w:r>
        <w:rPr>
          <w:spacing w:val="-13"/>
          <w:w w:val="115"/>
        </w:rPr>
        <w:t xml:space="preserve"> </w:t>
      </w:r>
      <w:r>
        <w:rPr>
          <w:w w:val="115"/>
        </w:rPr>
        <w:t>at</w:t>
      </w:r>
      <w:r>
        <w:rPr>
          <w:spacing w:val="-14"/>
          <w:w w:val="115"/>
        </w:rPr>
        <w:t xml:space="preserve"> </w:t>
      </w:r>
      <w:r>
        <w:rPr>
          <w:w w:val="115"/>
        </w:rPr>
        <w:t>everybody</w:t>
      </w:r>
      <w:r>
        <w:rPr>
          <w:spacing w:val="-13"/>
          <w:w w:val="115"/>
        </w:rPr>
        <w:t xml:space="preserve"> </w:t>
      </w:r>
      <w:r>
        <w:rPr>
          <w:w w:val="115"/>
        </w:rPr>
        <w:t>foster</w:t>
      </w:r>
      <w:r>
        <w:rPr>
          <w:spacing w:val="-14"/>
          <w:w w:val="115"/>
        </w:rPr>
        <w:t xml:space="preserve"> </w:t>
      </w:r>
      <w:r>
        <w:rPr>
          <w:w w:val="115"/>
        </w:rPr>
        <w:t>extremism</w:t>
      </w:r>
      <w:r>
        <w:rPr>
          <w:spacing w:val="-13"/>
          <w:w w:val="115"/>
        </w:rPr>
        <w:t xml:space="preserve"> </w:t>
      </w:r>
      <w:r>
        <w:rPr>
          <w:w w:val="115"/>
        </w:rPr>
        <w:t>and</w:t>
      </w:r>
      <w:r>
        <w:rPr>
          <w:spacing w:val="-14"/>
          <w:w w:val="115"/>
        </w:rPr>
        <w:t xml:space="preserve"> </w:t>
      </w:r>
      <w:r>
        <w:rPr>
          <w:w w:val="115"/>
        </w:rPr>
        <w:t>fragment</w:t>
      </w:r>
      <w:r>
        <w:rPr>
          <w:spacing w:val="-13"/>
          <w:w w:val="115"/>
        </w:rPr>
        <w:t xml:space="preserve"> </w:t>
      </w:r>
      <w:r>
        <w:rPr>
          <w:w w:val="115"/>
        </w:rPr>
        <w:t>political</w:t>
      </w:r>
      <w:r>
        <w:rPr>
          <w:spacing w:val="-13"/>
          <w:w w:val="115"/>
        </w:rPr>
        <w:t xml:space="preserve"> </w:t>
      </w:r>
      <w:r>
        <w:rPr>
          <w:w w:val="115"/>
        </w:rPr>
        <w:t>discourse.</w:t>
      </w:r>
      <w:r>
        <w:rPr>
          <w:spacing w:val="21"/>
          <w:w w:val="115"/>
        </w:rPr>
        <w:t xml:space="preserve"> </w:t>
      </w:r>
      <w:r>
        <w:rPr>
          <w:w w:val="115"/>
        </w:rPr>
        <w:t>The politicians’</w:t>
      </w:r>
      <w:r>
        <w:rPr>
          <w:spacing w:val="-24"/>
          <w:w w:val="115"/>
        </w:rPr>
        <w:t xml:space="preserve"> </w:t>
      </w:r>
      <w:r>
        <w:rPr>
          <w:w w:val="115"/>
        </w:rPr>
        <w:t>job</w:t>
      </w:r>
      <w:r>
        <w:rPr>
          <w:spacing w:val="-23"/>
          <w:w w:val="115"/>
        </w:rPr>
        <w:t xml:space="preserve"> </w:t>
      </w:r>
      <w:r>
        <w:rPr>
          <w:w w:val="115"/>
        </w:rPr>
        <w:t>is</w:t>
      </w:r>
      <w:r>
        <w:rPr>
          <w:spacing w:val="-24"/>
          <w:w w:val="115"/>
        </w:rPr>
        <w:t xml:space="preserve"> </w:t>
      </w:r>
      <w:r>
        <w:rPr>
          <w:w w:val="115"/>
        </w:rPr>
        <w:t>to</w:t>
      </w:r>
      <w:r>
        <w:rPr>
          <w:spacing w:val="-23"/>
          <w:w w:val="115"/>
        </w:rPr>
        <w:t xml:space="preserve"> </w:t>
      </w:r>
      <w:r>
        <w:rPr>
          <w:w w:val="115"/>
        </w:rPr>
        <w:t>mediate</w:t>
      </w:r>
      <w:r>
        <w:rPr>
          <w:spacing w:val="-23"/>
          <w:w w:val="115"/>
        </w:rPr>
        <w:t xml:space="preserve"> </w:t>
      </w:r>
      <w:r>
        <w:rPr>
          <w:w w:val="115"/>
        </w:rPr>
        <w:t>con</w:t>
      </w:r>
      <w:r>
        <w:rPr>
          <w:rFonts w:ascii="Cambria" w:hAnsi="Cambria"/>
          <w:w w:val="115"/>
        </w:rPr>
        <w:t>ﬂ</w:t>
      </w:r>
      <w:r>
        <w:rPr>
          <w:w w:val="115"/>
        </w:rPr>
        <w:t>icts</w:t>
      </w:r>
      <w:r>
        <w:rPr>
          <w:spacing w:val="-24"/>
          <w:w w:val="115"/>
        </w:rPr>
        <w:t xml:space="preserve"> </w:t>
      </w:r>
      <w:r>
        <w:rPr>
          <w:w w:val="115"/>
        </w:rPr>
        <w:t>between</w:t>
      </w:r>
      <w:r>
        <w:rPr>
          <w:spacing w:val="-23"/>
          <w:w w:val="115"/>
        </w:rPr>
        <w:t xml:space="preserve"> </w:t>
      </w:r>
      <w:r>
        <w:rPr>
          <w:w w:val="115"/>
        </w:rPr>
        <w:t>di</w:t>
      </w:r>
      <w:r>
        <w:rPr>
          <w:rFonts w:ascii="Cambria" w:hAnsi="Cambria"/>
          <w:w w:val="115"/>
        </w:rPr>
        <w:t>ff</w:t>
      </w:r>
      <w:r>
        <w:rPr>
          <w:w w:val="115"/>
        </w:rPr>
        <w:t>erent</w:t>
      </w:r>
      <w:r>
        <w:rPr>
          <w:spacing w:val="-23"/>
          <w:w w:val="115"/>
        </w:rPr>
        <w:t xml:space="preserve"> </w:t>
      </w:r>
      <w:r>
        <w:rPr>
          <w:w w:val="115"/>
        </w:rPr>
        <w:t>stakeholders</w:t>
      </w:r>
      <w:r>
        <w:rPr>
          <w:spacing w:val="-24"/>
          <w:w w:val="115"/>
        </w:rPr>
        <w:t xml:space="preserve"> </w:t>
      </w:r>
      <w:r>
        <w:rPr>
          <w:w w:val="115"/>
        </w:rPr>
        <w:t>in</w:t>
      </w:r>
      <w:r>
        <w:rPr>
          <w:spacing w:val="-23"/>
          <w:w w:val="115"/>
        </w:rPr>
        <w:t xml:space="preserve"> </w:t>
      </w:r>
      <w:r>
        <w:rPr>
          <w:spacing w:val="-3"/>
          <w:w w:val="115"/>
        </w:rPr>
        <w:t xml:space="preserve">society; </w:t>
      </w:r>
      <w:r>
        <w:rPr>
          <w:w w:val="115"/>
        </w:rPr>
        <w:t xml:space="preserve">if these groups end up in their own </w:t>
      </w:r>
      <w:r>
        <w:rPr>
          <w:rFonts w:ascii="Cambria" w:hAnsi="Cambria"/>
          <w:w w:val="115"/>
        </w:rPr>
        <w:t>fi</w:t>
      </w:r>
      <w:r>
        <w:rPr>
          <w:w w:val="115"/>
        </w:rPr>
        <w:t xml:space="preserve">lter bubbles, then our politicians can </w:t>
      </w:r>
      <w:r>
        <w:rPr>
          <w:spacing w:val="-5"/>
          <w:w w:val="115"/>
        </w:rPr>
        <w:t xml:space="preserve">be </w:t>
      </w:r>
      <w:r>
        <w:rPr>
          <w:w w:val="115"/>
        </w:rPr>
        <w:t>tempted to in</w:t>
      </w:r>
      <w:r>
        <w:rPr>
          <w:rFonts w:ascii="Cambria" w:hAnsi="Cambria"/>
          <w:w w:val="115"/>
        </w:rPr>
        <w:t>ﬂ</w:t>
      </w:r>
      <w:r>
        <w:rPr>
          <w:w w:val="115"/>
        </w:rPr>
        <w:t>ame con</w:t>
      </w:r>
      <w:r>
        <w:rPr>
          <w:rFonts w:ascii="Cambria" w:hAnsi="Cambria"/>
          <w:w w:val="115"/>
        </w:rPr>
        <w:t>ﬂ</w:t>
      </w:r>
      <w:r>
        <w:rPr>
          <w:w w:val="115"/>
        </w:rPr>
        <w:t xml:space="preserve">icts instead. Banning ads will not </w:t>
      </w:r>
      <w:r>
        <w:rPr>
          <w:spacing w:val="2"/>
          <w:w w:val="115"/>
        </w:rPr>
        <w:t xml:space="preserve">be </w:t>
      </w:r>
      <w:r>
        <w:rPr>
          <w:w w:val="115"/>
        </w:rPr>
        <w:t>a panacea (India banned</w:t>
      </w:r>
      <w:r>
        <w:rPr>
          <w:spacing w:val="-10"/>
          <w:w w:val="115"/>
        </w:rPr>
        <w:t xml:space="preserve"> </w:t>
      </w:r>
      <w:r>
        <w:rPr>
          <w:w w:val="115"/>
        </w:rPr>
        <w:t>Facebook</w:t>
      </w:r>
      <w:r>
        <w:rPr>
          <w:spacing w:val="-10"/>
          <w:w w:val="115"/>
        </w:rPr>
        <w:t xml:space="preserve"> </w:t>
      </w:r>
      <w:r>
        <w:rPr>
          <w:w w:val="115"/>
        </w:rPr>
        <w:t>ads</w:t>
      </w:r>
      <w:r>
        <w:rPr>
          <w:spacing w:val="-10"/>
          <w:w w:val="115"/>
        </w:rPr>
        <w:t xml:space="preserve"> </w:t>
      </w:r>
      <w:r>
        <w:rPr>
          <w:w w:val="115"/>
        </w:rPr>
        <w:t>in</w:t>
      </w:r>
      <w:r>
        <w:rPr>
          <w:spacing w:val="-10"/>
          <w:w w:val="115"/>
        </w:rPr>
        <w:t xml:space="preserve"> </w:t>
      </w:r>
      <w:r>
        <w:rPr>
          <w:w w:val="115"/>
        </w:rPr>
        <w:t>2019)</w:t>
      </w:r>
      <w:r>
        <w:rPr>
          <w:spacing w:val="-10"/>
          <w:w w:val="115"/>
        </w:rPr>
        <w:t xml:space="preserve"> </w:t>
      </w:r>
      <w:r>
        <w:rPr>
          <w:w w:val="115"/>
        </w:rPr>
        <w:t>but</w:t>
      </w:r>
      <w:r>
        <w:rPr>
          <w:spacing w:val="-10"/>
          <w:w w:val="115"/>
        </w:rPr>
        <w:t xml:space="preserve"> </w:t>
      </w:r>
      <w:r>
        <w:rPr>
          <w:w w:val="115"/>
        </w:rPr>
        <w:t>it</w:t>
      </w:r>
      <w:r>
        <w:rPr>
          <w:spacing w:val="-10"/>
          <w:w w:val="115"/>
        </w:rPr>
        <w:t xml:space="preserve"> </w:t>
      </w:r>
      <w:r>
        <w:rPr>
          <w:w w:val="115"/>
        </w:rPr>
        <w:t>will</w:t>
      </w:r>
      <w:r>
        <w:rPr>
          <w:spacing w:val="-10"/>
          <w:w w:val="115"/>
        </w:rPr>
        <w:t xml:space="preserve"> </w:t>
      </w:r>
      <w:r>
        <w:rPr>
          <w:w w:val="115"/>
        </w:rPr>
        <w:t>keep</w:t>
      </w:r>
      <w:r>
        <w:rPr>
          <w:spacing w:val="-10"/>
          <w:w w:val="115"/>
        </w:rPr>
        <w:t xml:space="preserve"> </w:t>
      </w:r>
      <w:r>
        <w:rPr>
          <w:w w:val="115"/>
        </w:rPr>
        <w:t>election</w:t>
      </w:r>
      <w:r>
        <w:rPr>
          <w:spacing w:val="-10"/>
          <w:w w:val="115"/>
        </w:rPr>
        <w:t xml:space="preserve"> </w:t>
      </w:r>
      <w:r>
        <w:rPr>
          <w:w w:val="115"/>
        </w:rPr>
        <w:t>contests</w:t>
      </w:r>
      <w:r>
        <w:rPr>
          <w:spacing w:val="-10"/>
          <w:w w:val="115"/>
        </w:rPr>
        <w:t xml:space="preserve"> </w:t>
      </w:r>
      <w:r>
        <w:rPr>
          <w:w w:val="115"/>
        </w:rPr>
        <w:t>more</w:t>
      </w:r>
      <w:r>
        <w:rPr>
          <w:spacing w:val="-9"/>
          <w:w w:val="115"/>
        </w:rPr>
        <w:t xml:space="preserve"> </w:t>
      </w:r>
      <w:r>
        <w:rPr>
          <w:w w:val="115"/>
        </w:rPr>
        <w:t>within</w:t>
      </w:r>
      <w:r>
        <w:rPr>
          <w:spacing w:val="-10"/>
          <w:w w:val="115"/>
        </w:rPr>
        <w:t xml:space="preserve"> </w:t>
      </w:r>
      <w:r>
        <w:rPr>
          <w:w w:val="115"/>
        </w:rPr>
        <w:t>the cultural and economic space with which Europeans are</w:t>
      </w:r>
      <w:r>
        <w:rPr>
          <w:spacing w:val="28"/>
          <w:w w:val="115"/>
        </w:rPr>
        <w:t xml:space="preserve"> </w:t>
      </w:r>
      <w:r>
        <w:rPr>
          <w:w w:val="115"/>
        </w:rPr>
        <w:t>familiar.</w:t>
      </w:r>
    </w:p>
    <w:p>
      <w:pPr>
        <w:pStyle w:val="BodyText"/>
        <w:spacing w:line="204" w:lineRule="auto" w:before="109"/>
        <w:ind w:firstLine="298"/>
      </w:pPr>
      <w:r>
        <w:rPr>
          <w:w w:val="110"/>
        </w:rPr>
        <w:t xml:space="preserve">Elections remain one of the tough security engineering problems. While the individual problems </w:t>
      </w:r>
      <w:r>
        <w:rPr>
          <w:w w:val="90"/>
        </w:rPr>
        <w:t xml:space="preserve">– </w:t>
      </w:r>
      <w:r>
        <w:rPr>
          <w:w w:val="110"/>
        </w:rPr>
        <w:t xml:space="preserve">such as voter registration, vote casting, vote counting, result aggregation and audit </w:t>
      </w:r>
      <w:r>
        <w:rPr>
          <w:w w:val="90"/>
        </w:rPr>
        <w:t xml:space="preserve">– </w:t>
      </w:r>
      <w:r>
        <w:rPr>
          <w:w w:val="110"/>
        </w:rPr>
        <w:t xml:space="preserve">all </w:t>
      </w:r>
      <w:r>
        <w:rPr>
          <w:spacing w:val="-3"/>
          <w:w w:val="110"/>
        </w:rPr>
        <w:t xml:space="preserve">have </w:t>
      </w:r>
      <w:r>
        <w:rPr>
          <w:w w:val="110"/>
        </w:rPr>
        <w:t xml:space="preserve">reasonably robust solutions, putting </w:t>
      </w:r>
      <w:r>
        <w:rPr>
          <w:spacing w:val="-4"/>
          <w:w w:val="110"/>
        </w:rPr>
        <w:t xml:space="preserve">them </w:t>
      </w:r>
      <w:r>
        <w:rPr>
          <w:w w:val="110"/>
        </w:rPr>
        <w:t xml:space="preserve">together into a robust system is nontrivial. Computer systems for registering electors, recording votes and tallying them </w:t>
      </w:r>
      <w:r>
        <w:rPr>
          <w:spacing w:val="-3"/>
          <w:w w:val="110"/>
        </w:rPr>
        <w:t xml:space="preserve">have </w:t>
      </w:r>
      <w:r>
        <w:rPr>
          <w:w w:val="110"/>
        </w:rPr>
        <w:t xml:space="preserve">a number of properties which make them almost a pathological case for robust design, implementation,  </w:t>
      </w:r>
      <w:r>
        <w:rPr>
          <w:spacing w:val="-3"/>
          <w:w w:val="110"/>
        </w:rPr>
        <w:t>test-</w:t>
      </w:r>
      <w:r>
        <w:rPr>
          <w:spacing w:val="51"/>
          <w:w w:val="110"/>
        </w:rPr>
        <w:t xml:space="preserve"> </w:t>
      </w:r>
      <w:r>
        <w:rPr>
          <w:w w:val="110"/>
        </w:rPr>
        <w:t xml:space="preserve">ing and deployment.  First,  the election date is immovable and,  ready or not,   the software must </w:t>
      </w:r>
      <w:r>
        <w:rPr>
          <w:spacing w:val="2"/>
          <w:w w:val="110"/>
        </w:rPr>
        <w:t xml:space="preserve">be </w:t>
      </w:r>
      <w:r>
        <w:rPr>
          <w:w w:val="110"/>
        </w:rPr>
        <w:t>deployed then. Second,  di</w:t>
      </w:r>
      <w:r>
        <w:rPr>
          <w:rFonts w:ascii="Cambria" w:hAnsi="Cambria"/>
          <w:w w:val="110"/>
        </w:rPr>
        <w:t>ff</w:t>
      </w:r>
      <w:r>
        <w:rPr>
          <w:w w:val="110"/>
        </w:rPr>
        <w:t xml:space="preserve">erent regions and countries  </w:t>
      </w:r>
      <w:r>
        <w:rPr>
          <w:spacing w:val="-3"/>
          <w:w w:val="110"/>
        </w:rPr>
        <w:t xml:space="preserve">have </w:t>
      </w:r>
      <w:r>
        <w:rPr>
          <w:w w:val="110"/>
        </w:rPr>
        <w:t>di</w:t>
      </w:r>
      <w:r>
        <w:rPr>
          <w:rFonts w:ascii="Cambria" w:hAnsi="Cambria"/>
          <w:w w:val="110"/>
        </w:rPr>
        <w:t>ff</w:t>
      </w:r>
      <w:r>
        <w:rPr>
          <w:w w:val="110"/>
        </w:rPr>
        <w:t xml:space="preserve">erent requirements and they change </w:t>
      </w:r>
      <w:r>
        <w:rPr>
          <w:spacing w:val="-3"/>
          <w:w w:val="110"/>
        </w:rPr>
        <w:t xml:space="preserve">over </w:t>
      </w:r>
      <w:r>
        <w:rPr>
          <w:w w:val="110"/>
        </w:rPr>
        <w:t>time. Third, in the long gap between elections, sta</w:t>
      </w:r>
      <w:r>
        <w:rPr>
          <w:rFonts w:ascii="Cambria" w:hAnsi="Cambria"/>
          <w:w w:val="110"/>
        </w:rPr>
        <w:t xml:space="preserve">ff </w:t>
      </w:r>
      <w:r>
        <w:rPr>
          <w:w w:val="110"/>
        </w:rPr>
        <w:t xml:space="preserve">with experience </w:t>
      </w:r>
      <w:r>
        <w:rPr>
          <w:spacing w:val="-3"/>
          <w:w w:val="110"/>
        </w:rPr>
        <w:t xml:space="preserve">move </w:t>
      </w:r>
      <w:r>
        <w:rPr>
          <w:w w:val="110"/>
        </w:rPr>
        <w:t xml:space="preserve">on and know-how is lost. </w:t>
      </w:r>
      <w:r>
        <w:rPr>
          <w:spacing w:val="-3"/>
          <w:w w:val="110"/>
        </w:rPr>
        <w:t xml:space="preserve">Fourth, </w:t>
      </w:r>
      <w:r>
        <w:rPr>
          <w:w w:val="110"/>
        </w:rPr>
        <w:t xml:space="preserve">operating systems and other software must </w:t>
      </w:r>
      <w:r>
        <w:rPr>
          <w:spacing w:val="2"/>
          <w:w w:val="110"/>
        </w:rPr>
        <w:t xml:space="preserve">be </w:t>
      </w:r>
      <w:r>
        <w:rPr>
          <w:w w:val="110"/>
        </w:rPr>
        <w:t xml:space="preserve">updated to </w:t>
      </w:r>
      <w:r>
        <w:rPr>
          <w:rFonts w:ascii="Cambria" w:hAnsi="Cambria"/>
          <w:w w:val="110"/>
        </w:rPr>
        <w:t>fi</w:t>
      </w:r>
      <w:r>
        <w:rPr>
          <w:w w:val="110"/>
        </w:rPr>
        <w:t xml:space="preserve">x known vulnerabilities, and updates can also break security in unforeseen </w:t>
      </w:r>
      <w:r>
        <w:rPr>
          <w:spacing w:val="-3"/>
          <w:w w:val="110"/>
        </w:rPr>
        <w:t xml:space="preserve">ways; </w:t>
      </w:r>
      <w:r>
        <w:rPr>
          <w:w w:val="110"/>
        </w:rPr>
        <w:t xml:space="preserve">a Windows update caused the EV2000 voting machine to highlight the last voter’s choice to the next voter [991]. </w:t>
      </w:r>
      <w:r>
        <w:rPr>
          <w:spacing w:val="-6"/>
          <w:w w:val="110"/>
        </w:rPr>
        <w:t xml:space="preserve">Yet </w:t>
      </w:r>
      <w:r>
        <w:rPr>
          <w:w w:val="110"/>
        </w:rPr>
        <w:t xml:space="preserve">most voting machines in use in the USA are no longer manufactured, so where are the updates to come from and how will they </w:t>
      </w:r>
      <w:r>
        <w:rPr>
          <w:spacing w:val="-5"/>
          <w:w w:val="110"/>
        </w:rPr>
        <w:t xml:space="preserve">be </w:t>
      </w:r>
      <w:r>
        <w:rPr>
          <w:w w:val="110"/>
        </w:rPr>
        <w:t xml:space="preserve">tested?  </w:t>
      </w:r>
      <w:r>
        <w:rPr>
          <w:spacing w:val="-3"/>
          <w:w w:val="110"/>
        </w:rPr>
        <w:t xml:space="preserve">Finally,  </w:t>
      </w:r>
      <w:r>
        <w:rPr>
          <w:w w:val="110"/>
        </w:rPr>
        <w:t>elections are high-stress events, which increases the likelihood  of mistakes</w:t>
      </w:r>
      <w:r>
        <w:rPr>
          <w:spacing w:val="16"/>
          <w:w w:val="110"/>
        </w:rPr>
        <w:t xml:space="preserve"> </w:t>
      </w:r>
      <w:r>
        <w:rPr>
          <w:w w:val="110"/>
        </w:rPr>
        <w:t>[1357].</w:t>
      </w:r>
    </w:p>
    <w:p>
      <w:pPr>
        <w:pStyle w:val="BodyText"/>
        <w:spacing w:line="189" w:lineRule="auto" w:before="128"/>
        <w:ind w:firstLine="298"/>
      </w:pPr>
      <w:r>
        <w:rPr/>
      </w:r>
      <w:r>
        <w:rPr>
          <w:w w:val="90"/>
        </w:rPr>
        <w:t xml:space="preserve">Let’s </w:t>
      </w:r>
      <w:r>
        <w:rPr>
          <w:w w:val="110"/>
        </w:rPr>
        <w:t xml:space="preserve">now look up from the engineering to the politics. In the </w:t>
      </w:r>
      <w:r>
        <w:rPr>
          <w:spacing w:val="-3"/>
          <w:w w:val="110"/>
        </w:rPr>
        <w:t xml:space="preserve">event </w:t>
      </w:r>
      <w:r>
        <w:rPr>
          <w:w w:val="110"/>
        </w:rPr>
        <w:t xml:space="preserve">of attack, the winners </w:t>
      </w:r>
      <w:r>
        <w:rPr>
          <w:w w:val="90"/>
        </w:rPr>
        <w:t xml:space="preserve">don’t </w:t>
      </w:r>
      <w:r>
        <w:rPr>
          <w:spacing w:val="-3"/>
          <w:w w:val="110"/>
        </w:rPr>
        <w:t xml:space="preserve">want </w:t>
      </w:r>
      <w:r>
        <w:rPr>
          <w:w w:val="110"/>
        </w:rPr>
        <w:t xml:space="preserve">to investigate what might </w:t>
      </w:r>
      <w:r>
        <w:rPr>
          <w:spacing w:val="-3"/>
          <w:w w:val="110"/>
        </w:rPr>
        <w:t xml:space="preserve">have </w:t>
      </w:r>
      <w:r>
        <w:rPr>
          <w:w w:val="110"/>
        </w:rPr>
        <w:t>gone wrong if they can possibly</w:t>
      </w:r>
      <w:r>
        <w:rPr>
          <w:spacing w:val="39"/>
          <w:w w:val="110"/>
        </w:rPr>
        <w:t xml:space="preserve"> </w:t>
      </w:r>
      <w:r>
        <w:rPr>
          <w:spacing w:val="-3"/>
          <w:w w:val="110"/>
        </w:rPr>
        <w:t>avoid</w:t>
      </w:r>
      <w:r>
        <w:rPr>
          <w:spacing w:val="39"/>
          <w:w w:val="110"/>
        </w:rPr>
        <w:t xml:space="preserve"> </w:t>
      </w:r>
      <w:r>
        <w:rPr>
          <w:w w:val="110"/>
        </w:rPr>
        <w:t>it</w:t>
      </w:r>
      <w:r>
        <w:rPr>
          <w:spacing w:val="39"/>
          <w:w w:val="110"/>
        </w:rPr>
        <w:t xml:space="preserve"> </w:t>
      </w:r>
      <w:r>
        <w:rPr>
          <w:w w:val="90"/>
        </w:rPr>
        <w:t xml:space="preserve">– </w:t>
      </w:r>
      <w:r>
        <w:rPr>
          <w:spacing w:val="3"/>
          <w:w w:val="90"/>
        </w:rPr>
        <w:t xml:space="preserve"> </w:t>
      </w:r>
      <w:r>
        <w:rPr>
          <w:w w:val="110"/>
        </w:rPr>
        <w:t>as</w:t>
      </w:r>
      <w:r>
        <w:rPr>
          <w:spacing w:val="39"/>
          <w:w w:val="110"/>
        </w:rPr>
        <w:t xml:space="preserve"> </w:t>
      </w:r>
      <w:r>
        <w:rPr>
          <w:spacing w:val="-3"/>
          <w:w w:val="110"/>
        </w:rPr>
        <w:t>we</w:t>
      </w:r>
      <w:r>
        <w:rPr>
          <w:spacing w:val="39"/>
          <w:w w:val="110"/>
        </w:rPr>
        <w:t xml:space="preserve"> </w:t>
      </w:r>
      <w:r>
        <w:rPr>
          <w:w w:val="110"/>
        </w:rPr>
        <w:t>saw</w:t>
      </w:r>
      <w:r>
        <w:rPr>
          <w:spacing w:val="39"/>
          <w:w w:val="110"/>
        </w:rPr>
        <w:t xml:space="preserve"> </w:t>
      </w:r>
      <w:r>
        <w:rPr>
          <w:w w:val="110"/>
        </w:rPr>
        <w:t>in</w:t>
      </w:r>
      <w:r>
        <w:rPr>
          <w:spacing w:val="39"/>
          <w:w w:val="110"/>
        </w:rPr>
        <w:t xml:space="preserve"> </w:t>
      </w:r>
      <w:r>
        <w:rPr>
          <w:w w:val="110"/>
        </w:rPr>
        <w:t>both</w:t>
      </w:r>
      <w:r>
        <w:rPr>
          <w:spacing w:val="39"/>
          <w:w w:val="110"/>
        </w:rPr>
        <w:t xml:space="preserve"> </w:t>
      </w:r>
      <w:r>
        <w:rPr>
          <w:w w:val="110"/>
        </w:rPr>
        <w:t>the</w:t>
      </w:r>
      <w:r>
        <w:rPr>
          <w:spacing w:val="39"/>
          <w:w w:val="110"/>
        </w:rPr>
        <w:t xml:space="preserve"> </w:t>
      </w:r>
      <w:r>
        <w:rPr>
          <w:w w:val="110"/>
        </w:rPr>
        <w:t>USA</w:t>
      </w:r>
      <w:r>
        <w:rPr>
          <w:spacing w:val="40"/>
          <w:w w:val="110"/>
        </w:rPr>
        <w:t xml:space="preserve"> </w:t>
      </w:r>
      <w:r>
        <w:rPr>
          <w:w w:val="110"/>
        </w:rPr>
        <w:t>and</w:t>
      </w:r>
      <w:r>
        <w:rPr>
          <w:spacing w:val="39"/>
          <w:w w:val="110"/>
        </w:rPr>
        <w:t xml:space="preserve"> </w:t>
      </w:r>
      <w:r>
        <w:rPr>
          <w:w w:val="110"/>
        </w:rPr>
        <w:t>the</w:t>
      </w:r>
      <w:r>
        <w:rPr>
          <w:spacing w:val="39"/>
          <w:w w:val="110"/>
        </w:rPr>
        <w:t xml:space="preserve"> </w:t>
      </w:r>
      <w:r>
        <w:rPr>
          <w:w w:val="110"/>
        </w:rPr>
        <w:t>UK</w:t>
      </w:r>
      <w:r>
        <w:rPr>
          <w:spacing w:val="39"/>
          <w:w w:val="110"/>
        </w:rPr>
        <w:t xml:space="preserve"> </w:t>
      </w:r>
      <w:r>
        <w:rPr>
          <w:w w:val="110"/>
        </w:rPr>
        <w:t>in</w:t>
      </w:r>
      <w:r>
        <w:rPr>
          <w:spacing w:val="39"/>
          <w:w w:val="110"/>
        </w:rPr>
        <w:t xml:space="preserve"> </w:t>
      </w:r>
      <w:r>
        <w:rPr>
          <w:w w:val="110"/>
        </w:rPr>
        <w:t>2016</w:t>
      </w:r>
      <w:r>
        <w:rPr>
          <w:rFonts w:ascii="Bauhaus 93" w:hAnsi="Bauhaus 93"/>
          <w:w w:val="110"/>
          <w:sz w:val="14"/>
        </w:rPr>
        <w:t>4</w:t>
      </w:r>
      <w:r>
        <w:rPr>
          <w:w w:val="110"/>
        </w:rPr>
        <w:t xml:space="preserve">.  </w:t>
      </w:r>
      <w:r>
        <w:rPr>
          <w:spacing w:val="2"/>
          <w:w w:val="110"/>
        </w:rPr>
        <w:t xml:space="preserve"> </w:t>
      </w:r>
      <w:r>
        <w:rPr>
          <w:w w:val="110"/>
        </w:rPr>
        <w:t>The</w:t>
      </w:r>
    </w:p>
    <w:p>
      <w:pPr>
        <w:spacing w:before="0"/>
        <w:ind w:left="1017" w:right="850" w:firstLine="0"/>
        <w:jc w:val="center"/>
        <w:rPr>
          <w:rFonts w:ascii="Century"/>
          <w:sz w:val="16"/>
        </w:rPr>
      </w:pPr>
      <w:r>
        <w:rPr>
          <w:rFonts w:ascii="Bookman Old Style"/>
          <w:b w:val="0"/>
          <w:spacing w:val="3"/>
          <w:position w:val="6"/>
          <w:sz w:val="12"/>
        </w:rPr>
        <w:t>4</w:t>
      </w:r>
      <w:r>
        <w:rPr>
          <w:rFonts w:ascii="Century"/>
          <w:spacing w:val="3"/>
          <w:sz w:val="16"/>
        </w:rPr>
        <w:t xml:space="preserve">As </w:t>
      </w:r>
      <w:r>
        <w:rPr>
          <w:rFonts w:ascii="Century"/>
          <w:sz w:val="16"/>
        </w:rPr>
        <w:t>I write, litigation continues in an attempt to force the release of the redacted parts</w:t>
      </w:r>
      <w:r>
        <w:rPr>
          <w:rFonts w:ascii="Century"/>
          <w:spacing w:val="38"/>
          <w:sz w:val="16"/>
        </w:rPr>
        <w:t xml:space="preserve"> </w:t>
      </w:r>
      <w:r>
        <w:rPr>
          <w:rFonts w:ascii="Century"/>
          <w:sz w:val="16"/>
        </w:rPr>
        <w:t>of</w:t>
      </w:r>
    </w:p>
    <w:p>
      <w:pPr>
        <w:spacing w:after="0"/>
        <w:jc w:val="center"/>
        <w:rPr>
          <w:rFonts w:ascii="Century"/>
          <w:sz w:val="16"/>
        </w:rPr>
        <w:sectPr>
          <w:pgSz w:w="11900" w:h="16840"/>
          <w:pgMar w:header="1808" w:footer="1777" w:top="2020" w:bottom="196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w w:val="90"/>
        </w:rPr>
        <w:t xml:space="preserve">‘customer’ </w:t>
      </w:r>
      <w:r>
        <w:rPr>
          <w:w w:val="110"/>
        </w:rPr>
        <w:t xml:space="preserve">for an election is the losing side, and in the absence of any hope of redress </w:t>
      </w:r>
      <w:r>
        <w:rPr>
          <w:w w:val="90"/>
        </w:rPr>
        <w:t xml:space="preserve">– </w:t>
      </w:r>
      <w:r>
        <w:rPr>
          <w:w w:val="110"/>
        </w:rPr>
        <w:t xml:space="preserve">whether through the courts,  or through the ballot box next time </w:t>
      </w:r>
      <w:r>
        <w:rPr>
          <w:w w:val="90"/>
        </w:rPr>
        <w:t xml:space="preserve">–  </w:t>
      </w:r>
      <w:r>
        <w:rPr>
          <w:w w:val="110"/>
        </w:rPr>
        <w:t xml:space="preserve">trust in democracy’s mechanisms can start to fail. But there is no </w:t>
      </w:r>
      <w:r>
        <w:rPr>
          <w:w w:val="90"/>
        </w:rPr>
        <w:t xml:space="preserve">‘designer’ </w:t>
      </w:r>
      <w:r>
        <w:rPr>
          <w:w w:val="110"/>
        </w:rPr>
        <w:t xml:space="preserve">to ensure that the mechanisms and laws align all the </w:t>
      </w:r>
      <w:r>
        <w:rPr>
          <w:spacing w:val="-4"/>
          <w:w w:val="110"/>
        </w:rPr>
        <w:t xml:space="preserve">way </w:t>
      </w:r>
      <w:r>
        <w:rPr>
          <w:w w:val="110"/>
        </w:rPr>
        <w:t xml:space="preserve">along the electoral cycle. On the </w:t>
      </w:r>
      <w:r>
        <w:rPr>
          <w:spacing w:val="-3"/>
          <w:w w:val="110"/>
        </w:rPr>
        <w:t xml:space="preserve">contrary, </w:t>
      </w:r>
      <w:r>
        <w:rPr>
          <w:w w:val="90"/>
        </w:rPr>
        <w:t xml:space="preserve">it’s </w:t>
      </w:r>
      <w:r>
        <w:rPr>
          <w:w w:val="110"/>
        </w:rPr>
        <w:t xml:space="preserve">typically the incumbent who tweaks the laws, buys the voting machines, and creates as many advantages for their own side, small and large, as the local political culture will tolerate. And while voting mechanisms can support a democratic consensus, they cannot replace it: there are too many other </w:t>
      </w:r>
      <w:r>
        <w:rPr>
          <w:spacing w:val="-3"/>
          <w:w w:val="110"/>
        </w:rPr>
        <w:t xml:space="preserve">ways  </w:t>
      </w:r>
      <w:r>
        <w:rPr>
          <w:w w:val="110"/>
        </w:rPr>
        <w:t>to undermine the outcome.</w:t>
      </w:r>
      <w:r>
        <w:rPr>
          <w:spacing w:val="57"/>
          <w:w w:val="110"/>
        </w:rPr>
        <w:t xml:space="preserve"> </w:t>
      </w:r>
      <w:r>
        <w:rPr>
          <w:w w:val="110"/>
        </w:rPr>
        <w:t>If the underlying social contract erodes,   a hyper-partisan environment can lead incumbents to feel they do not dare to  cede</w:t>
      </w:r>
      <w:r>
        <w:rPr>
          <w:spacing w:val="18"/>
          <w:w w:val="110"/>
        </w:rPr>
        <w:t xml:space="preserve"> </w:t>
      </w:r>
      <w:r>
        <w:rPr>
          <w:w w:val="110"/>
        </w:rPr>
        <w:t>power.</w:t>
      </w:r>
      <w:r>
        <w:rPr>
          <w:spacing w:val="44"/>
          <w:w w:val="110"/>
        </w:rPr>
        <w:t xml:space="preserve"> </w:t>
      </w:r>
      <w:r>
        <w:rPr>
          <w:w w:val="110"/>
        </w:rPr>
        <w:t>In</w:t>
      </w:r>
      <w:r>
        <w:rPr>
          <w:spacing w:val="19"/>
          <w:w w:val="110"/>
        </w:rPr>
        <w:t xml:space="preserve"> </w:t>
      </w:r>
      <w:r>
        <w:rPr>
          <w:w w:val="110"/>
        </w:rPr>
        <w:t>the</w:t>
      </w:r>
      <w:r>
        <w:rPr>
          <w:spacing w:val="18"/>
          <w:w w:val="110"/>
        </w:rPr>
        <w:t xml:space="preserve"> </w:t>
      </w:r>
      <w:r>
        <w:rPr>
          <w:w w:val="110"/>
        </w:rPr>
        <w:t>worst</w:t>
      </w:r>
      <w:r>
        <w:rPr>
          <w:spacing w:val="19"/>
          <w:w w:val="110"/>
        </w:rPr>
        <w:t xml:space="preserve"> </w:t>
      </w:r>
      <w:r>
        <w:rPr>
          <w:w w:val="110"/>
        </w:rPr>
        <w:t>cases</w:t>
      </w:r>
      <w:r>
        <w:rPr>
          <w:spacing w:val="18"/>
          <w:w w:val="110"/>
        </w:rPr>
        <w:t xml:space="preserve"> </w:t>
      </w:r>
      <w:r>
        <w:rPr>
          <w:w w:val="110"/>
        </w:rPr>
        <w:t>the</w:t>
      </w:r>
      <w:r>
        <w:rPr>
          <w:spacing w:val="19"/>
          <w:w w:val="110"/>
        </w:rPr>
        <w:t xml:space="preserve"> </w:t>
      </w:r>
      <w:r>
        <w:rPr>
          <w:w w:val="110"/>
        </w:rPr>
        <w:t>outcome</w:t>
      </w:r>
      <w:r>
        <w:rPr>
          <w:spacing w:val="19"/>
          <w:w w:val="110"/>
        </w:rPr>
        <w:t xml:space="preserve"> </w:t>
      </w:r>
      <w:r>
        <w:rPr>
          <w:w w:val="110"/>
        </w:rPr>
        <w:t>can</w:t>
      </w:r>
      <w:r>
        <w:rPr>
          <w:spacing w:val="18"/>
          <w:w w:val="110"/>
        </w:rPr>
        <w:t xml:space="preserve"> </w:t>
      </w:r>
      <w:r>
        <w:rPr>
          <w:spacing w:val="2"/>
          <w:w w:val="110"/>
        </w:rPr>
        <w:t>be</w:t>
      </w:r>
      <w:r>
        <w:rPr>
          <w:spacing w:val="19"/>
          <w:w w:val="110"/>
        </w:rPr>
        <w:t xml:space="preserve"> </w:t>
      </w:r>
      <w:r>
        <w:rPr>
          <w:w w:val="110"/>
        </w:rPr>
        <w:t>civil</w:t>
      </w:r>
      <w:r>
        <w:rPr>
          <w:spacing w:val="18"/>
          <w:w w:val="110"/>
        </w:rPr>
        <w:t xml:space="preserve"> </w:t>
      </w:r>
      <w:r>
        <w:rPr>
          <w:w w:val="110"/>
        </w:rPr>
        <w:t>war</w:t>
      </w:r>
      <w:r>
        <w:rPr>
          <w:spacing w:val="19"/>
          <w:w w:val="110"/>
        </w:rPr>
        <w:t xml:space="preserve"> </w:t>
      </w:r>
      <w:r>
        <w:rPr>
          <w:w w:val="110"/>
        </w:rPr>
        <w:t>and</w:t>
      </w:r>
      <w:r>
        <w:rPr>
          <w:spacing w:val="19"/>
          <w:w w:val="110"/>
        </w:rPr>
        <w:t xml:space="preserve"> </w:t>
      </w:r>
      <w:r>
        <w:rPr>
          <w:w w:val="110"/>
        </w:rPr>
        <w:t>failed</w:t>
      </w:r>
      <w:r>
        <w:rPr>
          <w:spacing w:val="18"/>
          <w:w w:val="110"/>
        </w:rPr>
        <w:t xml:space="preserve"> </w:t>
      </w:r>
      <w:r>
        <w:rPr>
          <w:w w:val="110"/>
        </w:rPr>
        <w:t>states.</w:t>
      </w:r>
    </w:p>
    <w:p>
      <w:pPr>
        <w:pStyle w:val="BodyText"/>
        <w:spacing w:before="13"/>
        <w:ind w:left="0" w:right="0"/>
        <w:jc w:val="left"/>
        <w:rPr>
          <w:sz w:val="29"/>
        </w:rPr>
      </w:pPr>
    </w:p>
    <w:p>
      <w:pPr>
        <w:pStyle w:val="Heading1"/>
        <w:numPr>
          <w:ilvl w:val="1"/>
          <w:numId w:val="1"/>
        </w:numPr>
        <w:tabs>
          <w:tab w:pos="1706" w:val="left" w:leader="none"/>
          <w:tab w:pos="1707" w:val="left" w:leader="none"/>
        </w:tabs>
        <w:spacing w:line="240" w:lineRule="auto" w:before="0" w:after="0"/>
        <w:ind w:left="1706" w:right="0" w:hanging="896"/>
        <w:jc w:val="left"/>
      </w:pPr>
      <w:r>
        <w:rPr>
          <w:w w:val="130"/>
        </w:rPr>
        <w:t>Summary</w:t>
      </w:r>
    </w:p>
    <w:p>
      <w:pPr>
        <w:pStyle w:val="BodyText"/>
        <w:spacing w:before="2"/>
        <w:ind w:left="0" w:right="0"/>
        <w:jc w:val="left"/>
        <w:rPr>
          <w:sz w:val="18"/>
        </w:rPr>
      </w:pPr>
    </w:p>
    <w:p>
      <w:pPr>
        <w:pStyle w:val="BodyText"/>
        <w:spacing w:line="204" w:lineRule="auto"/>
      </w:pPr>
      <w:r>
        <w:rPr>
          <w:w w:val="115"/>
        </w:rPr>
        <w:t>Some</w:t>
      </w:r>
      <w:r>
        <w:rPr>
          <w:spacing w:val="-10"/>
          <w:w w:val="115"/>
        </w:rPr>
        <w:t xml:space="preserve"> </w:t>
      </w:r>
      <w:r>
        <w:rPr>
          <w:w w:val="115"/>
        </w:rPr>
        <w:t>of</w:t>
      </w:r>
      <w:r>
        <w:rPr>
          <w:spacing w:val="-10"/>
          <w:w w:val="115"/>
        </w:rPr>
        <w:t xml:space="preserve"> </w:t>
      </w:r>
      <w:r>
        <w:rPr>
          <w:w w:val="115"/>
        </w:rPr>
        <w:t>the</w:t>
      </w:r>
      <w:r>
        <w:rPr>
          <w:spacing w:val="-9"/>
          <w:w w:val="115"/>
        </w:rPr>
        <w:t xml:space="preserve"> </w:t>
      </w:r>
      <w:r>
        <w:rPr>
          <w:w w:val="115"/>
        </w:rPr>
        <w:t>most</w:t>
      </w:r>
      <w:r>
        <w:rPr>
          <w:spacing w:val="-10"/>
          <w:w w:val="115"/>
        </w:rPr>
        <w:t xml:space="preserve"> </w:t>
      </w:r>
      <w:r>
        <w:rPr>
          <w:w w:val="115"/>
        </w:rPr>
        <w:t>challenging</w:t>
      </w:r>
      <w:r>
        <w:rPr>
          <w:spacing w:val="-9"/>
          <w:w w:val="115"/>
        </w:rPr>
        <w:t xml:space="preserve"> </w:t>
      </w:r>
      <w:r>
        <w:rPr>
          <w:w w:val="115"/>
        </w:rPr>
        <w:t>security</w:t>
      </w:r>
      <w:r>
        <w:rPr>
          <w:spacing w:val="-10"/>
          <w:w w:val="115"/>
        </w:rPr>
        <w:t xml:space="preserve"> </w:t>
      </w:r>
      <w:r>
        <w:rPr>
          <w:w w:val="115"/>
        </w:rPr>
        <w:t>engineering</w:t>
      </w:r>
      <w:r>
        <w:rPr>
          <w:spacing w:val="-9"/>
          <w:w w:val="115"/>
        </w:rPr>
        <w:t xml:space="preserve"> </w:t>
      </w:r>
      <w:r>
        <w:rPr>
          <w:w w:val="115"/>
        </w:rPr>
        <w:t>problems</w:t>
      </w:r>
      <w:r>
        <w:rPr>
          <w:spacing w:val="-10"/>
          <w:w w:val="115"/>
        </w:rPr>
        <w:t xml:space="preserve"> </w:t>
      </w:r>
      <w:r>
        <w:rPr>
          <w:w w:val="115"/>
        </w:rPr>
        <w:t>in</w:t>
      </w:r>
      <w:r>
        <w:rPr>
          <w:spacing w:val="-9"/>
          <w:w w:val="115"/>
        </w:rPr>
        <w:t xml:space="preserve"> </w:t>
      </w:r>
      <w:r>
        <w:rPr>
          <w:w w:val="115"/>
        </w:rPr>
        <w:t>2020</w:t>
      </w:r>
      <w:r>
        <w:rPr>
          <w:spacing w:val="-10"/>
          <w:w w:val="115"/>
        </w:rPr>
        <w:t xml:space="preserve"> </w:t>
      </w:r>
      <w:r>
        <w:rPr>
          <w:spacing w:val="-3"/>
          <w:w w:val="115"/>
        </w:rPr>
        <w:t>have</w:t>
      </w:r>
      <w:r>
        <w:rPr>
          <w:spacing w:val="-10"/>
          <w:w w:val="115"/>
        </w:rPr>
        <w:t xml:space="preserve"> </w:t>
      </w:r>
      <w:r>
        <w:rPr>
          <w:w w:val="115"/>
        </w:rPr>
        <w:t>to</w:t>
      </w:r>
      <w:r>
        <w:rPr>
          <w:spacing w:val="-9"/>
          <w:w w:val="115"/>
        </w:rPr>
        <w:t xml:space="preserve"> </w:t>
      </w:r>
      <w:r>
        <w:rPr>
          <w:w w:val="115"/>
        </w:rPr>
        <w:t xml:space="preserve">do with the fact that as software becomes pervasive in the services </w:t>
      </w:r>
      <w:r>
        <w:rPr>
          <w:spacing w:val="-3"/>
          <w:w w:val="115"/>
        </w:rPr>
        <w:t xml:space="preserve">we </w:t>
      </w:r>
      <w:r>
        <w:rPr>
          <w:w w:val="115"/>
        </w:rPr>
        <w:t xml:space="preserve">use and </w:t>
      </w:r>
      <w:r>
        <w:rPr>
          <w:spacing w:val="-4"/>
          <w:w w:val="115"/>
        </w:rPr>
        <w:t xml:space="preserve">the </w:t>
      </w:r>
      <w:r>
        <w:rPr>
          <w:w w:val="115"/>
        </w:rPr>
        <w:t xml:space="preserve">devices around us, the design of these services and devices comes up against the underlying complexity in human societies. </w:t>
      </w:r>
      <w:r>
        <w:rPr>
          <w:spacing w:val="-9"/>
          <w:w w:val="115"/>
        </w:rPr>
        <w:t xml:space="preserve">We </w:t>
      </w:r>
      <w:r>
        <w:rPr>
          <w:w w:val="115"/>
        </w:rPr>
        <w:t xml:space="preserve">looked at four examples. Self-driving cars can cope with empty desert roads but </w:t>
      </w:r>
      <w:r>
        <w:rPr>
          <w:rFonts w:ascii="Cambria" w:hAnsi="Cambria"/>
          <w:w w:val="115"/>
        </w:rPr>
        <w:t>fi</w:t>
      </w:r>
      <w:r>
        <w:rPr>
          <w:w w:val="115"/>
        </w:rPr>
        <w:t>nd real tra</w:t>
      </w:r>
      <w:r>
        <w:rPr>
          <w:rFonts w:ascii="Cambria" w:hAnsi="Cambria"/>
          <w:w w:val="115"/>
        </w:rPr>
        <w:t>ffi</w:t>
      </w:r>
      <w:r>
        <w:rPr>
          <w:w w:val="115"/>
        </w:rPr>
        <w:t xml:space="preserve">c </w:t>
      </w:r>
      <w:r>
        <w:rPr>
          <w:spacing w:val="-3"/>
          <w:w w:val="115"/>
        </w:rPr>
        <w:t xml:space="preserve">with </w:t>
      </w:r>
      <w:r>
        <w:rPr>
          <w:w w:val="115"/>
        </w:rPr>
        <w:t>human</w:t>
      </w:r>
      <w:r>
        <w:rPr>
          <w:spacing w:val="-11"/>
          <w:w w:val="115"/>
        </w:rPr>
        <w:t xml:space="preserve"> </w:t>
      </w:r>
      <w:r>
        <w:rPr>
          <w:w w:val="115"/>
        </w:rPr>
        <w:t>drivers</w:t>
      </w:r>
      <w:r>
        <w:rPr>
          <w:spacing w:val="-10"/>
          <w:w w:val="115"/>
        </w:rPr>
        <w:t xml:space="preserve"> </w:t>
      </w:r>
      <w:r>
        <w:rPr>
          <w:w w:val="115"/>
        </w:rPr>
        <w:t>very</w:t>
      </w:r>
      <w:r>
        <w:rPr>
          <w:spacing w:val="-11"/>
          <w:w w:val="115"/>
        </w:rPr>
        <w:t xml:space="preserve"> </w:t>
      </w:r>
      <w:r>
        <w:rPr>
          <w:spacing w:val="-3"/>
          <w:w w:val="115"/>
        </w:rPr>
        <w:t>much</w:t>
      </w:r>
      <w:r>
        <w:rPr>
          <w:spacing w:val="-10"/>
          <w:w w:val="115"/>
        </w:rPr>
        <w:t xml:space="preserve"> </w:t>
      </w:r>
      <w:r>
        <w:rPr>
          <w:w w:val="115"/>
        </w:rPr>
        <w:t>harder.</w:t>
      </w:r>
      <w:r>
        <w:rPr>
          <w:spacing w:val="8"/>
          <w:w w:val="115"/>
        </w:rPr>
        <w:t xml:space="preserve"> </w:t>
      </w:r>
      <w:r>
        <w:rPr>
          <w:w w:val="115"/>
        </w:rPr>
        <w:t>Machine-learning</w:t>
      </w:r>
      <w:r>
        <w:rPr>
          <w:spacing w:val="-11"/>
          <w:w w:val="115"/>
        </w:rPr>
        <w:t xml:space="preserve"> </w:t>
      </w:r>
      <w:r>
        <w:rPr>
          <w:w w:val="115"/>
        </w:rPr>
        <w:t>mechanisms</w:t>
      </w:r>
      <w:r>
        <w:rPr>
          <w:spacing w:val="-10"/>
          <w:w w:val="115"/>
        </w:rPr>
        <w:t xml:space="preserve"> </w:t>
      </w:r>
      <w:r>
        <w:rPr>
          <w:w w:val="115"/>
        </w:rPr>
        <w:t>can</w:t>
      </w:r>
      <w:r>
        <w:rPr>
          <w:spacing w:val="-10"/>
          <w:w w:val="115"/>
        </w:rPr>
        <w:t xml:space="preserve"> </w:t>
      </w:r>
      <w:r>
        <w:rPr>
          <w:w w:val="115"/>
        </w:rPr>
        <w:t>go</w:t>
      </w:r>
      <w:r>
        <w:rPr>
          <w:spacing w:val="-11"/>
          <w:w w:val="115"/>
        </w:rPr>
        <w:t xml:space="preserve"> </w:t>
      </w:r>
      <w:r>
        <w:rPr>
          <w:w w:val="115"/>
        </w:rPr>
        <w:t>only</w:t>
      </w:r>
      <w:r>
        <w:rPr>
          <w:spacing w:val="-10"/>
          <w:w w:val="115"/>
        </w:rPr>
        <w:t xml:space="preserve"> </w:t>
      </w:r>
      <w:r>
        <w:rPr>
          <w:w w:val="115"/>
        </w:rPr>
        <w:t xml:space="preserve">so far; they may </w:t>
      </w:r>
      <w:r>
        <w:rPr>
          <w:spacing w:val="2"/>
          <w:w w:val="115"/>
        </w:rPr>
        <w:t xml:space="preserve">be </w:t>
      </w:r>
      <w:r>
        <w:rPr>
          <w:w w:val="115"/>
        </w:rPr>
        <w:t>brilliant at pattern matching but lack understanding, which opens</w:t>
      </w:r>
      <w:r>
        <w:rPr>
          <w:spacing w:val="-13"/>
          <w:w w:val="115"/>
        </w:rPr>
        <w:t xml:space="preserve"> </w:t>
      </w:r>
      <w:r>
        <w:rPr>
          <w:w w:val="115"/>
        </w:rPr>
        <w:t>up</w:t>
      </w:r>
      <w:r>
        <w:rPr>
          <w:spacing w:val="-13"/>
          <w:w w:val="115"/>
        </w:rPr>
        <w:t xml:space="preserve"> </w:t>
      </w:r>
      <w:r>
        <w:rPr>
          <w:w w:val="115"/>
        </w:rPr>
        <w:t>new</w:t>
      </w:r>
      <w:r>
        <w:rPr>
          <w:spacing w:val="-12"/>
          <w:w w:val="115"/>
        </w:rPr>
        <w:t xml:space="preserve"> </w:t>
      </w:r>
      <w:r>
        <w:rPr>
          <w:w w:val="115"/>
        </w:rPr>
        <w:t>possibilities</w:t>
      </w:r>
      <w:r>
        <w:rPr>
          <w:spacing w:val="-13"/>
          <w:w w:val="115"/>
        </w:rPr>
        <w:t xml:space="preserve"> </w:t>
      </w:r>
      <w:r>
        <w:rPr>
          <w:w w:val="115"/>
        </w:rPr>
        <w:t>of</w:t>
      </w:r>
      <w:r>
        <w:rPr>
          <w:spacing w:val="-12"/>
          <w:w w:val="115"/>
        </w:rPr>
        <w:t xml:space="preserve"> </w:t>
      </w:r>
      <w:r>
        <w:rPr>
          <w:w w:val="115"/>
        </w:rPr>
        <w:t>abuse</w:t>
      </w:r>
      <w:r>
        <w:rPr>
          <w:spacing w:val="-13"/>
          <w:w w:val="115"/>
        </w:rPr>
        <w:t xml:space="preserve"> </w:t>
      </w:r>
      <w:r>
        <w:rPr>
          <w:w w:val="115"/>
        </w:rPr>
        <w:t>at</w:t>
      </w:r>
      <w:r>
        <w:rPr>
          <w:spacing w:val="-12"/>
          <w:w w:val="115"/>
        </w:rPr>
        <w:t xml:space="preserve"> </w:t>
      </w:r>
      <w:r>
        <w:rPr>
          <w:w w:val="115"/>
        </w:rPr>
        <w:t>all</w:t>
      </w:r>
      <w:r>
        <w:rPr>
          <w:spacing w:val="-13"/>
          <w:w w:val="115"/>
        </w:rPr>
        <w:t xml:space="preserve"> </w:t>
      </w:r>
      <w:r>
        <w:rPr>
          <w:w w:val="115"/>
        </w:rPr>
        <w:t>levels</w:t>
      </w:r>
      <w:r>
        <w:rPr>
          <w:spacing w:val="-12"/>
          <w:w w:val="115"/>
        </w:rPr>
        <w:t xml:space="preserve"> </w:t>
      </w:r>
      <w:r>
        <w:rPr>
          <w:w w:val="115"/>
        </w:rPr>
        <w:t>in</w:t>
      </w:r>
      <w:r>
        <w:rPr>
          <w:spacing w:val="-13"/>
          <w:w w:val="115"/>
        </w:rPr>
        <w:t xml:space="preserve"> </w:t>
      </w:r>
      <w:r>
        <w:rPr>
          <w:w w:val="115"/>
        </w:rPr>
        <w:t>the</w:t>
      </w:r>
      <w:r>
        <w:rPr>
          <w:spacing w:val="-12"/>
          <w:w w:val="115"/>
        </w:rPr>
        <w:t xml:space="preserve"> </w:t>
      </w:r>
      <w:r>
        <w:rPr>
          <w:w w:val="115"/>
        </w:rPr>
        <w:t>stack</w:t>
      </w:r>
      <w:r>
        <w:rPr>
          <w:spacing w:val="-13"/>
          <w:w w:val="115"/>
        </w:rPr>
        <w:t xml:space="preserve"> </w:t>
      </w:r>
      <w:r>
        <w:rPr>
          <w:w w:val="90"/>
        </w:rPr>
        <w:t>–</w:t>
      </w:r>
      <w:r>
        <w:rPr>
          <w:spacing w:val="1"/>
          <w:w w:val="90"/>
        </w:rPr>
        <w:t xml:space="preserve"> </w:t>
      </w:r>
      <w:r>
        <w:rPr>
          <w:w w:val="115"/>
        </w:rPr>
        <w:t>especially</w:t>
      </w:r>
      <w:r>
        <w:rPr>
          <w:spacing w:val="-13"/>
          <w:w w:val="115"/>
        </w:rPr>
        <w:t xml:space="preserve"> </w:t>
      </w:r>
      <w:r>
        <w:rPr>
          <w:w w:val="115"/>
        </w:rPr>
        <w:t>as</w:t>
      </w:r>
      <w:r>
        <w:rPr>
          <w:spacing w:val="-12"/>
          <w:w w:val="115"/>
        </w:rPr>
        <w:t xml:space="preserve"> </w:t>
      </w:r>
      <w:r>
        <w:rPr>
          <w:w w:val="115"/>
        </w:rPr>
        <w:t xml:space="preserve">people rush to use them for social prediction tasks for which they are intrinsically unsuited. Privacy-enhancing tools and techniques are one </w:t>
      </w:r>
      <w:r>
        <w:rPr>
          <w:spacing w:val="-4"/>
          <w:w w:val="115"/>
        </w:rPr>
        <w:t xml:space="preserve">way </w:t>
      </w:r>
      <w:r>
        <w:rPr>
          <w:w w:val="115"/>
        </w:rPr>
        <w:t xml:space="preserve">to explore the security consequences of human </w:t>
      </w:r>
      <w:r>
        <w:rPr>
          <w:spacing w:val="-3"/>
          <w:w w:val="115"/>
        </w:rPr>
        <w:t xml:space="preserve">complexity, </w:t>
      </w:r>
      <w:r>
        <w:rPr>
          <w:w w:val="115"/>
        </w:rPr>
        <w:t xml:space="preserve">but </w:t>
      </w:r>
      <w:r>
        <w:rPr>
          <w:spacing w:val="-3"/>
          <w:w w:val="115"/>
        </w:rPr>
        <w:t xml:space="preserve">however </w:t>
      </w:r>
      <w:r>
        <w:rPr>
          <w:w w:val="115"/>
        </w:rPr>
        <w:t xml:space="preserve">hard </w:t>
      </w:r>
      <w:r>
        <w:rPr>
          <w:spacing w:val="-3"/>
          <w:w w:val="115"/>
        </w:rPr>
        <w:t xml:space="preserve">we </w:t>
      </w:r>
      <w:r>
        <w:rPr>
          <w:w w:val="115"/>
        </w:rPr>
        <w:t xml:space="preserve">work to encrypt and anonymise things, social structure tends to show through one </w:t>
      </w:r>
      <w:r>
        <w:rPr>
          <w:spacing w:val="-4"/>
          <w:w w:val="115"/>
        </w:rPr>
        <w:t xml:space="preserve">way </w:t>
      </w:r>
      <w:r>
        <w:rPr>
          <w:spacing w:val="-6"/>
          <w:w w:val="115"/>
        </w:rPr>
        <w:t xml:space="preserve">or </w:t>
      </w:r>
      <w:r>
        <w:rPr>
          <w:w w:val="115"/>
        </w:rPr>
        <w:t xml:space="preserve">another. And </w:t>
      </w:r>
      <w:r>
        <w:rPr>
          <w:rFonts w:ascii="Cambria" w:hAnsi="Cambria"/>
          <w:spacing w:val="-3"/>
          <w:w w:val="115"/>
        </w:rPr>
        <w:t>fi</w:t>
      </w:r>
      <w:r>
        <w:rPr>
          <w:spacing w:val="-3"/>
          <w:w w:val="115"/>
        </w:rPr>
        <w:t xml:space="preserve">nally, we have </w:t>
      </w:r>
      <w:r>
        <w:rPr>
          <w:w w:val="115"/>
        </w:rPr>
        <w:t xml:space="preserve">elections; when incumbent rulers are prepared to do everything they think they can get </w:t>
      </w:r>
      <w:r>
        <w:rPr>
          <w:spacing w:val="-5"/>
          <w:w w:val="115"/>
        </w:rPr>
        <w:t xml:space="preserve">away </w:t>
      </w:r>
      <w:r>
        <w:rPr>
          <w:w w:val="115"/>
        </w:rPr>
        <w:t xml:space="preserve">with </w:t>
      </w:r>
      <w:r>
        <w:rPr>
          <w:w w:val="90"/>
        </w:rPr>
        <w:t xml:space="preserve">– </w:t>
      </w:r>
      <w:r>
        <w:rPr>
          <w:w w:val="115"/>
        </w:rPr>
        <w:t>whether within or beyond the</w:t>
      </w:r>
      <w:r>
        <w:rPr>
          <w:spacing w:val="-13"/>
          <w:w w:val="115"/>
        </w:rPr>
        <w:t xml:space="preserve"> </w:t>
      </w:r>
      <w:r>
        <w:rPr>
          <w:w w:val="115"/>
        </w:rPr>
        <w:t>law</w:t>
      </w:r>
      <w:r>
        <w:rPr>
          <w:spacing w:val="-13"/>
          <w:w w:val="115"/>
        </w:rPr>
        <w:t xml:space="preserve"> </w:t>
      </w:r>
      <w:r>
        <w:rPr>
          <w:w w:val="90"/>
        </w:rPr>
        <w:t xml:space="preserve">– </w:t>
      </w:r>
      <w:r>
        <w:rPr>
          <w:w w:val="115"/>
        </w:rPr>
        <w:t>to</w:t>
      </w:r>
      <w:r>
        <w:rPr>
          <w:spacing w:val="-13"/>
          <w:w w:val="115"/>
        </w:rPr>
        <w:t xml:space="preserve"> </w:t>
      </w:r>
      <w:r>
        <w:rPr>
          <w:w w:val="115"/>
        </w:rPr>
        <w:t>stay</w:t>
      </w:r>
      <w:r>
        <w:rPr>
          <w:spacing w:val="-13"/>
          <w:w w:val="115"/>
        </w:rPr>
        <w:t xml:space="preserve"> </w:t>
      </w:r>
      <w:r>
        <w:rPr>
          <w:w w:val="115"/>
        </w:rPr>
        <w:t>in</w:t>
      </w:r>
      <w:r>
        <w:rPr>
          <w:spacing w:val="-13"/>
          <w:w w:val="115"/>
        </w:rPr>
        <w:t xml:space="preserve"> </w:t>
      </w:r>
      <w:r>
        <w:rPr>
          <w:w w:val="115"/>
        </w:rPr>
        <w:t>o</w:t>
      </w:r>
      <w:r>
        <w:rPr>
          <w:rFonts w:ascii="Cambria" w:hAnsi="Cambria"/>
          <w:w w:val="115"/>
        </w:rPr>
        <w:t>ffi</w:t>
      </w:r>
      <w:r>
        <w:rPr>
          <w:w w:val="115"/>
        </w:rPr>
        <w:t>ce,</w:t>
      </w:r>
      <w:r>
        <w:rPr>
          <w:spacing w:val="-11"/>
          <w:w w:val="115"/>
        </w:rPr>
        <w:t xml:space="preserve"> </w:t>
      </w:r>
      <w:r>
        <w:rPr>
          <w:spacing w:val="-3"/>
          <w:w w:val="115"/>
        </w:rPr>
        <w:t>we</w:t>
      </w:r>
      <w:r>
        <w:rPr>
          <w:spacing w:val="-13"/>
          <w:w w:val="115"/>
        </w:rPr>
        <w:t xml:space="preserve"> </w:t>
      </w:r>
      <w:r>
        <w:rPr>
          <w:w w:val="115"/>
        </w:rPr>
        <w:t>can</w:t>
      </w:r>
      <w:r>
        <w:rPr>
          <w:spacing w:val="-13"/>
          <w:w w:val="115"/>
        </w:rPr>
        <w:t xml:space="preserve"> </w:t>
      </w:r>
      <w:r>
        <w:rPr>
          <w:w w:val="115"/>
        </w:rPr>
        <w:t>learn</w:t>
      </w:r>
      <w:r>
        <w:rPr>
          <w:spacing w:val="-13"/>
          <w:w w:val="115"/>
        </w:rPr>
        <w:t xml:space="preserve"> </w:t>
      </w:r>
      <w:r>
        <w:rPr>
          <w:w w:val="115"/>
        </w:rPr>
        <w:t>a</w:t>
      </w:r>
      <w:r>
        <w:rPr>
          <w:spacing w:val="-13"/>
          <w:w w:val="115"/>
        </w:rPr>
        <w:t xml:space="preserve"> </w:t>
      </w:r>
      <w:r>
        <w:rPr>
          <w:w w:val="115"/>
        </w:rPr>
        <w:t>lot</w:t>
      </w:r>
      <w:r>
        <w:rPr>
          <w:spacing w:val="-13"/>
          <w:w w:val="115"/>
        </w:rPr>
        <w:t xml:space="preserve"> </w:t>
      </w:r>
      <w:r>
        <w:rPr>
          <w:w w:val="115"/>
        </w:rPr>
        <w:t>about</w:t>
      </w:r>
      <w:r>
        <w:rPr>
          <w:spacing w:val="-13"/>
          <w:w w:val="115"/>
        </w:rPr>
        <w:t xml:space="preserve"> </w:t>
      </w:r>
      <w:r>
        <w:rPr>
          <w:w w:val="115"/>
        </w:rPr>
        <w:t>the</w:t>
      </w:r>
      <w:r>
        <w:rPr>
          <w:spacing w:val="-13"/>
          <w:w w:val="115"/>
        </w:rPr>
        <w:t xml:space="preserve"> </w:t>
      </w:r>
      <w:r>
        <w:rPr>
          <w:w w:val="115"/>
        </w:rPr>
        <w:t>limits</w:t>
      </w:r>
      <w:r>
        <w:rPr>
          <w:spacing w:val="-13"/>
          <w:w w:val="115"/>
        </w:rPr>
        <w:t xml:space="preserve"> </w:t>
      </w:r>
      <w:r>
        <w:rPr>
          <w:w w:val="115"/>
        </w:rPr>
        <w:t>of</w:t>
      </w:r>
      <w:r>
        <w:rPr>
          <w:spacing w:val="-13"/>
          <w:w w:val="115"/>
        </w:rPr>
        <w:t xml:space="preserve"> </w:t>
      </w:r>
      <w:r>
        <w:rPr>
          <w:w w:val="115"/>
        </w:rPr>
        <w:t>both</w:t>
      </w:r>
      <w:r>
        <w:rPr>
          <w:spacing w:val="-13"/>
          <w:w w:val="115"/>
        </w:rPr>
        <w:t xml:space="preserve"> </w:t>
      </w:r>
      <w:r>
        <w:rPr>
          <w:w w:val="115"/>
        </w:rPr>
        <w:t>technology and</w:t>
      </w:r>
      <w:r>
        <w:rPr>
          <w:spacing w:val="6"/>
          <w:w w:val="115"/>
        </w:rPr>
        <w:t xml:space="preserve"> </w:t>
      </w:r>
      <w:r>
        <w:rPr>
          <w:w w:val="115"/>
        </w:rPr>
        <w:t>law.</w:t>
      </w:r>
    </w:p>
    <w:p>
      <w:pPr>
        <w:pStyle w:val="BodyText"/>
        <w:spacing w:line="204" w:lineRule="auto" w:before="115"/>
        <w:ind w:firstLine="298"/>
      </w:pPr>
      <w:r>
        <w:rPr>
          <w:w w:val="115"/>
        </w:rPr>
        <w:t>As more and more of human life moves online, so the criticality and the complexity of online applications grow at the same time. Many of the familiar problems come back again and again, in ever less tractable forms. Traditional software engineering tools helped developers get ever further up the mountain of systems complexity before they fell o</w:t>
      </w:r>
      <w:r>
        <w:rPr>
          <w:rFonts w:ascii="Cambria" w:hAnsi="Cambria"/>
          <w:w w:val="115"/>
        </w:rPr>
        <w:t>ff</w:t>
      </w:r>
      <w:r>
        <w:rPr>
          <w:w w:val="115"/>
        </w:rPr>
        <w:t>. What sort of tools, techniques, and governance processes are appropriate for dealing with the complexity of real societies? And how does this interact with politics? These are the topics we will try to tackle in the third part of this book.</w:t>
      </w:r>
    </w:p>
    <w:p>
      <w:pPr>
        <w:pStyle w:val="BodyText"/>
        <w:spacing w:before="10"/>
        <w:ind w:left="0" w:right="0"/>
        <w:jc w:val="left"/>
        <w:rPr>
          <w:sz w:val="29"/>
        </w:rPr>
      </w:pPr>
    </w:p>
    <w:p>
      <w:pPr>
        <w:pStyle w:val="Heading1"/>
        <w:ind w:left="811" w:firstLine="0"/>
        <w:jc w:val="both"/>
      </w:pPr>
      <w:r>
        <w:rPr>
          <w:w w:val="130"/>
        </w:rPr>
        <w:t>Research Problems</w:t>
      </w:r>
    </w:p>
    <w:p>
      <w:pPr>
        <w:pStyle w:val="BodyText"/>
        <w:spacing w:before="2"/>
        <w:ind w:left="0" w:right="0"/>
        <w:jc w:val="left"/>
        <w:rPr>
          <w:sz w:val="18"/>
        </w:rPr>
      </w:pPr>
    </w:p>
    <w:p>
      <w:pPr>
        <w:pStyle w:val="BodyText"/>
        <w:spacing w:line="204" w:lineRule="auto"/>
      </w:pPr>
      <w:r>
        <w:rPr>
          <w:w w:val="115"/>
        </w:rPr>
        <w:t xml:space="preserve">One bundle of research problems is around how to split responsibility between people and automation. HCI guru Ben Shneiderman argues that human control plus extensive automation is the sweet spot for systems to be reliable, safe and trustworthy [1723]. This is natural for </w:t>
      </w:r>
      <w:r>
        <w:rPr>
          <w:rFonts w:ascii="Cambria" w:hAnsi="Cambria"/>
          <w:w w:val="115"/>
        </w:rPr>
        <w:t>ﬂ</w:t>
      </w:r>
      <w:r>
        <w:rPr>
          <w:w w:val="115"/>
        </w:rPr>
        <w:t>ight-control systems and life-support</w:t>
      </w:r>
    </w:p>
    <w:p>
      <w:pPr>
        <w:spacing w:before="138"/>
        <w:ind w:left="811" w:right="0" w:firstLine="0"/>
        <w:jc w:val="left"/>
        <w:rPr>
          <w:rFonts w:ascii="Century"/>
          <w:sz w:val="16"/>
        </w:rPr>
      </w:pPr>
      <w:r>
        <w:rPr>
          <w:rFonts w:ascii="Century"/>
          <w:sz w:val="16"/>
        </w:rPr>
        <w:t>the Mueller report into that election.</w:t>
      </w:r>
    </w:p>
    <w:p>
      <w:pPr>
        <w:spacing w:after="0"/>
        <w:jc w:val="left"/>
        <w:rPr>
          <w:rFonts w:ascii="Century"/>
          <w:sz w:val="16"/>
        </w:rPr>
        <w:sectPr>
          <w:headerReference w:type="default" r:id="rId14"/>
          <w:footerReference w:type="default" r:id="rId15"/>
          <w:pgSz w:w="11900" w:h="16840"/>
          <w:pgMar w:header="1808" w:footer="2158" w:top="2020" w:bottom="2340" w:left="1680" w:right="1680"/>
        </w:sectPr>
      </w:pPr>
    </w:p>
    <w:p>
      <w:pPr>
        <w:pStyle w:val="BodyText"/>
        <w:ind w:left="0" w:right="0"/>
        <w:jc w:val="left"/>
        <w:rPr>
          <w:rFonts w:ascii="Century"/>
        </w:rPr>
      </w:pPr>
    </w:p>
    <w:p>
      <w:pPr>
        <w:pStyle w:val="BodyText"/>
        <w:spacing w:before="6"/>
        <w:ind w:left="0" w:right="0"/>
        <w:jc w:val="left"/>
        <w:rPr>
          <w:rFonts w:ascii="Century"/>
          <w:sz w:val="16"/>
        </w:rPr>
      </w:pPr>
    </w:p>
    <w:p>
      <w:pPr>
        <w:pStyle w:val="BodyText"/>
        <w:spacing w:line="204" w:lineRule="auto" w:before="79"/>
      </w:pPr>
      <w:r>
        <w:rPr>
          <w:spacing w:val="-3"/>
          <w:w w:val="110"/>
        </w:rPr>
        <w:t>machinery,</w:t>
      </w:r>
      <w:r>
        <w:rPr>
          <w:spacing w:val="51"/>
          <w:w w:val="110"/>
        </w:rPr>
        <w:t xml:space="preserve"> </w:t>
      </w:r>
      <w:r>
        <w:rPr>
          <w:w w:val="110"/>
        </w:rPr>
        <w:t xml:space="preserve">but scaling it up to things like recommender systems and  hatespeech detection is not trivial.  How can humans do quality control on millions   of </w:t>
      </w:r>
      <w:r>
        <w:rPr>
          <w:rFonts w:ascii="Cambria" w:hAnsi="Cambria"/>
          <w:w w:val="110"/>
        </w:rPr>
        <w:t>fi</w:t>
      </w:r>
      <w:r>
        <w:rPr>
          <w:w w:val="110"/>
        </w:rPr>
        <w:t xml:space="preserve">ltering decisions being taken every second </w:t>
      </w:r>
      <w:r>
        <w:rPr>
          <w:spacing w:val="-3"/>
          <w:w w:val="110"/>
        </w:rPr>
        <w:t xml:space="preserve">by </w:t>
      </w:r>
      <w:r>
        <w:rPr>
          <w:w w:val="110"/>
        </w:rPr>
        <w:t>a large tech company? And what should the governance on top of that look like? Underlying it all is a long debate about whether automation (including ML) is heading towards arti</w:t>
      </w:r>
      <w:r>
        <w:rPr>
          <w:rFonts w:ascii="Cambria" w:hAnsi="Cambria"/>
          <w:w w:val="110"/>
        </w:rPr>
        <w:t>fi</w:t>
      </w:r>
      <w:r>
        <w:rPr>
          <w:w w:val="110"/>
        </w:rPr>
        <w:t>cial intelligence or intelligence augmentation</w:t>
      </w:r>
      <w:r>
        <w:rPr>
          <w:spacing w:val="38"/>
          <w:w w:val="110"/>
        </w:rPr>
        <w:t xml:space="preserve"> </w:t>
      </w:r>
      <w:r>
        <w:rPr>
          <w:w w:val="110"/>
        </w:rPr>
        <w:t>[87].</w:t>
      </w:r>
    </w:p>
    <w:p>
      <w:pPr>
        <w:pStyle w:val="BodyText"/>
        <w:spacing w:line="204" w:lineRule="auto" w:before="105"/>
        <w:ind w:firstLine="298"/>
      </w:pPr>
      <w:r>
        <w:rPr>
          <w:w w:val="105"/>
        </w:rPr>
        <w:t xml:space="preserve">As automation involving ML becomes more pervasive, the questions may  become  broader.  Architects  and  city  planners  will  </w:t>
      </w:r>
      <w:r>
        <w:rPr>
          <w:spacing w:val="-3"/>
          <w:w w:val="105"/>
        </w:rPr>
        <w:t xml:space="preserve">have  </w:t>
      </w:r>
      <w:r>
        <w:rPr>
          <w:w w:val="105"/>
        </w:rPr>
        <w:t xml:space="preserve">to  wrestle  with  </w:t>
      </w:r>
      <w:r>
        <w:rPr>
          <w:spacing w:val="-6"/>
          <w:w w:val="105"/>
        </w:rPr>
        <w:t xml:space="preserve">how  </w:t>
      </w:r>
      <w:r>
        <w:rPr>
          <w:spacing w:val="-3"/>
          <w:w w:val="105"/>
        </w:rPr>
        <w:t xml:space="preserve">we </w:t>
      </w:r>
      <w:r>
        <w:rPr>
          <w:w w:val="105"/>
        </w:rPr>
        <w:t xml:space="preserve">design living and working environments </w:t>
      </w:r>
      <w:r>
        <w:rPr>
          <w:w w:val="115"/>
        </w:rPr>
        <w:t xml:space="preserve">that </w:t>
      </w:r>
      <w:r>
        <w:rPr>
          <w:spacing w:val="-3"/>
          <w:w w:val="105"/>
        </w:rPr>
        <w:t xml:space="preserve">have </w:t>
      </w:r>
      <w:r>
        <w:rPr>
          <w:w w:val="105"/>
        </w:rPr>
        <w:t xml:space="preserve">to take into account the interests of multiple stakeholders. Then there will </w:t>
      </w:r>
      <w:r>
        <w:rPr>
          <w:spacing w:val="2"/>
          <w:w w:val="105"/>
        </w:rPr>
        <w:t xml:space="preserve">be </w:t>
      </w:r>
      <w:r>
        <w:rPr>
          <w:w w:val="105"/>
        </w:rPr>
        <w:t xml:space="preserve">global social and political questions around the coevolution of mechanisms and societies. In  the  second  edition I said </w:t>
      </w:r>
      <w:r>
        <w:rPr>
          <w:w w:val="115"/>
        </w:rPr>
        <w:t xml:space="preserve">that </w:t>
      </w:r>
      <w:r>
        <w:rPr>
          <w:w w:val="105"/>
        </w:rPr>
        <w:t xml:space="preserve">“one of the critical research problems between now and the   third edition of this  </w:t>
      </w:r>
      <w:r>
        <w:rPr>
          <w:spacing w:val="2"/>
          <w:w w:val="105"/>
        </w:rPr>
        <w:t xml:space="preserve">book  </w:t>
      </w:r>
      <w:r>
        <w:rPr>
          <w:w w:val="105"/>
        </w:rPr>
        <w:t xml:space="preserve">...  will  </w:t>
      </w:r>
      <w:r>
        <w:rPr>
          <w:spacing w:val="2"/>
          <w:w w:val="105"/>
        </w:rPr>
        <w:t xml:space="preserve">be  </w:t>
      </w:r>
      <w:r>
        <w:rPr>
          <w:w w:val="105"/>
        </w:rPr>
        <w:t xml:space="preserve">how  protection  mechanisms  scale...  </w:t>
      </w:r>
      <w:r>
        <w:rPr>
          <w:spacing w:val="-6"/>
          <w:w w:val="105"/>
        </w:rPr>
        <w:t xml:space="preserve">how </w:t>
      </w:r>
      <w:r>
        <w:rPr>
          <w:w w:val="105"/>
        </w:rPr>
        <w:t xml:space="preserve">one goes about evolving ‘security’ (or any other emergent property) in a sociotechnical system with billions of users.”  I noted </w:t>
      </w:r>
      <w:r>
        <w:rPr>
          <w:w w:val="115"/>
        </w:rPr>
        <w:t xml:space="preserve">that </w:t>
      </w:r>
      <w:r>
        <w:rPr>
          <w:w w:val="105"/>
        </w:rPr>
        <w:t xml:space="preserve">simple systems of rules,    such as the multilevel security beloved of governments, were never natural, and people always had to break them to get their work done.  So what lies </w:t>
      </w:r>
      <w:r>
        <w:rPr>
          <w:spacing w:val="-3"/>
          <w:w w:val="105"/>
        </w:rPr>
        <w:t xml:space="preserve">beyond?     </w:t>
      </w:r>
      <w:r>
        <w:rPr>
          <w:spacing w:val="48"/>
          <w:w w:val="105"/>
        </w:rPr>
        <w:t xml:space="preserve"> </w:t>
      </w:r>
      <w:r>
        <w:rPr>
          <w:spacing w:val="-9"/>
          <w:w w:val="105"/>
        </w:rPr>
        <w:t xml:space="preserve">We </w:t>
      </w:r>
      <w:r>
        <w:rPr>
          <w:spacing w:val="-3"/>
          <w:w w:val="105"/>
        </w:rPr>
        <w:t xml:space="preserve">have </w:t>
      </w:r>
      <w:r>
        <w:rPr>
          <w:w w:val="105"/>
        </w:rPr>
        <w:t xml:space="preserve">more experience of </w:t>
      </w:r>
      <w:r>
        <w:rPr>
          <w:w w:val="115"/>
        </w:rPr>
        <w:t xml:space="preserve">that </w:t>
      </w:r>
      <w:r>
        <w:rPr>
          <w:w w:val="105"/>
        </w:rPr>
        <w:t xml:space="preserve">now;  several large tech </w:t>
      </w:r>
      <w:r>
        <w:rPr>
          <w:rFonts w:ascii="Cambria" w:hAnsi="Cambria"/>
          <w:w w:val="105"/>
        </w:rPr>
        <w:t>fi</w:t>
      </w:r>
      <w:r>
        <w:rPr>
          <w:w w:val="105"/>
        </w:rPr>
        <w:t xml:space="preserve">rms run systems with  </w:t>
      </w:r>
      <w:r>
        <w:rPr>
          <w:spacing w:val="-3"/>
          <w:w w:val="105"/>
        </w:rPr>
        <w:t>over</w:t>
      </w:r>
      <w:r>
        <w:rPr>
          <w:spacing w:val="38"/>
          <w:w w:val="105"/>
        </w:rPr>
        <w:t xml:space="preserve"> </w:t>
      </w:r>
      <w:r>
        <w:rPr>
          <w:w w:val="105"/>
        </w:rPr>
        <w:t>a</w:t>
      </w:r>
      <w:r>
        <w:rPr>
          <w:spacing w:val="39"/>
          <w:w w:val="105"/>
        </w:rPr>
        <w:t xml:space="preserve"> </w:t>
      </w:r>
      <w:r>
        <w:rPr>
          <w:w w:val="105"/>
        </w:rPr>
        <w:t>billion</w:t>
      </w:r>
      <w:r>
        <w:rPr>
          <w:spacing w:val="39"/>
          <w:w w:val="105"/>
        </w:rPr>
        <w:t xml:space="preserve"> </w:t>
      </w:r>
      <w:r>
        <w:rPr>
          <w:w w:val="105"/>
        </w:rPr>
        <w:t>active</w:t>
      </w:r>
      <w:r>
        <w:rPr>
          <w:spacing w:val="39"/>
          <w:w w:val="105"/>
        </w:rPr>
        <w:t xml:space="preserve"> </w:t>
      </w:r>
      <w:r>
        <w:rPr>
          <w:w w:val="105"/>
        </w:rPr>
        <w:t>users,</w:t>
      </w:r>
      <w:r>
        <w:rPr>
          <w:spacing w:val="39"/>
          <w:w w:val="105"/>
        </w:rPr>
        <w:t xml:space="preserve"> </w:t>
      </w:r>
      <w:r>
        <w:rPr>
          <w:w w:val="105"/>
        </w:rPr>
        <w:t>and</w:t>
      </w:r>
      <w:r>
        <w:rPr>
          <w:spacing w:val="39"/>
          <w:w w:val="105"/>
        </w:rPr>
        <w:t xml:space="preserve"> </w:t>
      </w:r>
      <w:r>
        <w:rPr>
          <w:w w:val="105"/>
        </w:rPr>
        <w:t>hundreds</w:t>
      </w:r>
      <w:r>
        <w:rPr>
          <w:spacing w:val="39"/>
          <w:w w:val="105"/>
        </w:rPr>
        <w:t xml:space="preserve"> </w:t>
      </w:r>
      <w:r>
        <w:rPr>
          <w:w w:val="105"/>
        </w:rPr>
        <w:t>of</w:t>
      </w:r>
      <w:r>
        <w:rPr>
          <w:spacing w:val="39"/>
          <w:w w:val="105"/>
        </w:rPr>
        <w:t xml:space="preserve"> </w:t>
      </w:r>
      <w:r>
        <w:rPr>
          <w:rFonts w:ascii="Cambria" w:hAnsi="Cambria"/>
          <w:w w:val="105"/>
        </w:rPr>
        <w:t>fi</w:t>
      </w:r>
      <w:r>
        <w:rPr>
          <w:w w:val="105"/>
        </w:rPr>
        <w:t>rms</w:t>
      </w:r>
      <w:r>
        <w:rPr>
          <w:spacing w:val="39"/>
          <w:w w:val="105"/>
        </w:rPr>
        <w:t xml:space="preserve"> </w:t>
      </w:r>
      <w:r>
        <w:rPr>
          <w:spacing w:val="-3"/>
          <w:w w:val="105"/>
        </w:rPr>
        <w:t>have</w:t>
      </w:r>
      <w:r>
        <w:rPr>
          <w:spacing w:val="38"/>
          <w:w w:val="105"/>
        </w:rPr>
        <w:t xml:space="preserve"> </w:t>
      </w:r>
      <w:r>
        <w:rPr>
          <w:spacing w:val="-3"/>
          <w:w w:val="105"/>
        </w:rPr>
        <w:t>over</w:t>
      </w:r>
      <w:r>
        <w:rPr>
          <w:spacing w:val="39"/>
          <w:w w:val="105"/>
        </w:rPr>
        <w:t xml:space="preserve"> </w:t>
      </w:r>
      <w:r>
        <w:rPr>
          <w:w w:val="105"/>
        </w:rPr>
        <w:t>a</w:t>
      </w:r>
      <w:r>
        <w:rPr>
          <w:spacing w:val="39"/>
          <w:w w:val="105"/>
        </w:rPr>
        <w:t xml:space="preserve"> </w:t>
      </w:r>
      <w:r>
        <w:rPr>
          <w:w w:val="105"/>
        </w:rPr>
        <w:t>hundred</w:t>
      </w:r>
      <w:r>
        <w:rPr>
          <w:spacing w:val="39"/>
          <w:w w:val="105"/>
        </w:rPr>
        <w:t xml:space="preserve"> </w:t>
      </w:r>
      <w:r>
        <w:rPr>
          <w:w w:val="105"/>
        </w:rPr>
        <w:t>million.</w:t>
      </w:r>
    </w:p>
    <w:p>
      <w:pPr>
        <w:pStyle w:val="BodyText"/>
        <w:spacing w:line="204" w:lineRule="auto" w:before="113"/>
        <w:ind w:firstLine="298"/>
      </w:pPr>
      <w:r>
        <w:rPr>
          <w:w w:val="115"/>
        </w:rPr>
        <w:t xml:space="preserve">In such systems, the technology and the behaviour adapt to each other, but the system developers are </w:t>
      </w:r>
      <w:r>
        <w:rPr>
          <w:spacing w:val="-3"/>
          <w:w w:val="115"/>
        </w:rPr>
        <w:t xml:space="preserve">much </w:t>
      </w:r>
      <w:r>
        <w:rPr>
          <w:w w:val="115"/>
        </w:rPr>
        <w:t xml:space="preserve">more powerful and </w:t>
      </w:r>
      <w:r>
        <w:rPr>
          <w:spacing w:val="-3"/>
          <w:w w:val="115"/>
        </w:rPr>
        <w:t xml:space="preserve">have </w:t>
      </w:r>
      <w:r>
        <w:rPr>
          <w:w w:val="115"/>
        </w:rPr>
        <w:t>di</w:t>
      </w:r>
      <w:r>
        <w:rPr>
          <w:rFonts w:ascii="Cambria" w:hAnsi="Cambria"/>
          <w:w w:val="115"/>
        </w:rPr>
        <w:t>ff</w:t>
      </w:r>
      <w:r>
        <w:rPr>
          <w:w w:val="115"/>
        </w:rPr>
        <w:t xml:space="preserve">erent incentives (they </w:t>
      </w:r>
      <w:r>
        <w:rPr>
          <w:spacing w:val="-3"/>
          <w:w w:val="115"/>
        </w:rPr>
        <w:t xml:space="preserve">want </w:t>
      </w:r>
      <w:r>
        <w:rPr>
          <w:w w:val="115"/>
        </w:rPr>
        <w:t xml:space="preserve">data while users </w:t>
      </w:r>
      <w:r>
        <w:rPr>
          <w:spacing w:val="-3"/>
          <w:w w:val="115"/>
        </w:rPr>
        <w:t xml:space="preserve">want </w:t>
      </w:r>
      <w:r>
        <w:rPr>
          <w:w w:val="115"/>
        </w:rPr>
        <w:t xml:space="preserve">privacy). The basic mechanisms that </w:t>
      </w:r>
      <w:r>
        <w:rPr>
          <w:spacing w:val="-3"/>
          <w:w w:val="115"/>
        </w:rPr>
        <w:t>humans have</w:t>
      </w:r>
      <w:r>
        <w:rPr>
          <w:spacing w:val="-8"/>
          <w:w w:val="115"/>
        </w:rPr>
        <w:t xml:space="preserve"> </w:t>
      </w:r>
      <w:r>
        <w:rPr>
          <w:w w:val="115"/>
        </w:rPr>
        <w:t>for</w:t>
      </w:r>
      <w:r>
        <w:rPr>
          <w:spacing w:val="-7"/>
          <w:w w:val="115"/>
        </w:rPr>
        <w:t xml:space="preserve"> </w:t>
      </w:r>
      <w:r>
        <w:rPr>
          <w:w w:val="115"/>
        </w:rPr>
        <w:t>rule</w:t>
      </w:r>
      <w:r>
        <w:rPr>
          <w:spacing w:val="-7"/>
          <w:w w:val="115"/>
        </w:rPr>
        <w:t xml:space="preserve"> </w:t>
      </w:r>
      <w:r>
        <w:rPr>
          <w:w w:val="115"/>
        </w:rPr>
        <w:t>negotiation</w:t>
      </w:r>
      <w:r>
        <w:rPr>
          <w:spacing w:val="-7"/>
          <w:w w:val="115"/>
        </w:rPr>
        <w:t xml:space="preserve"> </w:t>
      </w:r>
      <w:r>
        <w:rPr>
          <w:w w:val="115"/>
        </w:rPr>
        <w:t>at</w:t>
      </w:r>
      <w:r>
        <w:rPr>
          <w:spacing w:val="-7"/>
          <w:w w:val="115"/>
        </w:rPr>
        <w:t xml:space="preserve"> </w:t>
      </w:r>
      <w:r>
        <w:rPr>
          <w:w w:val="115"/>
        </w:rPr>
        <w:t>scale</w:t>
      </w:r>
      <w:r>
        <w:rPr>
          <w:spacing w:val="-7"/>
          <w:w w:val="115"/>
        </w:rPr>
        <w:t xml:space="preserve"> </w:t>
      </w:r>
      <w:r>
        <w:rPr>
          <w:w w:val="115"/>
        </w:rPr>
        <w:t>are</w:t>
      </w:r>
      <w:r>
        <w:rPr>
          <w:spacing w:val="-7"/>
          <w:w w:val="115"/>
        </w:rPr>
        <w:t xml:space="preserve"> </w:t>
      </w:r>
      <w:r>
        <w:rPr>
          <w:w w:val="115"/>
        </w:rPr>
        <w:t>competition</w:t>
      </w:r>
      <w:r>
        <w:rPr>
          <w:spacing w:val="-7"/>
          <w:w w:val="115"/>
        </w:rPr>
        <w:t xml:space="preserve"> </w:t>
      </w:r>
      <w:r>
        <w:rPr>
          <w:w w:val="115"/>
        </w:rPr>
        <w:t>in</w:t>
      </w:r>
      <w:r>
        <w:rPr>
          <w:spacing w:val="-6"/>
          <w:w w:val="115"/>
        </w:rPr>
        <w:t xml:space="preserve"> </w:t>
      </w:r>
      <w:r>
        <w:rPr>
          <w:w w:val="115"/>
        </w:rPr>
        <w:t>the</w:t>
      </w:r>
      <w:r>
        <w:rPr>
          <w:spacing w:val="-7"/>
          <w:w w:val="115"/>
        </w:rPr>
        <w:t xml:space="preserve"> </w:t>
      </w:r>
      <w:r>
        <w:rPr>
          <w:w w:val="115"/>
        </w:rPr>
        <w:t>market</w:t>
      </w:r>
      <w:r>
        <w:rPr>
          <w:spacing w:val="-6"/>
          <w:w w:val="115"/>
        </w:rPr>
        <w:t xml:space="preserve"> </w:t>
      </w:r>
      <w:r>
        <w:rPr>
          <w:w w:val="115"/>
        </w:rPr>
        <w:t>and</w:t>
      </w:r>
      <w:r>
        <w:rPr>
          <w:spacing w:val="-7"/>
          <w:w w:val="115"/>
        </w:rPr>
        <w:t xml:space="preserve"> </w:t>
      </w:r>
      <w:r>
        <w:rPr>
          <w:w w:val="115"/>
        </w:rPr>
        <w:t>government regulation. Neither of these is adequate on its own, and the interaction</w:t>
      </w:r>
      <w:r>
        <w:rPr>
          <w:spacing w:val="-42"/>
          <w:w w:val="115"/>
        </w:rPr>
        <w:t xml:space="preserve"> </w:t>
      </w:r>
      <w:r>
        <w:rPr>
          <w:w w:val="115"/>
        </w:rPr>
        <w:t>between tech</w:t>
      </w:r>
      <w:r>
        <w:rPr>
          <w:spacing w:val="-12"/>
          <w:w w:val="115"/>
        </w:rPr>
        <w:t xml:space="preserve"> </w:t>
      </w:r>
      <w:r>
        <w:rPr>
          <w:w w:val="115"/>
        </w:rPr>
        <w:t>and</w:t>
      </w:r>
      <w:r>
        <w:rPr>
          <w:spacing w:val="-10"/>
          <w:w w:val="115"/>
        </w:rPr>
        <w:t xml:space="preserve"> </w:t>
      </w:r>
      <w:r>
        <w:rPr>
          <w:w w:val="115"/>
        </w:rPr>
        <w:t>politics</w:t>
      </w:r>
      <w:r>
        <w:rPr>
          <w:spacing w:val="-12"/>
          <w:w w:val="115"/>
        </w:rPr>
        <w:t xml:space="preserve"> </w:t>
      </w:r>
      <w:r>
        <w:rPr>
          <w:w w:val="115"/>
        </w:rPr>
        <w:t>may</w:t>
      </w:r>
      <w:r>
        <w:rPr>
          <w:spacing w:val="-11"/>
          <w:w w:val="115"/>
        </w:rPr>
        <w:t xml:space="preserve"> </w:t>
      </w:r>
      <w:r>
        <w:rPr>
          <w:w w:val="115"/>
        </w:rPr>
        <w:t>even</w:t>
      </w:r>
      <w:r>
        <w:rPr>
          <w:spacing w:val="-12"/>
          <w:w w:val="115"/>
        </w:rPr>
        <w:t xml:space="preserve"> </w:t>
      </w:r>
      <w:r>
        <w:rPr>
          <w:w w:val="115"/>
        </w:rPr>
        <w:t>undermine</w:t>
      </w:r>
      <w:r>
        <w:rPr>
          <w:spacing w:val="-10"/>
          <w:w w:val="115"/>
        </w:rPr>
        <w:t xml:space="preserve"> </w:t>
      </w:r>
      <w:r>
        <w:rPr>
          <w:w w:val="115"/>
        </w:rPr>
        <w:t>the</w:t>
      </w:r>
      <w:r>
        <w:rPr>
          <w:spacing w:val="-11"/>
          <w:w w:val="115"/>
        </w:rPr>
        <w:t xml:space="preserve"> </w:t>
      </w:r>
      <w:r>
        <w:rPr>
          <w:w w:val="115"/>
        </w:rPr>
        <w:t>machinery</w:t>
      </w:r>
      <w:r>
        <w:rPr>
          <w:spacing w:val="-12"/>
          <w:w w:val="115"/>
        </w:rPr>
        <w:t xml:space="preserve"> </w:t>
      </w:r>
      <w:r>
        <w:rPr>
          <w:w w:val="115"/>
        </w:rPr>
        <w:t>of</w:t>
      </w:r>
      <w:r>
        <w:rPr>
          <w:spacing w:val="-10"/>
          <w:w w:val="115"/>
        </w:rPr>
        <w:t xml:space="preserve"> </w:t>
      </w:r>
      <w:r>
        <w:rPr>
          <w:w w:val="115"/>
        </w:rPr>
        <w:t>selecting</w:t>
      </w:r>
      <w:r>
        <w:rPr>
          <w:spacing w:val="-12"/>
          <w:w w:val="115"/>
        </w:rPr>
        <w:t xml:space="preserve"> </w:t>
      </w:r>
      <w:r>
        <w:rPr>
          <w:w w:val="115"/>
        </w:rPr>
        <w:t>a</w:t>
      </w:r>
      <w:r>
        <w:rPr>
          <w:spacing w:val="-10"/>
          <w:w w:val="115"/>
        </w:rPr>
        <w:t xml:space="preserve"> </w:t>
      </w:r>
      <w:r>
        <w:rPr>
          <w:w w:val="115"/>
        </w:rPr>
        <w:t>government.</w:t>
      </w:r>
    </w:p>
    <w:p>
      <w:pPr>
        <w:pStyle w:val="BodyText"/>
        <w:spacing w:line="204" w:lineRule="auto" w:before="105"/>
        <w:ind w:firstLine="298"/>
      </w:pPr>
      <w:r>
        <w:rPr>
          <w:spacing w:val="-9"/>
          <w:w w:val="110"/>
        </w:rPr>
        <w:t xml:space="preserve">We  </w:t>
      </w:r>
      <w:r>
        <w:rPr>
          <w:w w:val="110"/>
        </w:rPr>
        <w:t xml:space="preserve">engineers need to care about these issues,  and try to understand them.   In the third section of this </w:t>
      </w:r>
      <w:r>
        <w:rPr>
          <w:spacing w:val="2"/>
          <w:w w:val="110"/>
        </w:rPr>
        <w:t xml:space="preserve">book </w:t>
      </w:r>
      <w:r>
        <w:rPr/>
        <w:t xml:space="preserve">we’ll </w:t>
      </w:r>
      <w:r>
        <w:rPr>
          <w:w w:val="110"/>
        </w:rPr>
        <w:t xml:space="preserve">try to tackle the broader policy and management questions (such as surveillance versus privacy), how the </w:t>
      </w:r>
      <w:r>
        <w:rPr>
          <w:spacing w:val="-3"/>
          <w:w w:val="110"/>
        </w:rPr>
        <w:t>evolution</w:t>
      </w:r>
      <w:r>
        <w:rPr>
          <w:spacing w:val="51"/>
          <w:w w:val="110"/>
        </w:rPr>
        <w:t xml:space="preserve"> </w:t>
      </w:r>
      <w:r>
        <w:rPr>
          <w:w w:val="110"/>
        </w:rPr>
        <w:t xml:space="preserve">of large complex systems can </w:t>
      </w:r>
      <w:r>
        <w:rPr>
          <w:spacing w:val="2"/>
          <w:w w:val="110"/>
        </w:rPr>
        <w:t xml:space="preserve">be </w:t>
      </w:r>
      <w:r>
        <w:rPr>
          <w:w w:val="110"/>
        </w:rPr>
        <w:t xml:space="preserve">managed and governed, and how </w:t>
      </w:r>
      <w:r>
        <w:rPr>
          <w:spacing w:val="-3"/>
          <w:w w:val="110"/>
        </w:rPr>
        <w:t>technology</w:t>
      </w:r>
      <w:r>
        <w:rPr>
          <w:spacing w:val="51"/>
          <w:w w:val="110"/>
        </w:rPr>
        <w:t xml:space="preserve"> </w:t>
      </w:r>
      <w:r>
        <w:rPr>
          <w:w w:val="110"/>
        </w:rPr>
        <w:t>can</w:t>
      </w:r>
      <w:r>
        <w:rPr>
          <w:spacing w:val="13"/>
          <w:w w:val="110"/>
        </w:rPr>
        <w:t xml:space="preserve"> </w:t>
      </w:r>
      <w:r>
        <w:rPr>
          <w:spacing w:val="2"/>
          <w:w w:val="110"/>
        </w:rPr>
        <w:t>be</w:t>
      </w:r>
      <w:r>
        <w:rPr>
          <w:spacing w:val="14"/>
          <w:w w:val="110"/>
        </w:rPr>
        <w:t xml:space="preserve"> </w:t>
      </w:r>
      <w:r>
        <w:rPr>
          <w:w w:val="110"/>
        </w:rPr>
        <w:t>regulated</w:t>
      </w:r>
      <w:r>
        <w:rPr>
          <w:spacing w:val="14"/>
          <w:w w:val="110"/>
        </w:rPr>
        <w:t xml:space="preserve"> </w:t>
      </w:r>
      <w:r>
        <w:rPr>
          <w:w w:val="110"/>
        </w:rPr>
        <w:t>to</w:t>
      </w:r>
      <w:r>
        <w:rPr>
          <w:spacing w:val="13"/>
          <w:w w:val="110"/>
        </w:rPr>
        <w:t xml:space="preserve"> </w:t>
      </w:r>
      <w:r>
        <w:rPr>
          <w:w w:val="110"/>
        </w:rPr>
        <w:t>meet</w:t>
      </w:r>
      <w:r>
        <w:rPr>
          <w:spacing w:val="14"/>
          <w:w w:val="110"/>
        </w:rPr>
        <w:t xml:space="preserve"> </w:t>
      </w:r>
      <w:r>
        <w:rPr>
          <w:w w:val="110"/>
        </w:rPr>
        <w:t>social</w:t>
      </w:r>
      <w:r>
        <w:rPr>
          <w:spacing w:val="14"/>
          <w:w w:val="110"/>
        </w:rPr>
        <w:t xml:space="preserve"> </w:t>
      </w:r>
      <w:r>
        <w:rPr>
          <w:w w:val="110"/>
        </w:rPr>
        <w:t>goals</w:t>
      </w:r>
      <w:r>
        <w:rPr>
          <w:spacing w:val="14"/>
          <w:w w:val="110"/>
        </w:rPr>
        <w:t xml:space="preserve"> </w:t>
      </w:r>
      <w:r>
        <w:rPr>
          <w:w w:val="110"/>
        </w:rPr>
        <w:t>such</w:t>
      </w:r>
      <w:r>
        <w:rPr>
          <w:spacing w:val="13"/>
          <w:w w:val="110"/>
        </w:rPr>
        <w:t xml:space="preserve"> </w:t>
      </w:r>
      <w:r>
        <w:rPr>
          <w:w w:val="110"/>
        </w:rPr>
        <w:t>as</w:t>
      </w:r>
      <w:r>
        <w:rPr>
          <w:spacing w:val="14"/>
          <w:w w:val="110"/>
        </w:rPr>
        <w:t xml:space="preserve"> </w:t>
      </w:r>
      <w:r>
        <w:rPr>
          <w:w w:val="110"/>
        </w:rPr>
        <w:t>safety</w:t>
      </w:r>
      <w:r>
        <w:rPr>
          <w:spacing w:val="14"/>
          <w:w w:val="110"/>
        </w:rPr>
        <w:t xml:space="preserve"> </w:t>
      </w:r>
      <w:r>
        <w:rPr>
          <w:w w:val="110"/>
        </w:rPr>
        <w:t>and</w:t>
      </w:r>
      <w:r>
        <w:rPr>
          <w:spacing w:val="14"/>
          <w:w w:val="110"/>
        </w:rPr>
        <w:t xml:space="preserve"> </w:t>
      </w:r>
      <w:r>
        <w:rPr>
          <w:spacing w:val="-4"/>
          <w:w w:val="110"/>
        </w:rPr>
        <w:t>privacy.</w:t>
      </w:r>
    </w:p>
    <w:p>
      <w:pPr>
        <w:pStyle w:val="BodyText"/>
        <w:spacing w:before="7"/>
        <w:ind w:left="0" w:right="0"/>
        <w:jc w:val="left"/>
        <w:rPr>
          <w:sz w:val="29"/>
        </w:rPr>
      </w:pPr>
    </w:p>
    <w:p>
      <w:pPr>
        <w:pStyle w:val="Heading1"/>
        <w:ind w:left="811" w:firstLine="0"/>
        <w:jc w:val="both"/>
      </w:pPr>
      <w:r>
        <w:rPr>
          <w:w w:val="140"/>
        </w:rPr>
        <w:t>Further Reading</w:t>
      </w:r>
    </w:p>
    <w:p>
      <w:pPr>
        <w:pStyle w:val="BodyText"/>
        <w:spacing w:before="2"/>
        <w:ind w:left="0" w:right="0"/>
        <w:jc w:val="left"/>
        <w:rPr>
          <w:sz w:val="18"/>
        </w:rPr>
      </w:pPr>
    </w:p>
    <w:p>
      <w:pPr>
        <w:pStyle w:val="BodyText"/>
        <w:spacing w:line="204" w:lineRule="auto"/>
      </w:pPr>
      <w:r>
        <w:rPr>
          <w:spacing w:val="-6"/>
          <w:w w:val="110"/>
        </w:rPr>
        <w:t xml:space="preserve">For </w:t>
      </w:r>
      <w:r>
        <w:rPr>
          <w:w w:val="110"/>
        </w:rPr>
        <w:t xml:space="preserve">an introduction to car </w:t>
      </w:r>
      <w:r>
        <w:rPr>
          <w:spacing w:val="-3"/>
          <w:w w:val="110"/>
        </w:rPr>
        <w:t xml:space="preserve">security, </w:t>
      </w:r>
      <w:r>
        <w:rPr>
          <w:w w:val="110"/>
        </w:rPr>
        <w:t xml:space="preserve">you might </w:t>
      </w:r>
      <w:r>
        <w:rPr>
          <w:rFonts w:ascii="Cambria" w:hAnsi="Cambria"/>
          <w:w w:val="110"/>
        </w:rPr>
        <w:t>fi</w:t>
      </w:r>
      <w:r>
        <w:rPr>
          <w:w w:val="110"/>
        </w:rPr>
        <w:t>rst look at Charlie Miller and Chris</w:t>
      </w:r>
      <w:r>
        <w:rPr>
          <w:spacing w:val="-7"/>
          <w:w w:val="110"/>
        </w:rPr>
        <w:t xml:space="preserve"> </w:t>
      </w:r>
      <w:r>
        <w:rPr/>
        <w:t>Valasek’s</w:t>
      </w:r>
      <w:r>
        <w:rPr>
          <w:spacing w:val="-1"/>
        </w:rPr>
        <w:t xml:space="preserve"> </w:t>
      </w:r>
      <w:r>
        <w:rPr>
          <w:w w:val="110"/>
        </w:rPr>
        <w:t>account</w:t>
      </w:r>
      <w:r>
        <w:rPr>
          <w:spacing w:val="-6"/>
          <w:w w:val="110"/>
        </w:rPr>
        <w:t xml:space="preserve"> </w:t>
      </w:r>
      <w:r>
        <w:rPr>
          <w:w w:val="110"/>
        </w:rPr>
        <w:t>of</w:t>
      </w:r>
      <w:r>
        <w:rPr>
          <w:spacing w:val="-6"/>
          <w:w w:val="110"/>
        </w:rPr>
        <w:t xml:space="preserve"> </w:t>
      </w:r>
      <w:r>
        <w:rPr>
          <w:w w:val="110"/>
        </w:rPr>
        <w:t>how</w:t>
      </w:r>
      <w:r>
        <w:rPr>
          <w:spacing w:val="-7"/>
          <w:w w:val="110"/>
        </w:rPr>
        <w:t xml:space="preserve"> </w:t>
      </w:r>
      <w:r>
        <w:rPr>
          <w:w w:val="110"/>
        </w:rPr>
        <w:t>they</w:t>
      </w:r>
      <w:r>
        <w:rPr>
          <w:spacing w:val="-6"/>
          <w:w w:val="110"/>
        </w:rPr>
        <w:t xml:space="preserve"> </w:t>
      </w:r>
      <w:r>
        <w:rPr>
          <w:w w:val="110"/>
        </w:rPr>
        <w:t>hacked</w:t>
      </w:r>
      <w:r>
        <w:rPr>
          <w:spacing w:val="-6"/>
          <w:w w:val="110"/>
        </w:rPr>
        <w:t xml:space="preserve"> </w:t>
      </w:r>
      <w:r>
        <w:rPr>
          <w:w w:val="110"/>
        </w:rPr>
        <w:t>a</w:t>
      </w:r>
      <w:r>
        <w:rPr>
          <w:spacing w:val="-7"/>
          <w:w w:val="110"/>
        </w:rPr>
        <w:t xml:space="preserve"> </w:t>
      </w:r>
      <w:r>
        <w:rPr>
          <w:w w:val="110"/>
        </w:rPr>
        <w:t>Jeep</w:t>
      </w:r>
      <w:r>
        <w:rPr>
          <w:spacing w:val="-6"/>
          <w:w w:val="110"/>
        </w:rPr>
        <w:t xml:space="preserve"> </w:t>
      </w:r>
      <w:r>
        <w:rPr>
          <w:w w:val="110"/>
        </w:rPr>
        <w:t>[1316],</w:t>
      </w:r>
      <w:r>
        <w:rPr>
          <w:spacing w:val="-3"/>
          <w:w w:val="110"/>
        </w:rPr>
        <w:t xml:space="preserve"> </w:t>
      </w:r>
      <w:r>
        <w:rPr>
          <w:w w:val="110"/>
        </w:rPr>
        <w:t>then</w:t>
      </w:r>
      <w:r>
        <w:rPr>
          <w:spacing w:val="-7"/>
          <w:w w:val="110"/>
        </w:rPr>
        <w:t xml:space="preserve"> </w:t>
      </w:r>
      <w:r>
        <w:rPr>
          <w:w w:val="110"/>
        </w:rPr>
        <w:t>at</w:t>
      </w:r>
      <w:r>
        <w:rPr>
          <w:spacing w:val="-6"/>
          <w:w w:val="110"/>
        </w:rPr>
        <w:t xml:space="preserve"> </w:t>
      </w:r>
      <w:r>
        <w:rPr>
          <w:w w:val="110"/>
        </w:rPr>
        <w:t>Craig</w:t>
      </w:r>
      <w:r>
        <w:rPr>
          <w:spacing w:val="-6"/>
          <w:w w:val="110"/>
        </w:rPr>
        <w:t xml:space="preserve"> </w:t>
      </w:r>
      <w:r>
        <w:rPr/>
        <w:t>Smith’s ‘Car</w:t>
      </w:r>
      <w:r>
        <w:rPr>
          <w:spacing w:val="-2"/>
        </w:rPr>
        <w:t xml:space="preserve"> </w:t>
      </w:r>
      <w:r>
        <w:rPr/>
        <w:t>Hackers’</w:t>
      </w:r>
      <w:r>
        <w:rPr>
          <w:spacing w:val="-1"/>
        </w:rPr>
        <w:t xml:space="preserve"> </w:t>
      </w:r>
      <w:r>
        <w:rPr>
          <w:w w:val="110"/>
        </w:rPr>
        <w:t>Handbook’</w:t>
      </w:r>
      <w:r>
        <w:rPr>
          <w:spacing w:val="-7"/>
          <w:w w:val="110"/>
        </w:rPr>
        <w:t xml:space="preserve"> </w:t>
      </w:r>
      <w:r>
        <w:rPr>
          <w:w w:val="110"/>
        </w:rPr>
        <w:t>if</w:t>
      </w:r>
      <w:r>
        <w:rPr>
          <w:spacing w:val="-7"/>
          <w:w w:val="110"/>
        </w:rPr>
        <w:t xml:space="preserve"> </w:t>
      </w:r>
      <w:r>
        <w:rPr>
          <w:w w:val="110"/>
        </w:rPr>
        <w:t>you</w:t>
      </w:r>
      <w:r>
        <w:rPr>
          <w:spacing w:val="-7"/>
          <w:w w:val="110"/>
        </w:rPr>
        <w:t xml:space="preserve"> </w:t>
      </w:r>
      <w:r>
        <w:rPr>
          <w:spacing w:val="-3"/>
          <w:w w:val="110"/>
        </w:rPr>
        <w:t>want</w:t>
      </w:r>
      <w:r>
        <w:rPr>
          <w:spacing w:val="-6"/>
          <w:w w:val="110"/>
        </w:rPr>
        <w:t xml:space="preserve"> </w:t>
      </w:r>
      <w:r>
        <w:rPr>
          <w:w w:val="110"/>
        </w:rPr>
        <w:t>to</w:t>
      </w:r>
      <w:r>
        <w:rPr>
          <w:spacing w:val="-7"/>
          <w:w w:val="110"/>
        </w:rPr>
        <w:t xml:space="preserve"> </w:t>
      </w:r>
      <w:r>
        <w:rPr>
          <w:w w:val="110"/>
        </w:rPr>
        <w:t>dive</w:t>
      </w:r>
      <w:r>
        <w:rPr>
          <w:spacing w:val="-7"/>
          <w:w w:val="110"/>
        </w:rPr>
        <w:t xml:space="preserve"> </w:t>
      </w:r>
      <w:r>
        <w:rPr>
          <w:w w:val="110"/>
        </w:rPr>
        <w:t>into</w:t>
      </w:r>
      <w:r>
        <w:rPr>
          <w:spacing w:val="-6"/>
          <w:w w:val="110"/>
        </w:rPr>
        <w:t xml:space="preserve"> </w:t>
      </w:r>
      <w:r>
        <w:rPr>
          <w:w w:val="110"/>
        </w:rPr>
        <w:t>the</w:t>
      </w:r>
      <w:r>
        <w:rPr>
          <w:spacing w:val="-7"/>
          <w:w w:val="110"/>
        </w:rPr>
        <w:t xml:space="preserve"> </w:t>
      </w:r>
      <w:r>
        <w:rPr>
          <w:w w:val="110"/>
        </w:rPr>
        <w:t>technical</w:t>
      </w:r>
      <w:r>
        <w:rPr>
          <w:spacing w:val="-7"/>
          <w:w w:val="110"/>
        </w:rPr>
        <w:t xml:space="preserve"> </w:t>
      </w:r>
      <w:r>
        <w:rPr>
          <w:w w:val="110"/>
        </w:rPr>
        <w:t>detail</w:t>
      </w:r>
      <w:r>
        <w:rPr>
          <w:spacing w:val="-7"/>
          <w:w w:val="110"/>
        </w:rPr>
        <w:t xml:space="preserve"> </w:t>
      </w:r>
      <w:r>
        <w:rPr>
          <w:w w:val="110"/>
        </w:rPr>
        <w:t>[1792].</w:t>
      </w:r>
    </w:p>
    <w:p>
      <w:pPr>
        <w:pStyle w:val="BodyText"/>
        <w:spacing w:line="204" w:lineRule="auto" w:before="102"/>
        <w:ind w:firstLine="298"/>
      </w:pPr>
      <w:r>
        <w:rPr>
          <w:w w:val="110"/>
        </w:rPr>
        <w:t>Nicolas</w:t>
      </w:r>
      <w:r>
        <w:rPr>
          <w:spacing w:val="-7"/>
          <w:w w:val="110"/>
        </w:rPr>
        <w:t xml:space="preserve"> </w:t>
      </w:r>
      <w:r>
        <w:rPr>
          <w:w w:val="110"/>
        </w:rPr>
        <w:t>Papernot’s</w:t>
      </w:r>
      <w:r>
        <w:rPr>
          <w:spacing w:val="-20"/>
          <w:w w:val="110"/>
        </w:rPr>
        <w:t xml:space="preserve"> </w:t>
      </w:r>
      <w:r>
        <w:rPr>
          <w:w w:val="110"/>
        </w:rPr>
        <w:t>“Marauder’s</w:t>
      </w:r>
      <w:r>
        <w:rPr>
          <w:spacing w:val="-6"/>
          <w:w w:val="110"/>
        </w:rPr>
        <w:t xml:space="preserve"> </w:t>
      </w:r>
      <w:r>
        <w:rPr>
          <w:w w:val="110"/>
        </w:rPr>
        <w:t>Map”</w:t>
      </w:r>
      <w:r>
        <w:rPr>
          <w:spacing w:val="-21"/>
          <w:w w:val="110"/>
        </w:rPr>
        <w:t xml:space="preserve"> </w:t>
      </w:r>
      <w:r>
        <w:rPr>
          <w:w w:val="110"/>
        </w:rPr>
        <w:t>may</w:t>
      </w:r>
      <w:r>
        <w:rPr>
          <w:spacing w:val="-6"/>
          <w:w w:val="110"/>
        </w:rPr>
        <w:t xml:space="preserve"> </w:t>
      </w:r>
      <w:r>
        <w:rPr>
          <w:spacing w:val="2"/>
          <w:w w:val="110"/>
        </w:rPr>
        <w:t>be</w:t>
      </w:r>
      <w:r>
        <w:rPr>
          <w:spacing w:val="-6"/>
          <w:w w:val="110"/>
        </w:rPr>
        <w:t xml:space="preserve"> </w:t>
      </w:r>
      <w:r>
        <w:rPr>
          <w:w w:val="110"/>
        </w:rPr>
        <w:t>the</w:t>
      </w:r>
      <w:r>
        <w:rPr>
          <w:spacing w:val="-6"/>
          <w:w w:val="110"/>
        </w:rPr>
        <w:t xml:space="preserve"> </w:t>
      </w:r>
      <w:r>
        <w:rPr>
          <w:w w:val="110"/>
        </w:rPr>
        <w:t>best</w:t>
      </w:r>
      <w:r>
        <w:rPr>
          <w:spacing w:val="-6"/>
          <w:w w:val="110"/>
        </w:rPr>
        <w:t xml:space="preserve"> </w:t>
      </w:r>
      <w:r>
        <w:rPr>
          <w:w w:val="110"/>
        </w:rPr>
        <w:t>introduction</w:t>
      </w:r>
      <w:r>
        <w:rPr>
          <w:spacing w:val="-6"/>
          <w:w w:val="110"/>
        </w:rPr>
        <w:t xml:space="preserve"> </w:t>
      </w:r>
      <w:r>
        <w:rPr>
          <w:w w:val="110"/>
        </w:rPr>
        <w:t xml:space="preserve">right now to the fast-moving </w:t>
      </w:r>
      <w:r>
        <w:rPr>
          <w:rFonts w:ascii="Cambria" w:hAnsi="Cambria"/>
          <w:w w:val="110"/>
        </w:rPr>
        <w:t>fi</w:t>
      </w:r>
      <w:r>
        <w:rPr>
          <w:w w:val="110"/>
        </w:rPr>
        <w:t>eld of adversarial machine learning [1493], while Gary McGraw and colleagues o</w:t>
      </w:r>
      <w:r>
        <w:rPr>
          <w:rFonts w:ascii="Cambria" w:hAnsi="Cambria"/>
          <w:w w:val="110"/>
        </w:rPr>
        <w:t>ff</w:t>
      </w:r>
      <w:r>
        <w:rPr>
          <w:w w:val="110"/>
        </w:rPr>
        <w:t xml:space="preserve">er design principles plus a list of things to </w:t>
      </w:r>
      <w:r>
        <w:rPr>
          <w:spacing w:val="-3"/>
          <w:w w:val="110"/>
        </w:rPr>
        <w:t xml:space="preserve">think </w:t>
      </w:r>
      <w:r>
        <w:rPr>
          <w:spacing w:val="51"/>
          <w:w w:val="110"/>
        </w:rPr>
        <w:t xml:space="preserve"> </w:t>
      </w:r>
      <w:r>
        <w:rPr>
          <w:w w:val="110"/>
        </w:rPr>
        <w:t>about when working on the security of systems with machine-learning components [1267]. Google’s Je</w:t>
      </w:r>
      <w:r>
        <w:rPr>
          <w:rFonts w:ascii="Cambria" w:hAnsi="Cambria"/>
          <w:w w:val="110"/>
        </w:rPr>
        <w:t xml:space="preserve">ff </w:t>
      </w:r>
      <w:r>
        <w:rPr>
          <w:w w:val="110"/>
        </w:rPr>
        <w:t xml:space="preserve">Dean, its SVP of machine learning, describes </w:t>
      </w:r>
      <w:r>
        <w:rPr>
          <w:spacing w:val="-4"/>
          <w:w w:val="110"/>
        </w:rPr>
        <w:t xml:space="preserve">the </w:t>
      </w:r>
      <w:r>
        <w:rPr>
          <w:w w:val="110"/>
        </w:rPr>
        <w:t>company’s research on AI fairness at [528]. My own philosophical position on the</w:t>
      </w:r>
      <w:r>
        <w:rPr>
          <w:spacing w:val="10"/>
          <w:w w:val="110"/>
        </w:rPr>
        <w:t xml:space="preserve"> </w:t>
      </w:r>
      <w:r>
        <w:rPr>
          <w:w w:val="110"/>
        </w:rPr>
        <w:t>AI</w:t>
      </w:r>
      <w:r>
        <w:rPr>
          <w:spacing w:val="10"/>
          <w:w w:val="110"/>
        </w:rPr>
        <w:t xml:space="preserve"> </w:t>
      </w:r>
      <w:r>
        <w:rPr>
          <w:w w:val="110"/>
        </w:rPr>
        <w:t>versus</w:t>
      </w:r>
      <w:r>
        <w:rPr>
          <w:spacing w:val="11"/>
          <w:w w:val="110"/>
        </w:rPr>
        <w:t xml:space="preserve"> </w:t>
      </w:r>
      <w:r>
        <w:rPr>
          <w:w w:val="110"/>
        </w:rPr>
        <w:t>IA</w:t>
      </w:r>
      <w:r>
        <w:rPr>
          <w:spacing w:val="10"/>
          <w:w w:val="110"/>
        </w:rPr>
        <w:t xml:space="preserve"> </w:t>
      </w:r>
      <w:r>
        <w:rPr>
          <w:w w:val="110"/>
        </w:rPr>
        <w:t>debate</w:t>
      </w:r>
      <w:r>
        <w:rPr>
          <w:spacing w:val="11"/>
          <w:w w:val="110"/>
        </w:rPr>
        <w:t xml:space="preserve"> </w:t>
      </w:r>
      <w:r>
        <w:rPr>
          <w:w w:val="110"/>
        </w:rPr>
        <w:t>may</w:t>
      </w:r>
      <w:r>
        <w:rPr>
          <w:spacing w:val="10"/>
          <w:w w:val="110"/>
        </w:rPr>
        <w:t xml:space="preserve"> </w:t>
      </w:r>
      <w:r>
        <w:rPr>
          <w:spacing w:val="2"/>
          <w:w w:val="110"/>
        </w:rPr>
        <w:t>be</w:t>
      </w:r>
      <w:r>
        <w:rPr>
          <w:spacing w:val="11"/>
          <w:w w:val="110"/>
        </w:rPr>
        <w:t xml:space="preserve"> </w:t>
      </w:r>
      <w:r>
        <w:rPr>
          <w:w w:val="110"/>
        </w:rPr>
        <w:t>found</w:t>
      </w:r>
      <w:r>
        <w:rPr>
          <w:spacing w:val="10"/>
          <w:w w:val="110"/>
        </w:rPr>
        <w:t xml:space="preserve"> </w:t>
      </w:r>
      <w:r>
        <w:rPr>
          <w:w w:val="110"/>
        </w:rPr>
        <w:t>at</w:t>
      </w:r>
      <w:r>
        <w:rPr>
          <w:spacing w:val="10"/>
          <w:w w:val="110"/>
        </w:rPr>
        <w:t xml:space="preserve"> </w:t>
      </w:r>
      <w:r>
        <w:rPr>
          <w:w w:val="110"/>
        </w:rPr>
        <w:t>[87].</w:t>
      </w:r>
    </w:p>
    <w:p>
      <w:pPr>
        <w:pStyle w:val="BodyText"/>
        <w:spacing w:line="204" w:lineRule="auto" w:before="106"/>
        <w:ind w:left="787" w:firstLine="323"/>
      </w:pPr>
      <w:r>
        <w:rPr>
          <w:w w:val="105"/>
        </w:rPr>
        <w:t xml:space="preserve">As for personal privacy in the face of hostile state actors, that’s a </w:t>
      </w:r>
      <w:r>
        <w:rPr>
          <w:spacing w:val="-4"/>
          <w:w w:val="105"/>
        </w:rPr>
        <w:t xml:space="preserve">moving </w:t>
      </w:r>
      <w:r>
        <w:rPr>
          <w:w w:val="105"/>
        </w:rPr>
        <w:t>con</w:t>
      </w:r>
      <w:r>
        <w:rPr>
          <w:rFonts w:ascii="Cambria" w:hAnsi="Cambria"/>
          <w:w w:val="105"/>
        </w:rPr>
        <w:t>ﬂ</w:t>
      </w:r>
      <w:r>
        <w:rPr>
          <w:w w:val="105"/>
        </w:rPr>
        <w:t xml:space="preserve">ict as the tools evolve on both sides. One starting point might </w:t>
      </w:r>
      <w:r>
        <w:rPr>
          <w:spacing w:val="2"/>
          <w:w w:val="105"/>
        </w:rPr>
        <w:t xml:space="preserve">be </w:t>
      </w:r>
      <w:r>
        <w:rPr>
          <w:w w:val="105"/>
        </w:rPr>
        <w:t>the “Surveillance</w:t>
      </w:r>
      <w:r>
        <w:rPr>
          <w:spacing w:val="17"/>
          <w:w w:val="105"/>
        </w:rPr>
        <w:t xml:space="preserve"> </w:t>
      </w:r>
      <w:r>
        <w:rPr>
          <w:w w:val="105"/>
        </w:rPr>
        <w:t>Self-Defence”</w:t>
      </w:r>
      <w:r>
        <w:rPr>
          <w:spacing w:val="-5"/>
          <w:w w:val="105"/>
        </w:rPr>
        <w:t xml:space="preserve"> </w:t>
      </w:r>
      <w:r>
        <w:rPr>
          <w:w w:val="105"/>
        </w:rPr>
        <w:t>page</w:t>
      </w:r>
      <w:r>
        <w:rPr>
          <w:spacing w:val="17"/>
          <w:w w:val="105"/>
        </w:rPr>
        <w:t xml:space="preserve"> </w:t>
      </w:r>
      <w:r>
        <w:rPr>
          <w:w w:val="105"/>
        </w:rPr>
        <w:t>on</w:t>
      </w:r>
      <w:r>
        <w:rPr>
          <w:spacing w:val="18"/>
          <w:w w:val="105"/>
        </w:rPr>
        <w:t xml:space="preserve"> </w:t>
      </w:r>
      <w:r>
        <w:rPr>
          <w:w w:val="105"/>
        </w:rPr>
        <w:t>EFF</w:t>
      </w:r>
      <w:r>
        <w:rPr>
          <w:spacing w:val="17"/>
          <w:w w:val="105"/>
        </w:rPr>
        <w:t xml:space="preserve"> </w:t>
      </w:r>
      <w:r>
        <w:rPr>
          <w:w w:val="105"/>
        </w:rPr>
        <w:t>website</w:t>
      </w:r>
      <w:r>
        <w:rPr>
          <w:spacing w:val="18"/>
          <w:w w:val="105"/>
        </w:rPr>
        <w:t xml:space="preserve"> </w:t>
      </w:r>
      <w:r>
        <w:rPr>
          <w:w w:val="105"/>
        </w:rPr>
        <w:t>[618].</w:t>
      </w:r>
      <w:r>
        <w:rPr>
          <w:spacing w:val="7"/>
          <w:w w:val="105"/>
        </w:rPr>
        <w:t xml:space="preserve"> </w:t>
      </w:r>
      <w:r>
        <w:rPr>
          <w:w w:val="105"/>
        </w:rPr>
        <w:t>There’s</w:t>
      </w:r>
      <w:r>
        <w:rPr>
          <w:spacing w:val="17"/>
          <w:w w:val="105"/>
        </w:rPr>
        <w:t xml:space="preserve"> </w:t>
      </w:r>
      <w:r>
        <w:rPr>
          <w:w w:val="105"/>
        </w:rPr>
        <w:t>an</w:t>
      </w:r>
      <w:r>
        <w:rPr>
          <w:spacing w:val="18"/>
          <w:w w:val="105"/>
        </w:rPr>
        <w:t xml:space="preserve"> </w:t>
      </w:r>
      <w:r>
        <w:rPr>
          <w:w w:val="105"/>
        </w:rPr>
        <w:t>interesting</w:t>
      </w:r>
    </w:p>
    <w:p>
      <w:pPr>
        <w:spacing w:after="0" w:line="204" w:lineRule="auto"/>
        <w:sectPr>
          <w:headerReference w:type="default" r:id="rId16"/>
          <w:footerReference w:type="default" r:id="rId17"/>
          <w:pgSz w:w="11900" w:h="16840"/>
          <w:pgMar w:header="1808" w:footer="1777" w:top="2020" w:bottom="1960" w:left="1680" w:right="1680"/>
          <w:pgNumType w:start="816"/>
        </w:sectPr>
      </w:pPr>
    </w:p>
    <w:p>
      <w:pPr>
        <w:pStyle w:val="BodyText"/>
        <w:ind w:left="0" w:right="0"/>
        <w:jc w:val="left"/>
      </w:pPr>
    </w:p>
    <w:p>
      <w:pPr>
        <w:pStyle w:val="BodyText"/>
        <w:ind w:left="0" w:right="0"/>
        <w:jc w:val="left"/>
        <w:rPr>
          <w:sz w:val="17"/>
        </w:rPr>
      </w:pPr>
    </w:p>
    <w:p>
      <w:pPr>
        <w:pStyle w:val="BodyText"/>
        <w:spacing w:line="204" w:lineRule="auto" w:before="1"/>
      </w:pPr>
      <w:r>
        <w:rPr>
          <w:w w:val="115"/>
        </w:rPr>
        <w:t>account by Ben Collier of the organisational and social dynamics of the Tor project, which maintains the leading online anonymity service, at [458]. For more technical depth, see section 20.4 on Tor, or the anonymity bibliography at [125].</w:t>
      </w:r>
    </w:p>
    <w:p>
      <w:pPr>
        <w:pStyle w:val="BodyText"/>
        <w:spacing w:line="204" w:lineRule="auto" w:before="103"/>
        <w:ind w:firstLine="298"/>
      </w:pPr>
      <w:r>
        <w:rPr>
          <w:w w:val="110"/>
        </w:rPr>
        <w:t xml:space="preserve">The history of US voting systems is told </w:t>
      </w:r>
      <w:r>
        <w:rPr>
          <w:spacing w:val="-3"/>
          <w:w w:val="110"/>
        </w:rPr>
        <w:t xml:space="preserve">by </w:t>
      </w:r>
      <w:r>
        <w:rPr>
          <w:w w:val="110"/>
        </w:rPr>
        <w:t xml:space="preserve">Douglas Jones and Barbara </w:t>
      </w:r>
      <w:r>
        <w:rPr>
          <w:spacing w:val="-5"/>
          <w:w w:val="110"/>
        </w:rPr>
        <w:t>Si</w:t>
      </w:r>
      <w:r>
        <w:rPr>
          <w:w w:val="110"/>
        </w:rPr>
        <w:t xml:space="preserve">mons [991]. The US National Academies of Sciences, Engineering and Medicine produced an extensive report on election security in response to the events of 2016 [1388]. More </w:t>
      </w:r>
      <w:r>
        <w:rPr>
          <w:spacing w:val="-3"/>
          <w:w w:val="110"/>
        </w:rPr>
        <w:t xml:space="preserve">recently, </w:t>
      </w:r>
      <w:r>
        <w:rPr>
          <w:w w:val="110"/>
        </w:rPr>
        <w:t>the Commonwealth produced a guide to the electronic security of elections based on its own member states’ very diverse experiences, also covering the whole cycle from registration through vote casting, tallying and communication of the results</w:t>
      </w:r>
      <w:r>
        <w:rPr>
          <w:spacing w:val="6"/>
          <w:w w:val="110"/>
        </w:rPr>
        <w:t xml:space="preserve"> </w:t>
      </w:r>
      <w:r>
        <w:rPr>
          <w:w w:val="110"/>
        </w:rPr>
        <w:t>[329].</w:t>
      </w:r>
    </w:p>
    <w:sectPr>
      <w:pgSz w:w="11900" w:h="16840"/>
      <w:pgMar w:header="1808"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MingLiU">
    <w:altName w:val="PMingLiU"/>
    <w:charset w:val="0"/>
    <w:family w:val="roman"/>
    <w:pitch w:val="variable"/>
  </w:font>
  <w:font w:name="Cambria">
    <w:altName w:val="Cambria"/>
    <w:charset w:val="0"/>
    <w:family w:val="roman"/>
    <w:pitch w:val="variable"/>
  </w:font>
  <w:font w:name="SimSun">
    <w:altName w:val="SimSun"/>
    <w:charset w:val="0"/>
    <w:family w:val="auto"/>
    <w:pitch w:val="variable"/>
  </w:font>
  <w:font w:name="Bookman Old Style">
    <w:altName w:val="Bookman Old Style"/>
    <w:charset w:val="0"/>
    <w:family w:val="roman"/>
    <w:pitch w:val="variable"/>
  </w:font>
  <w:font w:name="Bauhaus 93">
    <w:altName w:val="Bauhaus 93"/>
    <w:charset w:val="0"/>
    <w:family w:val="decorative"/>
    <w:pitch w:val="variable"/>
  </w:font>
  <w:font w:name="Arial Black">
    <w:altName w:val="Arial Black"/>
    <w:charset w:val="0"/>
    <w:family w:val="swiss"/>
    <w:pitch w:val="variable"/>
  </w:font>
  <w:font w:name="Lucida Sans Unicode">
    <w:altName w:val="Lucida Sans Unicode"/>
    <w:charset w:val="0"/>
    <w:family w:val="swiss"/>
    <w:pitch w:val="variable"/>
  </w:font>
  <w:font w:name="Arial">
    <w:altName w:val="Arial"/>
    <w:charset w:val="0"/>
    <w:family w:val="swiss"/>
    <w:pitch w:val="variable"/>
  </w:font>
  <w:font w:name="Century">
    <w:altName w:val="Century"/>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513pt;margin-top:742.173828pt;width:106.4pt;height:11.95pt;mso-position-horizontal-relative:page;mso-position-vertical-relative:page;z-index:-1604505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127pt;margin-top:742.437805pt;width:20.95pt;height:12pt;mso-position-horizontal-relative:page;mso-position-vertical-relative:page;z-index:-1604454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782</w:t>
                </w:r>
                <w:r>
                  <w:rPr/>
                  <w:fldChar w:fldCharType="end"/>
                </w:r>
              </w:p>
            </w:txbxContent>
          </v:textbox>
          <w10:wrap type="none"/>
        </v:shape>
      </w:pict>
    </w:r>
    <w:r>
      <w:rPr/>
      <w:pict>
        <v:shape style="position:absolute;margin-left:402.06958pt;margin-top:742.441467pt;width:66.7pt;height:11.95pt;mso-position-horizontal-relative:page;mso-position-vertical-relative:page;z-index:-1604403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4704pt;margin-top:742.17218pt;width:106.4pt;height:11.95pt;mso-position-horizontal-relative:page;mso-position-vertical-relative:page;z-index:-1604249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8547pt;margin-top:742.437195pt;width:20.95pt;height:12pt;mso-position-horizontal-relative:page;mso-position-vertical-relative:page;z-index:-1604198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789</w:t>
                </w:r>
                <w:r>
                  <w:rPr/>
                  <w:fldChar w:fldCharType="end"/>
                </w:r>
              </w:p>
            </w:txbxContent>
          </v:textbox>
          <w10:wrap type="none"/>
        </v:shape>
      </w:pict>
    </w:r>
    <w:r>
      <w:rPr/>
      <w:pict>
        <v:shape style="position:absolute;margin-left:402.07077pt;margin-top:742.43988pt;width:66.7pt;height:11.95pt;mso-position-horizontal-relative:page;mso-position-vertical-relative:page;z-index:-1604147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33pt;margin-top:742.171326pt;width:106.4pt;height:11.95pt;mso-position-horizontal-relative:page;mso-position-vertical-relative:page;z-index:-1603993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005pt;margin-top:742.435181pt;width:20.95pt;height:12pt;mso-position-horizontal-relative:page;mso-position-vertical-relative:page;z-index:-1603942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796</w:t>
                </w:r>
                <w:r>
                  <w:rPr/>
                  <w:fldChar w:fldCharType="end"/>
                </w:r>
              </w:p>
            </w:txbxContent>
          </v:textbox>
          <w10:wrap type="none"/>
        </v:shape>
      </w:pict>
    </w:r>
    <w:r>
      <w:rPr/>
      <w:pict>
        <v:shape style="position:absolute;margin-left:402.069397pt;margin-top:742.438965pt;width:66.7pt;height:11.95pt;mso-position-horizontal-relative:page;mso-position-vertical-relative:page;z-index:-1603891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987pt;margin-top:742.173828pt;width:106.4pt;height:11.95pt;mso-position-horizontal-relative:page;mso-position-vertical-relative:page;z-index:-16037376"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699554pt;margin-top:742.437927pt;width:20.95pt;height:12pt;mso-position-horizontal-relative:page;mso-position-vertical-relative:page;z-index:-16036864"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807</w:t>
                </w:r>
                <w:r>
                  <w:rPr/>
                  <w:fldChar w:fldCharType="end"/>
                </w:r>
              </w:p>
            </w:txbxContent>
          </v:textbox>
          <w10:wrap type="none"/>
        </v:shape>
      </w:pict>
    </w:r>
    <w:r>
      <w:rPr/>
      <w:pict>
        <v:shape style="position:absolute;margin-left:402.070068pt;margin-top:742.441467pt;width:66.7pt;height:11.95pt;mso-position-horizontal-relative:page;mso-position-vertical-relative:page;z-index:-16036352"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4816" from="124.590004pt,708.70697pt" to="261.844006pt,708.70697pt" stroked="true" strokeweight=".397332pt" strokecolor="#000000">
          <v:stroke dashstyle="solid"/>
          <w10:wrap type="none"/>
        </v:line>
      </w:pict>
    </w:r>
    <w:r>
      <w:rPr/>
      <w:pict>
        <v:shape style="position:absolute;margin-left:123.593002pt;margin-top:742.170105pt;width:106.4pt;height:11.95pt;mso-position-horizontal-relative:page;mso-position-vertical-relative:page;z-index:-1603430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7.700012pt;margin-top:742.437805pt;width:16.95pt;height:11.95pt;mso-position-horizontal-relative:page;mso-position-vertical-relative:page;z-index:-16033792" type="#_x0000_t202" filled="false" stroked="false">
          <v:textbox inset="0,0,0,0">
            <w:txbxContent>
              <w:p>
                <w:pPr>
                  <w:pStyle w:val="BodyText"/>
                  <w:spacing w:line="239" w:lineRule="exact"/>
                  <w:ind w:left="20" w:right="0"/>
                  <w:jc w:val="left"/>
                </w:pPr>
                <w:r>
                  <w:rPr>
                    <w:w w:val="105"/>
                  </w:rPr>
                  <w:t>815</w:t>
                </w:r>
              </w:p>
            </w:txbxContent>
          </v:textbox>
          <w10:wrap type="none"/>
        </v:shape>
      </w:pict>
    </w:r>
    <w:r>
      <w:rPr/>
      <w:pict>
        <v:shape style="position:absolute;margin-left:402.069061pt;margin-top:742.437805pt;width:66.7pt;height:11.95pt;mso-position-horizontal-relative:page;mso-position-vertical-relative:page;z-index:-1603328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shape style="position:absolute;margin-left:123.593887pt;margin-top:742.173523pt;width:106.4pt;height:11.95pt;mso-position-horizontal-relative:page;mso-position-vertical-relative:page;z-index:-16031744" type="#_x0000_t202" filled="false" stroked="false">
          <v:textbox inset="0,0,0,0">
            <w:txbxContent>
              <w:p>
                <w:pPr>
                  <w:pStyle w:val="BodyText"/>
                  <w:spacing w:line="239" w:lineRule="exact"/>
                  <w:ind w:left="20" w:right="0"/>
                  <w:jc w:val="left"/>
                </w:pPr>
                <w:r>
                  <w:rPr>
                    <w:w w:val="130"/>
                  </w:rPr>
                  <w:t>Security Engineering</w:t>
                </w:r>
              </w:p>
            </w:txbxContent>
          </v:textbox>
          <w10:wrap type="none"/>
        </v:shape>
      </w:pict>
    </w:r>
    <w:r>
      <w:rPr/>
      <w:pict>
        <v:shape style="position:absolute;margin-left:285.700012pt;margin-top:742.438782pt;width:20.95pt;height:11.95pt;mso-position-horizontal-relative:page;mso-position-vertical-relative:page;z-index:-16031232" type="#_x0000_t202" filled="false" stroked="false">
          <v:textbox inset="0,0,0,0">
            <w:txbxContent>
              <w:p>
                <w:pPr>
                  <w:pStyle w:val="BodyText"/>
                  <w:spacing w:line="239" w:lineRule="exact"/>
                  <w:ind w:left="60" w:right="0"/>
                  <w:jc w:val="left"/>
                </w:pPr>
                <w:r>
                  <w:rPr/>
                  <w:fldChar w:fldCharType="begin"/>
                </w:r>
                <w:r>
                  <w:rPr>
                    <w:w w:val="105"/>
                  </w:rPr>
                  <w:instrText> PAGE </w:instrText>
                </w:r>
                <w:r>
                  <w:rPr/>
                  <w:fldChar w:fldCharType="separate"/>
                </w:r>
                <w:r>
                  <w:rPr/>
                  <w:t>816</w:t>
                </w:r>
                <w:r>
                  <w:rPr/>
                  <w:fldChar w:fldCharType="end"/>
                </w:r>
              </w:p>
            </w:txbxContent>
          </v:textbox>
          <w10:wrap type="none"/>
        </v:shape>
      </w:pict>
    </w:r>
    <w:r>
      <w:rPr/>
      <w:pict>
        <v:shape style="position:absolute;margin-left:402.069946pt;margin-top:742.441162pt;width:66.7pt;height:11.95pt;mso-position-horizontal-relative:page;mso-position-vertical-relative:page;z-index:-16030720" type="#_x0000_t202" filled="false" stroked="false">
          <v:textbox inset="0,0,0,0">
            <w:txbxContent>
              <w:p>
                <w:pPr>
                  <w:pStyle w:val="BodyText"/>
                  <w:spacing w:line="239" w:lineRule="exact"/>
                  <w:ind w:left="20" w:right="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6080"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9.388588pt;width:295pt;height:11.95pt;mso-position-horizontal-relative:page;mso-position-vertical-relative:page;z-index:-1604556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25.2. AUTONOMOUS AND REMOTELY-PILOTED VEHICLES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3520" from="124.590004pt,101.62899pt" to="467.725009pt,101.62899pt" stroked="true" strokeweight=".397332pt" strokecolor="#000000">
          <v:stroke dashstyle="solid"/>
          <w10:wrap type="none"/>
        </v:line>
      </w:pict>
    </w:r>
    <w:r>
      <w:rPr/>
      <w:pict>
        <v:shape style="position:absolute;margin-left:123.593002pt;margin-top:89.388588pt;width:68.150pt;height:11.95pt;mso-position-horizontal-relative:page;mso-position-vertical-relative:page;z-index:-1604300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25.3. AI / ML</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40960" from="124.590004pt,101.62899pt" to="467.725009pt,101.62899pt" stroked="true" strokeweight=".397332pt" strokecolor="#000000">
          <v:stroke dashstyle="solid"/>
          <w10:wrap type="none"/>
        </v:line>
      </w:pict>
    </w:r>
    <w:r>
      <w:rPr/>
      <w:pict>
        <v:shape style="position:absolute;margin-left:123.593002pt;margin-top:89.388588pt;width:216.15pt;height:11.95pt;mso-position-horizontal-relative:page;mso-position-vertical-relative:page;z-index:-1604044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25.4. PETS AND OPERATIONAL</w:t>
                </w:r>
                <w:r>
                  <w:rPr>
                    <w:rFonts w:ascii="Bookman Old Style"/>
                    <w:b w:val="0"/>
                    <w:i/>
                    <w:spacing w:val="56"/>
                    <w:sz w:val="20"/>
                  </w:rPr>
                  <w:t> </w:t>
                </w:r>
                <w:r>
                  <w:rPr>
                    <w:rFonts w:ascii="Bookman Old Style"/>
                    <w:b w:val="0"/>
                    <w:i/>
                    <w:sz w:val="20"/>
                  </w:rPr>
                  <w:t>SECURITY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8400" from="124.590004pt,101.62899pt" to="467.725009pt,101.62899pt" stroked="true" strokeweight=".397332pt" strokecolor="#000000">
          <v:stroke dashstyle="solid"/>
          <w10:wrap type="none"/>
        </v:line>
      </w:pict>
    </w:r>
    <w:r>
      <w:rPr/>
      <w:pict>
        <v:shape style="position:absolute;margin-left:123.593002pt;margin-top:89.388588pt;width:88.6pt;height:11.95pt;mso-position-horizontal-relative:page;mso-position-vertical-relative:page;z-index:-1603788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25.5. ELECTIONS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5840" from="124.590004pt,101.62899pt" to="467.725009pt,101.62899pt" stroked="true" strokeweight=".397332pt" strokecolor="#000000">
          <v:stroke dashstyle="solid"/>
          <w10:wrap type="none"/>
        </v:line>
      </w:pict>
    </w:r>
    <w:r>
      <w:rPr/>
      <w:pict>
        <v:shape style="position:absolute;margin-left:123.593002pt;margin-top:89.388588pt;width:82.8pt;height:11.95pt;mso-position-horizontal-relative:page;mso-position-vertical-relative:page;z-index:-16035328"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25.6. SUMMARY</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jc w:val="left"/>
    </w:pPr>
    <w:r>
      <w:rPr/>
      <w:pict>
        <v:line style="position:absolute;mso-position-horizontal-relative:page;mso-position-vertical-relative:page;z-index:-16032768" from="124.590004pt,101.62899pt" to="467.725009pt,101.62899pt" stroked="true" strokeweight=".397332pt" strokecolor="#000000">
          <v:stroke dashstyle="solid"/>
          <w10:wrap type="none"/>
        </v:line>
      </w:pict>
    </w:r>
    <w:r>
      <w:rPr/>
      <w:pict>
        <v:shape style="position:absolute;margin-left:123.593002pt;margin-top:89.388588pt;width:82.8pt;height:11.95pt;mso-position-horizontal-relative:page;mso-position-vertical-relative:page;z-index:-16032256" type="#_x0000_t202" filled="false" stroked="false">
          <v:textbox inset="0,0,0,0">
            <w:txbxContent>
              <w:p>
                <w:pPr>
                  <w:spacing w:line="216" w:lineRule="exact" w:before="0"/>
                  <w:ind w:left="20" w:right="0" w:firstLine="0"/>
                  <w:jc w:val="left"/>
                  <w:rPr>
                    <w:rFonts w:ascii="Bookman Old Style"/>
                    <w:b w:val="0"/>
                    <w:i/>
                    <w:sz w:val="20"/>
                  </w:rPr>
                </w:pPr>
                <w:r>
                  <w:rPr>
                    <w:rFonts w:ascii="Bookman Old Style"/>
                    <w:b w:val="0"/>
                    <w:i/>
                    <w:sz w:val="20"/>
                  </w:rPr>
                  <w:t>25.6.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09" w:hanging="255"/>
        <w:jc w:val="right"/>
      </w:pPr>
      <w:rPr>
        <w:rFonts w:hint="default" w:ascii="PMingLiU" w:hAnsi="PMingLiU" w:eastAsia="PMingLiU" w:cs="PMingLiU"/>
        <w:w w:val="107"/>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0"/>
      <w:numFmt w:val="bullet"/>
      <w:lvlText w:val="–"/>
      <w:lvlJc w:val="left"/>
      <w:pPr>
        <w:ind w:left="811" w:hanging="166"/>
      </w:pPr>
      <w:rPr>
        <w:rFonts w:hint="default" w:ascii="PMingLiU" w:hAnsi="PMingLiU" w:eastAsia="PMingLiU" w:cs="PMingLiU"/>
        <w:w w:val="49"/>
        <w:sz w:val="20"/>
        <w:szCs w:val="20"/>
        <w:lang w:val="en-US" w:eastAsia="en-US" w:bidi="ar-SA"/>
      </w:rPr>
    </w:lvl>
    <w:lvl w:ilvl="1">
      <w:start w:val="0"/>
      <w:numFmt w:val="bullet"/>
      <w:lvlText w:val="•"/>
      <w:lvlJc w:val="left"/>
      <w:pPr>
        <w:ind w:left="1592" w:hanging="166"/>
      </w:pPr>
      <w:rPr>
        <w:rFonts w:hint="default"/>
        <w:lang w:val="en-US" w:eastAsia="en-US" w:bidi="ar-SA"/>
      </w:rPr>
    </w:lvl>
    <w:lvl w:ilvl="2">
      <w:start w:val="0"/>
      <w:numFmt w:val="bullet"/>
      <w:lvlText w:val="•"/>
      <w:lvlJc w:val="left"/>
      <w:pPr>
        <w:ind w:left="2364" w:hanging="166"/>
      </w:pPr>
      <w:rPr>
        <w:rFonts w:hint="default"/>
        <w:lang w:val="en-US" w:eastAsia="en-US" w:bidi="ar-SA"/>
      </w:rPr>
    </w:lvl>
    <w:lvl w:ilvl="3">
      <w:start w:val="0"/>
      <w:numFmt w:val="bullet"/>
      <w:lvlText w:val="•"/>
      <w:lvlJc w:val="left"/>
      <w:pPr>
        <w:ind w:left="3136" w:hanging="166"/>
      </w:pPr>
      <w:rPr>
        <w:rFonts w:hint="default"/>
        <w:lang w:val="en-US" w:eastAsia="en-US" w:bidi="ar-SA"/>
      </w:rPr>
    </w:lvl>
    <w:lvl w:ilvl="4">
      <w:start w:val="0"/>
      <w:numFmt w:val="bullet"/>
      <w:lvlText w:val="•"/>
      <w:lvlJc w:val="left"/>
      <w:pPr>
        <w:ind w:left="3908" w:hanging="166"/>
      </w:pPr>
      <w:rPr>
        <w:rFonts w:hint="default"/>
        <w:lang w:val="en-US" w:eastAsia="en-US" w:bidi="ar-SA"/>
      </w:rPr>
    </w:lvl>
    <w:lvl w:ilvl="5">
      <w:start w:val="0"/>
      <w:numFmt w:val="bullet"/>
      <w:lvlText w:val="•"/>
      <w:lvlJc w:val="left"/>
      <w:pPr>
        <w:ind w:left="4680" w:hanging="166"/>
      </w:pPr>
      <w:rPr>
        <w:rFonts w:hint="default"/>
        <w:lang w:val="en-US" w:eastAsia="en-US" w:bidi="ar-SA"/>
      </w:rPr>
    </w:lvl>
    <w:lvl w:ilvl="6">
      <w:start w:val="0"/>
      <w:numFmt w:val="bullet"/>
      <w:lvlText w:val="•"/>
      <w:lvlJc w:val="left"/>
      <w:pPr>
        <w:ind w:left="5452" w:hanging="166"/>
      </w:pPr>
      <w:rPr>
        <w:rFonts w:hint="default"/>
        <w:lang w:val="en-US" w:eastAsia="en-US" w:bidi="ar-SA"/>
      </w:rPr>
    </w:lvl>
    <w:lvl w:ilvl="7">
      <w:start w:val="0"/>
      <w:numFmt w:val="bullet"/>
      <w:lvlText w:val="•"/>
      <w:lvlJc w:val="left"/>
      <w:pPr>
        <w:ind w:left="6224" w:hanging="166"/>
      </w:pPr>
      <w:rPr>
        <w:rFonts w:hint="default"/>
        <w:lang w:val="en-US" w:eastAsia="en-US" w:bidi="ar-SA"/>
      </w:rPr>
    </w:lvl>
    <w:lvl w:ilvl="8">
      <w:start w:val="0"/>
      <w:numFmt w:val="bullet"/>
      <w:lvlText w:val="•"/>
      <w:lvlJc w:val="left"/>
      <w:pPr>
        <w:ind w:left="6996" w:hanging="166"/>
      </w:pPr>
      <w:rPr>
        <w:rFonts w:hint="default"/>
        <w:lang w:val="en-US" w:eastAsia="en-US" w:bidi="ar-SA"/>
      </w:rPr>
    </w:lvl>
  </w:abstractNum>
  <w:abstractNum w:abstractNumId="0">
    <w:multiLevelType w:val="hybridMultilevel"/>
    <w:lvl w:ilvl="0">
      <w:start w:val="25"/>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PMingLiU" w:hAnsi="PMingLiU" w:eastAsia="PMingLiU" w:cs="PMingLiU"/>
        <w:w w:val="123"/>
        <w:sz w:val="28"/>
        <w:szCs w:val="28"/>
        <w:lang w:val="en-US" w:eastAsia="en-US" w:bidi="ar-SA"/>
      </w:rPr>
    </w:lvl>
    <w:lvl w:ilvl="2">
      <w:start w:val="1"/>
      <w:numFmt w:val="decimal"/>
      <w:lvlText w:val="%1.%2.%3"/>
      <w:lvlJc w:val="left"/>
      <w:pPr>
        <w:ind w:left="1765" w:hanging="955"/>
        <w:jc w:val="left"/>
      </w:pPr>
      <w:rPr>
        <w:rFonts w:hint="default" w:ascii="PMingLiU" w:hAnsi="PMingLiU" w:eastAsia="PMingLiU" w:cs="PMingLiU"/>
        <w:w w:val="121"/>
        <w:sz w:val="24"/>
        <w:szCs w:val="24"/>
        <w:lang w:val="en-US" w:eastAsia="en-US" w:bidi="ar-SA"/>
      </w:rPr>
    </w:lvl>
    <w:lvl w:ilvl="3">
      <w:start w:val="1"/>
      <w:numFmt w:val="decimal"/>
      <w:lvlText w:val="%4."/>
      <w:lvlJc w:val="left"/>
      <w:pPr>
        <w:ind w:left="1309" w:hanging="255"/>
        <w:jc w:val="left"/>
      </w:pPr>
      <w:rPr>
        <w:rFonts w:hint="default" w:ascii="PMingLiU" w:hAnsi="PMingLiU" w:eastAsia="PMingLiU" w:cs="PMingLiU"/>
        <w:w w:val="107"/>
        <w:sz w:val="20"/>
        <w:szCs w:val="20"/>
        <w:lang w:val="en-US" w:eastAsia="en-US" w:bidi="ar-SA"/>
      </w:rPr>
    </w:lvl>
    <w:lvl w:ilvl="4">
      <w:start w:val="0"/>
      <w:numFmt w:val="bullet"/>
      <w:lvlText w:val="•"/>
      <w:lvlJc w:val="left"/>
      <w:pPr>
        <w:ind w:left="3455" w:hanging="255"/>
      </w:pPr>
      <w:rPr>
        <w:rFonts w:hint="default"/>
        <w:lang w:val="en-US" w:eastAsia="en-US" w:bidi="ar-SA"/>
      </w:rPr>
    </w:lvl>
    <w:lvl w:ilvl="5">
      <w:start w:val="0"/>
      <w:numFmt w:val="bullet"/>
      <w:lvlText w:val="•"/>
      <w:lvlJc w:val="left"/>
      <w:pPr>
        <w:ind w:left="4302" w:hanging="255"/>
      </w:pPr>
      <w:rPr>
        <w:rFonts w:hint="default"/>
        <w:lang w:val="en-US" w:eastAsia="en-US" w:bidi="ar-SA"/>
      </w:rPr>
    </w:lvl>
    <w:lvl w:ilvl="6">
      <w:start w:val="0"/>
      <w:numFmt w:val="bullet"/>
      <w:lvlText w:val="•"/>
      <w:lvlJc w:val="left"/>
      <w:pPr>
        <w:ind w:left="5150" w:hanging="255"/>
      </w:pPr>
      <w:rPr>
        <w:rFonts w:hint="default"/>
        <w:lang w:val="en-US" w:eastAsia="en-US" w:bidi="ar-SA"/>
      </w:rPr>
    </w:lvl>
    <w:lvl w:ilvl="7">
      <w:start w:val="0"/>
      <w:numFmt w:val="bullet"/>
      <w:lvlText w:val="•"/>
      <w:lvlJc w:val="left"/>
      <w:pPr>
        <w:ind w:left="5997" w:hanging="255"/>
      </w:pPr>
      <w:rPr>
        <w:rFonts w:hint="default"/>
        <w:lang w:val="en-US" w:eastAsia="en-US" w:bidi="ar-SA"/>
      </w:rPr>
    </w:lvl>
    <w:lvl w:ilvl="8">
      <w:start w:val="0"/>
      <w:numFmt w:val="bullet"/>
      <w:lvlText w:val="•"/>
      <w:lvlJc w:val="left"/>
      <w:pPr>
        <w:ind w:left="6845"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right="863"/>
      <w:jc w:val="both"/>
    </w:pPr>
    <w:rPr>
      <w:rFonts w:ascii="PMingLiU" w:hAnsi="PMingLiU" w:eastAsia="PMingLiU" w:cs="PMingLiU"/>
      <w:sz w:val="20"/>
      <w:szCs w:val="20"/>
      <w:lang w:val="en-US" w:eastAsia="en-US" w:bidi="ar-SA"/>
    </w:rPr>
  </w:style>
  <w:style w:styleId="Heading1" w:type="paragraph">
    <w:name w:val="Heading 1"/>
    <w:basedOn w:val="Normal"/>
    <w:uiPriority w:val="1"/>
    <w:qFormat/>
    <w:pPr>
      <w:ind w:left="1706" w:hanging="896"/>
      <w:outlineLvl w:val="1"/>
    </w:pPr>
    <w:rPr>
      <w:rFonts w:ascii="PMingLiU" w:hAnsi="PMingLiU" w:eastAsia="PMingLiU" w:cs="PMingLiU"/>
      <w:sz w:val="28"/>
      <w:szCs w:val="28"/>
      <w:lang w:val="en-US" w:eastAsia="en-US" w:bidi="ar-SA"/>
    </w:rPr>
  </w:style>
  <w:style w:styleId="Heading2" w:type="paragraph">
    <w:name w:val="Heading 2"/>
    <w:basedOn w:val="Normal"/>
    <w:uiPriority w:val="1"/>
    <w:qFormat/>
    <w:pPr>
      <w:ind w:left="1765" w:hanging="955"/>
      <w:outlineLvl w:val="2"/>
    </w:pPr>
    <w:rPr>
      <w:rFonts w:ascii="PMingLiU" w:hAnsi="PMingLiU" w:eastAsia="PMingLiU" w:cs="PMingLiU"/>
      <w:sz w:val="24"/>
      <w:szCs w:val="24"/>
      <w:lang w:val="en-US" w:eastAsia="en-US" w:bidi="ar-SA"/>
    </w:rPr>
  </w:style>
  <w:style w:styleId="Title" w:type="paragraph">
    <w:name w:val="Title"/>
    <w:basedOn w:val="Normal"/>
    <w:uiPriority w:val="1"/>
    <w:qFormat/>
    <w:pPr>
      <w:ind w:left="811"/>
    </w:pPr>
    <w:rPr>
      <w:rFonts w:ascii="PMingLiU" w:hAnsi="PMingLiU" w:eastAsia="PMingLiU" w:cs="PMingLiU"/>
      <w:sz w:val="49"/>
      <w:szCs w:val="49"/>
      <w:lang w:val="en-US" w:eastAsia="en-US" w:bidi="ar-SA"/>
    </w:rPr>
  </w:style>
  <w:style w:styleId="ListParagraph" w:type="paragraph">
    <w:name w:val="List Paragraph"/>
    <w:basedOn w:val="Normal"/>
    <w:uiPriority w:val="1"/>
    <w:qFormat/>
    <w:pPr>
      <w:ind w:left="1309" w:right="863" w:hanging="255"/>
      <w:jc w:val="both"/>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lightbluetouchpaper.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2020-06-30T21:45:37Z</dcterms:created>
  <dcterms:modified xsi:type="dcterms:W3CDTF">2020-06-30T21:45:37Z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2020-06-30T00:00:00Z</vt:filetime>
  </property>
</Properties>
</file>