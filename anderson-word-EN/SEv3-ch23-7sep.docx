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7"/>
        <w:ind w:left="0"/>
        <w:rPr>
          <w:rFonts w:ascii="Times New Roman"/>
          <w:sz w:val="19"/>
        </w:rPr>
      </w:pPr>
    </w:p>
    <w:p>
      <w:pPr>
        <w:spacing w:before="11"/>
        <w:ind w:left="811" w:right="0" w:firstLine="0"/>
        <w:jc w:val="left"/>
        <w:rPr>
          <w:sz w:val="41"/>
        </w:rPr>
      </w:pPr>
      <w:r>
        <w:rPr>
          <w:b/>
          <w:w w:val="135"/>
          <w:sz w:val="41"/>
        </w:rPr>
        <w:t>Chapter 23</w:t>
      </w:r>
    </w:p>
    <w:p>
      <w:pPr>
        <w:pStyle w:val="BodyText"/>
        <w:ind w:left="0"/>
        <w:rPr>
          <w:sz w:val="36"/>
        </w:rPr>
      </w:pPr>
    </w:p>
    <w:p>
      <w:pPr>
        <w:pStyle w:val="Title"/>
        <w:spacing w:line="208" w:lineRule="auto"/>
      </w:pPr>
      <w:r>
        <w:rPr>
          <w:w w:val="130"/>
        </w:rPr>
        <w:t>Electronic and Information Warfare</w:t>
      </w:r>
    </w:p>
    <w:p>
      <w:pPr>
        <w:pStyle w:val="BodyText"/>
        <w:spacing w:before="12"/>
        <w:ind w:left="0"/>
        <w:rPr>
          <w:sz w:val="56"/>
        </w:rPr>
      </w:pPr>
    </w:p>
    <w:p>
      <w:pPr>
        <w:pStyle w:val="BodyText"/>
        <w:spacing w:line="204" w:lineRule="auto"/>
        <w:ind w:left="3424" w:right="863" w:hanging="1790"/>
        <w:jc w:val="right"/>
      </w:pPr>
      <w:r>
        <w:rPr>
          <w:w w:val="130"/>
        </w:rPr>
        <w:t xml:space="preserve">All warfare is based on deception ... hold out baits to </w:t>
      </w:r>
      <w:r>
        <w:rPr>
          <w:spacing w:val="-5"/>
          <w:w w:val="130"/>
        </w:rPr>
        <w:t xml:space="preserve">entice </w:t>
      </w:r>
      <w:r>
        <w:rPr>
          <w:w w:val="130"/>
        </w:rPr>
        <w:t xml:space="preserve">the </w:t>
      </w:r>
      <w:r>
        <w:rPr>
          <w:spacing w:val="-5"/>
          <w:w w:val="130"/>
        </w:rPr>
        <w:t xml:space="preserve">enemy. </w:t>
      </w:r>
      <w:r>
        <w:rPr>
          <w:spacing w:val="-4"/>
          <w:w w:val="130"/>
        </w:rPr>
        <w:t xml:space="preserve">Feign </w:t>
      </w:r>
      <w:r>
        <w:rPr>
          <w:w w:val="130"/>
        </w:rPr>
        <w:t>disorder, and crush</w:t>
      </w:r>
      <w:r>
        <w:rPr>
          <w:spacing w:val="21"/>
          <w:w w:val="130"/>
        </w:rPr>
        <w:t xml:space="preserve"> </w:t>
      </w:r>
      <w:r>
        <w:rPr>
          <w:spacing w:val="-4"/>
          <w:w w:val="130"/>
        </w:rPr>
        <w:t>him.</w:t>
      </w:r>
    </w:p>
    <w:p>
      <w:pPr>
        <w:pStyle w:val="BodyText"/>
        <w:spacing w:line="252" w:lineRule="exact"/>
        <w:ind w:left="0" w:right="863"/>
        <w:jc w:val="right"/>
      </w:pPr>
      <w:r>
        <w:rPr>
          <w:w w:val="90"/>
        </w:rPr>
        <w:t xml:space="preserve">– </w:t>
      </w:r>
      <w:r>
        <w:rPr>
          <w:w w:val="105"/>
        </w:rPr>
        <w:t>Sun</w:t>
      </w:r>
      <w:r>
        <w:rPr>
          <w:spacing w:val="9"/>
          <w:w w:val="105"/>
        </w:rPr>
        <w:t xml:space="preserve"> </w:t>
      </w:r>
      <w:r>
        <w:rPr>
          <w:w w:val="105"/>
        </w:rPr>
        <w:t>Tzu</w:t>
      </w:r>
    </w:p>
    <w:p>
      <w:pPr>
        <w:pStyle w:val="BodyText"/>
        <w:spacing w:line="259" w:lineRule="exact" w:before="58"/>
        <w:ind w:left="0" w:right="863"/>
        <w:jc w:val="right"/>
      </w:pPr>
      <w:r>
        <w:rPr>
          <w:spacing w:val="-4"/>
          <w:w w:val="135"/>
        </w:rPr>
        <w:t xml:space="preserve">Force, </w:t>
      </w:r>
      <w:r>
        <w:rPr>
          <w:w w:val="135"/>
        </w:rPr>
        <w:t xml:space="preserve">and </w:t>
      </w:r>
      <w:r>
        <w:rPr>
          <w:spacing w:val="-4"/>
          <w:w w:val="135"/>
        </w:rPr>
        <w:t xml:space="preserve">Fraud, </w:t>
      </w:r>
      <w:r>
        <w:rPr>
          <w:w w:val="135"/>
        </w:rPr>
        <w:t xml:space="preserve">are in warre the </w:t>
      </w:r>
      <w:r>
        <w:rPr>
          <w:spacing w:val="-5"/>
          <w:w w:val="135"/>
        </w:rPr>
        <w:t xml:space="preserve">two </w:t>
      </w:r>
      <w:r>
        <w:rPr>
          <w:w w:val="135"/>
        </w:rPr>
        <w:t>Cardinal</w:t>
      </w:r>
      <w:r>
        <w:rPr>
          <w:spacing w:val="28"/>
          <w:w w:val="135"/>
        </w:rPr>
        <w:t xml:space="preserve"> </w:t>
      </w:r>
      <w:r>
        <w:rPr>
          <w:w w:val="135"/>
        </w:rPr>
        <w:t>Virtues.</w:t>
      </w:r>
    </w:p>
    <w:p>
      <w:pPr>
        <w:pStyle w:val="BodyText"/>
        <w:spacing w:line="259" w:lineRule="exact"/>
        <w:ind w:left="0" w:right="863"/>
        <w:jc w:val="right"/>
      </w:pPr>
      <w:r>
        <w:rPr>
          <w:w w:val="90"/>
        </w:rPr>
        <w:t xml:space="preserve">–  </w:t>
      </w:r>
      <w:r>
        <w:rPr>
          <w:w w:val="105"/>
        </w:rPr>
        <w:t>Thomas</w:t>
      </w:r>
      <w:r>
        <w:rPr>
          <w:spacing w:val="3"/>
          <w:w w:val="105"/>
        </w:rPr>
        <w:t xml:space="preserve"> </w:t>
      </w:r>
      <w:r>
        <w:rPr>
          <w:w w:val="105"/>
        </w:rPr>
        <w:t>Hobbes</w:t>
      </w:r>
    </w:p>
    <w:p>
      <w:pPr>
        <w:pStyle w:val="BodyText"/>
        <w:spacing w:before="6"/>
        <w:ind w:left="0"/>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1"/>
        <w:ind w:left="0"/>
        <w:rPr>
          <w:sz w:val="18"/>
        </w:rPr>
      </w:pPr>
    </w:p>
    <w:p>
      <w:pPr>
        <w:pStyle w:val="BodyText"/>
        <w:spacing w:line="204" w:lineRule="auto" w:before="1"/>
        <w:ind w:right="863"/>
        <w:jc w:val="both"/>
      </w:pPr>
      <w:r>
        <w:rPr>
          <w:spacing w:val="-6"/>
          <w:w w:val="110"/>
        </w:rPr>
        <w:t xml:space="preserve">For </w:t>
      </w:r>
      <w:r>
        <w:rPr>
          <w:w w:val="110"/>
        </w:rPr>
        <w:t xml:space="preserve">decades, electronic warfare was a separate subject from computer </w:t>
      </w:r>
      <w:r>
        <w:rPr>
          <w:spacing w:val="-3"/>
          <w:w w:val="110"/>
        </w:rPr>
        <w:t xml:space="preserve">security, </w:t>
      </w:r>
      <w:r>
        <w:rPr>
          <w:w w:val="110"/>
        </w:rPr>
        <w:t xml:space="preserve">even though they use some common technologies.   This started to change </w:t>
      </w:r>
      <w:r>
        <w:rPr>
          <w:spacing w:val="-7"/>
          <w:w w:val="110"/>
        </w:rPr>
        <w:t xml:space="preserve">in     </w:t>
      </w:r>
      <w:r>
        <w:rPr>
          <w:w w:val="110"/>
        </w:rPr>
        <w:t>the last years of the twentieth century as the Pentagon started to fuse elements    of</w:t>
      </w:r>
      <w:r>
        <w:rPr>
          <w:spacing w:val="-12"/>
          <w:w w:val="110"/>
        </w:rPr>
        <w:t xml:space="preserve"> </w:t>
      </w:r>
      <w:r>
        <w:rPr>
          <w:w w:val="110"/>
        </w:rPr>
        <w:t>the</w:t>
      </w:r>
      <w:r>
        <w:rPr>
          <w:spacing w:val="-11"/>
          <w:w w:val="110"/>
        </w:rPr>
        <w:t xml:space="preserve"> </w:t>
      </w:r>
      <w:r>
        <w:rPr>
          <w:spacing w:val="-4"/>
          <w:w w:val="110"/>
        </w:rPr>
        <w:t>two</w:t>
      </w:r>
      <w:r>
        <w:rPr>
          <w:spacing w:val="-11"/>
          <w:w w:val="110"/>
        </w:rPr>
        <w:t xml:space="preserve"> </w:t>
      </w:r>
      <w:r>
        <w:rPr>
          <w:w w:val="110"/>
        </w:rPr>
        <w:t>disciplines</w:t>
      </w:r>
      <w:r>
        <w:rPr>
          <w:spacing w:val="-12"/>
          <w:w w:val="110"/>
        </w:rPr>
        <w:t xml:space="preserve"> </w:t>
      </w:r>
      <w:r>
        <w:rPr>
          <w:w w:val="110"/>
        </w:rPr>
        <w:t>into</w:t>
      </w:r>
      <w:r>
        <w:rPr>
          <w:spacing w:val="-11"/>
          <w:w w:val="110"/>
        </w:rPr>
        <w:t xml:space="preserve"> </w:t>
      </w:r>
      <w:r>
        <w:rPr>
          <w:w w:val="110"/>
        </w:rPr>
        <w:t>the</w:t>
      </w:r>
      <w:r>
        <w:rPr>
          <w:spacing w:val="-12"/>
          <w:w w:val="110"/>
        </w:rPr>
        <w:t xml:space="preserve"> </w:t>
      </w:r>
      <w:r>
        <w:rPr>
          <w:w w:val="110"/>
        </w:rPr>
        <w:t>new</w:t>
      </w:r>
      <w:r>
        <w:rPr>
          <w:spacing w:val="-11"/>
          <w:w w:val="110"/>
        </w:rPr>
        <w:t xml:space="preserve"> </w:t>
      </w:r>
      <w:r>
        <w:rPr>
          <w:w w:val="110"/>
        </w:rPr>
        <w:t>subject</w:t>
      </w:r>
      <w:r>
        <w:rPr>
          <w:spacing w:val="-11"/>
          <w:w w:val="110"/>
        </w:rPr>
        <w:t xml:space="preserve"> </w:t>
      </w:r>
      <w:r>
        <w:rPr>
          <w:w w:val="110"/>
        </w:rPr>
        <w:t>of</w:t>
      </w:r>
      <w:r>
        <w:rPr>
          <w:spacing w:val="-12"/>
          <w:w w:val="110"/>
        </w:rPr>
        <w:t xml:space="preserve"> </w:t>
      </w:r>
      <w:r>
        <w:rPr>
          <w:rFonts w:ascii="Bookman Old Style" w:hAnsi="Bookman Old Style"/>
          <w:b w:val="0"/>
          <w:i/>
          <w:w w:val="110"/>
        </w:rPr>
        <w:t>information</w:t>
      </w:r>
      <w:r>
        <w:rPr>
          <w:rFonts w:ascii="Bookman Old Style" w:hAnsi="Bookman Old Style"/>
          <w:b w:val="0"/>
          <w:i/>
          <w:spacing w:val="-17"/>
          <w:w w:val="110"/>
        </w:rPr>
        <w:t xml:space="preserve"> </w:t>
      </w:r>
      <w:r>
        <w:rPr>
          <w:rFonts w:ascii="Bookman Old Style" w:hAnsi="Bookman Old Style"/>
          <w:b w:val="0"/>
          <w:i/>
          <w:w w:val="110"/>
        </w:rPr>
        <w:t>warfare</w:t>
      </w:r>
      <w:r>
        <w:rPr>
          <w:w w:val="110"/>
        </w:rPr>
        <w:t>,</w:t>
      </w:r>
      <w:r>
        <w:rPr>
          <w:spacing w:val="-11"/>
          <w:w w:val="110"/>
        </w:rPr>
        <w:t xml:space="preserve"> </w:t>
      </w:r>
      <w:r>
        <w:rPr>
          <w:w w:val="110"/>
        </w:rPr>
        <w:t>followed</w:t>
      </w:r>
      <w:r>
        <w:rPr>
          <w:spacing w:val="-11"/>
          <w:w w:val="110"/>
        </w:rPr>
        <w:t xml:space="preserve"> </w:t>
      </w:r>
      <w:r>
        <w:rPr>
          <w:spacing w:val="-3"/>
          <w:w w:val="110"/>
        </w:rPr>
        <w:t xml:space="preserve">by </w:t>
      </w:r>
      <w:r>
        <w:rPr>
          <w:w w:val="110"/>
        </w:rPr>
        <w:t xml:space="preserve">Russia and China.   The Russian denial-of-service attacks on Estonia in </w:t>
      </w:r>
      <w:r>
        <w:rPr>
          <w:spacing w:val="-3"/>
          <w:w w:val="110"/>
        </w:rPr>
        <w:t xml:space="preserve">2007  </w:t>
      </w:r>
      <w:r>
        <w:rPr>
          <w:spacing w:val="51"/>
          <w:w w:val="110"/>
        </w:rPr>
        <w:t xml:space="preserve"> </w:t>
      </w:r>
      <w:r>
        <w:rPr>
          <w:w w:val="110"/>
        </w:rPr>
        <w:t xml:space="preserve">put it </w:t>
      </w:r>
      <w:r>
        <w:rPr>
          <w:rFonts w:ascii="Cambria" w:hAnsi="Cambria"/>
          <w:w w:val="110"/>
        </w:rPr>
        <w:t>fi</w:t>
      </w:r>
      <w:r>
        <w:rPr>
          <w:w w:val="110"/>
        </w:rPr>
        <w:t xml:space="preserve">rmly on many policy agendas;  Stuxnet </w:t>
      </w:r>
      <w:r>
        <w:rPr>
          <w:spacing w:val="-3"/>
          <w:w w:val="110"/>
        </w:rPr>
        <w:t xml:space="preserve">moved  </w:t>
      </w:r>
      <w:r>
        <w:rPr>
          <w:w w:val="110"/>
        </w:rPr>
        <w:t>it into prime time;</w:t>
      </w:r>
      <w:r>
        <w:rPr>
          <w:spacing w:val="57"/>
          <w:w w:val="110"/>
        </w:rPr>
        <w:t xml:space="preserve"> </w:t>
      </w:r>
      <w:r>
        <w:rPr>
          <w:w w:val="110"/>
        </w:rPr>
        <w:t xml:space="preserve">and  the Russian interference in </w:t>
      </w:r>
      <w:r>
        <w:rPr>
          <w:spacing w:val="-4"/>
          <w:w w:val="110"/>
        </w:rPr>
        <w:t xml:space="preserve">two </w:t>
      </w:r>
      <w:r>
        <w:rPr>
          <w:w w:val="110"/>
        </w:rPr>
        <w:t xml:space="preserve">big political events of 2016, the UK Brexit referendum and the US election, taught legislators that it could cost them </w:t>
      </w:r>
      <w:r>
        <w:rPr>
          <w:spacing w:val="-3"/>
          <w:w w:val="110"/>
        </w:rPr>
        <w:t xml:space="preserve">their </w:t>
      </w:r>
      <w:r>
        <w:rPr>
          <w:w w:val="110"/>
        </w:rPr>
        <w:t>jobs.</w:t>
      </w:r>
    </w:p>
    <w:p>
      <w:pPr>
        <w:pStyle w:val="BodyText"/>
        <w:spacing w:line="204" w:lineRule="auto" w:before="108"/>
        <w:ind w:right="863" w:firstLine="298"/>
        <w:jc w:val="both"/>
      </w:pPr>
      <w:r>
        <w:rPr>
          <w:w w:val="110"/>
        </w:rPr>
        <w:t xml:space="preserve">There are other reasons why some knowledge of electronic warfare is important to the security engineer. Many technologies originally developed for the warrior </w:t>
      </w:r>
      <w:r>
        <w:rPr>
          <w:spacing w:val="-3"/>
          <w:w w:val="110"/>
        </w:rPr>
        <w:t xml:space="preserve">have </w:t>
      </w:r>
      <w:r>
        <w:rPr>
          <w:w w:val="110"/>
        </w:rPr>
        <w:t xml:space="preserve">been adapted for commercial use, and instructive parallels abound. The struggle for control of the electromagnetic spectrum was the </w:t>
      </w:r>
      <w:r>
        <w:rPr>
          <w:rFonts w:ascii="Cambria" w:hAnsi="Cambria"/>
          <w:w w:val="110"/>
        </w:rPr>
        <w:t>fi</w:t>
      </w:r>
      <w:r>
        <w:rPr>
          <w:w w:val="110"/>
        </w:rPr>
        <w:t xml:space="preserve">rst area </w:t>
      </w:r>
      <w:r>
        <w:rPr>
          <w:spacing w:val="-7"/>
          <w:w w:val="110"/>
        </w:rPr>
        <w:t xml:space="preserve">of </w:t>
      </w:r>
      <w:r>
        <w:rPr>
          <w:w w:val="110"/>
        </w:rPr>
        <w:t xml:space="preserve">electronic security to </w:t>
      </w:r>
      <w:r>
        <w:rPr>
          <w:spacing w:val="-3"/>
          <w:w w:val="110"/>
        </w:rPr>
        <w:t xml:space="preserve">have </w:t>
      </w:r>
      <w:r>
        <w:rPr>
          <w:w w:val="110"/>
        </w:rPr>
        <w:t xml:space="preserve">experienced a lengthy period of coevolution of attack and defense involving capable motivated opponents, giving rise to deception strategies and tactics of a unique depth and </w:t>
      </w:r>
      <w:r>
        <w:rPr>
          <w:spacing w:val="-3"/>
          <w:w w:val="110"/>
        </w:rPr>
        <w:t xml:space="preserve">subtlety. </w:t>
      </w:r>
      <w:r>
        <w:rPr>
          <w:w w:val="110"/>
        </w:rPr>
        <w:t xml:space="preserve">Although the subject </w:t>
      </w:r>
      <w:r>
        <w:rPr>
          <w:spacing w:val="-3"/>
          <w:w w:val="110"/>
        </w:rPr>
        <w:t>lan-</w:t>
      </w:r>
      <w:r>
        <w:rPr>
          <w:spacing w:val="51"/>
          <w:w w:val="110"/>
        </w:rPr>
        <w:t xml:space="preserve"> </w:t>
      </w:r>
      <w:r>
        <w:rPr>
          <w:w w:val="110"/>
        </w:rPr>
        <w:t xml:space="preserve">guished after the end of the Cold </w:t>
      </w:r>
      <w:r>
        <w:rPr>
          <w:spacing w:val="-6"/>
          <w:w w:val="110"/>
        </w:rPr>
        <w:t xml:space="preserve">War </w:t>
      </w:r>
      <w:r>
        <w:rPr>
          <w:w w:val="110"/>
        </w:rPr>
        <w:t xml:space="preserve">in 1989, it has revived recently as China works to become a peer competitor to the USA, as Russia modernises its armed forces,  and as AI </w:t>
      </w:r>
      <w:r>
        <w:rPr>
          <w:rFonts w:ascii="Cambria" w:hAnsi="Cambria"/>
          <w:w w:val="110"/>
        </w:rPr>
        <w:t>fi</w:t>
      </w:r>
      <w:r>
        <w:rPr>
          <w:w w:val="110"/>
        </w:rPr>
        <w:t xml:space="preserve">nds its </w:t>
      </w:r>
      <w:r>
        <w:rPr>
          <w:spacing w:val="-4"/>
          <w:w w:val="110"/>
        </w:rPr>
        <w:t xml:space="preserve">way  </w:t>
      </w:r>
      <w:r>
        <w:rPr>
          <w:w w:val="110"/>
        </w:rPr>
        <w:t xml:space="preserve">into radar,  sonar and related systems.  </w:t>
      </w:r>
      <w:r>
        <w:rPr>
          <w:spacing w:val="-3"/>
          <w:w w:val="110"/>
        </w:rPr>
        <w:t xml:space="preserve">Warfare </w:t>
      </w:r>
      <w:r>
        <w:rPr>
          <w:spacing w:val="51"/>
          <w:w w:val="110"/>
        </w:rPr>
        <w:t xml:space="preserve"> </w:t>
      </w:r>
      <w:r>
        <w:rPr>
          <w:w w:val="110"/>
        </w:rPr>
        <w:t>is about to get hi-tech again, unlike in 2000-2020 with its emphasis on spooks hacking people’s phones and special forces then kicking down their</w:t>
      </w:r>
      <w:r>
        <w:rPr>
          <w:spacing w:val="53"/>
          <w:w w:val="110"/>
        </w:rPr>
        <w:t xml:space="preserve"> </w:t>
      </w:r>
      <w:r>
        <w:rPr>
          <w:w w:val="110"/>
        </w:rPr>
        <w:t>doors.</w:t>
      </w:r>
    </w:p>
    <w:p>
      <w:pPr>
        <w:pStyle w:val="BodyText"/>
        <w:spacing w:before="9"/>
        <w:ind w:left="0"/>
        <w:rPr>
          <w:sz w:val="28"/>
        </w:rPr>
      </w:pPr>
    </w:p>
    <w:p>
      <w:pPr>
        <w:pStyle w:val="BodyText"/>
        <w:ind w:left="1402" w:right="1453"/>
        <w:jc w:val="center"/>
      </w:pPr>
      <w:r>
        <w:rPr>
          <w:w w:val="105"/>
        </w:rPr>
        <w:t>704</w:t>
      </w:r>
    </w:p>
    <w:p>
      <w:pPr>
        <w:spacing w:after="0"/>
        <w:jc w:val="center"/>
        <w:sectPr>
          <w:type w:val="continuous"/>
          <w:pgSz w:w="11900" w:h="16840"/>
          <w:pgMar w:top="1600" w:bottom="280" w:left="1680" w:right="1680"/>
        </w:sectPr>
      </w:pPr>
    </w:p>
    <w:p>
      <w:pPr>
        <w:pStyle w:val="BodyText"/>
        <w:spacing w:before="11"/>
        <w:ind w:left="0"/>
        <w:rPr>
          <w:sz w:val="27"/>
        </w:rPr>
      </w:pPr>
    </w:p>
    <w:p>
      <w:pPr>
        <w:pStyle w:val="BodyText"/>
        <w:spacing w:line="204" w:lineRule="auto" w:before="129"/>
        <w:ind w:right="863" w:firstLine="298"/>
        <w:jc w:val="both"/>
      </w:pPr>
      <w:r>
        <w:rPr>
          <w:w w:val="110"/>
        </w:rPr>
        <w:t xml:space="preserve">Electronic warfare was also our </w:t>
      </w:r>
      <w:r>
        <w:rPr>
          <w:rFonts w:ascii="Cambria" w:hAnsi="Cambria"/>
          <w:w w:val="110"/>
        </w:rPr>
        <w:t>fi</w:t>
      </w:r>
      <w:r>
        <w:rPr>
          <w:w w:val="110"/>
        </w:rPr>
        <w:t>rst teacher about service-denial attacks, a topic that computer security people ignored for years, and about hybrid attacks that involve both direct and psychological factors. Finally, many of the techniques evolved to defeat enemy radars, including various kinds of decoys and jamming, have interesting parallels in the new ‘information warfare’ world of fake news, troll farms and postmodern propaganda.</w:t>
      </w:r>
    </w:p>
    <w:p>
      <w:pPr>
        <w:pStyle w:val="BodyText"/>
        <w:spacing w:before="5"/>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25"/>
        </w:rPr>
        <w:t>Basics</w:t>
      </w:r>
    </w:p>
    <w:p>
      <w:pPr>
        <w:pStyle w:val="BodyText"/>
        <w:spacing w:before="2"/>
        <w:ind w:left="0"/>
        <w:rPr>
          <w:sz w:val="18"/>
        </w:rPr>
      </w:pPr>
    </w:p>
    <w:p>
      <w:pPr>
        <w:pStyle w:val="BodyText"/>
        <w:spacing w:line="204" w:lineRule="auto"/>
        <w:ind w:hanging="1"/>
      </w:pPr>
      <w:r>
        <w:rPr>
          <w:w w:val="115"/>
        </w:rPr>
        <w:t>While old-fashioned computer security was about con</w:t>
      </w:r>
      <w:r>
        <w:rPr>
          <w:rFonts w:ascii="Cambria" w:hAnsi="Cambria"/>
          <w:w w:val="115"/>
        </w:rPr>
        <w:t>fi</w:t>
      </w:r>
      <w:r>
        <w:rPr>
          <w:w w:val="115"/>
        </w:rPr>
        <w:t>dentiality, integrity and availability, electronic warfare has this the other way round. The priorities are:</w:t>
      </w:r>
    </w:p>
    <w:p>
      <w:pPr>
        <w:pStyle w:val="BodyText"/>
        <w:spacing w:before="12"/>
        <w:ind w:left="0"/>
        <w:rPr>
          <w:sz w:val="17"/>
        </w:rPr>
      </w:pPr>
    </w:p>
    <w:p>
      <w:pPr>
        <w:pStyle w:val="ListParagraph"/>
        <w:numPr>
          <w:ilvl w:val="2"/>
          <w:numId w:val="1"/>
        </w:numPr>
        <w:tabs>
          <w:tab w:pos="1310" w:val="left" w:leader="none"/>
        </w:tabs>
        <w:spacing w:line="240" w:lineRule="auto" w:before="0" w:after="0"/>
        <w:ind w:left="1309" w:right="0" w:hanging="255"/>
        <w:jc w:val="left"/>
        <w:rPr>
          <w:sz w:val="20"/>
        </w:rPr>
      </w:pPr>
      <w:r>
        <w:rPr>
          <w:w w:val="115"/>
          <w:sz w:val="20"/>
        </w:rPr>
        <w:t>denial of service, which includes jamming, mimicry and physical</w:t>
      </w:r>
      <w:r>
        <w:rPr>
          <w:spacing w:val="5"/>
          <w:w w:val="115"/>
          <w:sz w:val="20"/>
        </w:rPr>
        <w:t xml:space="preserve"> </w:t>
      </w:r>
      <w:r>
        <w:rPr>
          <w:w w:val="115"/>
          <w:sz w:val="20"/>
        </w:rPr>
        <w:t>attack;</w:t>
      </w:r>
    </w:p>
    <w:p>
      <w:pPr>
        <w:pStyle w:val="ListParagraph"/>
        <w:numPr>
          <w:ilvl w:val="2"/>
          <w:numId w:val="1"/>
        </w:numPr>
        <w:tabs>
          <w:tab w:pos="1310" w:val="left" w:leader="none"/>
        </w:tabs>
        <w:spacing w:line="240" w:lineRule="auto" w:before="110" w:after="0"/>
        <w:ind w:left="1309" w:right="0" w:hanging="255"/>
        <w:jc w:val="left"/>
        <w:rPr>
          <w:sz w:val="20"/>
        </w:rPr>
      </w:pPr>
      <w:r>
        <w:rPr>
          <w:w w:val="120"/>
          <w:sz w:val="20"/>
        </w:rPr>
        <w:t>deception,</w:t>
      </w:r>
      <w:r>
        <w:rPr>
          <w:spacing w:val="-14"/>
          <w:w w:val="120"/>
          <w:sz w:val="20"/>
        </w:rPr>
        <w:t xml:space="preserve"> </w:t>
      </w:r>
      <w:r>
        <w:rPr>
          <w:w w:val="120"/>
          <w:sz w:val="20"/>
        </w:rPr>
        <w:t>which</w:t>
      </w:r>
      <w:r>
        <w:rPr>
          <w:spacing w:val="-15"/>
          <w:w w:val="120"/>
          <w:sz w:val="20"/>
        </w:rPr>
        <w:t xml:space="preserve"> </w:t>
      </w:r>
      <w:r>
        <w:rPr>
          <w:w w:val="120"/>
          <w:sz w:val="20"/>
        </w:rPr>
        <w:t>may</w:t>
      </w:r>
      <w:r>
        <w:rPr>
          <w:spacing w:val="-15"/>
          <w:w w:val="120"/>
          <w:sz w:val="20"/>
        </w:rPr>
        <w:t xml:space="preserve"> </w:t>
      </w:r>
      <w:r>
        <w:rPr>
          <w:spacing w:val="2"/>
          <w:w w:val="120"/>
          <w:sz w:val="20"/>
        </w:rPr>
        <w:t>be</w:t>
      </w:r>
      <w:r>
        <w:rPr>
          <w:spacing w:val="-15"/>
          <w:w w:val="120"/>
          <w:sz w:val="20"/>
        </w:rPr>
        <w:t xml:space="preserve"> </w:t>
      </w:r>
      <w:r>
        <w:rPr>
          <w:w w:val="120"/>
          <w:sz w:val="20"/>
        </w:rPr>
        <w:t>targeted</w:t>
      </w:r>
      <w:r>
        <w:rPr>
          <w:spacing w:val="-15"/>
          <w:w w:val="120"/>
          <w:sz w:val="20"/>
        </w:rPr>
        <w:t xml:space="preserve"> </w:t>
      </w:r>
      <w:r>
        <w:rPr>
          <w:w w:val="120"/>
          <w:sz w:val="20"/>
        </w:rPr>
        <w:t>at</w:t>
      </w:r>
      <w:r>
        <w:rPr>
          <w:spacing w:val="-15"/>
          <w:w w:val="120"/>
          <w:sz w:val="20"/>
        </w:rPr>
        <w:t xml:space="preserve"> </w:t>
      </w:r>
      <w:r>
        <w:rPr>
          <w:w w:val="120"/>
          <w:sz w:val="20"/>
        </w:rPr>
        <w:t>automated</w:t>
      </w:r>
      <w:r>
        <w:rPr>
          <w:spacing w:val="-15"/>
          <w:w w:val="120"/>
          <w:sz w:val="20"/>
        </w:rPr>
        <w:t xml:space="preserve"> </w:t>
      </w:r>
      <w:r>
        <w:rPr>
          <w:w w:val="120"/>
          <w:sz w:val="20"/>
        </w:rPr>
        <w:t>systems</w:t>
      </w:r>
      <w:r>
        <w:rPr>
          <w:spacing w:val="-15"/>
          <w:w w:val="120"/>
          <w:sz w:val="20"/>
        </w:rPr>
        <w:t xml:space="preserve"> </w:t>
      </w:r>
      <w:r>
        <w:rPr>
          <w:w w:val="120"/>
          <w:sz w:val="20"/>
        </w:rPr>
        <w:t>or</w:t>
      </w:r>
      <w:r>
        <w:rPr>
          <w:spacing w:val="-15"/>
          <w:w w:val="120"/>
          <w:sz w:val="20"/>
        </w:rPr>
        <w:t xml:space="preserve"> </w:t>
      </w:r>
      <w:r>
        <w:rPr>
          <w:w w:val="120"/>
          <w:sz w:val="20"/>
        </w:rPr>
        <w:t>at</w:t>
      </w:r>
      <w:r>
        <w:rPr>
          <w:spacing w:val="-14"/>
          <w:w w:val="120"/>
          <w:sz w:val="20"/>
        </w:rPr>
        <w:t xml:space="preserve"> </w:t>
      </w:r>
      <w:r>
        <w:rPr>
          <w:w w:val="120"/>
          <w:sz w:val="20"/>
        </w:rPr>
        <w:t>people;</w:t>
      </w:r>
      <w:r>
        <w:rPr>
          <w:spacing w:val="-12"/>
          <w:w w:val="120"/>
          <w:sz w:val="20"/>
        </w:rPr>
        <w:t xml:space="preserve"> </w:t>
      </w:r>
      <w:r>
        <w:rPr>
          <w:w w:val="120"/>
          <w:sz w:val="20"/>
        </w:rPr>
        <w:t>and</w:t>
      </w:r>
    </w:p>
    <w:p>
      <w:pPr>
        <w:pStyle w:val="ListParagraph"/>
        <w:numPr>
          <w:ilvl w:val="2"/>
          <w:numId w:val="1"/>
        </w:numPr>
        <w:tabs>
          <w:tab w:pos="1310" w:val="left" w:leader="none"/>
        </w:tabs>
        <w:spacing w:line="204" w:lineRule="auto" w:before="140" w:after="0"/>
        <w:ind w:left="1309" w:right="863" w:hanging="255"/>
        <w:jc w:val="both"/>
        <w:rPr>
          <w:sz w:val="20"/>
        </w:rPr>
      </w:pPr>
      <w:r>
        <w:rPr>
          <w:w w:val="115"/>
          <w:sz w:val="20"/>
        </w:rPr>
        <w:t>exploitation,</w:t>
      </w:r>
      <w:r>
        <w:rPr>
          <w:spacing w:val="-5"/>
          <w:w w:val="115"/>
          <w:sz w:val="20"/>
        </w:rPr>
        <w:t xml:space="preserve"> </w:t>
      </w:r>
      <w:r>
        <w:rPr>
          <w:w w:val="115"/>
          <w:sz w:val="20"/>
        </w:rPr>
        <w:t>which</w:t>
      </w:r>
      <w:r>
        <w:rPr>
          <w:spacing w:val="-6"/>
          <w:w w:val="115"/>
          <w:sz w:val="20"/>
        </w:rPr>
        <w:t xml:space="preserve"> </w:t>
      </w:r>
      <w:r>
        <w:rPr>
          <w:w w:val="115"/>
          <w:sz w:val="20"/>
        </w:rPr>
        <w:t>includes</w:t>
      </w:r>
      <w:r>
        <w:rPr>
          <w:spacing w:val="-5"/>
          <w:w w:val="115"/>
          <w:sz w:val="20"/>
        </w:rPr>
        <w:t xml:space="preserve"> </w:t>
      </w:r>
      <w:r>
        <w:rPr>
          <w:w w:val="115"/>
          <w:sz w:val="20"/>
        </w:rPr>
        <w:t>not</w:t>
      </w:r>
      <w:r>
        <w:rPr>
          <w:spacing w:val="-6"/>
          <w:w w:val="115"/>
          <w:sz w:val="20"/>
        </w:rPr>
        <w:t xml:space="preserve"> </w:t>
      </w:r>
      <w:r>
        <w:rPr>
          <w:w w:val="115"/>
          <w:sz w:val="20"/>
        </w:rPr>
        <w:t>just</w:t>
      </w:r>
      <w:r>
        <w:rPr>
          <w:spacing w:val="-5"/>
          <w:w w:val="115"/>
          <w:sz w:val="20"/>
        </w:rPr>
        <w:t xml:space="preserve"> </w:t>
      </w:r>
      <w:r>
        <w:rPr>
          <w:w w:val="115"/>
          <w:sz w:val="20"/>
        </w:rPr>
        <w:t>eavesdropping</w:t>
      </w:r>
      <w:r>
        <w:rPr>
          <w:spacing w:val="-5"/>
          <w:w w:val="115"/>
          <w:sz w:val="20"/>
        </w:rPr>
        <w:t xml:space="preserve"> </w:t>
      </w:r>
      <w:r>
        <w:rPr>
          <w:w w:val="115"/>
          <w:sz w:val="20"/>
        </w:rPr>
        <w:t>but</w:t>
      </w:r>
      <w:r>
        <w:rPr>
          <w:spacing w:val="-6"/>
          <w:w w:val="115"/>
          <w:sz w:val="20"/>
        </w:rPr>
        <w:t xml:space="preserve"> </w:t>
      </w:r>
      <w:r>
        <w:rPr>
          <w:w w:val="115"/>
          <w:sz w:val="20"/>
        </w:rPr>
        <w:t>obtaining</w:t>
      </w:r>
      <w:r>
        <w:rPr>
          <w:spacing w:val="-5"/>
          <w:w w:val="115"/>
          <w:sz w:val="20"/>
        </w:rPr>
        <w:t xml:space="preserve"> </w:t>
      </w:r>
      <w:r>
        <w:rPr>
          <w:w w:val="115"/>
          <w:sz w:val="20"/>
        </w:rPr>
        <w:t>any</w:t>
      </w:r>
      <w:r>
        <w:rPr>
          <w:spacing w:val="-6"/>
          <w:w w:val="115"/>
          <w:sz w:val="20"/>
        </w:rPr>
        <w:t xml:space="preserve"> </w:t>
      </w:r>
      <w:r>
        <w:rPr>
          <w:spacing w:val="-4"/>
          <w:w w:val="115"/>
          <w:sz w:val="20"/>
        </w:rPr>
        <w:t>op</w:t>
      </w:r>
      <w:r>
        <w:rPr>
          <w:w w:val="115"/>
          <w:sz w:val="20"/>
        </w:rPr>
        <w:t>erationally valuable information from the enemy’s use of his electronic systems.</w:t>
      </w:r>
    </w:p>
    <w:p>
      <w:pPr>
        <w:pStyle w:val="BodyText"/>
        <w:spacing w:before="1"/>
        <w:ind w:left="0"/>
      </w:pPr>
    </w:p>
    <w:p>
      <w:pPr>
        <w:pStyle w:val="BodyText"/>
        <w:spacing w:line="204" w:lineRule="auto"/>
        <w:ind w:right="863" w:firstLine="298"/>
        <w:jc w:val="both"/>
      </w:pPr>
      <w:r>
        <w:rPr>
          <w:w w:val="115"/>
        </w:rPr>
        <w:t>At the level of doctrine, electromagnetic warfare is generally considered to consist of</w:t>
      </w:r>
    </w:p>
    <w:p>
      <w:pPr>
        <w:pStyle w:val="BodyText"/>
        <w:ind w:left="0"/>
      </w:pPr>
    </w:p>
    <w:p>
      <w:pPr>
        <w:pStyle w:val="ListParagraph"/>
        <w:numPr>
          <w:ilvl w:val="0"/>
          <w:numId w:val="2"/>
        </w:numPr>
        <w:tabs>
          <w:tab w:pos="1310" w:val="left" w:leader="none"/>
        </w:tabs>
        <w:spacing w:line="204" w:lineRule="auto" w:before="0" w:after="0"/>
        <w:ind w:left="1309" w:right="863" w:hanging="199"/>
        <w:jc w:val="both"/>
        <w:rPr>
          <w:sz w:val="20"/>
        </w:rPr>
      </w:pPr>
      <w:r>
        <w:rPr>
          <w:rFonts w:ascii="Bookman Old Style" w:hAnsi="Bookman Old Style"/>
          <w:b w:val="0"/>
          <w:i/>
          <w:spacing w:val="-3"/>
          <w:w w:val="115"/>
          <w:sz w:val="20"/>
        </w:rPr>
        <w:t>electronic</w:t>
      </w:r>
      <w:r>
        <w:rPr>
          <w:rFonts w:ascii="Bookman Old Style" w:hAnsi="Bookman Old Style"/>
          <w:b w:val="0"/>
          <w:i/>
          <w:spacing w:val="-38"/>
          <w:w w:val="115"/>
          <w:sz w:val="20"/>
        </w:rPr>
        <w:t xml:space="preserve"> </w:t>
      </w:r>
      <w:r>
        <w:rPr>
          <w:rFonts w:ascii="Bookman Old Style" w:hAnsi="Bookman Old Style"/>
          <w:b w:val="0"/>
          <w:i/>
          <w:w w:val="115"/>
          <w:sz w:val="20"/>
        </w:rPr>
        <w:t>attack</w:t>
      </w:r>
      <w:r>
        <w:rPr>
          <w:w w:val="115"/>
          <w:sz w:val="20"/>
        </w:rPr>
        <w:t>,</w:t>
      </w:r>
      <w:r>
        <w:rPr>
          <w:spacing w:val="-28"/>
          <w:w w:val="115"/>
          <w:sz w:val="20"/>
        </w:rPr>
        <w:t xml:space="preserve"> </w:t>
      </w:r>
      <w:r>
        <w:rPr>
          <w:w w:val="115"/>
          <w:sz w:val="20"/>
        </w:rPr>
        <w:t>such</w:t>
      </w:r>
      <w:r>
        <w:rPr>
          <w:spacing w:val="-29"/>
          <w:w w:val="115"/>
          <w:sz w:val="20"/>
        </w:rPr>
        <w:t xml:space="preserve"> </w:t>
      </w:r>
      <w:r>
        <w:rPr>
          <w:w w:val="115"/>
          <w:sz w:val="20"/>
        </w:rPr>
        <w:t>as</w:t>
      </w:r>
      <w:r>
        <w:rPr>
          <w:spacing w:val="-30"/>
          <w:w w:val="115"/>
          <w:sz w:val="20"/>
        </w:rPr>
        <w:t xml:space="preserve"> </w:t>
      </w:r>
      <w:r>
        <w:rPr>
          <w:w w:val="115"/>
          <w:sz w:val="20"/>
        </w:rPr>
        <w:t>jamming</w:t>
      </w:r>
      <w:r>
        <w:rPr>
          <w:spacing w:val="-30"/>
          <w:w w:val="115"/>
          <w:sz w:val="20"/>
        </w:rPr>
        <w:t xml:space="preserve"> </w:t>
      </w:r>
      <w:r>
        <w:rPr>
          <w:w w:val="115"/>
          <w:sz w:val="20"/>
        </w:rPr>
        <w:t>enemy</w:t>
      </w:r>
      <w:r>
        <w:rPr>
          <w:spacing w:val="-29"/>
          <w:w w:val="115"/>
          <w:sz w:val="20"/>
        </w:rPr>
        <w:t xml:space="preserve"> </w:t>
      </w:r>
      <w:r>
        <w:rPr>
          <w:w w:val="115"/>
          <w:sz w:val="20"/>
        </w:rPr>
        <w:t>communications</w:t>
      </w:r>
      <w:r>
        <w:rPr>
          <w:spacing w:val="-30"/>
          <w:w w:val="115"/>
          <w:sz w:val="20"/>
        </w:rPr>
        <w:t xml:space="preserve"> </w:t>
      </w:r>
      <w:r>
        <w:rPr>
          <w:w w:val="115"/>
          <w:sz w:val="20"/>
        </w:rPr>
        <w:t>or</w:t>
      </w:r>
      <w:r>
        <w:rPr>
          <w:spacing w:val="-29"/>
          <w:w w:val="115"/>
          <w:sz w:val="20"/>
        </w:rPr>
        <w:t xml:space="preserve"> </w:t>
      </w:r>
      <w:r>
        <w:rPr>
          <w:w w:val="115"/>
          <w:sz w:val="20"/>
        </w:rPr>
        <w:t>radar,</w:t>
      </w:r>
      <w:r>
        <w:rPr>
          <w:spacing w:val="-29"/>
          <w:w w:val="115"/>
          <w:sz w:val="20"/>
        </w:rPr>
        <w:t xml:space="preserve"> </w:t>
      </w:r>
      <w:r>
        <w:rPr>
          <w:w w:val="115"/>
          <w:sz w:val="20"/>
        </w:rPr>
        <w:t>and disrupting enemy equipment using high-power</w:t>
      </w:r>
      <w:r>
        <w:rPr>
          <w:spacing w:val="6"/>
          <w:w w:val="115"/>
          <w:sz w:val="20"/>
        </w:rPr>
        <w:t xml:space="preserve"> </w:t>
      </w:r>
      <w:r>
        <w:rPr>
          <w:spacing w:val="-3"/>
          <w:w w:val="115"/>
          <w:sz w:val="20"/>
        </w:rPr>
        <w:t>microwaves;</w:t>
      </w:r>
    </w:p>
    <w:p>
      <w:pPr>
        <w:pStyle w:val="ListParagraph"/>
        <w:numPr>
          <w:ilvl w:val="0"/>
          <w:numId w:val="2"/>
        </w:numPr>
        <w:tabs>
          <w:tab w:pos="1310" w:val="left" w:leader="none"/>
        </w:tabs>
        <w:spacing w:line="204" w:lineRule="auto" w:before="153" w:after="0"/>
        <w:ind w:left="1309" w:right="863" w:hanging="199"/>
        <w:jc w:val="both"/>
        <w:rPr>
          <w:sz w:val="20"/>
        </w:rPr>
      </w:pPr>
      <w:r>
        <w:rPr>
          <w:rFonts w:ascii="Bookman Old Style" w:hAnsi="Bookman Old Style"/>
          <w:b w:val="0"/>
          <w:i/>
          <w:spacing w:val="-3"/>
          <w:w w:val="110"/>
          <w:sz w:val="20"/>
        </w:rPr>
        <w:t>electronic</w:t>
      </w:r>
      <w:r>
        <w:rPr>
          <w:rFonts w:ascii="Bookman Old Style" w:hAnsi="Bookman Old Style"/>
          <w:b w:val="0"/>
          <w:i/>
          <w:spacing w:val="-31"/>
          <w:w w:val="110"/>
          <w:sz w:val="20"/>
        </w:rPr>
        <w:t xml:space="preserve"> </w:t>
      </w:r>
      <w:r>
        <w:rPr>
          <w:rFonts w:ascii="Bookman Old Style" w:hAnsi="Bookman Old Style"/>
          <w:b w:val="0"/>
          <w:i/>
          <w:w w:val="110"/>
          <w:sz w:val="20"/>
        </w:rPr>
        <w:t>protection</w:t>
      </w:r>
      <w:r>
        <w:rPr>
          <w:w w:val="110"/>
          <w:sz w:val="20"/>
        </w:rPr>
        <w:t>,</w:t>
      </w:r>
      <w:r>
        <w:rPr>
          <w:spacing w:val="-24"/>
          <w:w w:val="110"/>
          <w:sz w:val="20"/>
        </w:rPr>
        <w:t xml:space="preserve"> </w:t>
      </w:r>
      <w:r>
        <w:rPr>
          <w:w w:val="110"/>
          <w:sz w:val="20"/>
        </w:rPr>
        <w:t>which</w:t>
      </w:r>
      <w:r>
        <w:rPr>
          <w:spacing w:val="-25"/>
          <w:w w:val="110"/>
          <w:sz w:val="20"/>
        </w:rPr>
        <w:t xml:space="preserve"> </w:t>
      </w:r>
      <w:r>
        <w:rPr>
          <w:w w:val="110"/>
          <w:sz w:val="20"/>
        </w:rPr>
        <w:t>is</w:t>
      </w:r>
      <w:r>
        <w:rPr>
          <w:spacing w:val="-25"/>
          <w:w w:val="110"/>
          <w:sz w:val="20"/>
        </w:rPr>
        <w:t xml:space="preserve"> </w:t>
      </w:r>
      <w:r>
        <w:rPr>
          <w:w w:val="110"/>
          <w:sz w:val="20"/>
        </w:rPr>
        <w:t>about</w:t>
      </w:r>
      <w:r>
        <w:rPr>
          <w:spacing w:val="-26"/>
          <w:w w:val="110"/>
          <w:sz w:val="20"/>
        </w:rPr>
        <w:t xml:space="preserve"> </w:t>
      </w:r>
      <w:r>
        <w:rPr>
          <w:w w:val="110"/>
          <w:sz w:val="20"/>
        </w:rPr>
        <w:t>retaining</w:t>
      </w:r>
      <w:r>
        <w:rPr>
          <w:spacing w:val="-25"/>
          <w:w w:val="110"/>
          <w:sz w:val="20"/>
        </w:rPr>
        <w:t xml:space="preserve"> </w:t>
      </w:r>
      <w:r>
        <w:rPr>
          <w:w w:val="110"/>
          <w:sz w:val="20"/>
        </w:rPr>
        <w:t>some</w:t>
      </w:r>
      <w:r>
        <w:rPr>
          <w:spacing w:val="-26"/>
          <w:w w:val="110"/>
          <w:sz w:val="20"/>
        </w:rPr>
        <w:t xml:space="preserve"> </w:t>
      </w:r>
      <w:r>
        <w:rPr>
          <w:w w:val="110"/>
          <w:sz w:val="20"/>
        </w:rPr>
        <w:t>radar</w:t>
      </w:r>
      <w:r>
        <w:rPr>
          <w:spacing w:val="-25"/>
          <w:w w:val="110"/>
          <w:sz w:val="20"/>
        </w:rPr>
        <w:t xml:space="preserve"> </w:t>
      </w:r>
      <w:r>
        <w:rPr>
          <w:w w:val="110"/>
          <w:sz w:val="20"/>
        </w:rPr>
        <w:t>and</w:t>
      </w:r>
      <w:r>
        <w:rPr>
          <w:spacing w:val="-26"/>
          <w:w w:val="110"/>
          <w:sz w:val="20"/>
        </w:rPr>
        <w:t xml:space="preserve"> </w:t>
      </w:r>
      <w:r>
        <w:rPr>
          <w:w w:val="110"/>
          <w:sz w:val="20"/>
        </w:rPr>
        <w:t>communica</w:t>
      </w:r>
      <w:r>
        <w:rPr>
          <w:w w:val="115"/>
          <w:sz w:val="20"/>
        </w:rPr>
        <w:t>tions</w:t>
      </w:r>
      <w:r>
        <w:rPr>
          <w:spacing w:val="-7"/>
          <w:w w:val="115"/>
          <w:sz w:val="20"/>
        </w:rPr>
        <w:t xml:space="preserve"> </w:t>
      </w:r>
      <w:r>
        <w:rPr>
          <w:w w:val="115"/>
          <w:sz w:val="20"/>
        </w:rPr>
        <w:t>capability</w:t>
      </w:r>
      <w:r>
        <w:rPr>
          <w:spacing w:val="-7"/>
          <w:w w:val="115"/>
          <w:sz w:val="20"/>
        </w:rPr>
        <w:t xml:space="preserve"> </w:t>
      </w:r>
      <w:r>
        <w:rPr>
          <w:w w:val="115"/>
          <w:sz w:val="20"/>
        </w:rPr>
        <w:t>in</w:t>
      </w:r>
      <w:r>
        <w:rPr>
          <w:spacing w:val="-5"/>
          <w:w w:val="115"/>
          <w:sz w:val="20"/>
        </w:rPr>
        <w:t xml:space="preserve"> </w:t>
      </w:r>
      <w:r>
        <w:rPr>
          <w:w w:val="115"/>
          <w:sz w:val="20"/>
        </w:rPr>
        <w:t>the</w:t>
      </w:r>
      <w:r>
        <w:rPr>
          <w:spacing w:val="-7"/>
          <w:w w:val="115"/>
          <w:sz w:val="20"/>
        </w:rPr>
        <w:t xml:space="preserve"> </w:t>
      </w:r>
      <w:r>
        <w:rPr>
          <w:w w:val="115"/>
          <w:sz w:val="20"/>
        </w:rPr>
        <w:t>face</w:t>
      </w:r>
      <w:r>
        <w:rPr>
          <w:spacing w:val="-7"/>
          <w:w w:val="115"/>
          <w:sz w:val="20"/>
        </w:rPr>
        <w:t xml:space="preserve"> </w:t>
      </w:r>
      <w:r>
        <w:rPr>
          <w:w w:val="115"/>
          <w:sz w:val="20"/>
        </w:rPr>
        <w:t>of</w:t>
      </w:r>
      <w:r>
        <w:rPr>
          <w:spacing w:val="-6"/>
          <w:w w:val="115"/>
          <w:sz w:val="20"/>
        </w:rPr>
        <w:t xml:space="preserve"> </w:t>
      </w:r>
      <w:r>
        <w:rPr>
          <w:w w:val="115"/>
          <w:sz w:val="20"/>
        </w:rPr>
        <w:t>attack.</w:t>
      </w:r>
      <w:r>
        <w:rPr>
          <w:spacing w:val="17"/>
          <w:w w:val="115"/>
          <w:sz w:val="20"/>
        </w:rPr>
        <w:t xml:space="preserve"> </w:t>
      </w:r>
      <w:r>
        <w:rPr>
          <w:w w:val="115"/>
          <w:sz w:val="20"/>
        </w:rPr>
        <w:t>It</w:t>
      </w:r>
      <w:r>
        <w:rPr>
          <w:spacing w:val="-5"/>
          <w:w w:val="115"/>
          <w:sz w:val="20"/>
        </w:rPr>
        <w:t xml:space="preserve"> </w:t>
      </w:r>
      <w:r>
        <w:rPr>
          <w:w w:val="115"/>
          <w:sz w:val="20"/>
        </w:rPr>
        <w:t>ranges</w:t>
      </w:r>
      <w:r>
        <w:rPr>
          <w:spacing w:val="-7"/>
          <w:w w:val="115"/>
          <w:sz w:val="20"/>
        </w:rPr>
        <w:t xml:space="preserve"> </w:t>
      </w:r>
      <w:r>
        <w:rPr>
          <w:w w:val="115"/>
          <w:sz w:val="20"/>
        </w:rPr>
        <w:t>from</w:t>
      </w:r>
      <w:r>
        <w:rPr>
          <w:spacing w:val="-6"/>
          <w:w w:val="115"/>
          <w:sz w:val="20"/>
        </w:rPr>
        <w:t xml:space="preserve"> </w:t>
      </w:r>
      <w:r>
        <w:rPr>
          <w:w w:val="115"/>
          <w:sz w:val="20"/>
        </w:rPr>
        <w:t>designing</w:t>
      </w:r>
      <w:r>
        <w:rPr>
          <w:spacing w:val="-7"/>
          <w:w w:val="115"/>
          <w:sz w:val="20"/>
        </w:rPr>
        <w:t xml:space="preserve"> </w:t>
      </w:r>
      <w:r>
        <w:rPr>
          <w:w w:val="115"/>
          <w:sz w:val="20"/>
        </w:rPr>
        <w:t>systems</w:t>
      </w:r>
      <w:r>
        <w:rPr>
          <w:spacing w:val="-7"/>
          <w:w w:val="115"/>
          <w:sz w:val="20"/>
        </w:rPr>
        <w:t xml:space="preserve"> </w:t>
      </w:r>
      <w:r>
        <w:rPr>
          <w:w w:val="115"/>
          <w:sz w:val="20"/>
        </w:rPr>
        <w:t>resistant</w:t>
      </w:r>
      <w:r>
        <w:rPr>
          <w:spacing w:val="-10"/>
          <w:w w:val="115"/>
          <w:sz w:val="20"/>
        </w:rPr>
        <w:t xml:space="preserve"> </w:t>
      </w:r>
      <w:r>
        <w:rPr>
          <w:w w:val="115"/>
          <w:sz w:val="20"/>
        </w:rPr>
        <w:t>to</w:t>
      </w:r>
      <w:r>
        <w:rPr>
          <w:spacing w:val="-11"/>
          <w:w w:val="115"/>
          <w:sz w:val="20"/>
        </w:rPr>
        <w:t xml:space="preserve"> </w:t>
      </w:r>
      <w:r>
        <w:rPr>
          <w:w w:val="115"/>
          <w:sz w:val="20"/>
        </w:rPr>
        <w:t>jamming,</w:t>
      </w:r>
      <w:r>
        <w:rPr>
          <w:spacing w:val="-8"/>
          <w:w w:val="115"/>
          <w:sz w:val="20"/>
        </w:rPr>
        <w:t xml:space="preserve"> </w:t>
      </w:r>
      <w:r>
        <w:rPr>
          <w:w w:val="115"/>
          <w:sz w:val="20"/>
        </w:rPr>
        <w:t>through</w:t>
      </w:r>
      <w:r>
        <w:rPr>
          <w:spacing w:val="-10"/>
          <w:w w:val="115"/>
          <w:sz w:val="20"/>
        </w:rPr>
        <w:t xml:space="preserve"> </w:t>
      </w:r>
      <w:r>
        <w:rPr>
          <w:w w:val="115"/>
          <w:sz w:val="20"/>
        </w:rPr>
        <w:t>hardening</w:t>
      </w:r>
      <w:r>
        <w:rPr>
          <w:spacing w:val="-11"/>
          <w:w w:val="115"/>
          <w:sz w:val="20"/>
        </w:rPr>
        <w:t xml:space="preserve"> </w:t>
      </w:r>
      <w:r>
        <w:rPr>
          <w:w w:val="115"/>
          <w:sz w:val="20"/>
        </w:rPr>
        <w:t>equipment</w:t>
      </w:r>
      <w:r>
        <w:rPr>
          <w:spacing w:val="-11"/>
          <w:w w:val="115"/>
          <w:sz w:val="20"/>
        </w:rPr>
        <w:t xml:space="preserve"> </w:t>
      </w:r>
      <w:r>
        <w:rPr>
          <w:w w:val="115"/>
          <w:sz w:val="20"/>
        </w:rPr>
        <w:t>to</w:t>
      </w:r>
      <w:r>
        <w:rPr>
          <w:spacing w:val="-10"/>
          <w:w w:val="115"/>
          <w:sz w:val="20"/>
        </w:rPr>
        <w:t xml:space="preserve"> </w:t>
      </w:r>
      <w:r>
        <w:rPr>
          <w:w w:val="115"/>
          <w:sz w:val="20"/>
        </w:rPr>
        <w:t>resist</w:t>
      </w:r>
      <w:r>
        <w:rPr>
          <w:spacing w:val="-10"/>
          <w:w w:val="115"/>
          <w:sz w:val="20"/>
        </w:rPr>
        <w:t xml:space="preserve"> </w:t>
      </w:r>
      <w:r>
        <w:rPr>
          <w:w w:val="115"/>
          <w:sz w:val="20"/>
        </w:rPr>
        <w:t>high-power</w:t>
      </w:r>
      <w:r>
        <w:rPr>
          <w:spacing w:val="-11"/>
          <w:w w:val="115"/>
          <w:sz w:val="20"/>
        </w:rPr>
        <w:t xml:space="preserve"> </w:t>
      </w:r>
      <w:r>
        <w:rPr>
          <w:w w:val="115"/>
          <w:sz w:val="20"/>
        </w:rPr>
        <w:t>mi</w:t>
      </w:r>
      <w:r>
        <w:rPr>
          <w:spacing w:val="-4"/>
          <w:w w:val="115"/>
          <w:sz w:val="20"/>
        </w:rPr>
        <w:t xml:space="preserve">crowave </w:t>
      </w:r>
      <w:r>
        <w:rPr>
          <w:w w:val="115"/>
          <w:sz w:val="20"/>
        </w:rPr>
        <w:t>attack, to the destruction of enemy jammers using anti-radiation missiles;</w:t>
      </w:r>
      <w:r>
        <w:rPr>
          <w:spacing w:val="5"/>
          <w:w w:val="115"/>
          <w:sz w:val="20"/>
        </w:rPr>
        <w:t xml:space="preserve"> </w:t>
      </w:r>
      <w:r>
        <w:rPr>
          <w:w w:val="115"/>
          <w:sz w:val="20"/>
        </w:rPr>
        <w:t>and</w:t>
      </w:r>
    </w:p>
    <w:p>
      <w:pPr>
        <w:pStyle w:val="ListParagraph"/>
        <w:numPr>
          <w:ilvl w:val="0"/>
          <w:numId w:val="2"/>
        </w:numPr>
        <w:tabs>
          <w:tab w:pos="1310" w:val="left" w:leader="none"/>
        </w:tabs>
        <w:spacing w:line="204" w:lineRule="auto" w:before="156" w:after="0"/>
        <w:ind w:left="1309" w:right="863" w:hanging="199"/>
        <w:jc w:val="both"/>
        <w:rPr>
          <w:sz w:val="20"/>
        </w:rPr>
      </w:pPr>
      <w:r>
        <w:rPr>
          <w:rFonts w:ascii="Bookman Old Style" w:hAnsi="Bookman Old Style"/>
          <w:b w:val="0"/>
          <w:i/>
          <w:spacing w:val="-3"/>
          <w:w w:val="115"/>
          <w:sz w:val="20"/>
        </w:rPr>
        <w:t>electronic</w:t>
      </w:r>
      <w:r>
        <w:rPr>
          <w:rFonts w:ascii="Bookman Old Style" w:hAnsi="Bookman Old Style"/>
          <w:b w:val="0"/>
          <w:i/>
          <w:spacing w:val="-30"/>
          <w:w w:val="115"/>
          <w:sz w:val="20"/>
        </w:rPr>
        <w:t xml:space="preserve"> </w:t>
      </w:r>
      <w:r>
        <w:rPr>
          <w:rFonts w:ascii="Bookman Old Style" w:hAnsi="Bookman Old Style"/>
          <w:b w:val="0"/>
          <w:i/>
          <w:w w:val="115"/>
          <w:sz w:val="20"/>
        </w:rPr>
        <w:t>support</w:t>
      </w:r>
      <w:r>
        <w:rPr>
          <w:w w:val="115"/>
          <w:sz w:val="20"/>
        </w:rPr>
        <w:t>,</w:t>
      </w:r>
      <w:r>
        <w:rPr>
          <w:spacing w:val="-18"/>
          <w:w w:val="115"/>
          <w:sz w:val="20"/>
        </w:rPr>
        <w:t xml:space="preserve"> </w:t>
      </w:r>
      <w:r>
        <w:rPr>
          <w:w w:val="115"/>
          <w:sz w:val="20"/>
        </w:rPr>
        <w:t>which</w:t>
      </w:r>
      <w:r>
        <w:rPr>
          <w:spacing w:val="-21"/>
          <w:w w:val="115"/>
          <w:sz w:val="20"/>
        </w:rPr>
        <w:t xml:space="preserve"> </w:t>
      </w:r>
      <w:r>
        <w:rPr>
          <w:w w:val="115"/>
          <w:sz w:val="20"/>
        </w:rPr>
        <w:t>supplies</w:t>
      </w:r>
      <w:r>
        <w:rPr>
          <w:spacing w:val="-21"/>
          <w:w w:val="115"/>
          <w:sz w:val="20"/>
        </w:rPr>
        <w:t xml:space="preserve"> </w:t>
      </w:r>
      <w:r>
        <w:rPr>
          <w:w w:val="115"/>
          <w:sz w:val="20"/>
        </w:rPr>
        <w:t>the</w:t>
      </w:r>
      <w:r>
        <w:rPr>
          <w:spacing w:val="-21"/>
          <w:w w:val="115"/>
          <w:sz w:val="20"/>
        </w:rPr>
        <w:t xml:space="preserve"> </w:t>
      </w:r>
      <w:r>
        <w:rPr>
          <w:w w:val="115"/>
          <w:sz w:val="20"/>
        </w:rPr>
        <w:t>necessary</w:t>
      </w:r>
      <w:r>
        <w:rPr>
          <w:spacing w:val="-21"/>
          <w:w w:val="115"/>
          <w:sz w:val="20"/>
        </w:rPr>
        <w:t xml:space="preserve"> </w:t>
      </w:r>
      <w:r>
        <w:rPr>
          <w:w w:val="115"/>
          <w:sz w:val="20"/>
        </w:rPr>
        <w:t>intelligence</w:t>
      </w:r>
      <w:r>
        <w:rPr>
          <w:spacing w:val="-22"/>
          <w:w w:val="115"/>
          <w:sz w:val="20"/>
        </w:rPr>
        <w:t xml:space="preserve"> </w:t>
      </w:r>
      <w:r>
        <w:rPr>
          <w:w w:val="115"/>
          <w:sz w:val="20"/>
        </w:rPr>
        <w:t>and</w:t>
      </w:r>
      <w:r>
        <w:rPr>
          <w:spacing w:val="-21"/>
          <w:w w:val="115"/>
          <w:sz w:val="20"/>
        </w:rPr>
        <w:t xml:space="preserve"> </w:t>
      </w:r>
      <w:r>
        <w:rPr>
          <w:w w:val="115"/>
          <w:sz w:val="20"/>
        </w:rPr>
        <w:t>threat recognition</w:t>
      </w:r>
      <w:r>
        <w:rPr>
          <w:spacing w:val="-15"/>
          <w:w w:val="115"/>
          <w:sz w:val="20"/>
        </w:rPr>
        <w:t xml:space="preserve"> </w:t>
      </w:r>
      <w:r>
        <w:rPr>
          <w:w w:val="115"/>
          <w:sz w:val="20"/>
        </w:rPr>
        <w:t>to</w:t>
      </w:r>
      <w:r>
        <w:rPr>
          <w:spacing w:val="-15"/>
          <w:w w:val="115"/>
          <w:sz w:val="20"/>
        </w:rPr>
        <w:t xml:space="preserve"> </w:t>
      </w:r>
      <w:r>
        <w:rPr>
          <w:w w:val="115"/>
          <w:sz w:val="20"/>
        </w:rPr>
        <w:t>allow</w:t>
      </w:r>
      <w:r>
        <w:rPr>
          <w:spacing w:val="-15"/>
          <w:w w:val="115"/>
          <w:sz w:val="20"/>
        </w:rPr>
        <w:t xml:space="preserve"> </w:t>
      </w:r>
      <w:r>
        <w:rPr>
          <w:w w:val="115"/>
          <w:sz w:val="20"/>
        </w:rPr>
        <w:t>e</w:t>
      </w:r>
      <w:r>
        <w:rPr>
          <w:rFonts w:ascii="Cambria" w:hAnsi="Cambria"/>
          <w:w w:val="115"/>
          <w:sz w:val="20"/>
        </w:rPr>
        <w:t>ff</w:t>
      </w:r>
      <w:r>
        <w:rPr>
          <w:w w:val="115"/>
          <w:sz w:val="20"/>
        </w:rPr>
        <w:t>ective</w:t>
      </w:r>
      <w:r>
        <w:rPr>
          <w:spacing w:val="-15"/>
          <w:w w:val="115"/>
          <w:sz w:val="20"/>
        </w:rPr>
        <w:t xml:space="preserve"> </w:t>
      </w:r>
      <w:r>
        <w:rPr>
          <w:w w:val="115"/>
          <w:sz w:val="20"/>
        </w:rPr>
        <w:t>attack</w:t>
      </w:r>
      <w:r>
        <w:rPr>
          <w:spacing w:val="-15"/>
          <w:w w:val="115"/>
          <w:sz w:val="20"/>
        </w:rPr>
        <w:t xml:space="preserve"> </w:t>
      </w:r>
      <w:r>
        <w:rPr>
          <w:w w:val="115"/>
          <w:sz w:val="20"/>
        </w:rPr>
        <w:t>and</w:t>
      </w:r>
      <w:r>
        <w:rPr>
          <w:spacing w:val="-15"/>
          <w:w w:val="115"/>
          <w:sz w:val="20"/>
        </w:rPr>
        <w:t xml:space="preserve"> </w:t>
      </w:r>
      <w:r>
        <w:rPr>
          <w:w w:val="115"/>
          <w:sz w:val="20"/>
        </w:rPr>
        <w:t>protection.</w:t>
      </w:r>
      <w:r>
        <w:rPr>
          <w:spacing w:val="10"/>
          <w:w w:val="115"/>
          <w:sz w:val="20"/>
        </w:rPr>
        <w:t xml:space="preserve"> </w:t>
      </w:r>
      <w:r>
        <w:rPr>
          <w:w w:val="115"/>
          <w:sz w:val="20"/>
        </w:rPr>
        <w:t>It</w:t>
      </w:r>
      <w:r>
        <w:rPr>
          <w:spacing w:val="-15"/>
          <w:w w:val="115"/>
          <w:sz w:val="20"/>
        </w:rPr>
        <w:t xml:space="preserve"> </w:t>
      </w:r>
      <w:r>
        <w:rPr>
          <w:w w:val="115"/>
          <w:sz w:val="20"/>
        </w:rPr>
        <w:t>allows</w:t>
      </w:r>
      <w:r>
        <w:rPr>
          <w:spacing w:val="-15"/>
          <w:w w:val="115"/>
          <w:sz w:val="20"/>
        </w:rPr>
        <w:t xml:space="preserve"> </w:t>
      </w:r>
      <w:r>
        <w:rPr>
          <w:w w:val="115"/>
          <w:sz w:val="20"/>
        </w:rPr>
        <w:t>commanders to search for, identify and locate sources of intentional and unintentional electromagnetic</w:t>
      </w:r>
      <w:r>
        <w:rPr>
          <w:spacing w:val="5"/>
          <w:w w:val="115"/>
          <w:sz w:val="20"/>
        </w:rPr>
        <w:t xml:space="preserve"> </w:t>
      </w:r>
      <w:r>
        <w:rPr>
          <w:spacing w:val="-3"/>
          <w:w w:val="115"/>
          <w:sz w:val="20"/>
        </w:rPr>
        <w:t>energy.</w:t>
      </w:r>
    </w:p>
    <w:p>
      <w:pPr>
        <w:pStyle w:val="BodyText"/>
        <w:spacing w:before="2"/>
        <w:ind w:left="0"/>
      </w:pPr>
    </w:p>
    <w:p>
      <w:pPr>
        <w:pStyle w:val="BodyText"/>
        <w:spacing w:line="204" w:lineRule="auto"/>
        <w:ind w:right="863" w:firstLine="298"/>
        <w:jc w:val="both"/>
      </w:pPr>
      <w:r>
        <w:rPr>
          <w:w w:val="115"/>
        </w:rPr>
        <w:t>These de</w:t>
      </w:r>
      <w:r>
        <w:rPr>
          <w:rFonts w:ascii="Cambria" w:hAnsi="Cambria"/>
          <w:w w:val="115"/>
        </w:rPr>
        <w:t>fi</w:t>
      </w:r>
      <w:r>
        <w:rPr>
          <w:w w:val="115"/>
        </w:rPr>
        <w:t>nitions are taken from Schleher [1662]. The traditional topic of cryptography,</w:t>
      </w:r>
      <w:r>
        <w:rPr>
          <w:spacing w:val="-29"/>
          <w:w w:val="115"/>
        </w:rPr>
        <w:t xml:space="preserve"> </w:t>
      </w:r>
      <w:r>
        <w:rPr>
          <w:w w:val="115"/>
        </w:rPr>
        <w:t>namely</w:t>
      </w:r>
      <w:r>
        <w:rPr>
          <w:spacing w:val="-29"/>
          <w:w w:val="115"/>
        </w:rPr>
        <w:t xml:space="preserve"> </w:t>
      </w:r>
      <w:r>
        <w:rPr>
          <w:rFonts w:ascii="Bookman Old Style" w:hAnsi="Bookman Old Style"/>
          <w:b w:val="0"/>
          <w:i/>
          <w:w w:val="105"/>
        </w:rPr>
        <w:t>communications</w:t>
      </w:r>
      <w:r>
        <w:rPr>
          <w:rFonts w:ascii="Bookman Old Style" w:hAnsi="Bookman Old Style"/>
          <w:b w:val="0"/>
          <w:i/>
          <w:spacing w:val="-31"/>
          <w:w w:val="105"/>
        </w:rPr>
        <w:t xml:space="preserve"> </w:t>
      </w:r>
      <w:r>
        <w:rPr>
          <w:rFonts w:ascii="Bookman Old Style" w:hAnsi="Bookman Old Style"/>
          <w:b w:val="0"/>
          <w:i/>
          <w:w w:val="105"/>
        </w:rPr>
        <w:t>security</w:t>
      </w:r>
      <w:r>
        <w:rPr>
          <w:rFonts w:ascii="Bookman Old Style" w:hAnsi="Bookman Old Style"/>
          <w:b w:val="0"/>
          <w:i/>
          <w:spacing w:val="-33"/>
          <w:w w:val="105"/>
        </w:rPr>
        <w:t xml:space="preserve"> </w:t>
      </w:r>
      <w:r>
        <w:rPr>
          <w:w w:val="115"/>
        </w:rPr>
        <w:t>(Comsec),</w:t>
      </w:r>
      <w:r>
        <w:rPr>
          <w:spacing w:val="-28"/>
          <w:w w:val="115"/>
        </w:rPr>
        <w:t xml:space="preserve"> </w:t>
      </w:r>
      <w:r>
        <w:rPr>
          <w:w w:val="115"/>
        </w:rPr>
        <w:t>is</w:t>
      </w:r>
      <w:r>
        <w:rPr>
          <w:spacing w:val="-30"/>
          <w:w w:val="115"/>
        </w:rPr>
        <w:t xml:space="preserve"> </w:t>
      </w:r>
      <w:r>
        <w:rPr>
          <w:w w:val="115"/>
        </w:rPr>
        <w:t>only</w:t>
      </w:r>
      <w:r>
        <w:rPr>
          <w:spacing w:val="-29"/>
          <w:w w:val="115"/>
        </w:rPr>
        <w:t xml:space="preserve"> </w:t>
      </w:r>
      <w:r>
        <w:rPr>
          <w:w w:val="115"/>
        </w:rPr>
        <w:t>a</w:t>
      </w:r>
      <w:r>
        <w:rPr>
          <w:spacing w:val="-29"/>
          <w:w w:val="115"/>
        </w:rPr>
        <w:t xml:space="preserve"> </w:t>
      </w:r>
      <w:r>
        <w:rPr>
          <w:w w:val="115"/>
        </w:rPr>
        <w:t>small</w:t>
      </w:r>
      <w:r>
        <w:rPr>
          <w:spacing w:val="-30"/>
          <w:w w:val="115"/>
        </w:rPr>
        <w:t xml:space="preserve"> </w:t>
      </w:r>
      <w:r>
        <w:rPr>
          <w:w w:val="115"/>
        </w:rPr>
        <w:t xml:space="preserve">part of electronic protection, just as it is only a small part of information protection in modern civilian systems. Electronic support includes </w:t>
      </w:r>
      <w:r>
        <w:rPr>
          <w:rFonts w:ascii="Bookman Old Style" w:hAnsi="Bookman Old Style"/>
          <w:b w:val="0"/>
          <w:i/>
          <w:w w:val="105"/>
        </w:rPr>
        <w:t>signals intelli</w:t>
      </w:r>
      <w:r>
        <w:rPr>
          <w:rFonts w:ascii="Bookman Old Style" w:hAnsi="Bookman Old Style"/>
          <w:b w:val="0"/>
          <w:i/>
          <w:w w:val="105"/>
        </w:rPr>
        <w:t>gence</w:t>
      </w:r>
      <w:r>
        <w:rPr>
          <w:w w:val="105"/>
        </w:rPr>
        <w:t>,</w:t>
      </w:r>
      <w:r>
        <w:rPr>
          <w:spacing w:val="-11"/>
          <w:w w:val="105"/>
        </w:rPr>
        <w:t xml:space="preserve"> </w:t>
      </w:r>
      <w:r>
        <w:rPr>
          <w:w w:val="110"/>
        </w:rPr>
        <w:t>or</w:t>
      </w:r>
      <w:r>
        <w:rPr>
          <w:spacing w:val="-15"/>
          <w:w w:val="110"/>
        </w:rPr>
        <w:t xml:space="preserve"> </w:t>
      </w:r>
      <w:r>
        <w:rPr>
          <w:w w:val="110"/>
        </w:rPr>
        <w:t>Sigint,</w:t>
      </w:r>
      <w:r>
        <w:rPr>
          <w:spacing w:val="-13"/>
          <w:w w:val="110"/>
        </w:rPr>
        <w:t xml:space="preserve"> </w:t>
      </w:r>
      <w:r>
        <w:rPr>
          <w:w w:val="110"/>
        </w:rPr>
        <w:t>which</w:t>
      </w:r>
      <w:r>
        <w:rPr>
          <w:spacing w:val="-15"/>
          <w:w w:val="110"/>
        </w:rPr>
        <w:t xml:space="preserve"> </w:t>
      </w:r>
      <w:r>
        <w:rPr>
          <w:w w:val="110"/>
        </w:rPr>
        <w:t>consists</w:t>
      </w:r>
      <w:r>
        <w:rPr>
          <w:spacing w:val="-16"/>
          <w:w w:val="110"/>
        </w:rPr>
        <w:t xml:space="preserve"> </w:t>
      </w:r>
      <w:r>
        <w:rPr>
          <w:w w:val="110"/>
        </w:rPr>
        <w:t>of</w:t>
      </w:r>
      <w:r>
        <w:rPr>
          <w:spacing w:val="-15"/>
          <w:w w:val="110"/>
        </w:rPr>
        <w:t xml:space="preserve"> </w:t>
      </w:r>
      <w:r>
        <w:rPr>
          <w:rFonts w:ascii="Bookman Old Style" w:hAnsi="Bookman Old Style"/>
          <w:b w:val="0"/>
          <w:i/>
          <w:w w:val="105"/>
        </w:rPr>
        <w:t>communications</w:t>
      </w:r>
      <w:r>
        <w:rPr>
          <w:rFonts w:ascii="Bookman Old Style" w:hAnsi="Bookman Old Style"/>
          <w:b w:val="0"/>
          <w:i/>
          <w:spacing w:val="-19"/>
          <w:w w:val="105"/>
        </w:rPr>
        <w:t xml:space="preserve"> </w:t>
      </w:r>
      <w:r>
        <w:rPr>
          <w:rFonts w:ascii="Bookman Old Style" w:hAnsi="Bookman Old Style"/>
          <w:b w:val="0"/>
          <w:i/>
          <w:w w:val="105"/>
        </w:rPr>
        <w:t>intelligence</w:t>
      </w:r>
      <w:r>
        <w:rPr>
          <w:rFonts w:ascii="Bookman Old Style" w:hAnsi="Bookman Old Style"/>
          <w:b w:val="0"/>
          <w:i/>
          <w:spacing w:val="-22"/>
          <w:w w:val="105"/>
        </w:rPr>
        <w:t xml:space="preserve"> </w:t>
      </w:r>
      <w:r>
        <w:rPr>
          <w:w w:val="110"/>
        </w:rPr>
        <w:t>(Comint)</w:t>
      </w:r>
      <w:r>
        <w:rPr>
          <w:spacing w:val="-15"/>
          <w:w w:val="110"/>
        </w:rPr>
        <w:t xml:space="preserve"> </w:t>
      </w:r>
      <w:r>
        <w:rPr>
          <w:w w:val="110"/>
        </w:rPr>
        <w:t xml:space="preserve">and </w:t>
      </w:r>
      <w:r>
        <w:rPr>
          <w:rFonts w:ascii="Bookman Old Style" w:hAnsi="Bookman Old Style"/>
          <w:b w:val="0"/>
          <w:i/>
          <w:spacing w:val="-3"/>
          <w:w w:val="105"/>
        </w:rPr>
        <w:t>electronic</w:t>
      </w:r>
      <w:r>
        <w:rPr>
          <w:rFonts w:ascii="Bookman Old Style" w:hAnsi="Bookman Old Style"/>
          <w:b w:val="0"/>
          <w:i/>
          <w:spacing w:val="-24"/>
          <w:w w:val="105"/>
        </w:rPr>
        <w:t xml:space="preserve"> </w:t>
      </w:r>
      <w:r>
        <w:rPr>
          <w:rFonts w:ascii="Bookman Old Style" w:hAnsi="Bookman Old Style"/>
          <w:b w:val="0"/>
          <w:i/>
          <w:w w:val="105"/>
        </w:rPr>
        <w:t>intelligence</w:t>
      </w:r>
      <w:r>
        <w:rPr>
          <w:rFonts w:ascii="Bookman Old Style" w:hAnsi="Bookman Old Style"/>
          <w:b w:val="0"/>
          <w:i/>
          <w:spacing w:val="-26"/>
          <w:w w:val="105"/>
        </w:rPr>
        <w:t xml:space="preserve"> </w:t>
      </w:r>
      <w:r>
        <w:rPr>
          <w:w w:val="115"/>
        </w:rPr>
        <w:t>(Elint). The</w:t>
      </w:r>
      <w:r>
        <w:rPr>
          <w:spacing w:val="-22"/>
          <w:w w:val="115"/>
        </w:rPr>
        <w:t xml:space="preserve"> </w:t>
      </w:r>
      <w:r>
        <w:rPr>
          <w:w w:val="115"/>
        </w:rPr>
        <w:t>former</w:t>
      </w:r>
      <w:r>
        <w:rPr>
          <w:spacing w:val="-22"/>
          <w:w w:val="115"/>
        </w:rPr>
        <w:t xml:space="preserve"> </w:t>
      </w:r>
      <w:r>
        <w:rPr>
          <w:w w:val="115"/>
        </w:rPr>
        <w:t>collects</w:t>
      </w:r>
      <w:r>
        <w:rPr>
          <w:spacing w:val="-22"/>
          <w:w w:val="115"/>
        </w:rPr>
        <w:t xml:space="preserve"> </w:t>
      </w:r>
      <w:r>
        <w:rPr>
          <w:w w:val="115"/>
        </w:rPr>
        <w:t>enemy</w:t>
      </w:r>
      <w:r>
        <w:rPr>
          <w:spacing w:val="-22"/>
          <w:w w:val="115"/>
        </w:rPr>
        <w:t xml:space="preserve"> </w:t>
      </w:r>
      <w:r>
        <w:rPr>
          <w:w w:val="115"/>
        </w:rPr>
        <w:t>communications,</w:t>
      </w:r>
      <w:r>
        <w:rPr>
          <w:spacing w:val="-20"/>
          <w:w w:val="115"/>
        </w:rPr>
        <w:t xml:space="preserve"> </w:t>
      </w:r>
      <w:r>
        <w:rPr>
          <w:spacing w:val="-4"/>
          <w:w w:val="115"/>
        </w:rPr>
        <w:t>in</w:t>
      </w:r>
      <w:r>
        <w:rPr>
          <w:w w:val="115"/>
        </w:rPr>
        <w:t>cluding both message content and tra</w:t>
      </w:r>
      <w:r>
        <w:rPr>
          <w:rFonts w:ascii="Cambria" w:hAnsi="Cambria"/>
          <w:w w:val="115"/>
        </w:rPr>
        <w:t>ffi</w:t>
      </w:r>
      <w:r>
        <w:rPr>
          <w:w w:val="115"/>
        </w:rPr>
        <w:t>c data about which units are communicating, while the latter concerns itself with recognizing hostile radars and</w:t>
      </w:r>
      <w:r>
        <w:rPr>
          <w:spacing w:val="-35"/>
          <w:w w:val="115"/>
        </w:rPr>
        <w:t xml:space="preserve"> </w:t>
      </w:r>
      <w:r>
        <w:rPr>
          <w:w w:val="115"/>
        </w:rPr>
        <w:t>other non-communicating sources of electromagnetic</w:t>
      </w:r>
      <w:r>
        <w:rPr>
          <w:spacing w:val="12"/>
          <w:w w:val="115"/>
        </w:rPr>
        <w:t xml:space="preserve"> </w:t>
      </w:r>
      <w:r>
        <w:rPr>
          <w:spacing w:val="-3"/>
          <w:w w:val="115"/>
        </w:rPr>
        <w:t>energy.</w:t>
      </w:r>
    </w:p>
    <w:p>
      <w:pPr>
        <w:pStyle w:val="BodyText"/>
        <w:spacing w:line="204" w:lineRule="auto" w:before="108"/>
        <w:ind w:right="863" w:firstLine="298"/>
        <w:jc w:val="both"/>
      </w:pPr>
      <w:r>
        <w:rPr>
          <w:w w:val="115"/>
        </w:rPr>
        <w:t xml:space="preserve">Deception is central to electronic attack. The goal is to mislead the enemy </w:t>
      </w:r>
      <w:r>
        <w:rPr>
          <w:spacing w:val="-3"/>
          <w:w w:val="115"/>
        </w:rPr>
        <w:t xml:space="preserve">by </w:t>
      </w:r>
      <w:r>
        <w:rPr>
          <w:w w:val="115"/>
        </w:rPr>
        <w:t xml:space="preserve">manipulating their perceptions in order to degrade the accuracy of </w:t>
      </w:r>
      <w:r>
        <w:rPr>
          <w:spacing w:val="-3"/>
          <w:w w:val="115"/>
        </w:rPr>
        <w:t>their</w:t>
      </w:r>
      <w:r>
        <w:rPr>
          <w:spacing w:val="53"/>
          <w:w w:val="115"/>
        </w:rPr>
        <w:t xml:space="preserve"> </w:t>
      </w:r>
      <w:r>
        <w:rPr>
          <w:w w:val="115"/>
        </w:rPr>
        <w:t>intelligence</w:t>
      </w:r>
      <w:r>
        <w:rPr>
          <w:spacing w:val="-20"/>
          <w:w w:val="115"/>
        </w:rPr>
        <w:t xml:space="preserve"> </w:t>
      </w:r>
      <w:r>
        <w:rPr>
          <w:w w:val="115"/>
        </w:rPr>
        <w:t>and</w:t>
      </w:r>
      <w:r>
        <w:rPr>
          <w:spacing w:val="-19"/>
          <w:w w:val="115"/>
        </w:rPr>
        <w:t xml:space="preserve"> </w:t>
      </w:r>
      <w:r>
        <w:rPr>
          <w:w w:val="115"/>
        </w:rPr>
        <w:t>target</w:t>
      </w:r>
      <w:r>
        <w:rPr>
          <w:spacing w:val="-20"/>
          <w:w w:val="115"/>
        </w:rPr>
        <w:t xml:space="preserve"> </w:t>
      </w:r>
      <w:r>
        <w:rPr>
          <w:w w:val="115"/>
        </w:rPr>
        <w:t>acquisition.</w:t>
      </w:r>
      <w:r>
        <w:rPr>
          <w:spacing w:val="11"/>
          <w:w w:val="115"/>
        </w:rPr>
        <w:t xml:space="preserve"> </w:t>
      </w:r>
      <w:r>
        <w:rPr>
          <w:w w:val="115"/>
        </w:rPr>
        <w:t>Its</w:t>
      </w:r>
      <w:r>
        <w:rPr>
          <w:spacing w:val="-19"/>
          <w:w w:val="115"/>
        </w:rPr>
        <w:t xml:space="preserve"> </w:t>
      </w:r>
      <w:r>
        <w:rPr>
          <w:w w:val="115"/>
        </w:rPr>
        <w:t>e</w:t>
      </w:r>
      <w:r>
        <w:rPr>
          <w:rFonts w:ascii="Cambria" w:hAnsi="Cambria"/>
          <w:w w:val="115"/>
        </w:rPr>
        <w:t>ff</w:t>
      </w:r>
      <w:r>
        <w:rPr>
          <w:w w:val="115"/>
        </w:rPr>
        <w:t>ective</w:t>
      </w:r>
      <w:r>
        <w:rPr>
          <w:spacing w:val="-20"/>
          <w:w w:val="115"/>
        </w:rPr>
        <w:t xml:space="preserve"> </w:t>
      </w:r>
      <w:r>
        <w:rPr>
          <w:w w:val="115"/>
        </w:rPr>
        <w:t>use</w:t>
      </w:r>
      <w:r>
        <w:rPr>
          <w:spacing w:val="-19"/>
          <w:w w:val="115"/>
        </w:rPr>
        <w:t xml:space="preserve"> </w:t>
      </w:r>
      <w:r>
        <w:rPr>
          <w:w w:val="115"/>
        </w:rPr>
        <w:t>depends</w:t>
      </w:r>
      <w:r>
        <w:rPr>
          <w:spacing w:val="-20"/>
          <w:w w:val="115"/>
        </w:rPr>
        <w:t xml:space="preserve"> </w:t>
      </w:r>
      <w:r>
        <w:rPr>
          <w:w w:val="115"/>
        </w:rPr>
        <w:t>on</w:t>
      </w:r>
      <w:r>
        <w:rPr>
          <w:spacing w:val="-19"/>
          <w:w w:val="115"/>
        </w:rPr>
        <w:t xml:space="preserve"> </w:t>
      </w:r>
      <w:r>
        <w:rPr>
          <w:w w:val="115"/>
        </w:rPr>
        <w:t>clarity</w:t>
      </w:r>
      <w:r>
        <w:rPr>
          <w:spacing w:val="-20"/>
          <w:w w:val="115"/>
        </w:rPr>
        <w:t xml:space="preserve"> </w:t>
      </w:r>
      <w:r>
        <w:rPr>
          <w:w w:val="115"/>
        </w:rPr>
        <w:t>about</w:t>
      </w:r>
      <w:r>
        <w:rPr>
          <w:spacing w:val="-19"/>
          <w:w w:val="115"/>
        </w:rPr>
        <w:t xml:space="preserve"> </w:t>
      </w:r>
      <w:r>
        <w:rPr>
          <w:spacing w:val="-4"/>
          <w:w w:val="115"/>
        </w:rPr>
        <w:t>who</w:t>
      </w:r>
    </w:p>
    <w:p>
      <w:pPr>
        <w:spacing w:after="0" w:line="204" w:lineRule="auto"/>
        <w:jc w:val="both"/>
        <w:sectPr>
          <w:headerReference w:type="default" r:id="rId5"/>
          <w:footerReference w:type="default" r:id="rId6"/>
          <w:pgSz w:w="11900" w:h="16840"/>
          <w:pgMar w:header="1800" w:footer="1777" w:top="2020" w:bottom="1960" w:left="1680" w:right="1680"/>
          <w:pgNumType w:start="705"/>
        </w:sectPr>
      </w:pPr>
    </w:p>
    <w:p>
      <w:pPr>
        <w:pStyle w:val="BodyText"/>
        <w:ind w:left="0"/>
      </w:pPr>
    </w:p>
    <w:p>
      <w:pPr>
        <w:pStyle w:val="BodyText"/>
        <w:ind w:left="0"/>
        <w:rPr>
          <w:sz w:val="17"/>
        </w:rPr>
      </w:pPr>
    </w:p>
    <w:p>
      <w:pPr>
        <w:pStyle w:val="BodyText"/>
        <w:spacing w:line="204" w:lineRule="auto" w:before="1"/>
        <w:ind w:right="863"/>
        <w:jc w:val="both"/>
      </w:pPr>
      <w:r>
        <w:rPr>
          <w:w w:val="110"/>
        </w:rPr>
        <w:t xml:space="preserve">(or what) is to </w:t>
      </w:r>
      <w:r>
        <w:rPr>
          <w:spacing w:val="2"/>
          <w:w w:val="110"/>
        </w:rPr>
        <w:t xml:space="preserve">be </w:t>
      </w:r>
      <w:r>
        <w:rPr>
          <w:w w:val="110"/>
        </w:rPr>
        <w:t xml:space="preserve">deceived, about what and how long, and </w:t>
      </w:r>
      <w:r>
        <w:rPr>
          <w:w w:val="90"/>
        </w:rPr>
        <w:t xml:space="preserve">–  </w:t>
      </w:r>
      <w:r>
        <w:rPr>
          <w:w w:val="110"/>
        </w:rPr>
        <w:t xml:space="preserve">where the targets  of deception are human </w:t>
      </w:r>
      <w:r>
        <w:rPr>
          <w:w w:val="90"/>
        </w:rPr>
        <w:t xml:space="preserve">– </w:t>
      </w:r>
      <w:r>
        <w:rPr>
          <w:w w:val="110"/>
        </w:rPr>
        <w:t xml:space="preserve">the exploitation of pride, greed, laziness and </w:t>
      </w:r>
      <w:r>
        <w:rPr>
          <w:spacing w:val="-3"/>
          <w:w w:val="110"/>
        </w:rPr>
        <w:t>other</w:t>
      </w:r>
      <w:r>
        <w:rPr>
          <w:spacing w:val="51"/>
          <w:w w:val="110"/>
        </w:rPr>
        <w:t xml:space="preserve"> </w:t>
      </w:r>
      <w:r>
        <w:rPr>
          <w:w w:val="110"/>
        </w:rPr>
        <w:t xml:space="preserve">vices. Deception can </w:t>
      </w:r>
      <w:r>
        <w:rPr>
          <w:spacing w:val="2"/>
          <w:w w:val="110"/>
        </w:rPr>
        <w:t xml:space="preserve">be </w:t>
      </w:r>
      <w:r>
        <w:rPr>
          <w:w w:val="110"/>
        </w:rPr>
        <w:t>extremely cost e</w:t>
      </w:r>
      <w:r>
        <w:rPr>
          <w:rFonts w:ascii="Cambria" w:hAnsi="Cambria"/>
          <w:w w:val="110"/>
        </w:rPr>
        <w:t>ff</w:t>
      </w:r>
      <w:r>
        <w:rPr>
          <w:w w:val="110"/>
        </w:rPr>
        <w:t xml:space="preserve">ective and is increasingly </w:t>
      </w:r>
      <w:r>
        <w:rPr>
          <w:spacing w:val="-3"/>
          <w:w w:val="110"/>
        </w:rPr>
        <w:t xml:space="preserve">relevant </w:t>
      </w:r>
      <w:r>
        <w:rPr>
          <w:spacing w:val="-7"/>
          <w:w w:val="110"/>
        </w:rPr>
        <w:t xml:space="preserve">to </w:t>
      </w:r>
      <w:r>
        <w:rPr>
          <w:w w:val="110"/>
        </w:rPr>
        <w:t>commercial</w:t>
      </w:r>
      <w:r>
        <w:rPr>
          <w:spacing w:val="9"/>
          <w:w w:val="110"/>
        </w:rPr>
        <w:t xml:space="preserve"> </w:t>
      </w:r>
      <w:r>
        <w:rPr>
          <w:w w:val="110"/>
        </w:rPr>
        <w:t>systems.</w:t>
      </w:r>
    </w:p>
    <w:p>
      <w:pPr>
        <w:pStyle w:val="BodyText"/>
        <w:spacing w:line="204" w:lineRule="auto" w:before="103"/>
        <w:ind w:right="863" w:firstLine="298"/>
        <w:jc w:val="both"/>
      </w:pPr>
      <w:r>
        <w:rPr>
          <w:w w:val="110"/>
        </w:rPr>
        <w:t xml:space="preserve">Physical destruction is an important part of the mix; while some enemy sensors and communications links may </w:t>
      </w:r>
      <w:r>
        <w:rPr>
          <w:spacing w:val="2"/>
          <w:w w:val="110"/>
        </w:rPr>
        <w:t xml:space="preserve">be </w:t>
      </w:r>
      <w:r>
        <w:rPr>
          <w:w w:val="110"/>
        </w:rPr>
        <w:t xml:space="preserve">neutralized </w:t>
      </w:r>
      <w:r>
        <w:rPr>
          <w:spacing w:val="-3"/>
          <w:w w:val="110"/>
        </w:rPr>
        <w:t xml:space="preserve">by </w:t>
      </w:r>
      <w:r>
        <w:rPr>
          <w:w w:val="110"/>
        </w:rPr>
        <w:t xml:space="preserve">jamming (so-called </w:t>
      </w:r>
      <w:r>
        <w:rPr>
          <w:rFonts w:ascii="Bookman Old Style"/>
          <w:b w:val="0"/>
          <w:i/>
          <w:w w:val="110"/>
        </w:rPr>
        <w:t xml:space="preserve">soft </w:t>
      </w:r>
      <w:r>
        <w:rPr>
          <w:rFonts w:ascii="Bookman Old Style"/>
          <w:b w:val="0"/>
          <w:i/>
          <w:w w:val="110"/>
        </w:rPr>
        <w:t>kill</w:t>
      </w:r>
      <w:r>
        <w:rPr>
          <w:w w:val="110"/>
        </w:rPr>
        <w:t xml:space="preserve">), others will </w:t>
      </w:r>
      <w:r>
        <w:rPr>
          <w:spacing w:val="2"/>
          <w:w w:val="110"/>
        </w:rPr>
        <w:t xml:space="preserve">be </w:t>
      </w:r>
      <w:r>
        <w:rPr>
          <w:w w:val="110"/>
        </w:rPr>
        <w:t xml:space="preserve">destroyed </w:t>
      </w:r>
      <w:r>
        <w:rPr>
          <w:spacing w:val="-3"/>
          <w:w w:val="110"/>
        </w:rPr>
        <w:t>(</w:t>
      </w:r>
      <w:r>
        <w:rPr>
          <w:rFonts w:ascii="Bookman Old Style"/>
          <w:b w:val="0"/>
          <w:i/>
          <w:spacing w:val="-3"/>
          <w:w w:val="110"/>
        </w:rPr>
        <w:t xml:space="preserve">hard </w:t>
      </w:r>
      <w:r>
        <w:rPr>
          <w:rFonts w:ascii="Bookman Old Style"/>
          <w:b w:val="0"/>
          <w:i/>
          <w:w w:val="110"/>
        </w:rPr>
        <w:t>kill</w:t>
      </w:r>
      <w:r>
        <w:rPr>
          <w:w w:val="110"/>
        </w:rPr>
        <w:t>). Successful electronic warfare depends on</w:t>
      </w:r>
      <w:r>
        <w:rPr>
          <w:spacing w:val="11"/>
          <w:w w:val="110"/>
        </w:rPr>
        <w:t xml:space="preserve"> </w:t>
      </w:r>
      <w:r>
        <w:rPr>
          <w:w w:val="110"/>
        </w:rPr>
        <w:t>using</w:t>
      </w:r>
      <w:r>
        <w:rPr>
          <w:spacing w:val="11"/>
          <w:w w:val="110"/>
        </w:rPr>
        <w:t xml:space="preserve"> </w:t>
      </w:r>
      <w:r>
        <w:rPr>
          <w:w w:val="110"/>
        </w:rPr>
        <w:t>the</w:t>
      </w:r>
      <w:r>
        <w:rPr>
          <w:spacing w:val="11"/>
          <w:w w:val="110"/>
        </w:rPr>
        <w:t xml:space="preserve"> </w:t>
      </w:r>
      <w:r>
        <w:rPr>
          <w:w w:val="110"/>
        </w:rPr>
        <w:t>available</w:t>
      </w:r>
      <w:r>
        <w:rPr>
          <w:spacing w:val="12"/>
          <w:w w:val="110"/>
        </w:rPr>
        <w:t xml:space="preserve"> </w:t>
      </w:r>
      <w:r>
        <w:rPr>
          <w:w w:val="110"/>
        </w:rPr>
        <w:t>tools</w:t>
      </w:r>
      <w:r>
        <w:rPr>
          <w:spacing w:val="11"/>
          <w:w w:val="110"/>
        </w:rPr>
        <w:t xml:space="preserve"> </w:t>
      </w:r>
      <w:r>
        <w:rPr>
          <w:w w:val="110"/>
        </w:rPr>
        <w:t>in</w:t>
      </w:r>
      <w:r>
        <w:rPr>
          <w:spacing w:val="11"/>
          <w:w w:val="110"/>
        </w:rPr>
        <w:t xml:space="preserve"> </w:t>
      </w:r>
      <w:r>
        <w:rPr>
          <w:w w:val="110"/>
        </w:rPr>
        <w:t>a</w:t>
      </w:r>
      <w:r>
        <w:rPr>
          <w:spacing w:val="12"/>
          <w:w w:val="110"/>
        </w:rPr>
        <w:t xml:space="preserve"> </w:t>
      </w:r>
      <w:r>
        <w:rPr>
          <w:w w:val="110"/>
        </w:rPr>
        <w:t>coordinated</w:t>
      </w:r>
      <w:r>
        <w:rPr>
          <w:spacing w:val="11"/>
          <w:w w:val="110"/>
        </w:rPr>
        <w:t xml:space="preserve"> </w:t>
      </w:r>
      <w:r>
        <w:rPr>
          <w:spacing w:val="-8"/>
          <w:w w:val="110"/>
        </w:rPr>
        <w:t>way.</w:t>
      </w:r>
    </w:p>
    <w:p>
      <w:pPr>
        <w:pStyle w:val="BodyText"/>
        <w:spacing w:line="204" w:lineRule="auto" w:before="103"/>
        <w:ind w:right="863" w:firstLine="298"/>
        <w:jc w:val="both"/>
      </w:pPr>
      <w:r>
        <w:rPr>
          <w:w w:val="105"/>
        </w:rPr>
        <w:t xml:space="preserve">Electronic weapon systems are like other weapons in </w:t>
      </w:r>
      <w:r>
        <w:rPr>
          <w:w w:val="115"/>
        </w:rPr>
        <w:t xml:space="preserve">that </w:t>
      </w:r>
      <w:r>
        <w:rPr>
          <w:w w:val="105"/>
        </w:rPr>
        <w:t xml:space="preserve">there are </w:t>
      </w:r>
      <w:r>
        <w:rPr>
          <w:rFonts w:ascii="Bookman Old Style" w:hAnsi="Bookman Old Style"/>
          <w:b w:val="0"/>
          <w:i/>
          <w:w w:val="105"/>
        </w:rPr>
        <w:t>sensors</w:t>
      </w:r>
      <w:r>
        <w:rPr>
          <w:w w:val="105"/>
        </w:rPr>
        <w:t xml:space="preserve">, such as </w:t>
      </w:r>
      <w:r>
        <w:rPr>
          <w:w w:val="115"/>
        </w:rPr>
        <w:t xml:space="preserve">radar, </w:t>
      </w:r>
      <w:r>
        <w:rPr>
          <w:w w:val="105"/>
        </w:rPr>
        <w:t xml:space="preserve">infrared and sonar; </w:t>
      </w:r>
      <w:r>
        <w:rPr>
          <w:rFonts w:ascii="Bookman Old Style" w:hAnsi="Bookman Old Style"/>
          <w:b w:val="0"/>
          <w:i/>
          <w:w w:val="105"/>
        </w:rPr>
        <w:t xml:space="preserve">communications </w:t>
      </w:r>
      <w:r>
        <w:rPr>
          <w:w w:val="105"/>
        </w:rPr>
        <w:t xml:space="preserve">links which take sensor </w:t>
      </w:r>
      <w:r>
        <w:rPr>
          <w:w w:val="115"/>
        </w:rPr>
        <w:t xml:space="preserve">data to the </w:t>
      </w:r>
      <w:r>
        <w:rPr>
          <w:w w:val="105"/>
        </w:rPr>
        <w:t xml:space="preserve">command and control center; and </w:t>
      </w:r>
      <w:r>
        <w:rPr>
          <w:w w:val="115"/>
        </w:rPr>
        <w:t xml:space="preserve">output </w:t>
      </w:r>
      <w:r>
        <w:rPr>
          <w:w w:val="105"/>
        </w:rPr>
        <w:t xml:space="preserve">devices such as jammers, lasers, missiles,  bombs and so on.  </w:t>
      </w:r>
      <w:r>
        <w:rPr/>
        <w:t xml:space="preserve">I’ll  </w:t>
      </w:r>
      <w:r>
        <w:rPr>
          <w:w w:val="105"/>
        </w:rPr>
        <w:t xml:space="preserve">discuss </w:t>
      </w:r>
      <w:r>
        <w:rPr>
          <w:w w:val="115"/>
        </w:rPr>
        <w:t xml:space="preserve">the </w:t>
      </w:r>
      <w:r>
        <w:rPr>
          <w:w w:val="105"/>
        </w:rPr>
        <w:t xml:space="preserve">communications system issues </w:t>
      </w:r>
      <w:r>
        <w:rPr>
          <w:rFonts w:ascii="Cambria" w:hAnsi="Cambria"/>
          <w:w w:val="105"/>
        </w:rPr>
        <w:t>fi</w:t>
      </w:r>
      <w:r>
        <w:rPr>
          <w:w w:val="105"/>
        </w:rPr>
        <w:t xml:space="preserve">rst,   as they are </w:t>
      </w:r>
      <w:r>
        <w:rPr>
          <w:w w:val="115"/>
        </w:rPr>
        <w:t xml:space="preserve">the </w:t>
      </w:r>
      <w:r>
        <w:rPr>
          <w:w w:val="105"/>
        </w:rPr>
        <w:t xml:space="preserve">most self-contained,  </w:t>
      </w:r>
      <w:r>
        <w:rPr>
          <w:w w:val="115"/>
        </w:rPr>
        <w:t xml:space="preserve">then  the  </w:t>
      </w:r>
      <w:r>
        <w:rPr>
          <w:w w:val="105"/>
        </w:rPr>
        <w:t xml:space="preserve">sensors  and  associated  jammers, and </w:t>
      </w:r>
      <w:r>
        <w:rPr>
          <w:rFonts w:ascii="Cambria" w:hAnsi="Cambria"/>
          <w:w w:val="105"/>
        </w:rPr>
        <w:t>fi</w:t>
      </w:r>
      <w:r>
        <w:rPr>
          <w:w w:val="105"/>
        </w:rPr>
        <w:t xml:space="preserve">nally other devices such as electromagnetic pulse generators. Once </w:t>
      </w:r>
      <w:r>
        <w:rPr/>
        <w:t xml:space="preserve">we’re  </w:t>
      </w:r>
      <w:r>
        <w:rPr>
          <w:w w:val="105"/>
        </w:rPr>
        <w:t xml:space="preserve">done with electronic warfare, </w:t>
      </w:r>
      <w:r>
        <w:rPr/>
        <w:t xml:space="preserve">we’ll </w:t>
      </w:r>
      <w:r>
        <w:rPr>
          <w:w w:val="105"/>
        </w:rPr>
        <w:t xml:space="preserve">look </w:t>
      </w:r>
      <w:r>
        <w:rPr>
          <w:w w:val="115"/>
        </w:rPr>
        <w:t xml:space="preserve">at the </w:t>
      </w:r>
      <w:r>
        <w:rPr>
          <w:w w:val="105"/>
        </w:rPr>
        <w:t xml:space="preserve">lessons </w:t>
      </w:r>
      <w:r>
        <w:rPr>
          <w:spacing w:val="-3"/>
          <w:w w:val="105"/>
        </w:rPr>
        <w:t xml:space="preserve">we </w:t>
      </w:r>
      <w:r>
        <w:rPr>
          <w:w w:val="115"/>
        </w:rPr>
        <w:t xml:space="preserve">might </w:t>
      </w:r>
      <w:r>
        <w:rPr>
          <w:w w:val="105"/>
        </w:rPr>
        <w:t xml:space="preserve">take </w:t>
      </w:r>
      <w:r>
        <w:rPr>
          <w:spacing w:val="-3"/>
          <w:w w:val="105"/>
        </w:rPr>
        <w:t xml:space="preserve">over </w:t>
      </w:r>
      <w:r>
        <w:rPr>
          <w:w w:val="115"/>
        </w:rPr>
        <w:t xml:space="preserve">to </w:t>
      </w:r>
      <w:r>
        <w:rPr>
          <w:w w:val="105"/>
        </w:rPr>
        <w:t>information</w:t>
      </w:r>
      <w:r>
        <w:rPr>
          <w:spacing w:val="12"/>
          <w:w w:val="105"/>
        </w:rPr>
        <w:t xml:space="preserve"> </w:t>
      </w:r>
      <w:r>
        <w:rPr>
          <w:w w:val="105"/>
        </w:rPr>
        <w:t>warfare.</w:t>
      </w:r>
    </w:p>
    <w:p>
      <w:pPr>
        <w:pStyle w:val="BodyText"/>
        <w:spacing w:before="10"/>
        <w:ind w:left="0"/>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0"/>
        </w:rPr>
        <w:t>Communications</w:t>
      </w:r>
      <w:r>
        <w:rPr>
          <w:spacing w:val="12"/>
          <w:w w:val="130"/>
        </w:rPr>
        <w:t xml:space="preserve"> </w:t>
      </w:r>
      <w:r>
        <w:rPr>
          <w:w w:val="130"/>
        </w:rPr>
        <w:t>Systems</w:t>
      </w:r>
    </w:p>
    <w:p>
      <w:pPr>
        <w:pStyle w:val="BodyText"/>
        <w:spacing w:before="1"/>
        <w:ind w:left="0"/>
        <w:rPr>
          <w:sz w:val="18"/>
        </w:rPr>
      </w:pPr>
    </w:p>
    <w:p>
      <w:pPr>
        <w:pStyle w:val="BodyText"/>
        <w:spacing w:line="204" w:lineRule="auto"/>
        <w:ind w:right="863"/>
        <w:jc w:val="both"/>
      </w:pPr>
      <w:r>
        <w:rPr>
          <w:w w:val="115"/>
        </w:rPr>
        <w:t>Military</w:t>
      </w:r>
      <w:r>
        <w:rPr>
          <w:spacing w:val="-19"/>
          <w:w w:val="115"/>
        </w:rPr>
        <w:t xml:space="preserve"> </w:t>
      </w:r>
      <w:r>
        <w:rPr>
          <w:w w:val="115"/>
        </w:rPr>
        <w:t>communications</w:t>
      </w:r>
      <w:r>
        <w:rPr>
          <w:spacing w:val="-18"/>
          <w:w w:val="115"/>
        </w:rPr>
        <w:t xml:space="preserve"> </w:t>
      </w:r>
      <w:r>
        <w:rPr>
          <w:w w:val="115"/>
        </w:rPr>
        <w:t>were</w:t>
      </w:r>
      <w:r>
        <w:rPr>
          <w:spacing w:val="-17"/>
          <w:w w:val="115"/>
        </w:rPr>
        <w:t xml:space="preserve"> </w:t>
      </w:r>
      <w:r>
        <w:rPr>
          <w:w w:val="115"/>
        </w:rPr>
        <w:t>dominated</w:t>
      </w:r>
      <w:r>
        <w:rPr>
          <w:spacing w:val="-18"/>
          <w:w w:val="115"/>
        </w:rPr>
        <w:t xml:space="preserve"> </w:t>
      </w:r>
      <w:r>
        <w:rPr>
          <w:spacing w:val="-3"/>
          <w:w w:val="115"/>
        </w:rPr>
        <w:t>by</w:t>
      </w:r>
      <w:r>
        <w:rPr>
          <w:spacing w:val="-18"/>
          <w:w w:val="115"/>
        </w:rPr>
        <w:t xml:space="preserve"> </w:t>
      </w:r>
      <w:r>
        <w:rPr>
          <w:w w:val="115"/>
        </w:rPr>
        <w:t>physical</w:t>
      </w:r>
      <w:r>
        <w:rPr>
          <w:spacing w:val="-18"/>
          <w:w w:val="115"/>
        </w:rPr>
        <w:t xml:space="preserve"> </w:t>
      </w:r>
      <w:r>
        <w:rPr>
          <w:w w:val="115"/>
        </w:rPr>
        <w:t>dispatch</w:t>
      </w:r>
      <w:r>
        <w:rPr>
          <w:spacing w:val="-17"/>
          <w:w w:val="115"/>
        </w:rPr>
        <w:t xml:space="preserve"> </w:t>
      </w:r>
      <w:r>
        <w:rPr>
          <w:w w:val="115"/>
        </w:rPr>
        <w:t>until</w:t>
      </w:r>
      <w:r>
        <w:rPr>
          <w:spacing w:val="-18"/>
          <w:w w:val="115"/>
        </w:rPr>
        <w:t xml:space="preserve"> </w:t>
      </w:r>
      <w:r>
        <w:rPr>
          <w:w w:val="115"/>
        </w:rPr>
        <w:t>about</w:t>
      </w:r>
      <w:r>
        <w:rPr>
          <w:spacing w:val="-18"/>
          <w:w w:val="115"/>
        </w:rPr>
        <w:t xml:space="preserve"> </w:t>
      </w:r>
      <w:r>
        <w:rPr>
          <w:w w:val="115"/>
        </w:rPr>
        <w:t>1860, then</w:t>
      </w:r>
      <w:r>
        <w:rPr>
          <w:spacing w:val="-5"/>
          <w:w w:val="115"/>
        </w:rPr>
        <w:t xml:space="preserve"> </w:t>
      </w:r>
      <w:r>
        <w:rPr>
          <w:spacing w:val="-3"/>
          <w:w w:val="115"/>
        </w:rPr>
        <w:t>by</w:t>
      </w:r>
      <w:r>
        <w:rPr>
          <w:spacing w:val="-5"/>
          <w:w w:val="115"/>
        </w:rPr>
        <w:t xml:space="preserve"> </w:t>
      </w:r>
      <w:r>
        <w:rPr>
          <w:w w:val="115"/>
        </w:rPr>
        <w:t>the</w:t>
      </w:r>
      <w:r>
        <w:rPr>
          <w:spacing w:val="-5"/>
          <w:w w:val="115"/>
        </w:rPr>
        <w:t xml:space="preserve"> </w:t>
      </w:r>
      <w:r>
        <w:rPr>
          <w:w w:val="115"/>
        </w:rPr>
        <w:t>telegraph</w:t>
      </w:r>
      <w:r>
        <w:rPr>
          <w:spacing w:val="-5"/>
          <w:w w:val="115"/>
        </w:rPr>
        <w:t xml:space="preserve"> </w:t>
      </w:r>
      <w:r>
        <w:rPr>
          <w:w w:val="115"/>
        </w:rPr>
        <w:t>until</w:t>
      </w:r>
      <w:r>
        <w:rPr>
          <w:spacing w:val="-5"/>
          <w:w w:val="115"/>
        </w:rPr>
        <w:t xml:space="preserve"> </w:t>
      </w:r>
      <w:r>
        <w:rPr>
          <w:w w:val="115"/>
        </w:rPr>
        <w:t>1915,</w:t>
      </w:r>
      <w:r>
        <w:rPr>
          <w:spacing w:val="-1"/>
          <w:w w:val="115"/>
        </w:rPr>
        <w:t xml:space="preserve"> </w:t>
      </w:r>
      <w:r>
        <w:rPr>
          <w:w w:val="115"/>
        </w:rPr>
        <w:t>and</w:t>
      </w:r>
      <w:r>
        <w:rPr>
          <w:spacing w:val="-5"/>
          <w:w w:val="115"/>
        </w:rPr>
        <w:t xml:space="preserve"> </w:t>
      </w:r>
      <w:r>
        <w:rPr>
          <w:w w:val="115"/>
        </w:rPr>
        <w:t>then</w:t>
      </w:r>
      <w:r>
        <w:rPr>
          <w:spacing w:val="-5"/>
          <w:w w:val="115"/>
        </w:rPr>
        <w:t xml:space="preserve"> </w:t>
      </w:r>
      <w:r>
        <w:rPr>
          <w:spacing w:val="-3"/>
          <w:w w:val="115"/>
        </w:rPr>
        <w:t>by</w:t>
      </w:r>
      <w:r>
        <w:rPr>
          <w:spacing w:val="-5"/>
          <w:w w:val="115"/>
        </w:rPr>
        <w:t xml:space="preserve"> </w:t>
      </w:r>
      <w:r>
        <w:rPr>
          <w:w w:val="115"/>
        </w:rPr>
        <w:t>the</w:t>
      </w:r>
      <w:r>
        <w:rPr>
          <w:spacing w:val="-4"/>
          <w:w w:val="115"/>
        </w:rPr>
        <w:t xml:space="preserve"> </w:t>
      </w:r>
      <w:r>
        <w:rPr>
          <w:w w:val="115"/>
        </w:rPr>
        <w:t>telephone</w:t>
      </w:r>
      <w:r>
        <w:rPr>
          <w:spacing w:val="-5"/>
          <w:w w:val="115"/>
        </w:rPr>
        <w:t xml:space="preserve"> </w:t>
      </w:r>
      <w:r>
        <w:rPr>
          <w:w w:val="115"/>
        </w:rPr>
        <w:t>and</w:t>
      </w:r>
      <w:r>
        <w:rPr>
          <w:spacing w:val="-5"/>
          <w:w w:val="115"/>
        </w:rPr>
        <w:t xml:space="preserve"> </w:t>
      </w:r>
      <w:r>
        <w:rPr>
          <w:w w:val="115"/>
        </w:rPr>
        <w:t>radio</w:t>
      </w:r>
      <w:r>
        <w:rPr>
          <w:spacing w:val="-5"/>
          <w:w w:val="115"/>
        </w:rPr>
        <w:t xml:space="preserve"> </w:t>
      </w:r>
      <w:r>
        <w:rPr>
          <w:w w:val="115"/>
        </w:rPr>
        <w:t>until</w:t>
      </w:r>
      <w:r>
        <w:rPr>
          <w:spacing w:val="-5"/>
          <w:w w:val="115"/>
        </w:rPr>
        <w:t xml:space="preserve"> </w:t>
      </w:r>
      <w:r>
        <w:rPr>
          <w:w w:val="115"/>
        </w:rPr>
        <w:t xml:space="preserve">after the end of the Cold </w:t>
      </w:r>
      <w:r>
        <w:rPr>
          <w:spacing w:val="-6"/>
          <w:w w:val="115"/>
        </w:rPr>
        <w:t xml:space="preserve">War </w:t>
      </w:r>
      <w:r>
        <w:rPr>
          <w:w w:val="115"/>
        </w:rPr>
        <w:t>[1380]. Nowadays, a typical command and control structure is made up of various tactical and strategic radio networks</w:t>
      </w:r>
      <w:r>
        <w:rPr>
          <w:spacing w:val="-33"/>
          <w:w w:val="115"/>
        </w:rPr>
        <w:t xml:space="preserve"> </w:t>
      </w:r>
      <w:r>
        <w:rPr>
          <w:w w:val="115"/>
        </w:rPr>
        <w:t>supporting data,</w:t>
      </w:r>
      <w:r>
        <w:rPr>
          <w:spacing w:val="-12"/>
          <w:w w:val="115"/>
        </w:rPr>
        <w:t xml:space="preserve"> </w:t>
      </w:r>
      <w:r>
        <w:rPr>
          <w:w w:val="115"/>
        </w:rPr>
        <w:t>voice</w:t>
      </w:r>
      <w:r>
        <w:rPr>
          <w:spacing w:val="-14"/>
          <w:w w:val="115"/>
        </w:rPr>
        <w:t xml:space="preserve"> </w:t>
      </w:r>
      <w:r>
        <w:rPr>
          <w:w w:val="115"/>
        </w:rPr>
        <w:t>and</w:t>
      </w:r>
      <w:r>
        <w:rPr>
          <w:spacing w:val="-15"/>
          <w:w w:val="115"/>
        </w:rPr>
        <w:t xml:space="preserve"> </w:t>
      </w:r>
      <w:r>
        <w:rPr>
          <w:w w:val="115"/>
        </w:rPr>
        <w:t>images,</w:t>
      </w:r>
      <w:r>
        <w:rPr>
          <w:spacing w:val="-10"/>
          <w:w w:val="115"/>
        </w:rPr>
        <w:t xml:space="preserve"> </w:t>
      </w:r>
      <w:r>
        <w:rPr>
          <w:w w:val="115"/>
        </w:rPr>
        <w:t>operating</w:t>
      </w:r>
      <w:r>
        <w:rPr>
          <w:spacing w:val="-15"/>
          <w:w w:val="115"/>
        </w:rPr>
        <w:t xml:space="preserve"> </w:t>
      </w:r>
      <w:r>
        <w:rPr>
          <w:spacing w:val="-3"/>
          <w:w w:val="115"/>
        </w:rPr>
        <w:t>over</w:t>
      </w:r>
      <w:r>
        <w:rPr>
          <w:spacing w:val="-14"/>
          <w:w w:val="115"/>
        </w:rPr>
        <w:t xml:space="preserve"> </w:t>
      </w:r>
      <w:r>
        <w:rPr>
          <w:w w:val="115"/>
        </w:rPr>
        <w:t>point-to-point</w:t>
      </w:r>
      <w:r>
        <w:rPr>
          <w:spacing w:val="-14"/>
          <w:w w:val="115"/>
        </w:rPr>
        <w:t xml:space="preserve"> </w:t>
      </w:r>
      <w:r>
        <w:rPr>
          <w:w w:val="115"/>
        </w:rPr>
        <w:t>links</w:t>
      </w:r>
      <w:r>
        <w:rPr>
          <w:spacing w:val="-15"/>
          <w:w w:val="115"/>
        </w:rPr>
        <w:t xml:space="preserve"> </w:t>
      </w:r>
      <w:r>
        <w:rPr>
          <w:w w:val="115"/>
        </w:rPr>
        <w:t>and</w:t>
      </w:r>
      <w:r>
        <w:rPr>
          <w:spacing w:val="-14"/>
          <w:w w:val="115"/>
        </w:rPr>
        <w:t xml:space="preserve"> </w:t>
      </w:r>
      <w:r>
        <w:rPr>
          <w:w w:val="115"/>
        </w:rPr>
        <w:t>broadcast.</w:t>
      </w:r>
      <w:r>
        <w:rPr>
          <w:spacing w:val="20"/>
          <w:w w:val="115"/>
        </w:rPr>
        <w:t xml:space="preserve"> </w:t>
      </w:r>
      <w:r>
        <w:rPr>
          <w:spacing w:val="-3"/>
          <w:w w:val="115"/>
        </w:rPr>
        <w:t xml:space="preserve">There </w:t>
      </w:r>
      <w:r>
        <w:rPr>
          <w:w w:val="115"/>
        </w:rPr>
        <w:t xml:space="preserve">are also </w:t>
      </w:r>
      <w:r>
        <w:rPr>
          <w:rFonts w:ascii="Cambria" w:hAnsi="Cambria"/>
          <w:w w:val="115"/>
        </w:rPr>
        <w:t>fi</w:t>
      </w:r>
      <w:r>
        <w:rPr>
          <w:w w:val="115"/>
        </w:rPr>
        <w:t>xed links including the Internet and classi</w:t>
      </w:r>
      <w:r>
        <w:rPr>
          <w:rFonts w:ascii="Cambria" w:hAnsi="Cambria"/>
          <w:w w:val="115"/>
        </w:rPr>
        <w:t>fi</w:t>
      </w:r>
      <w:r>
        <w:rPr>
          <w:w w:val="115"/>
        </w:rPr>
        <w:t xml:space="preserve">ed IP networks. Without situational awareness and the means to direct forces, the commander is likely to </w:t>
      </w:r>
      <w:r>
        <w:rPr>
          <w:spacing w:val="2"/>
          <w:w w:val="115"/>
        </w:rPr>
        <w:t xml:space="preserve">be </w:t>
      </w:r>
      <w:r>
        <w:rPr>
          <w:w w:val="115"/>
        </w:rPr>
        <w:t>ine</w:t>
      </w:r>
      <w:r>
        <w:rPr>
          <w:rFonts w:ascii="Cambria" w:hAnsi="Cambria"/>
          <w:w w:val="115"/>
        </w:rPr>
        <w:t>ff</w:t>
      </w:r>
      <w:r>
        <w:rPr>
          <w:w w:val="115"/>
        </w:rPr>
        <w:t xml:space="preserve">ective. But the need to secure communications is pervasive, and </w:t>
      </w:r>
      <w:r>
        <w:rPr>
          <w:spacing w:val="-4"/>
          <w:w w:val="115"/>
        </w:rPr>
        <w:t xml:space="preserve">the </w:t>
      </w:r>
      <w:r>
        <w:rPr>
          <w:w w:val="115"/>
        </w:rPr>
        <w:t>threats are very</w:t>
      </w:r>
      <w:r>
        <w:rPr>
          <w:spacing w:val="18"/>
          <w:w w:val="115"/>
        </w:rPr>
        <w:t xml:space="preserve"> </w:t>
      </w:r>
      <w:r>
        <w:rPr>
          <w:w w:val="115"/>
        </w:rPr>
        <w:t>diverse.</w:t>
      </w:r>
    </w:p>
    <w:p>
      <w:pPr>
        <w:pStyle w:val="BodyText"/>
        <w:spacing w:before="13"/>
        <w:ind w:left="0"/>
        <w:rPr>
          <w:sz w:val="21"/>
        </w:rPr>
      </w:pPr>
    </w:p>
    <w:p>
      <w:pPr>
        <w:pStyle w:val="ListParagraph"/>
        <w:numPr>
          <w:ilvl w:val="0"/>
          <w:numId w:val="3"/>
        </w:numPr>
        <w:tabs>
          <w:tab w:pos="1310" w:val="left" w:leader="none"/>
        </w:tabs>
        <w:spacing w:line="204" w:lineRule="auto" w:before="1" w:after="0"/>
        <w:ind w:left="1309" w:right="863" w:hanging="199"/>
        <w:jc w:val="both"/>
        <w:rPr>
          <w:sz w:val="20"/>
        </w:rPr>
      </w:pPr>
      <w:r>
        <w:rPr>
          <w:w w:val="115"/>
          <w:sz w:val="20"/>
        </w:rPr>
        <w:t>One</w:t>
      </w:r>
      <w:r>
        <w:rPr>
          <w:spacing w:val="-19"/>
          <w:w w:val="115"/>
          <w:sz w:val="20"/>
        </w:rPr>
        <w:t xml:space="preserve"> </w:t>
      </w:r>
      <w:r>
        <w:rPr>
          <w:w w:val="115"/>
          <w:sz w:val="20"/>
        </w:rPr>
        <w:t>obvious</w:t>
      </w:r>
      <w:r>
        <w:rPr>
          <w:spacing w:val="-18"/>
          <w:w w:val="115"/>
          <w:sz w:val="20"/>
        </w:rPr>
        <w:t xml:space="preserve"> </w:t>
      </w:r>
      <w:r>
        <w:rPr>
          <w:w w:val="115"/>
          <w:sz w:val="20"/>
        </w:rPr>
        <w:t>type</w:t>
      </w:r>
      <w:r>
        <w:rPr>
          <w:spacing w:val="-18"/>
          <w:w w:val="115"/>
          <w:sz w:val="20"/>
        </w:rPr>
        <w:t xml:space="preserve"> </w:t>
      </w:r>
      <w:r>
        <w:rPr>
          <w:w w:val="115"/>
          <w:sz w:val="20"/>
        </w:rPr>
        <w:t>of</w:t>
      </w:r>
      <w:r>
        <w:rPr>
          <w:spacing w:val="-19"/>
          <w:w w:val="115"/>
          <w:sz w:val="20"/>
        </w:rPr>
        <w:t xml:space="preserve"> </w:t>
      </w:r>
      <w:r>
        <w:rPr>
          <w:w w:val="115"/>
          <w:sz w:val="20"/>
        </w:rPr>
        <w:t>tra</w:t>
      </w:r>
      <w:r>
        <w:rPr>
          <w:rFonts w:ascii="Cambria" w:hAnsi="Cambria"/>
          <w:w w:val="115"/>
          <w:sz w:val="20"/>
        </w:rPr>
        <w:t>ffi</w:t>
      </w:r>
      <w:r>
        <w:rPr>
          <w:w w:val="115"/>
          <w:sz w:val="20"/>
        </w:rPr>
        <w:t>c</w:t>
      </w:r>
      <w:r>
        <w:rPr>
          <w:spacing w:val="-18"/>
          <w:w w:val="115"/>
          <w:sz w:val="20"/>
        </w:rPr>
        <w:t xml:space="preserve"> </w:t>
      </w:r>
      <w:r>
        <w:rPr>
          <w:w w:val="115"/>
          <w:sz w:val="20"/>
        </w:rPr>
        <w:t>is</w:t>
      </w:r>
      <w:r>
        <w:rPr>
          <w:spacing w:val="-18"/>
          <w:w w:val="115"/>
          <w:sz w:val="20"/>
        </w:rPr>
        <w:t xml:space="preserve"> </w:t>
      </w:r>
      <w:r>
        <w:rPr>
          <w:w w:val="115"/>
          <w:sz w:val="20"/>
        </w:rPr>
        <w:t>the</w:t>
      </w:r>
      <w:r>
        <w:rPr>
          <w:spacing w:val="-18"/>
          <w:w w:val="115"/>
          <w:sz w:val="20"/>
        </w:rPr>
        <w:t xml:space="preserve"> </w:t>
      </w:r>
      <w:r>
        <w:rPr>
          <w:w w:val="115"/>
          <w:sz w:val="20"/>
        </w:rPr>
        <w:t>communications</w:t>
      </w:r>
      <w:r>
        <w:rPr>
          <w:spacing w:val="-19"/>
          <w:w w:val="115"/>
          <w:sz w:val="20"/>
        </w:rPr>
        <w:t xml:space="preserve"> </w:t>
      </w:r>
      <w:r>
        <w:rPr>
          <w:w w:val="115"/>
          <w:sz w:val="20"/>
        </w:rPr>
        <w:t>between</w:t>
      </w:r>
      <w:r>
        <w:rPr>
          <w:spacing w:val="-18"/>
          <w:w w:val="115"/>
          <w:sz w:val="20"/>
        </w:rPr>
        <w:t xml:space="preserve"> </w:t>
      </w:r>
      <w:r>
        <w:rPr>
          <w:rFonts w:ascii="Cambria" w:hAnsi="Cambria"/>
          <w:w w:val="115"/>
          <w:sz w:val="20"/>
        </w:rPr>
        <w:t>fi</w:t>
      </w:r>
      <w:r>
        <w:rPr>
          <w:w w:val="115"/>
          <w:sz w:val="20"/>
        </w:rPr>
        <w:t>xed</w:t>
      </w:r>
      <w:r>
        <w:rPr>
          <w:spacing w:val="-18"/>
          <w:w w:val="115"/>
          <w:sz w:val="20"/>
        </w:rPr>
        <w:t xml:space="preserve"> </w:t>
      </w:r>
      <w:r>
        <w:rPr>
          <w:w w:val="115"/>
          <w:sz w:val="20"/>
        </w:rPr>
        <w:t>sites</w:t>
      </w:r>
      <w:r>
        <w:rPr>
          <w:spacing w:val="-18"/>
          <w:w w:val="115"/>
          <w:sz w:val="20"/>
        </w:rPr>
        <w:t xml:space="preserve"> </w:t>
      </w:r>
      <w:r>
        <w:rPr>
          <w:w w:val="115"/>
          <w:sz w:val="20"/>
        </w:rPr>
        <w:t>such as army headquarters and the political leadership. A signi</w:t>
      </w:r>
      <w:r>
        <w:rPr>
          <w:rFonts w:ascii="Cambria" w:hAnsi="Cambria"/>
          <w:w w:val="115"/>
          <w:sz w:val="20"/>
        </w:rPr>
        <w:t>fi</w:t>
      </w:r>
      <w:r>
        <w:rPr>
          <w:w w:val="115"/>
          <w:sz w:val="20"/>
        </w:rPr>
        <w:t xml:space="preserve">cant historical threat here was that the cipher security might </w:t>
      </w:r>
      <w:r>
        <w:rPr>
          <w:spacing w:val="2"/>
          <w:w w:val="115"/>
          <w:sz w:val="20"/>
        </w:rPr>
        <w:t xml:space="preserve">be </w:t>
      </w:r>
      <w:r>
        <w:rPr>
          <w:w w:val="115"/>
          <w:sz w:val="20"/>
        </w:rPr>
        <w:t xml:space="preserve">penetrated and    the orders, situation reports and so on compromised, whether as a </w:t>
      </w:r>
      <w:r>
        <w:rPr>
          <w:spacing w:val="-4"/>
          <w:w w:val="115"/>
          <w:sz w:val="20"/>
        </w:rPr>
        <w:t>re</w:t>
      </w:r>
      <w:r>
        <w:rPr>
          <w:w w:val="115"/>
          <w:sz w:val="20"/>
        </w:rPr>
        <w:t>sult</w:t>
      </w:r>
      <w:r>
        <w:rPr>
          <w:spacing w:val="-23"/>
          <w:w w:val="115"/>
          <w:sz w:val="20"/>
        </w:rPr>
        <w:t xml:space="preserve"> </w:t>
      </w:r>
      <w:r>
        <w:rPr>
          <w:w w:val="115"/>
          <w:sz w:val="20"/>
        </w:rPr>
        <w:t>of</w:t>
      </w:r>
      <w:r>
        <w:rPr>
          <w:spacing w:val="-22"/>
          <w:w w:val="115"/>
          <w:sz w:val="20"/>
        </w:rPr>
        <w:t xml:space="preserve"> </w:t>
      </w:r>
      <w:r>
        <w:rPr>
          <w:w w:val="115"/>
          <w:sz w:val="20"/>
        </w:rPr>
        <w:t>cryptanalysis</w:t>
      </w:r>
      <w:r>
        <w:rPr>
          <w:spacing w:val="-22"/>
          <w:w w:val="115"/>
          <w:sz w:val="20"/>
        </w:rPr>
        <w:t xml:space="preserve"> </w:t>
      </w:r>
      <w:r>
        <w:rPr>
          <w:w w:val="115"/>
          <w:sz w:val="20"/>
        </w:rPr>
        <w:t>or</w:t>
      </w:r>
      <w:r>
        <w:rPr>
          <w:spacing w:val="-22"/>
          <w:w w:val="115"/>
          <w:sz w:val="20"/>
        </w:rPr>
        <w:t xml:space="preserve"> </w:t>
      </w:r>
      <w:r>
        <w:rPr>
          <w:w w:val="90"/>
          <w:sz w:val="20"/>
        </w:rPr>
        <w:t>–</w:t>
      </w:r>
      <w:r>
        <w:rPr>
          <w:spacing w:val="-9"/>
          <w:w w:val="90"/>
          <w:sz w:val="20"/>
        </w:rPr>
        <w:t xml:space="preserve"> </w:t>
      </w:r>
      <w:r>
        <w:rPr>
          <w:w w:val="115"/>
          <w:sz w:val="20"/>
        </w:rPr>
        <w:t>more</w:t>
      </w:r>
      <w:r>
        <w:rPr>
          <w:spacing w:val="-22"/>
          <w:w w:val="115"/>
          <w:sz w:val="20"/>
        </w:rPr>
        <w:t xml:space="preserve"> </w:t>
      </w:r>
      <w:r>
        <w:rPr>
          <w:w w:val="115"/>
          <w:sz w:val="20"/>
        </w:rPr>
        <w:t>likely</w:t>
      </w:r>
      <w:r>
        <w:rPr>
          <w:spacing w:val="-22"/>
          <w:w w:val="115"/>
          <w:sz w:val="20"/>
        </w:rPr>
        <w:t xml:space="preserve"> </w:t>
      </w:r>
      <w:r>
        <w:rPr>
          <w:w w:val="90"/>
          <w:sz w:val="20"/>
        </w:rPr>
        <w:t>–</w:t>
      </w:r>
      <w:r>
        <w:rPr>
          <w:spacing w:val="-9"/>
          <w:w w:val="90"/>
          <w:sz w:val="20"/>
        </w:rPr>
        <w:t xml:space="preserve"> </w:t>
      </w:r>
      <w:r>
        <w:rPr>
          <w:w w:val="115"/>
          <w:sz w:val="20"/>
        </w:rPr>
        <w:t>equipment</w:t>
      </w:r>
      <w:r>
        <w:rPr>
          <w:spacing w:val="-22"/>
          <w:w w:val="115"/>
          <w:sz w:val="20"/>
        </w:rPr>
        <w:t xml:space="preserve"> </w:t>
      </w:r>
      <w:r>
        <w:rPr>
          <w:w w:val="115"/>
          <w:sz w:val="20"/>
        </w:rPr>
        <w:t>sabotage,</w:t>
      </w:r>
      <w:r>
        <w:rPr>
          <w:spacing w:val="-22"/>
          <w:w w:val="115"/>
          <w:sz w:val="20"/>
        </w:rPr>
        <w:t xml:space="preserve"> </w:t>
      </w:r>
      <w:r>
        <w:rPr>
          <w:w w:val="115"/>
          <w:sz w:val="20"/>
        </w:rPr>
        <w:t>subversion</w:t>
      </w:r>
      <w:r>
        <w:rPr>
          <w:spacing w:val="-22"/>
          <w:w w:val="115"/>
          <w:sz w:val="20"/>
        </w:rPr>
        <w:t xml:space="preserve"> </w:t>
      </w:r>
      <w:r>
        <w:rPr>
          <w:w w:val="115"/>
          <w:sz w:val="20"/>
        </w:rPr>
        <w:t xml:space="preserve">of personnel or theft of key material. The insertion of deceptive messages may also </w:t>
      </w:r>
      <w:r>
        <w:rPr>
          <w:spacing w:val="2"/>
          <w:w w:val="115"/>
          <w:sz w:val="20"/>
        </w:rPr>
        <w:t xml:space="preserve">be </w:t>
      </w:r>
      <w:r>
        <w:rPr>
          <w:w w:val="115"/>
          <w:sz w:val="20"/>
        </w:rPr>
        <w:t>a threat in some circumstances. Cipher security may include protection against tra</w:t>
      </w:r>
      <w:r>
        <w:rPr>
          <w:rFonts w:ascii="Cambria" w:hAnsi="Cambria"/>
          <w:w w:val="115"/>
          <w:sz w:val="20"/>
        </w:rPr>
        <w:t>ffi</w:t>
      </w:r>
      <w:r>
        <w:rPr>
          <w:w w:val="115"/>
          <w:sz w:val="20"/>
        </w:rPr>
        <w:t xml:space="preserve">c analysis (such as </w:t>
      </w:r>
      <w:r>
        <w:rPr>
          <w:spacing w:val="-3"/>
          <w:w w:val="115"/>
          <w:sz w:val="20"/>
        </w:rPr>
        <w:t xml:space="preserve">by </w:t>
      </w:r>
      <w:r>
        <w:rPr>
          <w:w w:val="115"/>
          <w:sz w:val="20"/>
        </w:rPr>
        <w:t>constant bitrate encryption of some links) as well as of the transmitted message con</w:t>
      </w:r>
      <w:r>
        <w:rPr>
          <w:rFonts w:ascii="Cambria" w:hAnsi="Cambria"/>
          <w:w w:val="115"/>
          <w:sz w:val="20"/>
        </w:rPr>
        <w:t>fi</w:t>
      </w:r>
      <w:r>
        <w:rPr>
          <w:w w:val="115"/>
          <w:sz w:val="20"/>
        </w:rPr>
        <w:t xml:space="preserve">dentiality and </w:t>
      </w:r>
      <w:r>
        <w:rPr>
          <w:spacing w:val="-3"/>
          <w:w w:val="115"/>
          <w:sz w:val="20"/>
        </w:rPr>
        <w:t>authenticity.</w:t>
      </w:r>
      <w:r>
        <w:rPr>
          <w:spacing w:val="53"/>
          <w:w w:val="115"/>
          <w:sz w:val="20"/>
        </w:rPr>
        <w:t xml:space="preserve"> </w:t>
      </w:r>
      <w:r>
        <w:rPr>
          <w:w w:val="115"/>
          <w:sz w:val="20"/>
        </w:rPr>
        <w:t xml:space="preserve">The secondary threat is that the link might </w:t>
      </w:r>
      <w:r>
        <w:rPr>
          <w:spacing w:val="2"/>
          <w:w w:val="115"/>
          <w:sz w:val="20"/>
        </w:rPr>
        <w:t xml:space="preserve">be </w:t>
      </w:r>
      <w:r>
        <w:rPr>
          <w:w w:val="115"/>
          <w:sz w:val="20"/>
        </w:rPr>
        <w:t xml:space="preserve">disrupted, whether </w:t>
      </w:r>
      <w:r>
        <w:rPr>
          <w:spacing w:val="-3"/>
          <w:w w:val="115"/>
          <w:sz w:val="20"/>
        </w:rPr>
        <w:t xml:space="preserve">by </w:t>
      </w:r>
      <w:r>
        <w:rPr>
          <w:w w:val="115"/>
          <w:sz w:val="20"/>
        </w:rPr>
        <w:t xml:space="preserve">destruction of cables or relay stations, or </w:t>
      </w:r>
      <w:r>
        <w:rPr>
          <w:spacing w:val="-3"/>
          <w:w w:val="115"/>
          <w:sz w:val="20"/>
        </w:rPr>
        <w:t xml:space="preserve">by </w:t>
      </w:r>
      <w:r>
        <w:rPr>
          <w:w w:val="115"/>
          <w:sz w:val="20"/>
        </w:rPr>
        <w:t>tra</w:t>
      </w:r>
      <w:r>
        <w:rPr>
          <w:rFonts w:ascii="Cambria" w:hAnsi="Cambria"/>
          <w:w w:val="115"/>
          <w:sz w:val="20"/>
        </w:rPr>
        <w:t>ffi</w:t>
      </w:r>
      <w:r>
        <w:rPr>
          <w:w w:val="115"/>
          <w:sz w:val="20"/>
        </w:rPr>
        <w:t xml:space="preserve">c </w:t>
      </w:r>
      <w:r>
        <w:rPr>
          <w:rFonts w:ascii="Cambria" w:hAnsi="Cambria"/>
          <w:w w:val="115"/>
          <w:sz w:val="20"/>
        </w:rPr>
        <w:t>ﬂ</w:t>
      </w:r>
      <w:r>
        <w:rPr>
          <w:w w:val="115"/>
          <w:sz w:val="20"/>
        </w:rPr>
        <w:t>ooding where resources are</w:t>
      </w:r>
      <w:r>
        <w:rPr>
          <w:spacing w:val="16"/>
          <w:w w:val="115"/>
          <w:sz w:val="20"/>
        </w:rPr>
        <w:t xml:space="preserve"> </w:t>
      </w:r>
      <w:r>
        <w:rPr>
          <w:w w:val="115"/>
          <w:sz w:val="20"/>
        </w:rPr>
        <w:t>shared.</w:t>
      </w:r>
    </w:p>
    <w:p>
      <w:pPr>
        <w:pStyle w:val="ListParagraph"/>
        <w:numPr>
          <w:ilvl w:val="0"/>
          <w:numId w:val="3"/>
        </w:numPr>
        <w:tabs>
          <w:tab w:pos="1310" w:val="left" w:leader="none"/>
        </w:tabs>
        <w:spacing w:line="204" w:lineRule="auto" w:before="170" w:after="0"/>
        <w:ind w:left="1309" w:right="863" w:hanging="199"/>
        <w:jc w:val="both"/>
        <w:rPr>
          <w:sz w:val="20"/>
        </w:rPr>
      </w:pPr>
      <w:r>
        <w:rPr>
          <w:w w:val="115"/>
          <w:sz w:val="20"/>
        </w:rPr>
        <w:t xml:space="preserve">There are more stringent requirements for communications with </w:t>
      </w:r>
      <w:r>
        <w:rPr>
          <w:spacing w:val="-4"/>
          <w:w w:val="115"/>
          <w:sz w:val="20"/>
        </w:rPr>
        <w:t xml:space="preserve">covert </w:t>
      </w:r>
      <w:r>
        <w:rPr>
          <w:w w:val="115"/>
          <w:sz w:val="20"/>
        </w:rPr>
        <w:t xml:space="preserve">assets such as agents in the </w:t>
      </w:r>
      <w:r>
        <w:rPr>
          <w:rFonts w:ascii="Cambria" w:hAnsi="Cambria"/>
          <w:w w:val="115"/>
          <w:sz w:val="20"/>
        </w:rPr>
        <w:t>fi</w:t>
      </w:r>
      <w:r>
        <w:rPr>
          <w:w w:val="115"/>
          <w:sz w:val="20"/>
        </w:rPr>
        <w:t xml:space="preserve">eld. Here, in addition to cipher </w:t>
      </w:r>
      <w:r>
        <w:rPr>
          <w:spacing w:val="-3"/>
          <w:w w:val="115"/>
          <w:sz w:val="20"/>
        </w:rPr>
        <w:t xml:space="preserve">security, </w:t>
      </w:r>
      <w:r>
        <w:rPr>
          <w:w w:val="115"/>
          <w:sz w:val="20"/>
        </w:rPr>
        <w:t xml:space="preserve">location security is important. Agents </w:t>
      </w:r>
      <w:r>
        <w:rPr>
          <w:spacing w:val="-3"/>
          <w:w w:val="115"/>
          <w:sz w:val="20"/>
        </w:rPr>
        <w:t xml:space="preserve">have </w:t>
      </w:r>
      <w:r>
        <w:rPr>
          <w:w w:val="115"/>
          <w:sz w:val="20"/>
        </w:rPr>
        <w:t xml:space="preserve">to take steps to minimize </w:t>
      </w:r>
      <w:r>
        <w:rPr>
          <w:spacing w:val="-4"/>
          <w:w w:val="115"/>
          <w:sz w:val="20"/>
        </w:rPr>
        <w:t xml:space="preserve">the </w:t>
      </w:r>
      <w:r>
        <w:rPr>
          <w:w w:val="115"/>
          <w:sz w:val="20"/>
        </w:rPr>
        <w:t>risk</w:t>
      </w:r>
      <w:r>
        <w:rPr>
          <w:spacing w:val="-20"/>
          <w:w w:val="115"/>
          <w:sz w:val="20"/>
        </w:rPr>
        <w:t xml:space="preserve"> </w:t>
      </w:r>
      <w:r>
        <w:rPr>
          <w:w w:val="115"/>
          <w:sz w:val="20"/>
        </w:rPr>
        <w:t>of</w:t>
      </w:r>
      <w:r>
        <w:rPr>
          <w:spacing w:val="-19"/>
          <w:w w:val="115"/>
          <w:sz w:val="20"/>
        </w:rPr>
        <w:t xml:space="preserve"> </w:t>
      </w:r>
      <w:r>
        <w:rPr>
          <w:w w:val="115"/>
          <w:sz w:val="20"/>
        </w:rPr>
        <w:t>being</w:t>
      </w:r>
      <w:r>
        <w:rPr>
          <w:spacing w:val="-19"/>
          <w:w w:val="115"/>
          <w:sz w:val="20"/>
        </w:rPr>
        <w:t xml:space="preserve"> </w:t>
      </w:r>
      <w:r>
        <w:rPr>
          <w:w w:val="115"/>
          <w:sz w:val="20"/>
        </w:rPr>
        <w:t>caught</w:t>
      </w:r>
      <w:r>
        <w:rPr>
          <w:spacing w:val="-19"/>
          <w:w w:val="115"/>
          <w:sz w:val="20"/>
        </w:rPr>
        <w:t xml:space="preserve"> </w:t>
      </w:r>
      <w:r>
        <w:rPr>
          <w:w w:val="115"/>
          <w:sz w:val="20"/>
        </w:rPr>
        <w:t>as</w:t>
      </w:r>
      <w:r>
        <w:rPr>
          <w:spacing w:val="-19"/>
          <w:w w:val="115"/>
          <w:sz w:val="20"/>
        </w:rPr>
        <w:t xml:space="preserve"> </w:t>
      </w:r>
      <w:r>
        <w:rPr>
          <w:w w:val="115"/>
          <w:sz w:val="20"/>
        </w:rPr>
        <w:t>a</w:t>
      </w:r>
      <w:r>
        <w:rPr>
          <w:spacing w:val="-19"/>
          <w:w w:val="115"/>
          <w:sz w:val="20"/>
        </w:rPr>
        <w:t xml:space="preserve"> </w:t>
      </w:r>
      <w:r>
        <w:rPr>
          <w:w w:val="115"/>
          <w:sz w:val="20"/>
        </w:rPr>
        <w:t>result</w:t>
      </w:r>
      <w:r>
        <w:rPr>
          <w:spacing w:val="-20"/>
          <w:w w:val="115"/>
          <w:sz w:val="20"/>
        </w:rPr>
        <w:t xml:space="preserve"> </w:t>
      </w:r>
      <w:r>
        <w:rPr>
          <w:w w:val="115"/>
          <w:sz w:val="20"/>
        </w:rPr>
        <w:t>of</w:t>
      </w:r>
      <w:r>
        <w:rPr>
          <w:spacing w:val="-19"/>
          <w:w w:val="115"/>
          <w:sz w:val="20"/>
        </w:rPr>
        <w:t xml:space="preserve"> </w:t>
      </w:r>
      <w:r>
        <w:rPr>
          <w:w w:val="115"/>
          <w:sz w:val="20"/>
        </w:rPr>
        <w:t>communications</w:t>
      </w:r>
      <w:r>
        <w:rPr>
          <w:spacing w:val="-19"/>
          <w:w w:val="115"/>
          <w:sz w:val="20"/>
        </w:rPr>
        <w:t xml:space="preserve"> </w:t>
      </w:r>
      <w:r>
        <w:rPr>
          <w:w w:val="115"/>
          <w:sz w:val="20"/>
        </w:rPr>
        <w:t>monitoring.</w:t>
      </w:r>
      <w:r>
        <w:rPr>
          <w:spacing w:val="10"/>
          <w:w w:val="115"/>
          <w:sz w:val="20"/>
        </w:rPr>
        <w:t xml:space="preserve"> </w:t>
      </w:r>
      <w:r>
        <w:rPr>
          <w:w w:val="115"/>
          <w:sz w:val="20"/>
        </w:rPr>
        <w:t>If</w:t>
      </w:r>
      <w:r>
        <w:rPr>
          <w:spacing w:val="-19"/>
          <w:w w:val="115"/>
          <w:sz w:val="20"/>
        </w:rPr>
        <w:t xml:space="preserve"> </w:t>
      </w:r>
      <w:r>
        <w:rPr>
          <w:w w:val="115"/>
          <w:sz w:val="20"/>
        </w:rPr>
        <w:t>they</w:t>
      </w:r>
      <w:r>
        <w:rPr>
          <w:spacing w:val="-19"/>
          <w:w w:val="115"/>
          <w:sz w:val="20"/>
        </w:rPr>
        <w:t xml:space="preserve"> </w:t>
      </w:r>
      <w:r>
        <w:rPr>
          <w:spacing w:val="-4"/>
          <w:w w:val="115"/>
          <w:sz w:val="20"/>
        </w:rPr>
        <w:t xml:space="preserve">send </w:t>
      </w:r>
      <w:r>
        <w:rPr>
          <w:w w:val="115"/>
          <w:sz w:val="20"/>
        </w:rPr>
        <w:t>messages using a medium the enemy can monitor, such as the Internet</w:t>
      </w:r>
      <w:r>
        <w:rPr>
          <w:spacing w:val="-20"/>
          <w:w w:val="115"/>
          <w:sz w:val="20"/>
        </w:rPr>
        <w:t xml:space="preserve"> </w:t>
      </w:r>
      <w:r>
        <w:rPr>
          <w:w w:val="115"/>
          <w:sz w:val="20"/>
        </w:rPr>
        <w:t>or</w:t>
      </w:r>
    </w:p>
    <w:p>
      <w:pPr>
        <w:spacing w:after="0" w:line="204" w:lineRule="auto"/>
        <w:jc w:val="both"/>
        <w:rPr>
          <w:sz w:val="20"/>
        </w:rPr>
        <w:sectPr>
          <w:headerReference w:type="default" r:id="rId7"/>
          <w:footerReference w:type="default" r:id="rId8"/>
          <w:pgSz w:w="11900" w:h="16840"/>
          <w:pgMar w:header="1800" w:footer="1777" w:top="2020" w:bottom="1960" w:left="1680" w:right="1680"/>
        </w:sectPr>
      </w:pPr>
    </w:p>
    <w:p>
      <w:pPr>
        <w:pStyle w:val="BodyText"/>
        <w:spacing w:before="11"/>
        <w:ind w:left="0"/>
        <w:rPr>
          <w:sz w:val="27"/>
        </w:rPr>
      </w:pPr>
    </w:p>
    <w:p>
      <w:pPr>
        <w:pStyle w:val="BodyText"/>
        <w:spacing w:line="204" w:lineRule="auto" w:before="129"/>
        <w:ind w:left="1309" w:right="406" w:hanging="1"/>
      </w:pPr>
      <w:r>
        <w:rPr>
          <w:w w:val="115"/>
        </w:rPr>
        <w:t>radio, then some e</w:t>
      </w:r>
      <w:r>
        <w:rPr>
          <w:rFonts w:ascii="Cambria" w:hAnsi="Cambria"/>
          <w:w w:val="115"/>
        </w:rPr>
        <w:t>ff</w:t>
      </w:r>
      <w:r>
        <w:rPr>
          <w:w w:val="115"/>
        </w:rPr>
        <w:t>ort may go into frustrating tra</w:t>
      </w:r>
      <w:r>
        <w:rPr>
          <w:rFonts w:ascii="Cambria" w:hAnsi="Cambria"/>
          <w:w w:val="115"/>
        </w:rPr>
        <w:t>ffi</w:t>
      </w:r>
      <w:r>
        <w:rPr>
          <w:w w:val="115"/>
        </w:rPr>
        <w:t xml:space="preserve">c analysis and </w:t>
      </w:r>
      <w:r>
        <w:rPr>
          <w:spacing w:val="-3"/>
          <w:w w:val="115"/>
        </w:rPr>
        <w:t>radio</w:t>
      </w:r>
      <w:r>
        <w:rPr>
          <w:spacing w:val="53"/>
          <w:w w:val="115"/>
        </w:rPr>
        <w:t xml:space="preserve"> </w:t>
      </w:r>
      <w:r>
        <w:rPr>
          <w:w w:val="115"/>
        </w:rPr>
        <w:t xml:space="preserve">direction </w:t>
      </w:r>
      <w:r>
        <w:rPr>
          <w:rFonts w:ascii="Cambria" w:hAnsi="Cambria"/>
          <w:w w:val="115"/>
        </w:rPr>
        <w:t>fi</w:t>
      </w:r>
      <w:r>
        <w:rPr>
          <w:w w:val="115"/>
        </w:rPr>
        <w:t>nding.</w:t>
      </w:r>
    </w:p>
    <w:p>
      <w:pPr>
        <w:pStyle w:val="ListParagraph"/>
        <w:numPr>
          <w:ilvl w:val="0"/>
          <w:numId w:val="3"/>
        </w:numPr>
        <w:tabs>
          <w:tab w:pos="1310" w:val="left" w:leader="none"/>
        </w:tabs>
        <w:spacing w:line="204" w:lineRule="auto" w:before="161" w:after="0"/>
        <w:ind w:left="1309" w:right="863" w:hanging="199"/>
        <w:jc w:val="both"/>
        <w:rPr>
          <w:sz w:val="20"/>
        </w:rPr>
      </w:pPr>
      <w:r>
        <w:rPr>
          <w:spacing w:val="-3"/>
          <w:w w:val="115"/>
          <w:sz w:val="20"/>
        </w:rPr>
        <w:t xml:space="preserve">Tactical </w:t>
      </w:r>
      <w:r>
        <w:rPr>
          <w:w w:val="115"/>
          <w:sz w:val="20"/>
        </w:rPr>
        <w:t xml:space="preserve">communications, such as between HQ and a platoon in the </w:t>
      </w:r>
      <w:r>
        <w:rPr>
          <w:rFonts w:ascii="Cambria" w:hAnsi="Cambria"/>
          <w:w w:val="115"/>
          <w:sz w:val="20"/>
        </w:rPr>
        <w:t>fi</w:t>
      </w:r>
      <w:r>
        <w:rPr>
          <w:w w:val="115"/>
          <w:sz w:val="20"/>
        </w:rPr>
        <w:t xml:space="preserve">eld, also </w:t>
      </w:r>
      <w:r>
        <w:rPr>
          <w:spacing w:val="-3"/>
          <w:w w:val="115"/>
          <w:sz w:val="20"/>
        </w:rPr>
        <w:t xml:space="preserve">have </w:t>
      </w:r>
      <w:r>
        <w:rPr>
          <w:w w:val="115"/>
          <w:sz w:val="20"/>
        </w:rPr>
        <w:t>more stringent (but slightly di</w:t>
      </w:r>
      <w:r>
        <w:rPr>
          <w:rFonts w:ascii="Cambria" w:hAnsi="Cambria"/>
          <w:w w:val="115"/>
          <w:sz w:val="20"/>
        </w:rPr>
        <w:t>ff</w:t>
      </w:r>
      <w:r>
        <w:rPr>
          <w:w w:val="115"/>
          <w:sz w:val="20"/>
        </w:rPr>
        <w:t xml:space="preserve">erent) needs. Radio direction </w:t>
      </w:r>
      <w:r>
        <w:rPr>
          <w:rFonts w:ascii="Cambria" w:hAnsi="Cambria"/>
          <w:w w:val="115"/>
          <w:sz w:val="20"/>
        </w:rPr>
        <w:t>fi</w:t>
      </w:r>
      <w:r>
        <w:rPr>
          <w:w w:val="115"/>
          <w:sz w:val="20"/>
        </w:rPr>
        <w:t>nding</w:t>
      </w:r>
      <w:r>
        <w:rPr>
          <w:spacing w:val="-8"/>
          <w:w w:val="115"/>
          <w:sz w:val="20"/>
        </w:rPr>
        <w:t xml:space="preserve"> </w:t>
      </w:r>
      <w:r>
        <w:rPr>
          <w:w w:val="115"/>
          <w:sz w:val="20"/>
        </w:rPr>
        <w:t>is</w:t>
      </w:r>
      <w:r>
        <w:rPr>
          <w:spacing w:val="-7"/>
          <w:w w:val="115"/>
          <w:sz w:val="20"/>
        </w:rPr>
        <w:t xml:space="preserve"> </w:t>
      </w:r>
      <w:r>
        <w:rPr>
          <w:w w:val="115"/>
          <w:sz w:val="20"/>
        </w:rPr>
        <w:t>still</w:t>
      </w:r>
      <w:r>
        <w:rPr>
          <w:spacing w:val="-7"/>
          <w:w w:val="115"/>
          <w:sz w:val="20"/>
        </w:rPr>
        <w:t xml:space="preserve"> </w:t>
      </w:r>
      <w:r>
        <w:rPr>
          <w:w w:val="115"/>
          <w:sz w:val="20"/>
        </w:rPr>
        <w:t>an</w:t>
      </w:r>
      <w:r>
        <w:rPr>
          <w:spacing w:val="-8"/>
          <w:w w:val="115"/>
          <w:sz w:val="20"/>
        </w:rPr>
        <w:t xml:space="preserve"> </w:t>
      </w:r>
      <w:r>
        <w:rPr>
          <w:w w:val="115"/>
          <w:sz w:val="20"/>
        </w:rPr>
        <w:t>issue,</w:t>
      </w:r>
      <w:r>
        <w:rPr>
          <w:spacing w:val="-5"/>
          <w:w w:val="115"/>
          <w:sz w:val="20"/>
        </w:rPr>
        <w:t xml:space="preserve"> </w:t>
      </w:r>
      <w:r>
        <w:rPr>
          <w:w w:val="115"/>
          <w:sz w:val="20"/>
        </w:rPr>
        <w:t>but</w:t>
      </w:r>
      <w:r>
        <w:rPr>
          <w:spacing w:val="-7"/>
          <w:w w:val="115"/>
          <w:sz w:val="20"/>
        </w:rPr>
        <w:t xml:space="preserve"> </w:t>
      </w:r>
      <w:r>
        <w:rPr>
          <w:w w:val="115"/>
          <w:sz w:val="20"/>
        </w:rPr>
        <w:t>jamming</w:t>
      </w:r>
      <w:r>
        <w:rPr>
          <w:spacing w:val="-8"/>
          <w:w w:val="115"/>
          <w:sz w:val="20"/>
        </w:rPr>
        <w:t xml:space="preserve"> </w:t>
      </w:r>
      <w:r>
        <w:rPr>
          <w:w w:val="115"/>
          <w:sz w:val="20"/>
        </w:rPr>
        <w:t>may</w:t>
      </w:r>
      <w:r>
        <w:rPr>
          <w:spacing w:val="-7"/>
          <w:w w:val="115"/>
          <w:sz w:val="20"/>
        </w:rPr>
        <w:t xml:space="preserve"> </w:t>
      </w:r>
      <w:r>
        <w:rPr>
          <w:spacing w:val="2"/>
          <w:w w:val="115"/>
          <w:sz w:val="20"/>
        </w:rPr>
        <w:t>be</w:t>
      </w:r>
      <w:r>
        <w:rPr>
          <w:spacing w:val="-7"/>
          <w:w w:val="115"/>
          <w:sz w:val="20"/>
        </w:rPr>
        <w:t xml:space="preserve"> </w:t>
      </w:r>
      <w:r>
        <w:rPr>
          <w:w w:val="115"/>
          <w:sz w:val="20"/>
        </w:rPr>
        <w:t>at</w:t>
      </w:r>
      <w:r>
        <w:rPr>
          <w:spacing w:val="-8"/>
          <w:w w:val="115"/>
          <w:sz w:val="20"/>
        </w:rPr>
        <w:t xml:space="preserve"> </w:t>
      </w:r>
      <w:r>
        <w:rPr>
          <w:w w:val="115"/>
          <w:sz w:val="20"/>
        </w:rPr>
        <w:t>least</w:t>
      </w:r>
      <w:r>
        <w:rPr>
          <w:spacing w:val="-7"/>
          <w:w w:val="115"/>
          <w:sz w:val="20"/>
        </w:rPr>
        <w:t xml:space="preserve"> </w:t>
      </w:r>
      <w:r>
        <w:rPr>
          <w:w w:val="115"/>
          <w:sz w:val="20"/>
        </w:rPr>
        <w:t>as</w:t>
      </w:r>
      <w:r>
        <w:rPr>
          <w:spacing w:val="-7"/>
          <w:w w:val="115"/>
          <w:sz w:val="20"/>
        </w:rPr>
        <w:t xml:space="preserve"> </w:t>
      </w:r>
      <w:r>
        <w:rPr>
          <w:w w:val="115"/>
          <w:sz w:val="20"/>
        </w:rPr>
        <w:t>important,</w:t>
      </w:r>
      <w:r>
        <w:rPr>
          <w:spacing w:val="-5"/>
          <w:w w:val="115"/>
          <w:sz w:val="20"/>
        </w:rPr>
        <w:t xml:space="preserve"> </w:t>
      </w:r>
      <w:r>
        <w:rPr>
          <w:w w:val="115"/>
          <w:sz w:val="20"/>
        </w:rPr>
        <w:t>and</w:t>
      </w:r>
      <w:r>
        <w:rPr>
          <w:spacing w:val="-8"/>
          <w:w w:val="115"/>
          <w:sz w:val="20"/>
        </w:rPr>
        <w:t xml:space="preserve"> </w:t>
      </w:r>
      <w:r>
        <w:rPr>
          <w:spacing w:val="-4"/>
          <w:w w:val="115"/>
          <w:sz w:val="20"/>
        </w:rPr>
        <w:t>de</w:t>
      </w:r>
      <w:r>
        <w:rPr>
          <w:w w:val="115"/>
          <w:sz w:val="20"/>
        </w:rPr>
        <w:t>liberately</w:t>
      </w:r>
      <w:r>
        <w:rPr>
          <w:spacing w:val="-8"/>
          <w:w w:val="115"/>
          <w:sz w:val="20"/>
        </w:rPr>
        <w:t xml:space="preserve"> </w:t>
      </w:r>
      <w:r>
        <w:rPr>
          <w:w w:val="115"/>
          <w:sz w:val="20"/>
        </w:rPr>
        <w:t>deceptive</w:t>
      </w:r>
      <w:r>
        <w:rPr>
          <w:spacing w:val="-8"/>
          <w:w w:val="115"/>
          <w:sz w:val="20"/>
        </w:rPr>
        <w:t xml:space="preserve"> </w:t>
      </w:r>
      <w:r>
        <w:rPr>
          <w:w w:val="115"/>
          <w:sz w:val="20"/>
        </w:rPr>
        <w:t>messages</w:t>
      </w:r>
      <w:r>
        <w:rPr>
          <w:spacing w:val="-9"/>
          <w:w w:val="115"/>
          <w:sz w:val="20"/>
        </w:rPr>
        <w:t xml:space="preserve"> </w:t>
      </w:r>
      <w:r>
        <w:rPr>
          <w:w w:val="115"/>
          <w:sz w:val="20"/>
        </w:rPr>
        <w:t>may</w:t>
      </w:r>
      <w:r>
        <w:rPr>
          <w:spacing w:val="-7"/>
          <w:w w:val="115"/>
          <w:sz w:val="20"/>
        </w:rPr>
        <w:t xml:space="preserve"> </w:t>
      </w:r>
      <w:r>
        <w:rPr>
          <w:w w:val="115"/>
          <w:sz w:val="20"/>
        </w:rPr>
        <w:t>also</w:t>
      </w:r>
      <w:r>
        <w:rPr>
          <w:spacing w:val="-8"/>
          <w:w w:val="115"/>
          <w:sz w:val="20"/>
        </w:rPr>
        <w:t xml:space="preserve"> </w:t>
      </w:r>
      <w:r>
        <w:rPr>
          <w:spacing w:val="2"/>
          <w:w w:val="115"/>
          <w:sz w:val="20"/>
        </w:rPr>
        <w:t>be</w:t>
      </w:r>
      <w:r>
        <w:rPr>
          <w:spacing w:val="-9"/>
          <w:w w:val="115"/>
          <w:sz w:val="20"/>
        </w:rPr>
        <w:t xml:space="preserve"> </w:t>
      </w:r>
      <w:r>
        <w:rPr>
          <w:w w:val="115"/>
          <w:sz w:val="20"/>
        </w:rPr>
        <w:t>a</w:t>
      </w:r>
      <w:r>
        <w:rPr>
          <w:spacing w:val="-8"/>
          <w:w w:val="115"/>
          <w:sz w:val="20"/>
        </w:rPr>
        <w:t xml:space="preserve"> </w:t>
      </w:r>
      <w:r>
        <w:rPr>
          <w:w w:val="115"/>
          <w:sz w:val="20"/>
        </w:rPr>
        <w:t>problem.</w:t>
      </w:r>
      <w:r>
        <w:rPr>
          <w:spacing w:val="13"/>
          <w:w w:val="115"/>
          <w:sz w:val="20"/>
        </w:rPr>
        <w:t xml:space="preserve"> </w:t>
      </w:r>
      <w:r>
        <w:rPr>
          <w:w w:val="115"/>
          <w:sz w:val="20"/>
        </w:rPr>
        <w:t>By</w:t>
      </w:r>
      <w:r>
        <w:rPr>
          <w:spacing w:val="-8"/>
          <w:w w:val="115"/>
          <w:sz w:val="20"/>
        </w:rPr>
        <w:t xml:space="preserve"> </w:t>
      </w:r>
      <w:r>
        <w:rPr>
          <w:w w:val="115"/>
          <w:sz w:val="20"/>
        </w:rPr>
        <w:t>the</w:t>
      </w:r>
      <w:r>
        <w:rPr>
          <w:spacing w:val="-8"/>
          <w:w w:val="115"/>
          <w:sz w:val="20"/>
        </w:rPr>
        <w:t xml:space="preserve"> </w:t>
      </w:r>
      <w:r>
        <w:rPr>
          <w:w w:val="115"/>
          <w:sz w:val="20"/>
        </w:rPr>
        <w:t>1980s,</w:t>
      </w:r>
      <w:r>
        <w:rPr>
          <w:spacing w:val="-8"/>
          <w:w w:val="115"/>
          <w:sz w:val="20"/>
        </w:rPr>
        <w:t xml:space="preserve"> </w:t>
      </w:r>
      <w:r>
        <w:rPr>
          <w:spacing w:val="-3"/>
          <w:w w:val="115"/>
          <w:sz w:val="20"/>
        </w:rPr>
        <w:t xml:space="preserve">there </w:t>
      </w:r>
      <w:r>
        <w:rPr>
          <w:w w:val="115"/>
          <w:sz w:val="20"/>
        </w:rPr>
        <w:t>was</w:t>
      </w:r>
      <w:r>
        <w:rPr>
          <w:spacing w:val="-21"/>
          <w:w w:val="115"/>
          <w:sz w:val="20"/>
        </w:rPr>
        <w:t xml:space="preserve"> </w:t>
      </w:r>
      <w:r>
        <w:rPr>
          <w:w w:val="115"/>
          <w:sz w:val="20"/>
        </w:rPr>
        <w:t>equipment</w:t>
      </w:r>
      <w:r>
        <w:rPr>
          <w:spacing w:val="-21"/>
          <w:w w:val="115"/>
          <w:sz w:val="20"/>
        </w:rPr>
        <w:t xml:space="preserve"> </w:t>
      </w:r>
      <w:r>
        <w:rPr>
          <w:w w:val="115"/>
          <w:sz w:val="20"/>
        </w:rPr>
        <w:t>that</w:t>
      </w:r>
      <w:r>
        <w:rPr>
          <w:spacing w:val="-20"/>
          <w:w w:val="115"/>
          <w:sz w:val="20"/>
        </w:rPr>
        <w:t xml:space="preserve"> </w:t>
      </w:r>
      <w:r>
        <w:rPr>
          <w:w w:val="115"/>
          <w:sz w:val="20"/>
        </w:rPr>
        <w:t>enabled</w:t>
      </w:r>
      <w:r>
        <w:rPr>
          <w:spacing w:val="-21"/>
          <w:w w:val="115"/>
          <w:sz w:val="20"/>
        </w:rPr>
        <w:t xml:space="preserve"> </w:t>
      </w:r>
      <w:r>
        <w:rPr>
          <w:w w:val="115"/>
          <w:sz w:val="20"/>
        </w:rPr>
        <w:t>an</w:t>
      </w:r>
      <w:r>
        <w:rPr>
          <w:spacing w:val="-20"/>
          <w:w w:val="115"/>
          <w:sz w:val="20"/>
        </w:rPr>
        <w:t xml:space="preserve"> </w:t>
      </w:r>
      <w:r>
        <w:rPr>
          <w:w w:val="115"/>
          <w:sz w:val="20"/>
        </w:rPr>
        <w:t>enemy</w:t>
      </w:r>
      <w:r>
        <w:rPr>
          <w:spacing w:val="-21"/>
          <w:w w:val="115"/>
          <w:sz w:val="20"/>
        </w:rPr>
        <w:t xml:space="preserve"> </w:t>
      </w:r>
      <w:r>
        <w:rPr>
          <w:w w:val="115"/>
          <w:sz w:val="20"/>
        </w:rPr>
        <w:t>air</w:t>
      </w:r>
      <w:r>
        <w:rPr>
          <w:spacing w:val="-20"/>
          <w:w w:val="115"/>
          <w:sz w:val="20"/>
        </w:rPr>
        <w:t xml:space="preserve"> </w:t>
      </w:r>
      <w:r>
        <w:rPr>
          <w:w w:val="115"/>
          <w:sz w:val="20"/>
        </w:rPr>
        <w:t>controller’s</w:t>
      </w:r>
      <w:r>
        <w:rPr>
          <w:spacing w:val="-21"/>
          <w:w w:val="115"/>
          <w:sz w:val="20"/>
        </w:rPr>
        <w:t xml:space="preserve"> </w:t>
      </w:r>
      <w:r>
        <w:rPr>
          <w:w w:val="115"/>
          <w:sz w:val="20"/>
        </w:rPr>
        <w:t>voice</w:t>
      </w:r>
      <w:r>
        <w:rPr>
          <w:spacing w:val="-21"/>
          <w:w w:val="115"/>
          <w:sz w:val="20"/>
        </w:rPr>
        <w:t xml:space="preserve"> </w:t>
      </w:r>
      <w:r>
        <w:rPr>
          <w:w w:val="115"/>
          <w:sz w:val="20"/>
        </w:rPr>
        <w:t>commands</w:t>
      </w:r>
      <w:r>
        <w:rPr>
          <w:spacing w:val="-20"/>
          <w:w w:val="115"/>
          <w:sz w:val="20"/>
        </w:rPr>
        <w:t xml:space="preserve"> </w:t>
      </w:r>
      <w:r>
        <w:rPr>
          <w:spacing w:val="-7"/>
          <w:w w:val="115"/>
          <w:sz w:val="20"/>
        </w:rPr>
        <w:t xml:space="preserve">to </w:t>
      </w:r>
      <w:r>
        <w:rPr>
          <w:spacing w:val="2"/>
          <w:w w:val="115"/>
          <w:sz w:val="20"/>
        </w:rPr>
        <w:t xml:space="preserve">be </w:t>
      </w:r>
      <w:r>
        <w:rPr>
          <w:w w:val="115"/>
          <w:sz w:val="20"/>
        </w:rPr>
        <w:t>captured, cut into phonemes and spliced back together into deceptive commands, in order to gain a tactical advantage in air combat [730]. As voice</w:t>
      </w:r>
      <w:r>
        <w:rPr>
          <w:spacing w:val="-11"/>
          <w:w w:val="115"/>
          <w:sz w:val="20"/>
        </w:rPr>
        <w:t xml:space="preserve"> </w:t>
      </w:r>
      <w:r>
        <w:rPr>
          <w:w w:val="115"/>
          <w:sz w:val="20"/>
        </w:rPr>
        <w:t>morphing</w:t>
      </w:r>
      <w:r>
        <w:rPr>
          <w:spacing w:val="-11"/>
          <w:w w:val="115"/>
          <w:sz w:val="20"/>
        </w:rPr>
        <w:t xml:space="preserve"> </w:t>
      </w:r>
      <w:r>
        <w:rPr>
          <w:w w:val="115"/>
          <w:sz w:val="20"/>
        </w:rPr>
        <w:t>techniques</w:t>
      </w:r>
      <w:r>
        <w:rPr>
          <w:spacing w:val="-11"/>
          <w:w w:val="115"/>
          <w:sz w:val="20"/>
        </w:rPr>
        <w:t xml:space="preserve"> </w:t>
      </w:r>
      <w:r>
        <w:rPr>
          <w:w w:val="115"/>
          <w:sz w:val="20"/>
        </w:rPr>
        <w:t>are</w:t>
      </w:r>
      <w:r>
        <w:rPr>
          <w:spacing w:val="-11"/>
          <w:w w:val="115"/>
          <w:sz w:val="20"/>
        </w:rPr>
        <w:t xml:space="preserve"> </w:t>
      </w:r>
      <w:r>
        <w:rPr>
          <w:w w:val="115"/>
          <w:sz w:val="20"/>
        </w:rPr>
        <w:t>developed</w:t>
      </w:r>
      <w:r>
        <w:rPr>
          <w:spacing w:val="-11"/>
          <w:w w:val="115"/>
          <w:sz w:val="20"/>
        </w:rPr>
        <w:t xml:space="preserve"> </w:t>
      </w:r>
      <w:r>
        <w:rPr>
          <w:w w:val="115"/>
          <w:sz w:val="20"/>
        </w:rPr>
        <w:t>using</w:t>
      </w:r>
      <w:r>
        <w:rPr>
          <w:spacing w:val="-11"/>
          <w:w w:val="115"/>
          <w:sz w:val="20"/>
        </w:rPr>
        <w:t xml:space="preserve"> </w:t>
      </w:r>
      <w:r>
        <w:rPr>
          <w:w w:val="115"/>
          <w:sz w:val="20"/>
        </w:rPr>
        <w:t>deepfake</w:t>
      </w:r>
      <w:r>
        <w:rPr>
          <w:spacing w:val="-11"/>
          <w:w w:val="115"/>
          <w:sz w:val="20"/>
        </w:rPr>
        <w:t xml:space="preserve"> </w:t>
      </w:r>
      <w:r>
        <w:rPr>
          <w:w w:val="115"/>
          <w:sz w:val="20"/>
        </w:rPr>
        <w:t>techniques</w:t>
      </w:r>
      <w:r>
        <w:rPr>
          <w:spacing w:val="-11"/>
          <w:w w:val="115"/>
          <w:sz w:val="20"/>
        </w:rPr>
        <w:t xml:space="preserve"> </w:t>
      </w:r>
      <w:r>
        <w:rPr>
          <w:spacing w:val="-3"/>
          <w:w w:val="115"/>
          <w:sz w:val="20"/>
        </w:rPr>
        <w:t xml:space="preserve">from </w:t>
      </w:r>
      <w:r>
        <w:rPr>
          <w:w w:val="115"/>
          <w:sz w:val="20"/>
        </w:rPr>
        <w:t>machine</w:t>
      </w:r>
      <w:r>
        <w:rPr>
          <w:spacing w:val="-8"/>
          <w:w w:val="115"/>
          <w:sz w:val="20"/>
        </w:rPr>
        <w:t xml:space="preserve"> </w:t>
      </w:r>
      <w:r>
        <w:rPr>
          <w:w w:val="115"/>
          <w:sz w:val="20"/>
        </w:rPr>
        <w:t>learning,</w:t>
      </w:r>
      <w:r>
        <w:rPr>
          <w:spacing w:val="-7"/>
          <w:w w:val="115"/>
          <w:sz w:val="20"/>
        </w:rPr>
        <w:t xml:space="preserve"> </w:t>
      </w:r>
      <w:r>
        <w:rPr>
          <w:w w:val="115"/>
          <w:sz w:val="20"/>
        </w:rPr>
        <w:t>the</w:t>
      </w:r>
      <w:r>
        <w:rPr>
          <w:spacing w:val="-7"/>
          <w:w w:val="115"/>
          <w:sz w:val="20"/>
        </w:rPr>
        <w:t xml:space="preserve"> </w:t>
      </w:r>
      <w:r>
        <w:rPr>
          <w:w w:val="115"/>
          <w:sz w:val="20"/>
        </w:rPr>
        <w:t>risk</w:t>
      </w:r>
      <w:r>
        <w:rPr>
          <w:spacing w:val="-8"/>
          <w:w w:val="115"/>
          <w:sz w:val="20"/>
        </w:rPr>
        <w:t xml:space="preserve"> </w:t>
      </w:r>
      <w:r>
        <w:rPr>
          <w:w w:val="115"/>
          <w:sz w:val="20"/>
        </w:rPr>
        <w:t>of</w:t>
      </w:r>
      <w:r>
        <w:rPr>
          <w:spacing w:val="-7"/>
          <w:w w:val="115"/>
          <w:sz w:val="20"/>
        </w:rPr>
        <w:t xml:space="preserve"> </w:t>
      </w:r>
      <w:r>
        <w:rPr>
          <w:w w:val="115"/>
          <w:sz w:val="20"/>
        </w:rPr>
        <w:t>spoo</w:t>
      </w:r>
      <w:r>
        <w:rPr>
          <w:rFonts w:ascii="Cambria" w:hAnsi="Cambria"/>
          <w:w w:val="115"/>
          <w:sz w:val="20"/>
        </w:rPr>
        <w:t>fi</w:t>
      </w:r>
      <w:r>
        <w:rPr>
          <w:w w:val="115"/>
          <w:sz w:val="20"/>
        </w:rPr>
        <w:t>ng</w:t>
      </w:r>
      <w:r>
        <w:rPr>
          <w:spacing w:val="-7"/>
          <w:w w:val="115"/>
          <w:sz w:val="20"/>
        </w:rPr>
        <w:t xml:space="preserve"> </w:t>
      </w:r>
      <w:r>
        <w:rPr>
          <w:w w:val="115"/>
          <w:sz w:val="20"/>
        </w:rPr>
        <w:t>attacks</w:t>
      </w:r>
      <w:r>
        <w:rPr>
          <w:spacing w:val="-8"/>
          <w:w w:val="115"/>
          <w:sz w:val="20"/>
        </w:rPr>
        <w:t xml:space="preserve"> </w:t>
      </w:r>
      <w:r>
        <w:rPr>
          <w:w w:val="115"/>
          <w:sz w:val="20"/>
        </w:rPr>
        <w:t>on</w:t>
      </w:r>
      <w:r>
        <w:rPr>
          <w:spacing w:val="-7"/>
          <w:w w:val="115"/>
          <w:sz w:val="20"/>
        </w:rPr>
        <w:t xml:space="preserve"> </w:t>
      </w:r>
      <w:r>
        <w:rPr>
          <w:w w:val="115"/>
          <w:sz w:val="20"/>
        </w:rPr>
        <w:t>communications</w:t>
      </w:r>
      <w:r>
        <w:rPr>
          <w:spacing w:val="-7"/>
          <w:w w:val="115"/>
          <w:sz w:val="20"/>
        </w:rPr>
        <w:t xml:space="preserve"> </w:t>
      </w:r>
      <w:r>
        <w:rPr>
          <w:w w:val="115"/>
          <w:sz w:val="20"/>
        </w:rPr>
        <w:t>will</w:t>
      </w:r>
      <w:r>
        <w:rPr>
          <w:spacing w:val="-8"/>
          <w:w w:val="115"/>
          <w:sz w:val="20"/>
        </w:rPr>
        <w:t xml:space="preserve"> </w:t>
      </w:r>
      <w:r>
        <w:rPr>
          <w:spacing w:val="-4"/>
          <w:w w:val="115"/>
          <w:sz w:val="20"/>
        </w:rPr>
        <w:t>in</w:t>
      </w:r>
      <w:r>
        <w:rPr>
          <w:w w:val="115"/>
          <w:sz w:val="20"/>
        </w:rPr>
        <w:t>crease.</w:t>
      </w:r>
      <w:r>
        <w:rPr>
          <w:spacing w:val="8"/>
          <w:w w:val="115"/>
          <w:sz w:val="20"/>
        </w:rPr>
        <w:t xml:space="preserve"> </w:t>
      </w:r>
      <w:r>
        <w:rPr>
          <w:w w:val="115"/>
          <w:sz w:val="20"/>
        </w:rPr>
        <w:t>So</w:t>
      </w:r>
      <w:r>
        <w:rPr>
          <w:spacing w:val="-12"/>
          <w:w w:val="115"/>
          <w:sz w:val="20"/>
        </w:rPr>
        <w:t xml:space="preserve"> </w:t>
      </w:r>
      <w:r>
        <w:rPr>
          <w:w w:val="115"/>
          <w:sz w:val="20"/>
        </w:rPr>
        <w:t>cipher</w:t>
      </w:r>
      <w:r>
        <w:rPr>
          <w:spacing w:val="-13"/>
          <w:w w:val="115"/>
          <w:sz w:val="20"/>
        </w:rPr>
        <w:t xml:space="preserve"> </w:t>
      </w:r>
      <w:r>
        <w:rPr>
          <w:w w:val="115"/>
          <w:sz w:val="20"/>
        </w:rPr>
        <w:t>security</w:t>
      </w:r>
      <w:r>
        <w:rPr>
          <w:spacing w:val="-12"/>
          <w:w w:val="115"/>
          <w:sz w:val="20"/>
        </w:rPr>
        <w:t xml:space="preserve"> </w:t>
      </w:r>
      <w:r>
        <w:rPr>
          <w:w w:val="115"/>
          <w:sz w:val="20"/>
        </w:rPr>
        <w:t>may</w:t>
      </w:r>
      <w:r>
        <w:rPr>
          <w:spacing w:val="-12"/>
          <w:w w:val="115"/>
          <w:sz w:val="20"/>
        </w:rPr>
        <w:t xml:space="preserve"> </w:t>
      </w:r>
      <w:r>
        <w:rPr>
          <w:w w:val="115"/>
          <w:sz w:val="20"/>
        </w:rPr>
        <w:t>increasingly</w:t>
      </w:r>
      <w:r>
        <w:rPr>
          <w:spacing w:val="-12"/>
          <w:w w:val="115"/>
          <w:sz w:val="20"/>
        </w:rPr>
        <w:t xml:space="preserve"> </w:t>
      </w:r>
      <w:r>
        <w:rPr>
          <w:w w:val="115"/>
          <w:sz w:val="20"/>
        </w:rPr>
        <w:t>include</w:t>
      </w:r>
      <w:r>
        <w:rPr>
          <w:spacing w:val="-12"/>
          <w:w w:val="115"/>
          <w:sz w:val="20"/>
        </w:rPr>
        <w:t xml:space="preserve"> </w:t>
      </w:r>
      <w:r>
        <w:rPr>
          <w:w w:val="115"/>
          <w:sz w:val="20"/>
        </w:rPr>
        <w:t>authenticity</w:t>
      </w:r>
      <w:r>
        <w:rPr>
          <w:spacing w:val="-12"/>
          <w:w w:val="115"/>
          <w:sz w:val="20"/>
        </w:rPr>
        <w:t xml:space="preserve"> </w:t>
      </w:r>
      <w:r>
        <w:rPr>
          <w:w w:val="115"/>
          <w:sz w:val="20"/>
        </w:rPr>
        <w:t>as</w:t>
      </w:r>
      <w:r>
        <w:rPr>
          <w:spacing w:val="-12"/>
          <w:w w:val="115"/>
          <w:sz w:val="20"/>
        </w:rPr>
        <w:t xml:space="preserve"> </w:t>
      </w:r>
      <w:r>
        <w:rPr>
          <w:w w:val="115"/>
          <w:sz w:val="20"/>
        </w:rPr>
        <w:t>well</w:t>
      </w:r>
      <w:r>
        <w:rPr>
          <w:spacing w:val="-12"/>
          <w:w w:val="115"/>
          <w:sz w:val="20"/>
        </w:rPr>
        <w:t xml:space="preserve"> </w:t>
      </w:r>
      <w:r>
        <w:rPr>
          <w:w w:val="115"/>
          <w:sz w:val="20"/>
        </w:rPr>
        <w:t>as con</w:t>
      </w:r>
      <w:r>
        <w:rPr>
          <w:rFonts w:ascii="Cambria" w:hAnsi="Cambria"/>
          <w:w w:val="115"/>
          <w:sz w:val="20"/>
        </w:rPr>
        <w:t>fi</w:t>
      </w:r>
      <w:r>
        <w:rPr>
          <w:w w:val="115"/>
          <w:sz w:val="20"/>
        </w:rPr>
        <w:t>dentiality and</w:t>
      </w:r>
      <w:r>
        <w:rPr>
          <w:spacing w:val="10"/>
          <w:w w:val="115"/>
          <w:sz w:val="20"/>
        </w:rPr>
        <w:t xml:space="preserve"> </w:t>
      </w:r>
      <w:r>
        <w:rPr>
          <w:w w:val="115"/>
          <w:sz w:val="20"/>
        </w:rPr>
        <w:t>covertness.</w:t>
      </w:r>
    </w:p>
    <w:p>
      <w:pPr>
        <w:pStyle w:val="ListParagraph"/>
        <w:numPr>
          <w:ilvl w:val="0"/>
          <w:numId w:val="3"/>
        </w:numPr>
        <w:tabs>
          <w:tab w:pos="1310" w:val="left" w:leader="none"/>
        </w:tabs>
        <w:spacing w:line="204" w:lineRule="auto" w:before="170" w:after="0"/>
        <w:ind w:left="1309" w:right="863" w:hanging="199"/>
        <w:jc w:val="both"/>
        <w:rPr>
          <w:sz w:val="20"/>
        </w:rPr>
      </w:pPr>
      <w:r>
        <w:rPr>
          <w:w w:val="115"/>
          <w:sz w:val="20"/>
        </w:rPr>
        <w:t xml:space="preserve">Control and telemetry communications, such as signals sent from an </w:t>
      </w:r>
      <w:r>
        <w:rPr>
          <w:spacing w:val="-3"/>
          <w:w w:val="115"/>
          <w:sz w:val="20"/>
        </w:rPr>
        <w:t>air</w:t>
      </w:r>
      <w:r>
        <w:rPr>
          <w:w w:val="115"/>
          <w:sz w:val="20"/>
        </w:rPr>
        <w:t>craft</w:t>
      </w:r>
      <w:r>
        <w:rPr>
          <w:spacing w:val="-14"/>
          <w:w w:val="115"/>
          <w:sz w:val="20"/>
        </w:rPr>
        <w:t xml:space="preserve"> </w:t>
      </w:r>
      <w:r>
        <w:rPr>
          <w:w w:val="115"/>
          <w:sz w:val="20"/>
        </w:rPr>
        <w:t>to</w:t>
      </w:r>
      <w:r>
        <w:rPr>
          <w:spacing w:val="-13"/>
          <w:w w:val="115"/>
          <w:sz w:val="20"/>
        </w:rPr>
        <w:t xml:space="preserve"> </w:t>
      </w:r>
      <w:r>
        <w:rPr>
          <w:w w:val="115"/>
          <w:sz w:val="20"/>
        </w:rPr>
        <w:t>a</w:t>
      </w:r>
      <w:r>
        <w:rPr>
          <w:spacing w:val="-14"/>
          <w:w w:val="115"/>
          <w:sz w:val="20"/>
        </w:rPr>
        <w:t xml:space="preserve"> </w:t>
      </w:r>
      <w:r>
        <w:rPr>
          <w:w w:val="115"/>
          <w:sz w:val="20"/>
        </w:rPr>
        <w:t>missile</w:t>
      </w:r>
      <w:r>
        <w:rPr>
          <w:spacing w:val="-13"/>
          <w:w w:val="115"/>
          <w:sz w:val="20"/>
        </w:rPr>
        <w:t xml:space="preserve"> </w:t>
      </w:r>
      <w:r>
        <w:rPr>
          <w:w w:val="115"/>
          <w:sz w:val="20"/>
        </w:rPr>
        <w:t>it</w:t>
      </w:r>
      <w:r>
        <w:rPr>
          <w:spacing w:val="-14"/>
          <w:w w:val="115"/>
          <w:sz w:val="20"/>
        </w:rPr>
        <w:t xml:space="preserve"> </w:t>
      </w:r>
      <w:r>
        <w:rPr>
          <w:w w:val="115"/>
          <w:sz w:val="20"/>
        </w:rPr>
        <w:t>has</w:t>
      </w:r>
      <w:r>
        <w:rPr>
          <w:spacing w:val="-13"/>
          <w:w w:val="115"/>
          <w:sz w:val="20"/>
        </w:rPr>
        <w:t xml:space="preserve"> </w:t>
      </w:r>
      <w:r>
        <w:rPr>
          <w:w w:val="115"/>
          <w:sz w:val="20"/>
        </w:rPr>
        <w:t>just</w:t>
      </w:r>
      <w:r>
        <w:rPr>
          <w:spacing w:val="-13"/>
          <w:w w:val="115"/>
          <w:sz w:val="20"/>
        </w:rPr>
        <w:t xml:space="preserve"> </w:t>
      </w:r>
      <w:r>
        <w:rPr>
          <w:w w:val="115"/>
          <w:sz w:val="20"/>
        </w:rPr>
        <w:t>launched,</w:t>
      </w:r>
      <w:r>
        <w:rPr>
          <w:spacing w:val="-9"/>
          <w:w w:val="115"/>
          <w:sz w:val="20"/>
        </w:rPr>
        <w:t xml:space="preserve"> </w:t>
      </w:r>
      <w:r>
        <w:rPr>
          <w:w w:val="115"/>
          <w:sz w:val="20"/>
        </w:rPr>
        <w:t>should</w:t>
      </w:r>
      <w:r>
        <w:rPr>
          <w:spacing w:val="-14"/>
          <w:w w:val="115"/>
          <w:sz w:val="20"/>
        </w:rPr>
        <w:t xml:space="preserve"> </w:t>
      </w:r>
      <w:r>
        <w:rPr>
          <w:spacing w:val="2"/>
          <w:w w:val="115"/>
          <w:sz w:val="20"/>
        </w:rPr>
        <w:t>be</w:t>
      </w:r>
      <w:r>
        <w:rPr>
          <w:spacing w:val="-13"/>
          <w:w w:val="115"/>
          <w:sz w:val="20"/>
        </w:rPr>
        <w:t xml:space="preserve"> </w:t>
      </w:r>
      <w:r>
        <w:rPr>
          <w:w w:val="115"/>
          <w:sz w:val="20"/>
        </w:rPr>
        <w:t>protected</w:t>
      </w:r>
      <w:r>
        <w:rPr>
          <w:spacing w:val="-14"/>
          <w:w w:val="115"/>
          <w:sz w:val="20"/>
        </w:rPr>
        <w:t xml:space="preserve"> </w:t>
      </w:r>
      <w:r>
        <w:rPr>
          <w:w w:val="115"/>
          <w:sz w:val="20"/>
        </w:rPr>
        <w:t>against</w:t>
      </w:r>
      <w:r>
        <w:rPr>
          <w:spacing w:val="-13"/>
          <w:w w:val="115"/>
          <w:sz w:val="20"/>
        </w:rPr>
        <w:t xml:space="preserve"> </w:t>
      </w:r>
      <w:r>
        <w:rPr>
          <w:w w:val="115"/>
          <w:sz w:val="20"/>
        </w:rPr>
        <w:t>jamming and modi</w:t>
      </w:r>
      <w:r>
        <w:rPr>
          <w:rFonts w:ascii="Cambria" w:hAnsi="Cambria"/>
          <w:w w:val="115"/>
          <w:sz w:val="20"/>
        </w:rPr>
        <w:t>fi</w:t>
      </w:r>
      <w:r>
        <w:rPr>
          <w:w w:val="115"/>
          <w:sz w:val="20"/>
        </w:rPr>
        <w:t xml:space="preserve">cation. It would also </w:t>
      </w:r>
      <w:r>
        <w:rPr>
          <w:spacing w:val="2"/>
          <w:w w:val="115"/>
          <w:sz w:val="20"/>
        </w:rPr>
        <w:t xml:space="preserve">be </w:t>
      </w:r>
      <w:r>
        <w:rPr>
          <w:w w:val="115"/>
          <w:sz w:val="20"/>
        </w:rPr>
        <w:t xml:space="preserve">nice if they could </w:t>
      </w:r>
      <w:r>
        <w:rPr>
          <w:spacing w:val="2"/>
          <w:w w:val="115"/>
          <w:sz w:val="20"/>
        </w:rPr>
        <w:t xml:space="preserve">be </w:t>
      </w:r>
      <w:r>
        <w:rPr>
          <w:w w:val="115"/>
          <w:sz w:val="20"/>
        </w:rPr>
        <w:t xml:space="preserve">covert (so as </w:t>
      </w:r>
      <w:r>
        <w:rPr>
          <w:spacing w:val="-4"/>
          <w:w w:val="115"/>
          <w:sz w:val="20"/>
        </w:rPr>
        <w:t xml:space="preserve">not </w:t>
      </w:r>
      <w:r>
        <w:rPr>
          <w:w w:val="115"/>
          <w:sz w:val="20"/>
        </w:rPr>
        <w:t>to</w:t>
      </w:r>
      <w:r>
        <w:rPr>
          <w:spacing w:val="-21"/>
          <w:w w:val="115"/>
          <w:sz w:val="20"/>
        </w:rPr>
        <w:t xml:space="preserve"> </w:t>
      </w:r>
      <w:r>
        <w:rPr>
          <w:w w:val="115"/>
          <w:sz w:val="20"/>
        </w:rPr>
        <w:t>trigger</w:t>
      </w:r>
      <w:r>
        <w:rPr>
          <w:spacing w:val="-21"/>
          <w:w w:val="115"/>
          <w:sz w:val="20"/>
        </w:rPr>
        <w:t xml:space="preserve"> </w:t>
      </w:r>
      <w:r>
        <w:rPr>
          <w:w w:val="115"/>
          <w:sz w:val="20"/>
        </w:rPr>
        <w:t>a</w:t>
      </w:r>
      <w:r>
        <w:rPr>
          <w:spacing w:val="-20"/>
          <w:w w:val="115"/>
          <w:sz w:val="20"/>
        </w:rPr>
        <w:t xml:space="preserve"> </w:t>
      </w:r>
      <w:r>
        <w:rPr>
          <w:w w:val="115"/>
          <w:sz w:val="20"/>
        </w:rPr>
        <w:t>target’s</w:t>
      </w:r>
      <w:r>
        <w:rPr>
          <w:spacing w:val="-21"/>
          <w:w w:val="115"/>
          <w:sz w:val="20"/>
        </w:rPr>
        <w:t xml:space="preserve"> </w:t>
      </w:r>
      <w:r>
        <w:rPr>
          <w:w w:val="115"/>
          <w:sz w:val="20"/>
        </w:rPr>
        <w:t>warning</w:t>
      </w:r>
      <w:r>
        <w:rPr>
          <w:spacing w:val="-20"/>
          <w:w w:val="115"/>
          <w:sz w:val="20"/>
        </w:rPr>
        <w:t xml:space="preserve"> </w:t>
      </w:r>
      <w:r>
        <w:rPr>
          <w:w w:val="115"/>
          <w:sz w:val="20"/>
        </w:rPr>
        <w:t>receiver)</w:t>
      </w:r>
      <w:r>
        <w:rPr>
          <w:spacing w:val="-21"/>
          <w:w w:val="115"/>
          <w:sz w:val="20"/>
        </w:rPr>
        <w:t xml:space="preserve"> </w:t>
      </w:r>
      <w:r>
        <w:rPr>
          <w:w w:val="115"/>
          <w:sz w:val="20"/>
        </w:rPr>
        <w:t>but</w:t>
      </w:r>
      <w:r>
        <w:rPr>
          <w:spacing w:val="-20"/>
          <w:w w:val="115"/>
          <w:sz w:val="20"/>
        </w:rPr>
        <w:t xml:space="preserve"> </w:t>
      </w:r>
      <w:r>
        <w:rPr>
          <w:w w:val="115"/>
          <w:sz w:val="20"/>
        </w:rPr>
        <w:t>that</w:t>
      </w:r>
      <w:r>
        <w:rPr>
          <w:spacing w:val="-21"/>
          <w:w w:val="115"/>
          <w:sz w:val="20"/>
        </w:rPr>
        <w:t xml:space="preserve"> </w:t>
      </w:r>
      <w:r>
        <w:rPr>
          <w:w w:val="115"/>
          <w:sz w:val="20"/>
        </w:rPr>
        <w:t>is</w:t>
      </w:r>
      <w:r>
        <w:rPr>
          <w:spacing w:val="-20"/>
          <w:w w:val="115"/>
          <w:sz w:val="20"/>
        </w:rPr>
        <w:t xml:space="preserve"> </w:t>
      </w:r>
      <w:r>
        <w:rPr>
          <w:w w:val="115"/>
          <w:sz w:val="20"/>
        </w:rPr>
        <w:t>in</w:t>
      </w:r>
      <w:r>
        <w:rPr>
          <w:spacing w:val="-21"/>
          <w:w w:val="115"/>
          <w:sz w:val="20"/>
        </w:rPr>
        <w:t xml:space="preserve"> </w:t>
      </w:r>
      <w:r>
        <w:rPr>
          <w:w w:val="115"/>
          <w:sz w:val="20"/>
        </w:rPr>
        <w:t>tension</w:t>
      </w:r>
      <w:r>
        <w:rPr>
          <w:spacing w:val="-20"/>
          <w:w w:val="115"/>
          <w:sz w:val="20"/>
        </w:rPr>
        <w:t xml:space="preserve"> </w:t>
      </w:r>
      <w:r>
        <w:rPr>
          <w:w w:val="115"/>
          <w:sz w:val="20"/>
        </w:rPr>
        <w:t>with</w:t>
      </w:r>
      <w:r>
        <w:rPr>
          <w:spacing w:val="-21"/>
          <w:w w:val="115"/>
          <w:sz w:val="20"/>
        </w:rPr>
        <w:t xml:space="preserve"> </w:t>
      </w:r>
      <w:r>
        <w:rPr>
          <w:w w:val="115"/>
          <w:sz w:val="20"/>
        </w:rPr>
        <w:t>the</w:t>
      </w:r>
      <w:r>
        <w:rPr>
          <w:spacing w:val="-20"/>
          <w:w w:val="115"/>
          <w:sz w:val="20"/>
        </w:rPr>
        <w:t xml:space="preserve"> </w:t>
      </w:r>
      <w:r>
        <w:rPr>
          <w:w w:val="115"/>
          <w:sz w:val="20"/>
        </w:rPr>
        <w:t>power levels</w:t>
      </w:r>
      <w:r>
        <w:rPr>
          <w:spacing w:val="-15"/>
          <w:w w:val="115"/>
          <w:sz w:val="20"/>
        </w:rPr>
        <w:t xml:space="preserve"> </w:t>
      </w:r>
      <w:r>
        <w:rPr>
          <w:w w:val="115"/>
          <w:sz w:val="20"/>
        </w:rPr>
        <w:t>needed</w:t>
      </w:r>
      <w:r>
        <w:rPr>
          <w:spacing w:val="-15"/>
          <w:w w:val="115"/>
          <w:sz w:val="20"/>
        </w:rPr>
        <w:t xml:space="preserve"> </w:t>
      </w:r>
      <w:r>
        <w:rPr>
          <w:w w:val="115"/>
          <w:sz w:val="20"/>
        </w:rPr>
        <w:t>to</w:t>
      </w:r>
      <w:r>
        <w:rPr>
          <w:spacing w:val="-15"/>
          <w:w w:val="115"/>
          <w:sz w:val="20"/>
        </w:rPr>
        <w:t xml:space="preserve"> </w:t>
      </w:r>
      <w:r>
        <w:rPr>
          <w:w w:val="115"/>
          <w:sz w:val="20"/>
        </w:rPr>
        <w:t>defeat</w:t>
      </w:r>
      <w:r>
        <w:rPr>
          <w:spacing w:val="-15"/>
          <w:w w:val="115"/>
          <w:sz w:val="20"/>
        </w:rPr>
        <w:t xml:space="preserve"> </w:t>
      </w:r>
      <w:r>
        <w:rPr>
          <w:w w:val="115"/>
          <w:sz w:val="20"/>
        </w:rPr>
        <w:t>defensive</w:t>
      </w:r>
      <w:r>
        <w:rPr>
          <w:spacing w:val="-15"/>
          <w:w w:val="115"/>
          <w:sz w:val="20"/>
        </w:rPr>
        <w:t xml:space="preserve"> </w:t>
      </w:r>
      <w:r>
        <w:rPr>
          <w:w w:val="115"/>
          <w:sz w:val="20"/>
        </w:rPr>
        <w:t>jamming</w:t>
      </w:r>
      <w:r>
        <w:rPr>
          <w:spacing w:val="-15"/>
          <w:w w:val="115"/>
          <w:sz w:val="20"/>
        </w:rPr>
        <w:t xml:space="preserve"> </w:t>
      </w:r>
      <w:r>
        <w:rPr>
          <w:w w:val="115"/>
          <w:sz w:val="20"/>
        </w:rPr>
        <w:t>systems.</w:t>
      </w:r>
      <w:r>
        <w:rPr>
          <w:spacing w:val="4"/>
          <w:w w:val="115"/>
          <w:sz w:val="20"/>
        </w:rPr>
        <w:t xml:space="preserve"> </w:t>
      </w:r>
      <w:r>
        <w:rPr>
          <w:w w:val="115"/>
          <w:sz w:val="20"/>
        </w:rPr>
        <w:t>A</w:t>
      </w:r>
      <w:r>
        <w:rPr>
          <w:spacing w:val="-15"/>
          <w:w w:val="115"/>
          <w:sz w:val="20"/>
        </w:rPr>
        <w:t xml:space="preserve"> </w:t>
      </w:r>
      <w:r>
        <w:rPr>
          <w:w w:val="115"/>
          <w:sz w:val="20"/>
        </w:rPr>
        <w:t>common</w:t>
      </w:r>
      <w:r>
        <w:rPr>
          <w:spacing w:val="-15"/>
          <w:w w:val="115"/>
          <w:sz w:val="20"/>
        </w:rPr>
        <w:t xml:space="preserve"> </w:t>
      </w:r>
      <w:r>
        <w:rPr>
          <w:w w:val="115"/>
          <w:sz w:val="20"/>
        </w:rPr>
        <w:t>solution</w:t>
      </w:r>
      <w:r>
        <w:rPr>
          <w:spacing w:val="-15"/>
          <w:w w:val="115"/>
          <w:sz w:val="20"/>
        </w:rPr>
        <w:t xml:space="preserve"> </w:t>
      </w:r>
      <w:r>
        <w:rPr>
          <w:spacing w:val="-6"/>
          <w:w w:val="115"/>
          <w:sz w:val="20"/>
        </w:rPr>
        <w:t xml:space="preserve">is </w:t>
      </w:r>
      <w:r>
        <w:rPr>
          <w:w w:val="115"/>
          <w:sz w:val="20"/>
        </w:rPr>
        <w:t>to</w:t>
      </w:r>
      <w:r>
        <w:rPr>
          <w:spacing w:val="-23"/>
          <w:w w:val="115"/>
          <w:sz w:val="20"/>
        </w:rPr>
        <w:t xml:space="preserve"> </w:t>
      </w:r>
      <w:r>
        <w:rPr>
          <w:w w:val="115"/>
          <w:sz w:val="20"/>
        </w:rPr>
        <w:t>make</w:t>
      </w:r>
      <w:r>
        <w:rPr>
          <w:spacing w:val="-22"/>
          <w:w w:val="115"/>
          <w:sz w:val="20"/>
        </w:rPr>
        <w:t xml:space="preserve"> </w:t>
      </w:r>
      <w:r>
        <w:rPr>
          <w:w w:val="115"/>
          <w:sz w:val="20"/>
        </w:rPr>
        <w:t>the</w:t>
      </w:r>
      <w:r>
        <w:rPr>
          <w:spacing w:val="-23"/>
          <w:w w:val="115"/>
          <w:sz w:val="20"/>
        </w:rPr>
        <w:t xml:space="preserve"> </w:t>
      </w:r>
      <w:r>
        <w:rPr>
          <w:w w:val="115"/>
          <w:sz w:val="20"/>
        </w:rPr>
        <w:t>communications</w:t>
      </w:r>
      <w:r>
        <w:rPr>
          <w:spacing w:val="-22"/>
          <w:w w:val="115"/>
          <w:sz w:val="20"/>
        </w:rPr>
        <w:t xml:space="preserve"> </w:t>
      </w:r>
      <w:r>
        <w:rPr>
          <w:w w:val="115"/>
          <w:sz w:val="20"/>
        </w:rPr>
        <w:t>adaptive</w:t>
      </w:r>
      <w:r>
        <w:rPr>
          <w:spacing w:val="-23"/>
          <w:w w:val="115"/>
          <w:sz w:val="20"/>
        </w:rPr>
        <w:t xml:space="preserve"> </w:t>
      </w:r>
      <w:r>
        <w:rPr>
          <w:w w:val="90"/>
          <w:sz w:val="20"/>
        </w:rPr>
        <w:t>–</w:t>
      </w:r>
      <w:r>
        <w:rPr>
          <w:spacing w:val="-9"/>
          <w:w w:val="90"/>
          <w:sz w:val="20"/>
        </w:rPr>
        <w:t xml:space="preserve"> </w:t>
      </w:r>
      <w:r>
        <w:rPr>
          <w:w w:val="115"/>
          <w:sz w:val="20"/>
        </w:rPr>
        <w:t>to</w:t>
      </w:r>
      <w:r>
        <w:rPr>
          <w:spacing w:val="-23"/>
          <w:w w:val="115"/>
          <w:sz w:val="20"/>
        </w:rPr>
        <w:t xml:space="preserve"> </w:t>
      </w:r>
      <w:r>
        <w:rPr>
          <w:w w:val="115"/>
          <w:sz w:val="20"/>
        </w:rPr>
        <w:t>start</w:t>
      </w:r>
      <w:r>
        <w:rPr>
          <w:spacing w:val="-22"/>
          <w:w w:val="115"/>
          <w:sz w:val="20"/>
        </w:rPr>
        <w:t xml:space="preserve"> </w:t>
      </w:r>
      <w:r>
        <w:rPr>
          <w:w w:val="115"/>
          <w:sz w:val="20"/>
        </w:rPr>
        <w:t>o</w:t>
      </w:r>
      <w:r>
        <w:rPr>
          <w:rFonts w:ascii="Cambria" w:hAnsi="Cambria"/>
          <w:w w:val="115"/>
          <w:sz w:val="20"/>
        </w:rPr>
        <w:t>ff</w:t>
      </w:r>
      <w:r>
        <w:rPr>
          <w:rFonts w:ascii="Cambria" w:hAnsi="Cambria"/>
          <w:spacing w:val="-14"/>
          <w:w w:val="115"/>
          <w:sz w:val="20"/>
        </w:rPr>
        <w:t xml:space="preserve"> </w:t>
      </w:r>
      <w:r>
        <w:rPr>
          <w:w w:val="115"/>
          <w:sz w:val="20"/>
        </w:rPr>
        <w:t>in</w:t>
      </w:r>
      <w:r>
        <w:rPr>
          <w:spacing w:val="-22"/>
          <w:w w:val="115"/>
          <w:sz w:val="20"/>
        </w:rPr>
        <w:t xml:space="preserve"> </w:t>
      </w:r>
      <w:r>
        <w:rPr>
          <w:w w:val="115"/>
          <w:sz w:val="20"/>
        </w:rPr>
        <w:t>a</w:t>
      </w:r>
      <w:r>
        <w:rPr>
          <w:spacing w:val="-23"/>
          <w:w w:val="115"/>
          <w:sz w:val="20"/>
        </w:rPr>
        <w:t xml:space="preserve"> </w:t>
      </w:r>
      <w:r>
        <w:rPr>
          <w:w w:val="115"/>
          <w:sz w:val="20"/>
        </w:rPr>
        <w:t>low-probability-ofintercept</w:t>
      </w:r>
      <w:r>
        <w:rPr>
          <w:spacing w:val="-9"/>
          <w:w w:val="115"/>
          <w:sz w:val="20"/>
        </w:rPr>
        <w:t xml:space="preserve"> </w:t>
      </w:r>
      <w:r>
        <w:rPr>
          <w:w w:val="115"/>
          <w:sz w:val="20"/>
        </w:rPr>
        <w:t>mode,</w:t>
      </w:r>
      <w:r>
        <w:rPr>
          <w:spacing w:val="-6"/>
          <w:w w:val="115"/>
          <w:sz w:val="20"/>
        </w:rPr>
        <w:t xml:space="preserve"> </w:t>
      </w:r>
      <w:r>
        <w:rPr>
          <w:w w:val="115"/>
          <w:sz w:val="20"/>
        </w:rPr>
        <w:t>but</w:t>
      </w:r>
      <w:r>
        <w:rPr>
          <w:spacing w:val="-8"/>
          <w:w w:val="115"/>
          <w:sz w:val="20"/>
        </w:rPr>
        <w:t xml:space="preserve"> </w:t>
      </w:r>
      <w:r>
        <w:rPr>
          <w:w w:val="115"/>
          <w:sz w:val="20"/>
        </w:rPr>
        <w:t>ramp</w:t>
      </w:r>
      <w:r>
        <w:rPr>
          <w:spacing w:val="-9"/>
          <w:w w:val="115"/>
          <w:sz w:val="20"/>
        </w:rPr>
        <w:t xml:space="preserve"> </w:t>
      </w:r>
      <w:r>
        <w:rPr>
          <w:w w:val="115"/>
          <w:sz w:val="20"/>
        </w:rPr>
        <w:t>up</w:t>
      </w:r>
      <w:r>
        <w:rPr>
          <w:spacing w:val="-8"/>
          <w:w w:val="115"/>
          <w:sz w:val="20"/>
        </w:rPr>
        <w:t xml:space="preserve"> </w:t>
      </w:r>
      <w:r>
        <w:rPr>
          <w:w w:val="115"/>
          <w:sz w:val="20"/>
        </w:rPr>
        <w:t>the</w:t>
      </w:r>
      <w:r>
        <w:rPr>
          <w:spacing w:val="-9"/>
          <w:w w:val="115"/>
          <w:sz w:val="20"/>
        </w:rPr>
        <w:t xml:space="preserve"> </w:t>
      </w:r>
      <w:r>
        <w:rPr>
          <w:w w:val="115"/>
          <w:sz w:val="20"/>
        </w:rPr>
        <w:t>power</w:t>
      </w:r>
      <w:r>
        <w:rPr>
          <w:spacing w:val="-8"/>
          <w:w w:val="115"/>
          <w:sz w:val="20"/>
        </w:rPr>
        <w:t xml:space="preserve"> </w:t>
      </w:r>
      <w:r>
        <w:rPr>
          <w:w w:val="115"/>
          <w:sz w:val="20"/>
        </w:rPr>
        <w:t>as</w:t>
      </w:r>
      <w:r>
        <w:rPr>
          <w:spacing w:val="-9"/>
          <w:w w:val="115"/>
          <w:sz w:val="20"/>
        </w:rPr>
        <w:t xml:space="preserve"> </w:t>
      </w:r>
      <w:r>
        <w:rPr>
          <w:w w:val="115"/>
          <w:sz w:val="20"/>
        </w:rPr>
        <w:t>needed</w:t>
      </w:r>
      <w:r>
        <w:rPr>
          <w:spacing w:val="-8"/>
          <w:w w:val="115"/>
          <w:sz w:val="20"/>
        </w:rPr>
        <w:t xml:space="preserve"> </w:t>
      </w:r>
      <w:r>
        <w:rPr>
          <w:w w:val="115"/>
          <w:sz w:val="20"/>
        </w:rPr>
        <w:t>in</w:t>
      </w:r>
      <w:r>
        <w:rPr>
          <w:spacing w:val="-9"/>
          <w:w w:val="115"/>
          <w:sz w:val="20"/>
        </w:rPr>
        <w:t xml:space="preserve"> </w:t>
      </w:r>
      <w:r>
        <w:rPr>
          <w:w w:val="115"/>
          <w:sz w:val="20"/>
        </w:rPr>
        <w:t>response</w:t>
      </w:r>
      <w:r>
        <w:rPr>
          <w:spacing w:val="-8"/>
          <w:w w:val="115"/>
          <w:sz w:val="20"/>
        </w:rPr>
        <w:t xml:space="preserve"> </w:t>
      </w:r>
      <w:r>
        <w:rPr>
          <w:w w:val="115"/>
          <w:sz w:val="20"/>
        </w:rPr>
        <w:t>to</w:t>
      </w:r>
      <w:r>
        <w:rPr>
          <w:spacing w:val="-9"/>
          <w:w w:val="115"/>
          <w:sz w:val="20"/>
        </w:rPr>
        <w:t xml:space="preserve"> </w:t>
      </w:r>
      <w:r>
        <w:rPr>
          <w:w w:val="115"/>
          <w:sz w:val="20"/>
        </w:rPr>
        <w:t>jamming.</w:t>
      </w:r>
    </w:p>
    <w:p>
      <w:pPr>
        <w:pStyle w:val="BodyText"/>
        <w:spacing w:before="11"/>
        <w:ind w:left="0"/>
        <w:rPr>
          <w:sz w:val="21"/>
        </w:rPr>
      </w:pPr>
    </w:p>
    <w:p>
      <w:pPr>
        <w:pStyle w:val="BodyText"/>
        <w:spacing w:line="204" w:lineRule="auto" w:before="1"/>
        <w:ind w:right="863" w:firstLine="298"/>
        <w:jc w:val="both"/>
      </w:pPr>
      <w:r>
        <w:rPr>
          <w:w w:val="115"/>
        </w:rPr>
        <w:t xml:space="preserve">So the protection of communications will require some mix, depending </w:t>
      </w:r>
      <w:r>
        <w:rPr>
          <w:spacing w:val="-7"/>
          <w:w w:val="115"/>
        </w:rPr>
        <w:t xml:space="preserve">on </w:t>
      </w:r>
      <w:r>
        <w:rPr>
          <w:w w:val="115"/>
        </w:rPr>
        <w:t xml:space="preserve">the circumstances, of content </w:t>
      </w:r>
      <w:r>
        <w:rPr>
          <w:spacing w:val="-3"/>
          <w:w w:val="115"/>
        </w:rPr>
        <w:t xml:space="preserve">secrecy, authenticity, </w:t>
      </w:r>
      <w:r>
        <w:rPr>
          <w:w w:val="115"/>
        </w:rPr>
        <w:t>resistance to tra</w:t>
      </w:r>
      <w:r>
        <w:rPr>
          <w:rFonts w:ascii="Cambria" w:hAnsi="Cambria"/>
          <w:w w:val="115"/>
        </w:rPr>
        <w:t>ffi</w:t>
      </w:r>
      <w:r>
        <w:rPr>
          <w:w w:val="115"/>
        </w:rPr>
        <w:t xml:space="preserve">c analysis and radio direction </w:t>
      </w:r>
      <w:r>
        <w:rPr>
          <w:rFonts w:ascii="Cambria" w:hAnsi="Cambria"/>
          <w:w w:val="115"/>
        </w:rPr>
        <w:t>fi</w:t>
      </w:r>
      <w:r>
        <w:rPr>
          <w:w w:val="115"/>
        </w:rPr>
        <w:t xml:space="preserve">nding, and resistance to various kinds of jamming. These interact in some subtle </w:t>
      </w:r>
      <w:r>
        <w:rPr>
          <w:spacing w:val="-3"/>
          <w:w w:val="115"/>
        </w:rPr>
        <w:t xml:space="preserve">ways. </w:t>
      </w:r>
      <w:r>
        <w:rPr>
          <w:spacing w:val="-6"/>
          <w:w w:val="115"/>
        </w:rPr>
        <w:t xml:space="preserve">For </w:t>
      </w:r>
      <w:r>
        <w:rPr>
          <w:w w:val="115"/>
        </w:rPr>
        <w:t xml:space="preserve">example, one radio designed for use </w:t>
      </w:r>
      <w:r>
        <w:rPr>
          <w:spacing w:val="-3"/>
          <w:w w:val="115"/>
        </w:rPr>
        <w:t xml:space="preserve">by </w:t>
      </w:r>
      <w:r>
        <w:rPr>
          <w:w w:val="115"/>
        </w:rPr>
        <w:t xml:space="preserve">dissident organizations in Eastern Europe in the early 1980s operated in the </w:t>
      </w:r>
      <w:r>
        <w:rPr>
          <w:spacing w:val="-3"/>
          <w:w w:val="115"/>
        </w:rPr>
        <w:t>radio</w:t>
      </w:r>
      <w:r>
        <w:rPr>
          <w:spacing w:val="53"/>
          <w:w w:val="115"/>
        </w:rPr>
        <w:t xml:space="preserve"> </w:t>
      </w:r>
      <w:r>
        <w:rPr>
          <w:w w:val="115"/>
        </w:rPr>
        <w:t xml:space="preserve">bands normally occupied </w:t>
      </w:r>
      <w:r>
        <w:rPr>
          <w:spacing w:val="-3"/>
          <w:w w:val="115"/>
        </w:rPr>
        <w:t xml:space="preserve">by </w:t>
      </w:r>
      <w:r>
        <w:rPr>
          <w:w w:val="115"/>
        </w:rPr>
        <w:t xml:space="preserve">the </w:t>
      </w:r>
      <w:r>
        <w:rPr>
          <w:spacing w:val="-4"/>
          <w:w w:val="115"/>
        </w:rPr>
        <w:t xml:space="preserve">Voice </w:t>
      </w:r>
      <w:r>
        <w:rPr>
          <w:w w:val="115"/>
        </w:rPr>
        <w:t xml:space="preserve">of America and the BBC </w:t>
      </w:r>
      <w:r>
        <w:rPr>
          <w:spacing w:val="-4"/>
          <w:w w:val="115"/>
        </w:rPr>
        <w:t xml:space="preserve">World </w:t>
      </w:r>
      <w:r>
        <w:rPr>
          <w:w w:val="115"/>
        </w:rPr>
        <w:t>Service</w:t>
      </w:r>
    </w:p>
    <w:p>
      <w:pPr>
        <w:pStyle w:val="BodyText"/>
        <w:spacing w:line="204" w:lineRule="auto" w:before="5"/>
        <w:ind w:right="863"/>
        <w:jc w:val="both"/>
      </w:pPr>
      <w:r>
        <w:rPr>
          <w:w w:val="90"/>
        </w:rPr>
        <w:t xml:space="preserve">– </w:t>
      </w:r>
      <w:r>
        <w:rPr>
          <w:w w:val="115"/>
        </w:rPr>
        <w:t>which were routinely jammed by the Russians. The idea was that unless the Russians were prepared to turn o</w:t>
      </w:r>
      <w:r>
        <w:rPr>
          <w:rFonts w:ascii="Cambria" w:hAnsi="Cambria"/>
          <w:w w:val="115"/>
        </w:rPr>
        <w:t xml:space="preserve">ff </w:t>
      </w:r>
      <w:r>
        <w:rPr>
          <w:w w:val="115"/>
        </w:rPr>
        <w:t xml:space="preserve">their jammers, they would have to work harder at direction </w:t>
      </w:r>
      <w:r>
        <w:rPr>
          <w:rFonts w:ascii="Cambria" w:hAnsi="Cambria"/>
          <w:w w:val="115"/>
        </w:rPr>
        <w:t>fi</w:t>
      </w:r>
      <w:r>
        <w:rPr>
          <w:w w:val="115"/>
        </w:rPr>
        <w:t>nding.</w:t>
      </w:r>
    </w:p>
    <w:p>
      <w:pPr>
        <w:pStyle w:val="BodyText"/>
        <w:spacing w:line="204" w:lineRule="auto" w:before="103"/>
        <w:ind w:right="863" w:firstLine="298"/>
        <w:jc w:val="both"/>
      </w:pPr>
      <w:r>
        <w:rPr>
          <w:w w:val="115"/>
        </w:rPr>
        <w:t xml:space="preserve">Attack also generally requires a combination of techniques </w:t>
      </w:r>
      <w:r>
        <w:rPr>
          <w:w w:val="90"/>
        </w:rPr>
        <w:t xml:space="preserve">– </w:t>
      </w:r>
      <w:r>
        <w:rPr>
          <w:w w:val="115"/>
        </w:rPr>
        <w:t xml:space="preserve">even </w:t>
      </w:r>
      <w:r>
        <w:rPr>
          <w:spacing w:val="-3"/>
          <w:w w:val="115"/>
        </w:rPr>
        <w:t>where</w:t>
      </w:r>
      <w:r>
        <w:rPr>
          <w:spacing w:val="53"/>
          <w:w w:val="115"/>
        </w:rPr>
        <w:t xml:space="preserve"> </w:t>
      </w:r>
      <w:r>
        <w:rPr>
          <w:w w:val="115"/>
        </w:rPr>
        <w:t xml:space="preserve">the objective is not analysis or direction </w:t>
      </w:r>
      <w:r>
        <w:rPr>
          <w:rFonts w:ascii="Cambria" w:hAnsi="Cambria"/>
          <w:w w:val="115"/>
        </w:rPr>
        <w:t>fi</w:t>
      </w:r>
      <w:r>
        <w:rPr>
          <w:w w:val="115"/>
        </w:rPr>
        <w:t xml:space="preserve">nding but simply denial of service. According to Soviet doctrine, a comprehensive and successful attack on a military communications infrastructure would </w:t>
      </w:r>
      <w:r>
        <w:rPr>
          <w:spacing w:val="-3"/>
          <w:w w:val="115"/>
        </w:rPr>
        <w:t xml:space="preserve">involve </w:t>
      </w:r>
      <w:r>
        <w:rPr>
          <w:w w:val="115"/>
        </w:rPr>
        <w:t xml:space="preserve">destroying one third of </w:t>
      </w:r>
      <w:r>
        <w:rPr>
          <w:spacing w:val="-6"/>
          <w:w w:val="115"/>
        </w:rPr>
        <w:t xml:space="preserve">it </w:t>
      </w:r>
      <w:r>
        <w:rPr>
          <w:spacing w:val="-3"/>
          <w:w w:val="115"/>
        </w:rPr>
        <w:t xml:space="preserve">physically, </w:t>
      </w:r>
      <w:r>
        <w:rPr>
          <w:w w:val="115"/>
        </w:rPr>
        <w:t>denying e</w:t>
      </w:r>
      <w:r>
        <w:rPr>
          <w:rFonts w:ascii="Cambria" w:hAnsi="Cambria"/>
          <w:w w:val="115"/>
        </w:rPr>
        <w:t>ff</w:t>
      </w:r>
      <w:r>
        <w:rPr>
          <w:w w:val="115"/>
        </w:rPr>
        <w:t xml:space="preserve">ective use of a second third through techniques such as jamming, trojans or deception, and then allowing the adversary to disable </w:t>
      </w:r>
      <w:r>
        <w:rPr>
          <w:spacing w:val="-4"/>
          <w:w w:val="115"/>
        </w:rPr>
        <w:t xml:space="preserve">the </w:t>
      </w:r>
      <w:r>
        <w:rPr>
          <w:w w:val="115"/>
        </w:rPr>
        <w:t xml:space="preserve">remaining third </w:t>
      </w:r>
      <w:r>
        <w:rPr>
          <w:spacing w:val="-3"/>
          <w:w w:val="115"/>
        </w:rPr>
        <w:t xml:space="preserve">by </w:t>
      </w:r>
      <w:r>
        <w:rPr>
          <w:w w:val="115"/>
        </w:rPr>
        <w:t>attempting to pass all their tra</w:t>
      </w:r>
      <w:r>
        <w:rPr>
          <w:rFonts w:ascii="Cambria" w:hAnsi="Cambria"/>
          <w:w w:val="115"/>
        </w:rPr>
        <w:t>ffi</w:t>
      </w:r>
      <w:r>
        <w:rPr>
          <w:w w:val="115"/>
        </w:rPr>
        <w:t xml:space="preserve">c </w:t>
      </w:r>
      <w:r>
        <w:rPr>
          <w:spacing w:val="-3"/>
          <w:w w:val="115"/>
        </w:rPr>
        <w:t xml:space="preserve">over </w:t>
      </w:r>
      <w:r>
        <w:rPr>
          <w:w w:val="115"/>
        </w:rPr>
        <w:t xml:space="preserve">a third of their </w:t>
      </w:r>
      <w:r>
        <w:rPr>
          <w:spacing w:val="-4"/>
          <w:w w:val="115"/>
        </w:rPr>
        <w:t>in</w:t>
      </w:r>
      <w:r>
        <w:rPr>
          <w:w w:val="115"/>
        </w:rPr>
        <w:t>stalled</w:t>
      </w:r>
      <w:r>
        <w:rPr>
          <w:spacing w:val="-20"/>
          <w:w w:val="115"/>
        </w:rPr>
        <w:t xml:space="preserve"> </w:t>
      </w:r>
      <w:r>
        <w:rPr>
          <w:w w:val="115"/>
        </w:rPr>
        <w:t>capacity</w:t>
      </w:r>
      <w:r>
        <w:rPr>
          <w:spacing w:val="-19"/>
          <w:w w:val="115"/>
        </w:rPr>
        <w:t xml:space="preserve"> </w:t>
      </w:r>
      <w:r>
        <w:rPr>
          <w:w w:val="115"/>
        </w:rPr>
        <w:t>[1156].</w:t>
      </w:r>
      <w:r>
        <w:rPr>
          <w:spacing w:val="5"/>
          <w:w w:val="115"/>
        </w:rPr>
        <w:t xml:space="preserve"> </w:t>
      </w:r>
      <w:r>
        <w:rPr>
          <w:w w:val="115"/>
        </w:rPr>
        <w:t>This</w:t>
      </w:r>
      <w:r>
        <w:rPr>
          <w:spacing w:val="-20"/>
          <w:w w:val="115"/>
        </w:rPr>
        <w:t xml:space="preserve"> </w:t>
      </w:r>
      <w:r>
        <w:rPr>
          <w:w w:val="115"/>
        </w:rPr>
        <w:t>applies</w:t>
      </w:r>
      <w:r>
        <w:rPr>
          <w:spacing w:val="-20"/>
          <w:w w:val="115"/>
        </w:rPr>
        <w:t xml:space="preserve"> </w:t>
      </w:r>
      <w:r>
        <w:rPr>
          <w:w w:val="115"/>
        </w:rPr>
        <w:t>even</w:t>
      </w:r>
      <w:r>
        <w:rPr>
          <w:spacing w:val="-20"/>
          <w:w w:val="115"/>
        </w:rPr>
        <w:t xml:space="preserve"> </w:t>
      </w:r>
      <w:r>
        <w:rPr>
          <w:w w:val="115"/>
        </w:rPr>
        <w:t>in</w:t>
      </w:r>
      <w:r>
        <w:rPr>
          <w:spacing w:val="-19"/>
          <w:w w:val="115"/>
        </w:rPr>
        <w:t xml:space="preserve"> </w:t>
      </w:r>
      <w:r>
        <w:rPr>
          <w:w w:val="115"/>
        </w:rPr>
        <w:t>guerilla</w:t>
      </w:r>
      <w:r>
        <w:rPr>
          <w:spacing w:val="-19"/>
          <w:w w:val="115"/>
        </w:rPr>
        <w:t xml:space="preserve"> </w:t>
      </w:r>
      <w:r>
        <w:rPr>
          <w:w w:val="115"/>
        </w:rPr>
        <w:t>wars;</w:t>
      </w:r>
      <w:r>
        <w:rPr>
          <w:spacing w:val="-16"/>
          <w:w w:val="115"/>
        </w:rPr>
        <w:t xml:space="preserve"> </w:t>
      </w:r>
      <w:r>
        <w:rPr>
          <w:w w:val="115"/>
        </w:rPr>
        <w:t>in</w:t>
      </w:r>
      <w:r>
        <w:rPr>
          <w:spacing w:val="-20"/>
          <w:w w:val="115"/>
        </w:rPr>
        <w:t xml:space="preserve"> </w:t>
      </w:r>
      <w:r>
        <w:rPr>
          <w:w w:val="115"/>
        </w:rPr>
        <w:t>Malaya,</w:t>
      </w:r>
      <w:r>
        <w:rPr>
          <w:spacing w:val="-18"/>
          <w:w w:val="115"/>
        </w:rPr>
        <w:t xml:space="preserve"> </w:t>
      </w:r>
      <w:r>
        <w:rPr>
          <w:spacing w:val="-3"/>
          <w:w w:val="115"/>
        </w:rPr>
        <w:t>Kenya</w:t>
      </w:r>
      <w:r>
        <w:rPr>
          <w:spacing w:val="-20"/>
          <w:w w:val="115"/>
        </w:rPr>
        <w:t xml:space="preserve"> </w:t>
      </w:r>
      <w:r>
        <w:rPr>
          <w:w w:val="115"/>
        </w:rPr>
        <w:t>and Cyprus</w:t>
      </w:r>
      <w:r>
        <w:rPr>
          <w:spacing w:val="-9"/>
          <w:w w:val="115"/>
        </w:rPr>
        <w:t xml:space="preserve"> </w:t>
      </w:r>
      <w:r>
        <w:rPr>
          <w:w w:val="115"/>
        </w:rPr>
        <w:t>the</w:t>
      </w:r>
      <w:r>
        <w:rPr>
          <w:spacing w:val="-9"/>
          <w:w w:val="115"/>
        </w:rPr>
        <w:t xml:space="preserve"> </w:t>
      </w:r>
      <w:r>
        <w:rPr>
          <w:w w:val="115"/>
        </w:rPr>
        <w:t>rebels</w:t>
      </w:r>
      <w:r>
        <w:rPr>
          <w:spacing w:val="-9"/>
          <w:w w:val="115"/>
        </w:rPr>
        <w:t xml:space="preserve"> </w:t>
      </w:r>
      <w:r>
        <w:rPr>
          <w:w w:val="115"/>
        </w:rPr>
        <w:t>managed</w:t>
      </w:r>
      <w:r>
        <w:rPr>
          <w:spacing w:val="-9"/>
          <w:w w:val="115"/>
        </w:rPr>
        <w:t xml:space="preserve"> </w:t>
      </w:r>
      <w:r>
        <w:rPr>
          <w:w w:val="115"/>
        </w:rPr>
        <w:t>to</w:t>
      </w:r>
      <w:r>
        <w:rPr>
          <w:spacing w:val="-9"/>
          <w:w w:val="115"/>
        </w:rPr>
        <w:t xml:space="preserve"> </w:t>
      </w:r>
      <w:r>
        <w:rPr>
          <w:w w:val="115"/>
        </w:rPr>
        <w:t>degrade</w:t>
      </w:r>
      <w:r>
        <w:rPr>
          <w:spacing w:val="-9"/>
          <w:w w:val="115"/>
        </w:rPr>
        <w:t xml:space="preserve"> </w:t>
      </w:r>
      <w:r>
        <w:rPr>
          <w:w w:val="115"/>
        </w:rPr>
        <w:t>the</w:t>
      </w:r>
      <w:r>
        <w:rPr>
          <w:spacing w:val="-9"/>
          <w:w w:val="115"/>
        </w:rPr>
        <w:t xml:space="preserve"> </w:t>
      </w:r>
      <w:r>
        <w:rPr>
          <w:w w:val="115"/>
        </w:rPr>
        <w:t>telephone</w:t>
      </w:r>
      <w:r>
        <w:rPr>
          <w:spacing w:val="-9"/>
          <w:w w:val="115"/>
        </w:rPr>
        <w:t xml:space="preserve"> </w:t>
      </w:r>
      <w:r>
        <w:rPr>
          <w:w w:val="115"/>
        </w:rPr>
        <w:t>system</w:t>
      </w:r>
      <w:r>
        <w:rPr>
          <w:spacing w:val="-9"/>
          <w:w w:val="115"/>
        </w:rPr>
        <w:t xml:space="preserve"> </w:t>
      </w:r>
      <w:r>
        <w:rPr>
          <w:w w:val="115"/>
        </w:rPr>
        <w:t>enough</w:t>
      </w:r>
      <w:r>
        <w:rPr>
          <w:spacing w:val="-9"/>
          <w:w w:val="115"/>
        </w:rPr>
        <w:t xml:space="preserve"> </w:t>
      </w:r>
      <w:r>
        <w:rPr>
          <w:w w:val="115"/>
        </w:rPr>
        <w:t>to</w:t>
      </w:r>
      <w:r>
        <w:rPr>
          <w:spacing w:val="-9"/>
          <w:w w:val="115"/>
        </w:rPr>
        <w:t xml:space="preserve"> </w:t>
      </w:r>
      <w:r>
        <w:rPr>
          <w:w w:val="115"/>
        </w:rPr>
        <w:t>force</w:t>
      </w:r>
      <w:r>
        <w:rPr>
          <w:spacing w:val="-9"/>
          <w:w w:val="115"/>
        </w:rPr>
        <w:t xml:space="preserve"> </w:t>
      </w:r>
      <w:r>
        <w:rPr>
          <w:spacing w:val="-5"/>
          <w:w w:val="115"/>
        </w:rPr>
        <w:t xml:space="preserve">the </w:t>
      </w:r>
      <w:r>
        <w:rPr>
          <w:w w:val="115"/>
        </w:rPr>
        <w:t>police to set up radio nets</w:t>
      </w:r>
      <w:r>
        <w:rPr>
          <w:spacing w:val="30"/>
          <w:w w:val="115"/>
        </w:rPr>
        <w:t xml:space="preserve"> </w:t>
      </w:r>
      <w:r>
        <w:rPr>
          <w:w w:val="115"/>
        </w:rPr>
        <w:t>[1380].</w:t>
      </w:r>
    </w:p>
    <w:p>
      <w:pPr>
        <w:pStyle w:val="BodyText"/>
        <w:spacing w:line="204" w:lineRule="auto" w:before="109"/>
        <w:ind w:right="862" w:firstLine="298"/>
        <w:jc w:val="both"/>
      </w:pPr>
      <w:r>
        <w:rPr>
          <w:spacing w:val="-5"/>
        </w:rPr>
        <w:t xml:space="preserve">NATO </w:t>
      </w:r>
      <w:r>
        <w:rPr/>
        <w:t xml:space="preserve">developed a comparable doctrine, called </w:t>
      </w:r>
      <w:r>
        <w:rPr>
          <w:rFonts w:ascii="Bookman Old Style" w:hAnsi="Bookman Old Style"/>
          <w:b w:val="0"/>
          <w:i/>
        </w:rPr>
        <w:t xml:space="preserve">Counter-Command, </w:t>
      </w:r>
      <w:r>
        <w:rPr>
          <w:rFonts w:ascii="Bookman Old Style" w:hAnsi="Bookman Old Style"/>
          <w:b w:val="0"/>
          <w:i/>
          <w:spacing w:val="-4"/>
        </w:rPr>
        <w:t xml:space="preserve">Control </w:t>
      </w:r>
      <w:r>
        <w:rPr>
          <w:rFonts w:ascii="Bookman Old Style" w:hAnsi="Bookman Old Style"/>
          <w:b w:val="0"/>
          <w:i/>
        </w:rPr>
        <w:t xml:space="preserve">and  Communications  </w:t>
      </w:r>
      <w:r>
        <w:rPr/>
        <w:t xml:space="preserve">operations  (C-C3,  pronounced  C  C  cubed),  in  the  80s. </w:t>
      </w:r>
      <w:r>
        <w:rPr>
          <w:w w:val="110"/>
        </w:rPr>
        <w:t xml:space="preserve">It </w:t>
      </w:r>
      <w:r>
        <w:rPr/>
        <w:t xml:space="preserve">achieved its </w:t>
      </w:r>
      <w:r>
        <w:rPr>
          <w:rFonts w:ascii="Cambria" w:hAnsi="Cambria"/>
        </w:rPr>
        <w:t>fi</w:t>
      </w:r>
      <w:r>
        <w:rPr/>
        <w:t xml:space="preserve">rst </w:t>
      </w:r>
      <w:r>
        <w:rPr>
          <w:rFonts w:ascii="Cambria" w:hAnsi="Cambria"/>
        </w:rPr>
        <w:t>ﬂ</w:t>
      </w:r>
      <w:r>
        <w:rPr/>
        <w:t xml:space="preserve">owering in Gulf </w:t>
      </w:r>
      <w:r>
        <w:rPr>
          <w:spacing w:val="-6"/>
        </w:rPr>
        <w:t xml:space="preserve">War </w:t>
      </w:r>
      <w:r>
        <w:rPr/>
        <w:t xml:space="preserve">1. Of course,  attacking  an  army’s  command structures is  </w:t>
      </w:r>
      <w:r>
        <w:rPr>
          <w:spacing w:val="-3"/>
        </w:rPr>
        <w:t xml:space="preserve">much  </w:t>
      </w:r>
      <w:r>
        <w:rPr/>
        <w:t xml:space="preserve">older;  it’s  basic  common  sense  to  shoot  </w:t>
      </w:r>
      <w:r>
        <w:rPr>
          <w:w w:val="110"/>
        </w:rPr>
        <w:t xml:space="preserve">at  </w:t>
      </w:r>
      <w:r>
        <w:rPr/>
        <w:t>an  o</w:t>
      </w:r>
      <w:r>
        <w:rPr>
          <w:rFonts w:ascii="Cambria" w:hAnsi="Cambria"/>
        </w:rPr>
        <w:t>ffi</w:t>
      </w:r>
      <w:r>
        <w:rPr/>
        <w:t xml:space="preserve">cer before shooting </w:t>
      </w:r>
      <w:r>
        <w:rPr>
          <w:w w:val="110"/>
        </w:rPr>
        <w:t xml:space="preserve">at </w:t>
      </w:r>
      <w:r>
        <w:rPr/>
        <w:t>his</w:t>
      </w:r>
      <w:r>
        <w:rPr>
          <w:spacing w:val="32"/>
        </w:rPr>
        <w:t xml:space="preserve"> </w:t>
      </w:r>
      <w:r>
        <w:rPr/>
        <w:t>men.</w:t>
      </w:r>
    </w:p>
    <w:p>
      <w:pPr>
        <w:spacing w:after="0" w:line="204" w:lineRule="auto"/>
        <w:jc w:val="both"/>
        <w:sectPr>
          <w:pgSz w:w="11900" w:h="16840"/>
          <w:pgMar w:header="1800" w:footer="1777" w:top="2020" w:bottom="1960" w:left="1680" w:right="1680"/>
        </w:sectPr>
      </w:pPr>
    </w:p>
    <w:p>
      <w:pPr>
        <w:pStyle w:val="BodyText"/>
        <w:spacing w:before="11"/>
        <w:ind w:left="0"/>
        <w:rPr>
          <w:sz w:val="28"/>
        </w:rPr>
      </w:pPr>
    </w:p>
    <w:p>
      <w:pPr>
        <w:pStyle w:val="Heading2"/>
        <w:numPr>
          <w:ilvl w:val="2"/>
          <w:numId w:val="4"/>
        </w:numPr>
        <w:tabs>
          <w:tab w:pos="1765" w:val="left" w:leader="none"/>
          <w:tab w:pos="1766" w:val="left" w:leader="none"/>
        </w:tabs>
        <w:spacing w:line="240" w:lineRule="auto" w:before="45" w:after="0"/>
        <w:ind w:left="1765" w:right="0" w:hanging="955"/>
        <w:jc w:val="left"/>
      </w:pPr>
      <w:r>
        <w:rPr>
          <w:w w:val="125"/>
        </w:rPr>
        <w:t>Signals intelligence</w:t>
      </w:r>
      <w:r>
        <w:rPr>
          <w:spacing w:val="23"/>
          <w:w w:val="125"/>
        </w:rPr>
        <w:t xml:space="preserve"> </w:t>
      </w:r>
      <w:r>
        <w:rPr>
          <w:w w:val="125"/>
        </w:rPr>
        <w:t>techniques</w:t>
      </w:r>
    </w:p>
    <w:p>
      <w:pPr>
        <w:pStyle w:val="BodyText"/>
        <w:spacing w:line="204" w:lineRule="auto" w:before="201"/>
        <w:ind w:right="863"/>
        <w:jc w:val="both"/>
      </w:pPr>
      <w:r>
        <w:rPr>
          <w:w w:val="115"/>
        </w:rPr>
        <w:t>Before</w:t>
      </w:r>
      <w:r>
        <w:rPr>
          <w:spacing w:val="-27"/>
          <w:w w:val="115"/>
        </w:rPr>
        <w:t xml:space="preserve"> </w:t>
      </w:r>
      <w:r>
        <w:rPr>
          <w:w w:val="115"/>
        </w:rPr>
        <w:t>communications</w:t>
      </w:r>
      <w:r>
        <w:rPr>
          <w:spacing w:val="-27"/>
          <w:w w:val="115"/>
        </w:rPr>
        <w:t xml:space="preserve"> </w:t>
      </w:r>
      <w:r>
        <w:rPr>
          <w:w w:val="115"/>
        </w:rPr>
        <w:t>can</w:t>
      </w:r>
      <w:r>
        <w:rPr>
          <w:spacing w:val="-27"/>
          <w:w w:val="115"/>
        </w:rPr>
        <w:t xml:space="preserve"> </w:t>
      </w:r>
      <w:r>
        <w:rPr>
          <w:spacing w:val="2"/>
          <w:w w:val="115"/>
        </w:rPr>
        <w:t>be</w:t>
      </w:r>
      <w:r>
        <w:rPr>
          <w:spacing w:val="-26"/>
          <w:w w:val="115"/>
        </w:rPr>
        <w:t xml:space="preserve"> </w:t>
      </w:r>
      <w:r>
        <w:rPr>
          <w:w w:val="115"/>
        </w:rPr>
        <w:t>attacked,</w:t>
      </w:r>
      <w:r>
        <w:rPr>
          <w:spacing w:val="-26"/>
          <w:w w:val="115"/>
        </w:rPr>
        <w:t xml:space="preserve"> </w:t>
      </w:r>
      <w:r>
        <w:rPr>
          <w:w w:val="115"/>
        </w:rPr>
        <w:t>the</w:t>
      </w:r>
      <w:r>
        <w:rPr>
          <w:spacing w:val="-27"/>
          <w:w w:val="115"/>
        </w:rPr>
        <w:t xml:space="preserve"> </w:t>
      </w:r>
      <w:r>
        <w:rPr>
          <w:w w:val="115"/>
        </w:rPr>
        <w:t>enemy’s</w:t>
      </w:r>
      <w:r>
        <w:rPr>
          <w:spacing w:val="-27"/>
          <w:w w:val="115"/>
        </w:rPr>
        <w:t xml:space="preserve"> </w:t>
      </w:r>
      <w:r>
        <w:rPr>
          <w:w w:val="115"/>
        </w:rPr>
        <w:t>network</w:t>
      </w:r>
      <w:r>
        <w:rPr>
          <w:spacing w:val="-27"/>
          <w:w w:val="115"/>
        </w:rPr>
        <w:t xml:space="preserve"> </w:t>
      </w:r>
      <w:r>
        <w:rPr>
          <w:w w:val="115"/>
        </w:rPr>
        <w:t>must</w:t>
      </w:r>
      <w:r>
        <w:rPr>
          <w:spacing w:val="-27"/>
          <w:w w:val="115"/>
        </w:rPr>
        <w:t xml:space="preserve"> </w:t>
      </w:r>
      <w:r>
        <w:rPr>
          <w:spacing w:val="2"/>
          <w:w w:val="115"/>
        </w:rPr>
        <w:t>be</w:t>
      </w:r>
      <w:r>
        <w:rPr>
          <w:spacing w:val="-27"/>
          <w:w w:val="115"/>
        </w:rPr>
        <w:t xml:space="preserve"> </w:t>
      </w:r>
      <w:r>
        <w:rPr>
          <w:w w:val="115"/>
        </w:rPr>
        <w:t xml:space="preserve">mapped. The most expensive and critical task in signals intelligence is identifying and extracting the interesting material from the cacophony of radio signals and </w:t>
      </w:r>
      <w:r>
        <w:rPr>
          <w:spacing w:val="-4"/>
          <w:w w:val="115"/>
        </w:rPr>
        <w:t xml:space="preserve">the </w:t>
      </w:r>
      <w:r>
        <w:rPr>
          <w:w w:val="115"/>
        </w:rPr>
        <w:t>huge mass of tra</w:t>
      </w:r>
      <w:r>
        <w:rPr>
          <w:rFonts w:ascii="Cambria" w:hAnsi="Cambria"/>
          <w:w w:val="115"/>
        </w:rPr>
        <w:t>ffi</w:t>
      </w:r>
      <w:r>
        <w:rPr>
          <w:w w:val="115"/>
        </w:rPr>
        <w:t>c on systems such as phone networks and the</w:t>
      </w:r>
      <w:r>
        <w:rPr>
          <w:spacing w:val="19"/>
          <w:w w:val="115"/>
        </w:rPr>
        <w:t xml:space="preserve"> </w:t>
      </w:r>
      <w:r>
        <w:rPr>
          <w:w w:val="115"/>
        </w:rPr>
        <w:t>Internet.</w:t>
      </w:r>
    </w:p>
    <w:p>
      <w:pPr>
        <w:pStyle w:val="BodyText"/>
        <w:spacing w:line="194" w:lineRule="auto" w:before="112"/>
        <w:ind w:right="862" w:firstLine="298"/>
        <w:jc w:val="both"/>
      </w:pPr>
      <w:r>
        <w:rPr>
          <w:w w:val="105"/>
        </w:rPr>
        <w:t xml:space="preserve">In the case of radio signals, communications  intelligence  agencies  collect  </w:t>
      </w:r>
      <w:r>
        <w:rPr>
          <w:spacing w:val="-11"/>
          <w:w w:val="105"/>
        </w:rPr>
        <w:t xml:space="preserve">a </w:t>
      </w:r>
      <w:r>
        <w:rPr>
          <w:w w:val="105"/>
        </w:rPr>
        <w:t xml:space="preserve">huge </w:t>
      </w:r>
      <w:r>
        <w:rPr>
          <w:spacing w:val="-3"/>
          <w:w w:val="105"/>
        </w:rPr>
        <w:t xml:space="preserve">variety </w:t>
      </w:r>
      <w:r>
        <w:rPr>
          <w:w w:val="105"/>
        </w:rPr>
        <w:t xml:space="preserve">of signal types and build extensive databases of which stations or services use which frequencies and how. </w:t>
      </w:r>
      <w:r>
        <w:rPr>
          <w:w w:val="115"/>
        </w:rPr>
        <w:t xml:space="preserve">It </w:t>
      </w:r>
      <w:r>
        <w:rPr>
          <w:w w:val="105"/>
        </w:rPr>
        <w:t xml:space="preserve">is often possible to identify individual equipment </w:t>
      </w:r>
      <w:r>
        <w:rPr>
          <w:spacing w:val="-3"/>
          <w:w w:val="105"/>
        </w:rPr>
        <w:t xml:space="preserve">by </w:t>
      </w:r>
      <w:r>
        <w:rPr>
          <w:w w:val="105"/>
        </w:rPr>
        <w:t xml:space="preserve">signal analysis. The </w:t>
      </w:r>
      <w:r>
        <w:rPr>
          <w:spacing w:val="-3"/>
          <w:w w:val="105"/>
        </w:rPr>
        <w:t xml:space="preserve">giveaways </w:t>
      </w:r>
      <w:r>
        <w:rPr>
          <w:w w:val="105"/>
        </w:rPr>
        <w:t xml:space="preserve">can include any  unintentional  frequency modulation, the shape of the </w:t>
      </w:r>
      <w:r>
        <w:rPr>
          <w:w w:val="115"/>
        </w:rPr>
        <w:t xml:space="preserve">transmitter </w:t>
      </w:r>
      <w:r>
        <w:rPr>
          <w:w w:val="105"/>
        </w:rPr>
        <w:t xml:space="preserve">turn-on </w:t>
      </w:r>
      <w:r>
        <w:rPr>
          <w:w w:val="115"/>
        </w:rPr>
        <w:t xml:space="preserve">transient, </w:t>
      </w:r>
      <w:r>
        <w:rPr>
          <w:w w:val="105"/>
        </w:rPr>
        <w:t xml:space="preserve">the precise center frequency and the </w:t>
      </w:r>
      <w:r>
        <w:rPr>
          <w:rFonts w:ascii="Cambria" w:hAnsi="Cambria"/>
          <w:w w:val="105"/>
        </w:rPr>
        <w:t>fi</w:t>
      </w:r>
      <w:r>
        <w:rPr>
          <w:w w:val="105"/>
        </w:rPr>
        <w:t>nal-stage ampli</w:t>
      </w:r>
      <w:r>
        <w:rPr>
          <w:rFonts w:ascii="Cambria" w:hAnsi="Cambria"/>
          <w:w w:val="105"/>
        </w:rPr>
        <w:t>fi</w:t>
      </w:r>
      <w:r>
        <w:rPr>
          <w:w w:val="105"/>
        </w:rPr>
        <w:t xml:space="preserve">er harmonics. This </w:t>
      </w:r>
      <w:r>
        <w:rPr>
          <w:rFonts w:ascii="Bookman Old Style" w:hAnsi="Bookman Old Style"/>
          <w:b w:val="0"/>
          <w:i/>
          <w:w w:val="105"/>
        </w:rPr>
        <w:t xml:space="preserve">RF </w:t>
      </w:r>
      <w:r>
        <w:rPr>
          <w:rFonts w:ascii="Arial Unicode MS" w:hAnsi="Arial Unicode MS"/>
          <w:w w:val="105"/>
        </w:rPr>
        <w:t>fi</w:t>
      </w:r>
      <w:r>
        <w:rPr>
          <w:rFonts w:ascii="Bookman Old Style" w:hAnsi="Bookman Old Style"/>
          <w:b w:val="0"/>
          <w:i/>
          <w:w w:val="105"/>
        </w:rPr>
        <w:t xml:space="preserve">ngerprinting </w:t>
      </w:r>
      <w:r>
        <w:rPr>
          <w:w w:val="105"/>
        </w:rPr>
        <w:t>(RFID) technology was declassi</w:t>
      </w:r>
      <w:r>
        <w:rPr>
          <w:rFonts w:ascii="Cambria" w:hAnsi="Cambria"/>
          <w:w w:val="105"/>
        </w:rPr>
        <w:t>fi</w:t>
      </w:r>
      <w:r>
        <w:rPr>
          <w:w w:val="105"/>
        </w:rPr>
        <w:t xml:space="preserve">ed in the mid-1990s for use in identifying cloned cellphones [776, 1662].  </w:t>
      </w:r>
      <w:r>
        <w:rPr>
          <w:w w:val="115"/>
        </w:rPr>
        <w:t xml:space="preserve">It </w:t>
      </w:r>
      <w:r>
        <w:rPr>
          <w:w w:val="105"/>
        </w:rPr>
        <w:t xml:space="preserve">is the direct descendant of the </w:t>
      </w:r>
      <w:r>
        <w:rPr>
          <w:spacing w:val="-4"/>
          <w:w w:val="105"/>
        </w:rPr>
        <w:t xml:space="preserve">World  </w:t>
      </w:r>
      <w:r>
        <w:rPr>
          <w:spacing w:val="-6"/>
          <w:w w:val="105"/>
        </w:rPr>
        <w:t xml:space="preserve">War  </w:t>
      </w:r>
      <w:r>
        <w:rPr>
          <w:w w:val="105"/>
        </w:rPr>
        <w:t xml:space="preserve">2 technique    of recognizing a wireless operator </w:t>
      </w:r>
      <w:r>
        <w:rPr>
          <w:spacing w:val="-3"/>
          <w:w w:val="105"/>
        </w:rPr>
        <w:t xml:space="preserve">by </w:t>
      </w:r>
      <w:r>
        <w:rPr>
          <w:w w:val="105"/>
        </w:rPr>
        <w:t xml:space="preserve">his </w:t>
      </w:r>
      <w:r>
        <w:rPr>
          <w:rFonts w:ascii="Arial Unicode MS" w:hAnsi="Arial Unicode MS"/>
          <w:w w:val="105"/>
        </w:rPr>
        <w:t>fi</w:t>
      </w:r>
      <w:r>
        <w:rPr>
          <w:rFonts w:ascii="Bookman Old Style" w:hAnsi="Bookman Old Style"/>
          <w:b w:val="0"/>
          <w:i/>
          <w:w w:val="105"/>
        </w:rPr>
        <w:t xml:space="preserve">st </w:t>
      </w:r>
      <w:r>
        <w:rPr>
          <w:w w:val="90"/>
        </w:rPr>
        <w:t xml:space="preserve">– </w:t>
      </w:r>
      <w:r>
        <w:rPr>
          <w:w w:val="105"/>
        </w:rPr>
        <w:t xml:space="preserve">the </w:t>
      </w:r>
      <w:r>
        <w:rPr>
          <w:spacing w:val="-4"/>
          <w:w w:val="105"/>
        </w:rPr>
        <w:t xml:space="preserve">way </w:t>
      </w:r>
      <w:r>
        <w:rPr>
          <w:w w:val="105"/>
        </w:rPr>
        <w:t>he used Morse Code [1224].</w:t>
      </w:r>
    </w:p>
    <w:p>
      <w:pPr>
        <w:pStyle w:val="BodyText"/>
        <w:spacing w:line="196" w:lineRule="auto" w:before="96"/>
        <w:ind w:right="863" w:firstLine="298"/>
        <w:jc w:val="both"/>
      </w:pPr>
      <w:r>
        <w:rPr>
          <w:rFonts w:ascii="Bookman Old Style" w:hAnsi="Bookman Old Style"/>
          <w:b w:val="0"/>
          <w:i/>
          <w:spacing w:val="-3"/>
          <w:w w:val="110"/>
        </w:rPr>
        <w:t>Radio</w:t>
      </w:r>
      <w:r>
        <w:rPr>
          <w:rFonts w:ascii="Bookman Old Style" w:hAnsi="Bookman Old Style"/>
          <w:b w:val="0"/>
          <w:i/>
          <w:spacing w:val="-22"/>
          <w:w w:val="110"/>
        </w:rPr>
        <w:t xml:space="preserve"> </w:t>
      </w:r>
      <w:r>
        <w:rPr>
          <w:rFonts w:ascii="Bookman Old Style" w:hAnsi="Bookman Old Style"/>
          <w:b w:val="0"/>
          <w:i/>
          <w:spacing w:val="-3"/>
          <w:w w:val="110"/>
        </w:rPr>
        <w:t>Direction</w:t>
      </w:r>
      <w:r>
        <w:rPr>
          <w:rFonts w:ascii="Bookman Old Style" w:hAnsi="Bookman Old Style"/>
          <w:b w:val="0"/>
          <w:i/>
          <w:spacing w:val="-22"/>
          <w:w w:val="110"/>
        </w:rPr>
        <w:t xml:space="preserve"> </w:t>
      </w:r>
      <w:r>
        <w:rPr>
          <w:rFonts w:ascii="Bookman Old Style" w:hAnsi="Bookman Old Style"/>
          <w:b w:val="0"/>
          <w:i/>
          <w:w w:val="110"/>
        </w:rPr>
        <w:t>Finding</w:t>
      </w:r>
      <w:r>
        <w:rPr>
          <w:rFonts w:ascii="Bookman Old Style" w:hAnsi="Bookman Old Style"/>
          <w:b w:val="0"/>
          <w:i/>
          <w:spacing w:val="-26"/>
          <w:w w:val="110"/>
        </w:rPr>
        <w:t xml:space="preserve"> </w:t>
      </w:r>
      <w:r>
        <w:rPr>
          <w:w w:val="110"/>
        </w:rPr>
        <w:t>(RDF)</w:t>
      </w:r>
      <w:r>
        <w:rPr>
          <w:spacing w:val="-18"/>
          <w:w w:val="110"/>
        </w:rPr>
        <w:t xml:space="preserve"> </w:t>
      </w:r>
      <w:r>
        <w:rPr>
          <w:w w:val="110"/>
        </w:rPr>
        <w:t>is</w:t>
      </w:r>
      <w:r>
        <w:rPr>
          <w:spacing w:val="-17"/>
          <w:w w:val="110"/>
        </w:rPr>
        <w:t xml:space="preserve"> </w:t>
      </w:r>
      <w:r>
        <w:rPr>
          <w:w w:val="110"/>
        </w:rPr>
        <w:t>also</w:t>
      </w:r>
      <w:r>
        <w:rPr>
          <w:spacing w:val="-18"/>
          <w:w w:val="110"/>
        </w:rPr>
        <w:t xml:space="preserve"> </w:t>
      </w:r>
      <w:r>
        <w:rPr>
          <w:w w:val="110"/>
        </w:rPr>
        <w:t>critical.</w:t>
      </w:r>
      <w:r>
        <w:rPr>
          <w:spacing w:val="5"/>
          <w:w w:val="110"/>
        </w:rPr>
        <w:t xml:space="preserve"> </w:t>
      </w:r>
      <w:r>
        <w:rPr>
          <w:w w:val="110"/>
        </w:rPr>
        <w:t>In</w:t>
      </w:r>
      <w:r>
        <w:rPr>
          <w:spacing w:val="-17"/>
          <w:w w:val="110"/>
        </w:rPr>
        <w:t xml:space="preserve"> </w:t>
      </w:r>
      <w:r>
        <w:rPr>
          <w:w w:val="110"/>
        </w:rPr>
        <w:t>the</w:t>
      </w:r>
      <w:r>
        <w:rPr>
          <w:spacing w:val="-18"/>
          <w:w w:val="110"/>
        </w:rPr>
        <w:t xml:space="preserve"> </w:t>
      </w:r>
      <w:r>
        <w:rPr>
          <w:w w:val="110"/>
        </w:rPr>
        <w:t>old</w:t>
      </w:r>
      <w:r>
        <w:rPr>
          <w:spacing w:val="-17"/>
          <w:w w:val="110"/>
        </w:rPr>
        <w:t xml:space="preserve"> </w:t>
      </w:r>
      <w:r>
        <w:rPr>
          <w:w w:val="110"/>
        </w:rPr>
        <w:t>days,</w:t>
      </w:r>
      <w:r>
        <w:rPr>
          <w:spacing w:val="-16"/>
          <w:w w:val="110"/>
        </w:rPr>
        <w:t xml:space="preserve"> </w:t>
      </w:r>
      <w:r>
        <w:rPr>
          <w:w w:val="110"/>
        </w:rPr>
        <w:t>this</w:t>
      </w:r>
      <w:r>
        <w:rPr>
          <w:spacing w:val="-18"/>
          <w:w w:val="110"/>
        </w:rPr>
        <w:t xml:space="preserve"> </w:t>
      </w:r>
      <w:r>
        <w:rPr>
          <w:spacing w:val="-3"/>
          <w:w w:val="110"/>
        </w:rPr>
        <w:t xml:space="preserve">involved </w:t>
      </w:r>
      <w:r>
        <w:rPr>
          <w:w w:val="110"/>
        </w:rPr>
        <w:t xml:space="preserve">triangulating the signal of interest using directional antennas at </w:t>
      </w:r>
      <w:r>
        <w:rPr>
          <w:spacing w:val="-4"/>
          <w:w w:val="110"/>
        </w:rPr>
        <w:t xml:space="preserve">two </w:t>
      </w:r>
      <w:r>
        <w:rPr>
          <w:w w:val="110"/>
        </w:rPr>
        <w:t xml:space="preserve">monitoring stations.   So spies might </w:t>
      </w:r>
      <w:r>
        <w:rPr>
          <w:spacing w:val="-3"/>
          <w:w w:val="110"/>
        </w:rPr>
        <w:t xml:space="preserve">have  </w:t>
      </w:r>
      <w:r>
        <w:rPr>
          <w:w w:val="110"/>
        </w:rPr>
        <w:t>several minutes to send a message home be   fore</w:t>
      </w:r>
      <w:r>
        <w:rPr>
          <w:spacing w:val="-16"/>
          <w:w w:val="110"/>
        </w:rPr>
        <w:t xml:space="preserve"> </w:t>
      </w:r>
      <w:r>
        <w:rPr>
          <w:w w:val="110"/>
        </w:rPr>
        <w:t>having</w:t>
      </w:r>
      <w:r>
        <w:rPr>
          <w:spacing w:val="-16"/>
          <w:w w:val="110"/>
        </w:rPr>
        <w:t xml:space="preserve"> </w:t>
      </w:r>
      <w:r>
        <w:rPr>
          <w:w w:val="110"/>
        </w:rPr>
        <w:t>to</w:t>
      </w:r>
      <w:r>
        <w:rPr>
          <w:spacing w:val="-16"/>
          <w:w w:val="110"/>
        </w:rPr>
        <w:t xml:space="preserve"> </w:t>
      </w:r>
      <w:r>
        <w:rPr>
          <w:spacing w:val="-3"/>
          <w:w w:val="110"/>
        </w:rPr>
        <w:t>move.</w:t>
      </w:r>
      <w:r>
        <w:rPr>
          <w:spacing w:val="-2"/>
          <w:w w:val="110"/>
        </w:rPr>
        <w:t xml:space="preserve"> </w:t>
      </w:r>
      <w:r>
        <w:rPr>
          <w:w w:val="110"/>
        </w:rPr>
        <w:t>Modern</w:t>
      </w:r>
      <w:r>
        <w:rPr>
          <w:spacing w:val="-16"/>
          <w:w w:val="110"/>
        </w:rPr>
        <w:t xml:space="preserve"> </w:t>
      </w:r>
      <w:r>
        <w:rPr>
          <w:w w:val="110"/>
        </w:rPr>
        <w:t>monitoring</w:t>
      </w:r>
      <w:r>
        <w:rPr>
          <w:spacing w:val="-16"/>
          <w:w w:val="110"/>
        </w:rPr>
        <w:t xml:space="preserve"> </w:t>
      </w:r>
      <w:r>
        <w:rPr>
          <w:w w:val="110"/>
        </w:rPr>
        <w:t>stations</w:t>
      </w:r>
      <w:r>
        <w:rPr>
          <w:spacing w:val="-16"/>
          <w:w w:val="110"/>
        </w:rPr>
        <w:t xml:space="preserve"> </w:t>
      </w:r>
      <w:r>
        <w:rPr>
          <w:w w:val="110"/>
        </w:rPr>
        <w:t>use</w:t>
      </w:r>
      <w:r>
        <w:rPr>
          <w:spacing w:val="-16"/>
          <w:w w:val="110"/>
        </w:rPr>
        <w:t xml:space="preserve"> </w:t>
      </w:r>
      <w:r>
        <w:rPr>
          <w:rFonts w:ascii="Bookman Old Style" w:hAnsi="Bookman Old Style"/>
          <w:b w:val="0"/>
          <w:i/>
          <w:w w:val="110"/>
        </w:rPr>
        <w:t>time</w:t>
      </w:r>
      <w:r>
        <w:rPr>
          <w:rFonts w:ascii="Bookman Old Style" w:hAnsi="Bookman Old Style"/>
          <w:b w:val="0"/>
          <w:i/>
          <w:spacing w:val="-22"/>
          <w:w w:val="110"/>
        </w:rPr>
        <w:t xml:space="preserve"> </w:t>
      </w:r>
      <w:r>
        <w:rPr>
          <w:rFonts w:ascii="Bookman Old Style" w:hAnsi="Bookman Old Style"/>
          <w:b w:val="0"/>
          <w:i/>
          <w:spacing w:val="-3"/>
          <w:w w:val="110"/>
        </w:rPr>
        <w:t>di</w:t>
      </w:r>
      <w:r>
        <w:rPr>
          <w:rFonts w:ascii="Arial Unicode MS" w:hAnsi="Arial Unicode MS"/>
          <w:spacing w:val="-3"/>
          <w:w w:val="110"/>
        </w:rPr>
        <w:t>ff</w:t>
      </w:r>
      <w:r>
        <w:rPr>
          <w:rFonts w:ascii="Bookman Old Style" w:hAnsi="Bookman Old Style"/>
          <w:b w:val="0"/>
          <w:i/>
          <w:spacing w:val="-3"/>
          <w:w w:val="110"/>
        </w:rPr>
        <w:t>erence</w:t>
      </w:r>
      <w:r>
        <w:rPr>
          <w:rFonts w:ascii="Bookman Old Style" w:hAnsi="Bookman Old Style"/>
          <w:b w:val="0"/>
          <w:i/>
          <w:spacing w:val="-22"/>
          <w:w w:val="110"/>
        </w:rPr>
        <w:t xml:space="preserve"> </w:t>
      </w:r>
      <w:r>
        <w:rPr>
          <w:rFonts w:ascii="Bookman Old Style" w:hAnsi="Bookman Old Style"/>
          <w:b w:val="0"/>
          <w:i/>
          <w:w w:val="110"/>
        </w:rPr>
        <w:t>of</w:t>
      </w:r>
      <w:r>
        <w:rPr>
          <w:rFonts w:ascii="Bookman Old Style" w:hAnsi="Bookman Old Style"/>
          <w:b w:val="0"/>
          <w:i/>
          <w:spacing w:val="-22"/>
          <w:w w:val="110"/>
        </w:rPr>
        <w:t xml:space="preserve"> </w:t>
      </w:r>
      <w:r>
        <w:rPr>
          <w:rFonts w:ascii="Bookman Old Style" w:hAnsi="Bookman Old Style"/>
          <w:b w:val="0"/>
          <w:i/>
          <w:w w:val="110"/>
        </w:rPr>
        <w:t xml:space="preserve">arrival </w:t>
      </w:r>
      <w:r>
        <w:rPr>
          <w:w w:val="110"/>
        </w:rPr>
        <w:t xml:space="preserve">(TDOA) to locate a suspect signal accurately and automatically </w:t>
      </w:r>
      <w:r>
        <w:rPr>
          <w:spacing w:val="-3"/>
          <w:w w:val="110"/>
        </w:rPr>
        <w:t xml:space="preserve">by  </w:t>
      </w:r>
      <w:r>
        <w:rPr>
          <w:w w:val="110"/>
        </w:rPr>
        <w:t xml:space="preserve">comparing  the phase of the signals received at </w:t>
      </w:r>
      <w:r>
        <w:rPr>
          <w:spacing w:val="-4"/>
          <w:w w:val="110"/>
        </w:rPr>
        <w:t xml:space="preserve">two </w:t>
      </w:r>
      <w:r>
        <w:rPr>
          <w:w w:val="110"/>
        </w:rPr>
        <w:t>sites; nowadays, anything more than a second</w:t>
      </w:r>
      <w:r>
        <w:rPr>
          <w:spacing w:val="10"/>
          <w:w w:val="110"/>
        </w:rPr>
        <w:t xml:space="preserve"> </w:t>
      </w:r>
      <w:r>
        <w:rPr>
          <w:w w:val="110"/>
        </w:rPr>
        <w:t>or</w:t>
      </w:r>
      <w:r>
        <w:rPr>
          <w:spacing w:val="10"/>
          <w:w w:val="110"/>
        </w:rPr>
        <w:t xml:space="preserve"> </w:t>
      </w:r>
      <w:r>
        <w:rPr>
          <w:w w:val="110"/>
        </w:rPr>
        <w:t>so</w:t>
      </w:r>
      <w:r>
        <w:rPr>
          <w:spacing w:val="10"/>
          <w:w w:val="110"/>
        </w:rPr>
        <w:t xml:space="preserve"> </w:t>
      </w:r>
      <w:r>
        <w:rPr>
          <w:w w:val="110"/>
        </w:rPr>
        <w:t>of</w:t>
      </w:r>
      <w:r>
        <w:rPr>
          <w:spacing w:val="10"/>
          <w:w w:val="110"/>
        </w:rPr>
        <w:t xml:space="preserve"> </w:t>
      </w:r>
      <w:r>
        <w:rPr>
          <w:w w:val="110"/>
        </w:rPr>
        <w:t>transmission</w:t>
      </w:r>
      <w:r>
        <w:rPr>
          <w:spacing w:val="10"/>
          <w:w w:val="110"/>
        </w:rPr>
        <w:t xml:space="preserve"> </w:t>
      </w:r>
      <w:r>
        <w:rPr>
          <w:w w:val="110"/>
        </w:rPr>
        <w:t>can</w:t>
      </w:r>
      <w:r>
        <w:rPr>
          <w:spacing w:val="10"/>
          <w:w w:val="110"/>
        </w:rPr>
        <w:t xml:space="preserve"> </w:t>
      </w:r>
      <w:r>
        <w:rPr>
          <w:spacing w:val="2"/>
          <w:w w:val="110"/>
        </w:rPr>
        <w:t>be</w:t>
      </w:r>
      <w:r>
        <w:rPr>
          <w:spacing w:val="10"/>
          <w:w w:val="110"/>
        </w:rPr>
        <w:t xml:space="preserve"> </w:t>
      </w:r>
      <w:r>
        <w:rPr>
          <w:w w:val="110"/>
        </w:rPr>
        <w:t>a</w:t>
      </w:r>
      <w:r>
        <w:rPr>
          <w:spacing w:val="10"/>
          <w:w w:val="110"/>
        </w:rPr>
        <w:t xml:space="preserve"> </w:t>
      </w:r>
      <w:r>
        <w:rPr>
          <w:spacing w:val="-5"/>
          <w:w w:val="110"/>
        </w:rPr>
        <w:t>giveaway.</w:t>
      </w:r>
    </w:p>
    <w:p>
      <w:pPr>
        <w:pStyle w:val="BodyText"/>
        <w:spacing w:line="204" w:lineRule="auto" w:before="69"/>
        <w:ind w:right="863" w:firstLine="298"/>
        <w:jc w:val="both"/>
      </w:pPr>
      <w:r>
        <w:rPr>
          <w:rFonts w:ascii="Bookman Old Style" w:hAnsi="Bookman Old Style"/>
          <w:b w:val="0"/>
          <w:i/>
          <w:spacing w:val="-6"/>
          <w:w w:val="105"/>
        </w:rPr>
        <w:t>Tra</w:t>
      </w:r>
      <w:r>
        <w:rPr>
          <w:rFonts w:ascii="Arial Unicode MS" w:hAnsi="Arial Unicode MS"/>
          <w:spacing w:val="-6"/>
          <w:w w:val="105"/>
        </w:rPr>
        <w:t>ffi</w:t>
      </w:r>
      <w:r>
        <w:rPr>
          <w:rFonts w:ascii="Bookman Old Style" w:hAnsi="Bookman Old Style"/>
          <w:b w:val="0"/>
          <w:i/>
          <w:spacing w:val="-6"/>
          <w:w w:val="105"/>
        </w:rPr>
        <w:t xml:space="preserve">c </w:t>
      </w:r>
      <w:r>
        <w:rPr>
          <w:rFonts w:ascii="Bookman Old Style" w:hAnsi="Bookman Old Style"/>
          <w:b w:val="0"/>
          <w:i/>
          <w:w w:val="105"/>
        </w:rPr>
        <w:t xml:space="preserve">analysis </w:t>
      </w:r>
      <w:r>
        <w:rPr>
          <w:w w:val="90"/>
        </w:rPr>
        <w:t xml:space="preserve">– </w:t>
      </w:r>
      <w:r>
        <w:rPr>
          <w:w w:val="105"/>
        </w:rPr>
        <w:t xml:space="preserve">looking </w:t>
      </w:r>
      <w:r>
        <w:rPr>
          <w:w w:val="110"/>
        </w:rPr>
        <w:t xml:space="preserve">at </w:t>
      </w:r>
      <w:r>
        <w:rPr>
          <w:w w:val="105"/>
        </w:rPr>
        <w:t xml:space="preserve">the number of messages </w:t>
      </w:r>
      <w:r>
        <w:rPr>
          <w:spacing w:val="-3"/>
          <w:w w:val="105"/>
        </w:rPr>
        <w:t xml:space="preserve">by </w:t>
      </w:r>
      <w:r>
        <w:rPr>
          <w:w w:val="105"/>
        </w:rPr>
        <w:t xml:space="preserve">source and destination </w:t>
      </w:r>
      <w:r>
        <w:rPr>
          <w:w w:val="90"/>
        </w:rPr>
        <w:t xml:space="preserve">–  </w:t>
      </w:r>
      <w:r>
        <w:rPr>
          <w:w w:val="105"/>
        </w:rPr>
        <w:t xml:space="preserve">can also give very valuable information.  Imminent attacks were signalled    in </w:t>
      </w:r>
      <w:r>
        <w:rPr>
          <w:spacing w:val="-4"/>
          <w:w w:val="105"/>
        </w:rPr>
        <w:t xml:space="preserve">World </w:t>
      </w:r>
      <w:r>
        <w:rPr>
          <w:spacing w:val="-6"/>
          <w:w w:val="105"/>
        </w:rPr>
        <w:t xml:space="preserve">War </w:t>
      </w:r>
      <w:r>
        <w:rPr>
          <w:w w:val="105"/>
        </w:rPr>
        <w:t xml:space="preserve">1 </w:t>
      </w:r>
      <w:r>
        <w:rPr>
          <w:spacing w:val="-3"/>
          <w:w w:val="105"/>
        </w:rPr>
        <w:t xml:space="preserve">by  </w:t>
      </w:r>
      <w:r>
        <w:rPr>
          <w:w w:val="105"/>
        </w:rPr>
        <w:t xml:space="preserve">a greatly increased volume of radio messages, and more re cently </w:t>
      </w:r>
      <w:r>
        <w:rPr>
          <w:spacing w:val="-3"/>
          <w:w w:val="105"/>
        </w:rPr>
        <w:t xml:space="preserve">by </w:t>
      </w:r>
      <w:r>
        <w:rPr>
          <w:w w:val="105"/>
        </w:rPr>
        <w:t xml:space="preserve">increased pizza deliveries to the Pentagon.  </w:t>
      </w:r>
      <w:r>
        <w:rPr>
          <w:spacing w:val="-3"/>
          <w:w w:val="105"/>
        </w:rPr>
        <w:t xml:space="preserve">However,  </w:t>
      </w:r>
      <w:r>
        <w:rPr>
          <w:w w:val="105"/>
        </w:rPr>
        <w:t>tra</w:t>
      </w:r>
      <w:r>
        <w:rPr>
          <w:rFonts w:ascii="Cambria" w:hAnsi="Cambria"/>
          <w:w w:val="105"/>
        </w:rPr>
        <w:t>ffi</w:t>
      </w:r>
      <w:r>
        <w:rPr>
          <w:w w:val="105"/>
        </w:rPr>
        <w:t>c  analysis  really comes into its own when sifting through tra</w:t>
      </w:r>
      <w:r>
        <w:rPr>
          <w:rFonts w:ascii="Cambria" w:hAnsi="Cambria"/>
          <w:w w:val="105"/>
        </w:rPr>
        <w:t>ffi</w:t>
      </w:r>
      <w:r>
        <w:rPr>
          <w:w w:val="105"/>
        </w:rPr>
        <w:t xml:space="preserve">c on public networks,  </w:t>
      </w:r>
      <w:r>
        <w:rPr>
          <w:spacing w:val="-3"/>
          <w:w w:val="105"/>
        </w:rPr>
        <w:t xml:space="preserve">where     </w:t>
      </w:r>
      <w:r>
        <w:rPr>
          <w:w w:val="105"/>
        </w:rPr>
        <w:t>its importance (both for national intelligence and police purposes) is di</w:t>
      </w:r>
      <w:r>
        <w:rPr>
          <w:rFonts w:ascii="Cambria" w:hAnsi="Cambria"/>
          <w:w w:val="105"/>
        </w:rPr>
        <w:t>ffi</w:t>
      </w:r>
      <w:r>
        <w:rPr>
          <w:w w:val="105"/>
        </w:rPr>
        <w:t>cult to overstate. Until the late 1990s, tra</w:t>
      </w:r>
      <w:r>
        <w:rPr>
          <w:rFonts w:ascii="Cambria" w:hAnsi="Cambria"/>
          <w:w w:val="105"/>
        </w:rPr>
        <w:t>ffi</w:t>
      </w:r>
      <w:r>
        <w:rPr>
          <w:w w:val="105"/>
        </w:rPr>
        <w:t xml:space="preserve">c analysis was the domain of intelligence </w:t>
      </w:r>
      <w:r>
        <w:rPr>
          <w:w w:val="109"/>
        </w:rPr>
        <w:t>agencies</w:t>
      </w:r>
      <w:r>
        <w:rPr/>
        <w:t xml:space="preserve"> </w:t>
      </w:r>
      <w:r>
        <w:rPr>
          <w:spacing w:val="-24"/>
        </w:rPr>
        <w:t xml:space="preserve"> </w:t>
      </w:r>
      <w:r>
        <w:rPr>
          <w:w w:val="49"/>
        </w:rPr>
        <w:t>–</w:t>
      </w:r>
      <w:r>
        <w:rPr/>
        <w:t xml:space="preserve"> </w:t>
      </w:r>
      <w:r>
        <w:rPr>
          <w:spacing w:val="-24"/>
        </w:rPr>
        <w:t xml:space="preserve"> </w:t>
      </w:r>
      <w:r>
        <w:rPr>
          <w:w w:val="111"/>
        </w:rPr>
        <w:t>when</w:t>
      </w:r>
      <w:r>
        <w:rPr/>
        <w:t xml:space="preserve"> </w:t>
      </w:r>
      <w:r>
        <w:rPr>
          <w:spacing w:val="-24"/>
        </w:rPr>
        <w:t xml:space="preserve"> </w:t>
      </w:r>
      <w:r>
        <w:rPr>
          <w:w w:val="108"/>
        </w:rPr>
        <w:t>NSA</w:t>
      </w:r>
      <w:r>
        <w:rPr/>
        <w:t xml:space="preserve"> </w:t>
      </w:r>
      <w:r>
        <w:rPr>
          <w:spacing w:val="-24"/>
        </w:rPr>
        <w:t xml:space="preserve"> </w:t>
      </w:r>
      <w:r>
        <w:rPr>
          <w:w w:val="110"/>
        </w:rPr>
        <w:t>ops</w:t>
      </w:r>
      <w:r>
        <w:rPr/>
        <w:t xml:space="preserve"> </w:t>
      </w:r>
      <w:r>
        <w:rPr>
          <w:spacing w:val="-24"/>
        </w:rPr>
        <w:t xml:space="preserve"> </w:t>
      </w:r>
      <w:r>
        <w:rPr>
          <w:spacing w:val="5"/>
          <w:w w:val="117"/>
        </w:rPr>
        <w:t>p</w:t>
      </w:r>
      <w:r>
        <w:rPr>
          <w:w w:val="108"/>
        </w:rPr>
        <w:t>eople</w:t>
      </w:r>
      <w:r>
        <w:rPr/>
        <w:t xml:space="preserve"> </w:t>
      </w:r>
      <w:r>
        <w:rPr>
          <w:spacing w:val="-24"/>
        </w:rPr>
        <w:t xml:space="preserve"> </w:t>
      </w:r>
      <w:r>
        <w:rPr>
          <w:w w:val="112"/>
        </w:rPr>
        <w:t>referred</w:t>
      </w:r>
      <w:r>
        <w:rPr/>
        <w:t xml:space="preserve"> </w:t>
      </w:r>
      <w:r>
        <w:rPr>
          <w:spacing w:val="-24"/>
        </w:rPr>
        <w:t xml:space="preserve"> </w:t>
      </w:r>
      <w:r>
        <w:rPr>
          <w:w w:val="120"/>
        </w:rPr>
        <w:t>to</w:t>
      </w:r>
      <w:r>
        <w:rPr/>
        <w:t xml:space="preserve"> </w:t>
      </w:r>
      <w:r>
        <w:rPr>
          <w:spacing w:val="-24"/>
        </w:rPr>
        <w:t xml:space="preserve"> </w:t>
      </w:r>
      <w:r>
        <w:rPr>
          <w:w w:val="113"/>
        </w:rPr>
        <w:t>themsel</w:t>
      </w:r>
      <w:r>
        <w:rPr>
          <w:spacing w:val="-6"/>
          <w:w w:val="113"/>
        </w:rPr>
        <w:t>v</w:t>
      </w:r>
      <w:r>
        <w:rPr>
          <w:w w:val="106"/>
        </w:rPr>
        <w:t>es</w:t>
      </w:r>
      <w:r>
        <w:rPr/>
        <w:t xml:space="preserve"> </w:t>
      </w:r>
      <w:r>
        <w:rPr>
          <w:spacing w:val="-24"/>
        </w:rPr>
        <w:t xml:space="preserve"> </w:t>
      </w:r>
      <w:r>
        <w:rPr>
          <w:w w:val="113"/>
        </w:rPr>
        <w:t>as</w:t>
      </w:r>
      <w:r>
        <w:rPr/>
        <w:t xml:space="preserve"> </w:t>
      </w:r>
      <w:r>
        <w:rPr>
          <w:spacing w:val="-24"/>
        </w:rPr>
        <w:t xml:space="preserve"> </w:t>
      </w:r>
      <w:r>
        <w:rPr>
          <w:spacing w:val="-1"/>
          <w:w w:val="56"/>
        </w:rPr>
        <w:t>‘</w:t>
      </w:r>
      <w:r>
        <w:rPr>
          <w:spacing w:val="-7"/>
          <w:w w:val="56"/>
        </w:rPr>
        <w:t>h</w:t>
      </w:r>
      <w:r>
        <w:rPr>
          <w:spacing w:val="-1"/>
          <w:w w:val="117"/>
        </w:rPr>
        <w:t>u</w:t>
      </w:r>
      <w:r>
        <w:rPr>
          <w:spacing w:val="-7"/>
          <w:w w:val="117"/>
        </w:rPr>
        <w:t>n</w:t>
      </w:r>
      <w:r>
        <w:rPr>
          <w:spacing w:val="-1"/>
          <w:w w:val="101"/>
        </w:rPr>
        <w:t>ter-gatherers’,</w:t>
      </w:r>
      <w:r>
        <w:rPr>
          <w:w w:val="101"/>
        </w:rPr>
        <w:t xml:space="preserve"> </w:t>
      </w:r>
      <w:r>
        <w:rPr>
          <w:w w:val="128"/>
        </w:rPr>
        <w:t>tra</w:t>
      </w:r>
      <w:r>
        <w:rPr>
          <w:rFonts w:ascii="Cambria" w:hAnsi="Cambria"/>
          <w:w w:val="93"/>
        </w:rPr>
        <w:t>ffi</w:t>
      </w:r>
      <w:r>
        <w:rPr>
          <w:w w:val="105"/>
        </w:rPr>
        <w:t>c</w:t>
      </w:r>
      <w:r>
        <w:rPr/>
        <w:t xml:space="preserve"> </w:t>
      </w:r>
      <w:r>
        <w:rPr>
          <w:spacing w:val="-7"/>
        </w:rPr>
        <w:t xml:space="preserve"> </w:t>
      </w:r>
      <w:r>
        <w:rPr>
          <w:w w:val="112"/>
        </w:rPr>
        <w:t>analysis</w:t>
      </w:r>
      <w:r>
        <w:rPr/>
        <w:t xml:space="preserve"> </w:t>
      </w:r>
      <w:r>
        <w:rPr>
          <w:spacing w:val="-7"/>
        </w:rPr>
        <w:t xml:space="preserve"> </w:t>
      </w:r>
      <w:r>
        <w:rPr>
          <w:spacing w:val="-6"/>
          <w:w w:val="105"/>
        </w:rPr>
        <w:t>w</w:t>
      </w:r>
      <w:r>
        <w:rPr>
          <w:w w:val="113"/>
        </w:rPr>
        <w:t>as</w:t>
      </w:r>
      <w:r>
        <w:rPr/>
        <w:t xml:space="preserve"> </w:t>
      </w:r>
      <w:r>
        <w:rPr>
          <w:spacing w:val="-7"/>
        </w:rPr>
        <w:t xml:space="preserve"> </w:t>
      </w:r>
      <w:r>
        <w:rPr>
          <w:spacing w:val="-6"/>
          <w:w w:val="113"/>
        </w:rPr>
        <w:t>m</w:t>
      </w:r>
      <w:r>
        <w:rPr>
          <w:w w:val="112"/>
        </w:rPr>
        <w:t>u</w:t>
      </w:r>
      <w:r>
        <w:rPr>
          <w:spacing w:val="-6"/>
          <w:w w:val="112"/>
        </w:rPr>
        <w:t>c</w:t>
      </w:r>
      <w:r>
        <w:rPr>
          <w:w w:val="117"/>
        </w:rPr>
        <w:t>h</w:t>
      </w:r>
      <w:r>
        <w:rPr/>
        <w:t xml:space="preserve"> </w:t>
      </w:r>
      <w:r>
        <w:rPr>
          <w:spacing w:val="-7"/>
        </w:rPr>
        <w:t xml:space="preserve"> </w:t>
      </w:r>
      <w:r>
        <w:rPr>
          <w:w w:val="102"/>
        </w:rPr>
        <w:t>of</w:t>
      </w:r>
      <w:r>
        <w:rPr/>
        <w:t xml:space="preserve"> </w:t>
      </w:r>
      <w:r>
        <w:rPr>
          <w:spacing w:val="-7"/>
        </w:rPr>
        <w:t xml:space="preserve"> </w:t>
      </w:r>
      <w:r>
        <w:rPr>
          <w:w w:val="120"/>
        </w:rPr>
        <w:t>the</w:t>
      </w:r>
      <w:r>
        <w:rPr/>
        <w:t xml:space="preserve"> </w:t>
      </w:r>
      <w:r>
        <w:rPr>
          <w:spacing w:val="-7"/>
        </w:rPr>
        <w:t xml:space="preserve"> </w:t>
      </w:r>
      <w:r>
        <w:rPr>
          <w:w w:val="56"/>
        </w:rPr>
        <w:t>‘</w:t>
      </w:r>
      <w:r>
        <w:rPr>
          <w:spacing w:val="-6"/>
          <w:w w:val="56"/>
        </w:rPr>
        <w:t>h</w:t>
      </w:r>
      <w:r>
        <w:rPr>
          <w:w w:val="117"/>
        </w:rPr>
        <w:t>u</w:t>
      </w:r>
      <w:r>
        <w:rPr>
          <w:spacing w:val="-6"/>
          <w:w w:val="117"/>
        </w:rPr>
        <w:t>n</w:t>
      </w:r>
      <w:r>
        <w:rPr>
          <w:w w:val="83"/>
        </w:rPr>
        <w:t>ting’.</w:t>
      </w:r>
      <w:r>
        <w:rPr/>
        <w:t xml:space="preserve">   </w:t>
      </w:r>
      <w:r>
        <w:rPr>
          <w:spacing w:val="-26"/>
        </w:rPr>
        <w:t xml:space="preserve"> </w:t>
      </w:r>
      <w:r>
        <w:rPr>
          <w:w w:val="116"/>
        </w:rPr>
        <w:t>In</w:t>
      </w:r>
      <w:r>
        <w:rPr/>
        <w:t xml:space="preserve"> </w:t>
      </w:r>
      <w:r>
        <w:rPr>
          <w:spacing w:val="-7"/>
        </w:rPr>
        <w:t xml:space="preserve"> </w:t>
      </w:r>
      <w:r>
        <w:rPr>
          <w:w w:val="118"/>
        </w:rPr>
        <w:t>this</w:t>
      </w:r>
      <w:r>
        <w:rPr/>
        <w:t xml:space="preserve"> </w:t>
      </w:r>
      <w:r>
        <w:rPr>
          <w:spacing w:val="-7"/>
        </w:rPr>
        <w:t xml:space="preserve"> </w:t>
      </w:r>
      <w:r>
        <w:rPr>
          <w:w w:val="110"/>
        </w:rPr>
        <w:t>ce</w:t>
      </w:r>
      <w:r>
        <w:rPr>
          <w:spacing w:val="-6"/>
          <w:w w:val="110"/>
        </w:rPr>
        <w:t>n</w:t>
      </w:r>
      <w:r>
        <w:rPr>
          <w:w w:val="122"/>
        </w:rPr>
        <w:t>tur</w:t>
      </w:r>
      <w:r>
        <w:rPr>
          <w:spacing w:val="-17"/>
          <w:w w:val="122"/>
        </w:rPr>
        <w:t>y</w:t>
      </w:r>
      <w:r>
        <w:rPr>
          <w:w w:val="117"/>
        </w:rPr>
        <w:t>,</w:t>
      </w:r>
      <w:r>
        <w:rPr/>
        <w:t xml:space="preserve"> </w:t>
      </w:r>
      <w:r>
        <w:rPr>
          <w:spacing w:val="1"/>
        </w:rPr>
        <w:t xml:space="preserve"> </w:t>
      </w:r>
      <w:r>
        <w:rPr>
          <w:w w:val="111"/>
        </w:rPr>
        <w:t>h</w:t>
      </w:r>
      <w:r>
        <w:rPr>
          <w:spacing w:val="-6"/>
          <w:w w:val="111"/>
        </w:rPr>
        <w:t>o</w:t>
      </w:r>
      <w:r>
        <w:rPr>
          <w:spacing w:val="-6"/>
          <w:w w:val="105"/>
        </w:rPr>
        <w:t>w</w:t>
      </w:r>
      <w:r>
        <w:rPr>
          <w:w w:val="108"/>
        </w:rPr>
        <w:t>e</w:t>
      </w:r>
      <w:r>
        <w:rPr>
          <w:spacing w:val="-6"/>
          <w:w w:val="108"/>
        </w:rPr>
        <w:t>v</w:t>
      </w:r>
      <w:r>
        <w:rPr>
          <w:w w:val="114"/>
        </w:rPr>
        <w:t>er,</w:t>
      </w:r>
      <w:r>
        <w:rPr/>
        <w:t xml:space="preserve"> </w:t>
      </w:r>
      <w:r>
        <w:rPr>
          <w:spacing w:val="1"/>
        </w:rPr>
        <w:t xml:space="preserve"> </w:t>
      </w:r>
      <w:r>
        <w:rPr>
          <w:w w:val="128"/>
        </w:rPr>
        <w:t>tra</w:t>
      </w:r>
      <w:r>
        <w:rPr>
          <w:rFonts w:ascii="Cambria" w:hAnsi="Cambria"/>
          <w:w w:val="93"/>
        </w:rPr>
        <w:t>ffi</w:t>
      </w:r>
      <w:r>
        <w:rPr>
          <w:w w:val="105"/>
        </w:rPr>
        <w:t xml:space="preserve">c </w:t>
      </w:r>
      <w:r>
        <w:rPr>
          <w:w w:val="105"/>
        </w:rPr>
        <w:t xml:space="preserve">analysis has come out of the shadows and become a </w:t>
      </w:r>
      <w:r>
        <w:rPr>
          <w:spacing w:val="2"/>
          <w:w w:val="105"/>
        </w:rPr>
        <w:t xml:space="preserve">major </w:t>
      </w:r>
      <w:r>
        <w:rPr>
          <w:w w:val="105"/>
        </w:rPr>
        <w:t xml:space="preserve">subject  of  study;  </w:t>
      </w:r>
      <w:r>
        <w:rPr>
          <w:spacing w:val="-13"/>
          <w:w w:val="105"/>
        </w:rPr>
        <w:t xml:space="preserve">I </w:t>
      </w:r>
      <w:r>
        <w:rPr>
          <w:w w:val="105"/>
        </w:rPr>
        <w:t>discuss this in the context of law-enforcement and intelligence surveillance  in  section</w:t>
      </w:r>
      <w:r>
        <w:rPr>
          <w:spacing w:val="12"/>
          <w:w w:val="105"/>
        </w:rPr>
        <w:t xml:space="preserve"> </w:t>
      </w:r>
      <w:r>
        <w:rPr>
          <w:w w:val="105"/>
        </w:rPr>
        <w:t>26.2.2.</w:t>
      </w:r>
    </w:p>
    <w:p>
      <w:pPr>
        <w:pStyle w:val="BodyText"/>
        <w:spacing w:line="204" w:lineRule="auto" w:before="86"/>
        <w:ind w:right="863" w:firstLine="298"/>
        <w:jc w:val="both"/>
      </w:pPr>
      <w:r>
        <w:rPr>
          <w:w w:val="110"/>
        </w:rPr>
        <w:t xml:space="preserve">One of the basic techniques is the </w:t>
      </w:r>
      <w:r>
        <w:rPr>
          <w:rFonts w:ascii="Bookman Old Style" w:hAnsi="Bookman Old Style"/>
          <w:b w:val="0"/>
          <w:i/>
          <w:w w:val="90"/>
        </w:rPr>
        <w:t xml:space="preserve">snowball </w:t>
      </w:r>
      <w:r>
        <w:rPr>
          <w:rFonts w:ascii="Bookman Old Style" w:hAnsi="Bookman Old Style"/>
          <w:b w:val="0"/>
          <w:i/>
          <w:spacing w:val="-3"/>
          <w:w w:val="90"/>
        </w:rPr>
        <w:t>search</w:t>
      </w:r>
      <w:r>
        <w:rPr>
          <w:spacing w:val="-3"/>
          <w:w w:val="90"/>
        </w:rPr>
        <w:t xml:space="preserve">. </w:t>
      </w:r>
      <w:r>
        <w:rPr>
          <w:w w:val="110"/>
        </w:rPr>
        <w:t xml:space="preserve">If you suspect Alice of espionage (or drug dealing, or whatever), you note everyone she calls, and everyone who calls her. This gives you a list of dozens of suspects. </w:t>
      </w:r>
      <w:r>
        <w:rPr>
          <w:spacing w:val="-6"/>
          <w:w w:val="110"/>
        </w:rPr>
        <w:t xml:space="preserve">You </w:t>
      </w:r>
      <w:r>
        <w:rPr>
          <w:w w:val="110"/>
        </w:rPr>
        <w:t xml:space="preserve">eliminate the likes of banks and doctors, who receive calls from too many people to analyze, and repeat the procedure on each remaining number. Having done this procedure recursively </w:t>
      </w:r>
      <w:r>
        <w:rPr>
          <w:spacing w:val="-4"/>
          <w:w w:val="110"/>
        </w:rPr>
        <w:t xml:space="preserve">two </w:t>
      </w:r>
      <w:r>
        <w:rPr>
          <w:w w:val="110"/>
        </w:rPr>
        <w:t xml:space="preserve">or three times, you amass thousands of contacts </w:t>
      </w:r>
      <w:r>
        <w:rPr>
          <w:w w:val="90"/>
        </w:rPr>
        <w:t xml:space="preserve">–  </w:t>
      </w:r>
      <w:r>
        <w:rPr>
          <w:w w:val="110"/>
        </w:rPr>
        <w:t xml:space="preserve">they accumulate like a snowball rolling downhill. </w:t>
      </w:r>
      <w:r>
        <w:rPr>
          <w:spacing w:val="-6"/>
          <w:w w:val="110"/>
        </w:rPr>
        <w:t xml:space="preserve">You </w:t>
      </w:r>
      <w:r>
        <w:rPr>
          <w:w w:val="110"/>
        </w:rPr>
        <w:t xml:space="preserve">now sift the snowball </w:t>
      </w:r>
      <w:r>
        <w:rPr>
          <w:w w:val="90"/>
        </w:rPr>
        <w:t xml:space="preserve">you’ve </w:t>
      </w:r>
      <w:r>
        <w:rPr>
          <w:w w:val="110"/>
        </w:rPr>
        <w:t xml:space="preserve">collected </w:t>
      </w:r>
      <w:r>
        <w:rPr>
          <w:w w:val="90"/>
        </w:rPr>
        <w:t xml:space="preserve">– </w:t>
      </w:r>
      <w:r>
        <w:rPr>
          <w:w w:val="110"/>
        </w:rPr>
        <w:t xml:space="preserve">for example, for people already on one of your blacklists,  and for telephone numbers that appear more than once.   So if Bob,  Camilla    and Donald are </w:t>
      </w:r>
      <w:r>
        <w:rPr>
          <w:w w:val="90"/>
        </w:rPr>
        <w:t xml:space="preserve">Alice’s  </w:t>
      </w:r>
      <w:r>
        <w:rPr>
          <w:w w:val="110"/>
        </w:rPr>
        <w:t xml:space="preserve">contacts,  with Bob and Camilla in contact with </w:t>
      </w:r>
      <w:r>
        <w:rPr>
          <w:spacing w:val="-6"/>
          <w:w w:val="110"/>
        </w:rPr>
        <w:t xml:space="preserve">Eve    </w:t>
      </w:r>
      <w:r>
        <w:rPr>
          <w:w w:val="110"/>
        </w:rPr>
        <w:t xml:space="preserve">and Donald and Eve in touch with Farquhar, then all of these people may </w:t>
      </w:r>
      <w:r>
        <w:rPr>
          <w:spacing w:val="-4"/>
          <w:w w:val="110"/>
        </w:rPr>
        <w:t xml:space="preserve">be </w:t>
      </w:r>
      <w:r>
        <w:rPr>
          <w:w w:val="110"/>
        </w:rPr>
        <w:t xml:space="preserve">considered suspects. </w:t>
      </w:r>
      <w:r>
        <w:rPr>
          <w:spacing w:val="-6"/>
          <w:w w:val="110"/>
        </w:rPr>
        <w:t xml:space="preserve">You </w:t>
      </w:r>
      <w:r>
        <w:rPr>
          <w:w w:val="110"/>
        </w:rPr>
        <w:t xml:space="preserve">now draw a </w:t>
      </w:r>
      <w:r>
        <w:rPr>
          <w:rFonts w:ascii="Bookman Old Style" w:hAnsi="Bookman Old Style"/>
          <w:b w:val="0"/>
          <w:i/>
          <w:w w:val="90"/>
        </w:rPr>
        <w:t xml:space="preserve">friendship </w:t>
      </w:r>
      <w:r>
        <w:rPr>
          <w:rFonts w:ascii="Bookman Old Style" w:hAnsi="Bookman Old Style"/>
          <w:b w:val="0"/>
          <w:i/>
          <w:spacing w:val="-6"/>
          <w:w w:val="90"/>
        </w:rPr>
        <w:t xml:space="preserve">tree </w:t>
      </w:r>
      <w:r>
        <w:rPr>
          <w:w w:val="110"/>
        </w:rPr>
        <w:t xml:space="preserve">which gives a </w:t>
      </w:r>
      <w:r>
        <w:rPr>
          <w:rFonts w:ascii="Cambria" w:hAnsi="Cambria"/>
          <w:w w:val="110"/>
        </w:rPr>
        <w:t>fi</w:t>
      </w:r>
      <w:r>
        <w:rPr>
          <w:w w:val="110"/>
        </w:rPr>
        <w:t xml:space="preserve">rst approximation to </w:t>
      </w:r>
      <w:r>
        <w:rPr>
          <w:w w:val="90"/>
        </w:rPr>
        <w:t xml:space="preserve">Alice’s </w:t>
      </w:r>
      <w:r>
        <w:rPr>
          <w:w w:val="110"/>
        </w:rPr>
        <w:t>network, and re</w:t>
      </w:r>
      <w:r>
        <w:rPr>
          <w:rFonts w:ascii="Cambria" w:hAnsi="Cambria"/>
          <w:w w:val="110"/>
        </w:rPr>
        <w:t>fi</w:t>
      </w:r>
      <w:r>
        <w:rPr>
          <w:w w:val="110"/>
        </w:rPr>
        <w:t xml:space="preserve">ne it </w:t>
      </w:r>
      <w:r>
        <w:rPr>
          <w:spacing w:val="-3"/>
          <w:w w:val="110"/>
        </w:rPr>
        <w:t xml:space="preserve">by </w:t>
      </w:r>
      <w:r>
        <w:rPr>
          <w:w w:val="110"/>
        </w:rPr>
        <w:t xml:space="preserve">collating it with other intelligence sources. </w:t>
      </w:r>
      <w:r>
        <w:rPr>
          <w:rFonts w:ascii="Bookman Old Style" w:hAnsi="Bookman Old Style"/>
          <w:b w:val="0"/>
          <w:i/>
          <w:w w:val="110"/>
        </w:rPr>
        <w:t xml:space="preserve">Covert </w:t>
      </w:r>
      <w:r>
        <w:rPr>
          <w:rFonts w:ascii="Bookman Old Style" w:hAnsi="Bookman Old Style"/>
          <w:b w:val="0"/>
          <w:i/>
          <w:w w:val="90"/>
        </w:rPr>
        <w:t xml:space="preserve">community detection </w:t>
      </w:r>
      <w:r>
        <w:rPr>
          <w:w w:val="110"/>
        </w:rPr>
        <w:t>became a very hot topic after</w:t>
      </w:r>
      <w:r>
        <w:rPr>
          <w:spacing w:val="10"/>
          <w:w w:val="110"/>
        </w:rPr>
        <w:t xml:space="preserve"> </w:t>
      </w:r>
      <w:r>
        <w:rPr>
          <w:w w:val="110"/>
        </w:rPr>
        <w:t>9/11, and</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researchers have tried all sorts of hierarchical clustering and graph partitioning methods to the problem. One leading algorithm is by Mark Newman [1434]; it uses spectral methods to partition a network into its natural communities so as to maximise modularity. The standard reference on such techniques is Easley and Kleinberg [599].</w:t>
      </w:r>
    </w:p>
    <w:p>
      <w:pPr>
        <w:pStyle w:val="BodyText"/>
        <w:spacing w:line="204" w:lineRule="auto" w:before="104"/>
        <w:ind w:right="863" w:firstLine="298"/>
        <w:jc w:val="both"/>
      </w:pPr>
      <w:r>
        <w:rPr>
          <w:w w:val="105"/>
        </w:rPr>
        <w:t xml:space="preserve">But even given </w:t>
      </w:r>
      <w:r>
        <w:rPr>
          <w:spacing w:val="2"/>
          <w:w w:val="105"/>
        </w:rPr>
        <w:t xml:space="preserve">good </w:t>
      </w:r>
      <w:r>
        <w:rPr>
          <w:w w:val="105"/>
        </w:rPr>
        <w:t xml:space="preserve">mathematical tools for  analysing  abstract  networks,  reality is messier. People can </w:t>
      </w:r>
      <w:r>
        <w:rPr>
          <w:spacing w:val="-3"/>
          <w:w w:val="105"/>
        </w:rPr>
        <w:t xml:space="preserve">have </w:t>
      </w:r>
      <w:r>
        <w:rPr>
          <w:w w:val="105"/>
        </w:rPr>
        <w:t xml:space="preserve">several numbers, and they also share numbers. When conspirators take active countermeasures,  </w:t>
      </w:r>
      <w:r>
        <w:rPr>
          <w:w w:val="115"/>
        </w:rPr>
        <w:t xml:space="preserve">it  </w:t>
      </w:r>
      <w:r>
        <w:rPr>
          <w:w w:val="105"/>
        </w:rPr>
        <w:t xml:space="preserve">gets  harder  still;  Bob  might get a call from Alice </w:t>
      </w:r>
      <w:r>
        <w:rPr>
          <w:w w:val="115"/>
        </w:rPr>
        <w:t xml:space="preserve">at </w:t>
      </w:r>
      <w:r>
        <w:rPr>
          <w:w w:val="105"/>
        </w:rPr>
        <w:t>his work number and then call Eve from a phone box. (If you’re running a terrorist cell, your signals o</w:t>
      </w:r>
      <w:r>
        <w:rPr>
          <w:rFonts w:ascii="Cambria" w:hAnsi="Cambria"/>
          <w:w w:val="105"/>
        </w:rPr>
        <w:t>ffi</w:t>
      </w:r>
      <w:r>
        <w:rPr>
          <w:w w:val="105"/>
        </w:rPr>
        <w:t xml:space="preserve">cer should get a job </w:t>
      </w:r>
      <w:r>
        <w:rPr>
          <w:w w:val="115"/>
        </w:rPr>
        <w:t xml:space="preserve">at </w:t>
      </w:r>
      <w:r>
        <w:rPr>
          <w:w w:val="105"/>
        </w:rPr>
        <w:t xml:space="preserve">a dentist’s or a doctor’s or some other place </w:t>
      </w:r>
      <w:r>
        <w:rPr>
          <w:w w:val="115"/>
        </w:rPr>
        <w:t xml:space="preserve">that </w:t>
      </w:r>
      <w:r>
        <w:rPr>
          <w:w w:val="105"/>
        </w:rPr>
        <w:t>has too many active contacts to analyse e</w:t>
      </w:r>
      <w:r>
        <w:rPr>
          <w:rFonts w:ascii="Cambria" w:hAnsi="Cambria"/>
          <w:w w:val="105"/>
        </w:rPr>
        <w:t>ff</w:t>
      </w:r>
      <w:r>
        <w:rPr>
          <w:w w:val="105"/>
        </w:rPr>
        <w:t xml:space="preserve">ectively). Also, you’ll need some means of correlating telephone numbers </w:t>
      </w:r>
      <w:r>
        <w:rPr>
          <w:spacing w:val="-6"/>
          <w:w w:val="105"/>
        </w:rPr>
        <w:t xml:space="preserve">to </w:t>
      </w:r>
      <w:r>
        <w:rPr>
          <w:w w:val="105"/>
        </w:rPr>
        <w:t xml:space="preserve">people. Even if you </w:t>
      </w:r>
      <w:r>
        <w:rPr>
          <w:spacing w:val="-3"/>
          <w:w w:val="105"/>
        </w:rPr>
        <w:t xml:space="preserve">have </w:t>
      </w:r>
      <w:r>
        <w:rPr>
          <w:w w:val="105"/>
        </w:rPr>
        <w:t xml:space="preserve">access to the phone company’s database of unlisted numbers, prepaid mobile phones can </w:t>
      </w:r>
      <w:r>
        <w:rPr>
          <w:spacing w:val="2"/>
          <w:w w:val="105"/>
        </w:rPr>
        <w:t xml:space="preserve">be </w:t>
      </w:r>
      <w:r>
        <w:rPr>
          <w:w w:val="105"/>
        </w:rPr>
        <w:t xml:space="preserve">a serious headache,  as can hacked PBXs  and encrypted messaging services such as Signal.  Tying IP addresses to </w:t>
      </w:r>
      <w:r>
        <w:rPr>
          <w:spacing w:val="-3"/>
          <w:w w:val="105"/>
        </w:rPr>
        <w:t xml:space="preserve">people      </w:t>
      </w:r>
      <w:r>
        <w:rPr>
          <w:spacing w:val="48"/>
          <w:w w:val="105"/>
        </w:rPr>
        <w:t xml:space="preserve"> </w:t>
      </w:r>
      <w:r>
        <w:rPr>
          <w:w w:val="105"/>
        </w:rPr>
        <w:t xml:space="preserve">is even harder;  ISPs don’t always keep the Radius logs for long.  I discuss all  these issues in more detail elsewhere, including Ed Snowden’s revelations about what the NSA did in section 2.2.1 and the history of the Five Eyes intelligence sharing agreement in section 26.2.6. </w:t>
      </w:r>
      <w:r>
        <w:rPr>
          <w:spacing w:val="-6"/>
          <w:w w:val="105"/>
        </w:rPr>
        <w:t xml:space="preserve">For </w:t>
      </w:r>
      <w:r>
        <w:rPr>
          <w:w w:val="105"/>
        </w:rPr>
        <w:t xml:space="preserve">now, </w:t>
      </w:r>
      <w:r>
        <w:rPr/>
        <w:t xml:space="preserve">I’ll </w:t>
      </w:r>
      <w:r>
        <w:rPr>
          <w:w w:val="105"/>
        </w:rPr>
        <w:t xml:space="preserve">just remark </w:t>
      </w:r>
      <w:r>
        <w:rPr>
          <w:w w:val="115"/>
        </w:rPr>
        <w:t xml:space="preserve">that </w:t>
      </w:r>
      <w:r>
        <w:rPr>
          <w:w w:val="105"/>
        </w:rPr>
        <w:t xml:space="preserve">anonymous communications aren’t new. There </w:t>
      </w:r>
      <w:r>
        <w:rPr>
          <w:spacing w:val="-3"/>
          <w:w w:val="105"/>
        </w:rPr>
        <w:t xml:space="preserve">have </w:t>
      </w:r>
      <w:r>
        <w:rPr>
          <w:w w:val="105"/>
        </w:rPr>
        <w:t xml:space="preserve">been letter boxes  and  public  phone booths for generations.  But  they’re  not  a  universal  answer  for  the  crook  </w:t>
      </w:r>
      <w:r>
        <w:rPr>
          <w:spacing w:val="-7"/>
          <w:w w:val="105"/>
        </w:rPr>
        <w:t xml:space="preserve">as </w:t>
      </w:r>
      <w:r>
        <w:rPr>
          <w:w w:val="105"/>
        </w:rPr>
        <w:t xml:space="preserve">the discipline needed to  use  anonymous  communications  properly  is  beyond  most criminals. </w:t>
      </w:r>
      <w:r>
        <w:rPr>
          <w:w w:val="115"/>
        </w:rPr>
        <w:t xml:space="preserve">It </w:t>
      </w:r>
      <w:r>
        <w:rPr>
          <w:w w:val="105"/>
        </w:rPr>
        <w:t xml:space="preserve">was reported, for example, </w:t>
      </w:r>
      <w:r>
        <w:rPr>
          <w:w w:val="115"/>
        </w:rPr>
        <w:t xml:space="preserve">that </w:t>
      </w:r>
      <w:r>
        <w:rPr>
          <w:w w:val="105"/>
        </w:rPr>
        <w:t xml:space="preserve">one of the alleged 9/11 masterminds was caught after he used in his mobile phone in Pakistan a prepaid   SIM card </w:t>
      </w:r>
      <w:r>
        <w:rPr>
          <w:w w:val="115"/>
        </w:rPr>
        <w:t xml:space="preserve">that </w:t>
      </w:r>
      <w:r>
        <w:rPr>
          <w:w w:val="105"/>
        </w:rPr>
        <w:t xml:space="preserve">had been bought in Switzerland in the same batch as a SIM </w:t>
      </w:r>
      <w:r>
        <w:rPr>
          <w:spacing w:val="-3"/>
          <w:w w:val="115"/>
        </w:rPr>
        <w:t xml:space="preserve">that    </w:t>
      </w:r>
      <w:r>
        <w:rPr>
          <w:spacing w:val="53"/>
          <w:w w:val="115"/>
        </w:rPr>
        <w:t xml:space="preserve"> </w:t>
      </w:r>
      <w:r>
        <w:rPr>
          <w:w w:val="105"/>
        </w:rPr>
        <w:t>had</w:t>
      </w:r>
      <w:r>
        <w:rPr>
          <w:spacing w:val="17"/>
          <w:w w:val="105"/>
        </w:rPr>
        <w:t xml:space="preserve"> </w:t>
      </w:r>
      <w:r>
        <w:rPr>
          <w:w w:val="105"/>
        </w:rPr>
        <w:t>been</w:t>
      </w:r>
      <w:r>
        <w:rPr>
          <w:spacing w:val="18"/>
          <w:w w:val="105"/>
        </w:rPr>
        <w:t xml:space="preserve"> </w:t>
      </w:r>
      <w:r>
        <w:rPr>
          <w:w w:val="105"/>
        </w:rPr>
        <w:t>used</w:t>
      </w:r>
      <w:r>
        <w:rPr>
          <w:spacing w:val="18"/>
          <w:w w:val="105"/>
        </w:rPr>
        <w:t xml:space="preserve"> </w:t>
      </w:r>
      <w:r>
        <w:rPr>
          <w:w w:val="105"/>
        </w:rPr>
        <w:t>in</w:t>
      </w:r>
      <w:r>
        <w:rPr>
          <w:spacing w:val="18"/>
          <w:w w:val="105"/>
        </w:rPr>
        <w:t xml:space="preserve"> </w:t>
      </w:r>
      <w:r>
        <w:rPr>
          <w:w w:val="105"/>
        </w:rPr>
        <w:t>another</w:t>
      </w:r>
      <w:r>
        <w:rPr>
          <w:spacing w:val="17"/>
          <w:w w:val="105"/>
        </w:rPr>
        <w:t xml:space="preserve"> </w:t>
      </w:r>
      <w:r>
        <w:rPr>
          <w:w w:val="105"/>
        </w:rPr>
        <w:t>Al-Qaida</w:t>
      </w:r>
      <w:r>
        <w:rPr>
          <w:spacing w:val="18"/>
          <w:w w:val="105"/>
        </w:rPr>
        <w:t xml:space="preserve"> </w:t>
      </w:r>
      <w:r>
        <w:rPr>
          <w:w w:val="105"/>
        </w:rPr>
        <w:t>operation.</w:t>
      </w:r>
    </w:p>
    <w:p>
      <w:pPr>
        <w:pStyle w:val="BodyText"/>
        <w:spacing w:line="204" w:lineRule="auto" w:before="120"/>
        <w:ind w:right="863" w:firstLine="298"/>
        <w:jc w:val="both"/>
      </w:pPr>
      <w:r>
        <w:rPr>
          <w:rFonts w:ascii="Bookman Old Style" w:hAnsi="Bookman Old Style"/>
          <w:b w:val="0"/>
          <w:i/>
          <w:w w:val="90"/>
        </w:rPr>
        <w:t>Signals</w:t>
      </w:r>
      <w:r>
        <w:rPr>
          <w:rFonts w:ascii="Bookman Old Style" w:hAnsi="Bookman Old Style"/>
          <w:b w:val="0"/>
          <w:i/>
          <w:spacing w:val="4"/>
          <w:w w:val="90"/>
        </w:rPr>
        <w:t xml:space="preserve"> </w:t>
      </w:r>
      <w:r>
        <w:rPr>
          <w:rFonts w:ascii="Bookman Old Style" w:hAnsi="Bookman Old Style"/>
          <w:b w:val="0"/>
          <w:i/>
          <w:w w:val="90"/>
        </w:rPr>
        <w:t xml:space="preserve">collection </w:t>
      </w:r>
      <w:r>
        <w:rPr>
          <w:w w:val="115"/>
        </w:rPr>
        <w:t>is</w:t>
      </w:r>
      <w:r>
        <w:rPr>
          <w:spacing w:val="-6"/>
          <w:w w:val="115"/>
        </w:rPr>
        <w:t xml:space="preserve"> </w:t>
      </w:r>
      <w:r>
        <w:rPr>
          <w:w w:val="115"/>
        </w:rPr>
        <w:t>not</w:t>
      </w:r>
      <w:r>
        <w:rPr>
          <w:spacing w:val="-6"/>
          <w:w w:val="115"/>
        </w:rPr>
        <w:t xml:space="preserve"> </w:t>
      </w:r>
      <w:r>
        <w:rPr>
          <w:w w:val="115"/>
        </w:rPr>
        <w:t>restricted</w:t>
      </w:r>
      <w:r>
        <w:rPr>
          <w:spacing w:val="-6"/>
          <w:w w:val="115"/>
        </w:rPr>
        <w:t xml:space="preserve"> </w:t>
      </w:r>
      <w:r>
        <w:rPr>
          <w:w w:val="115"/>
        </w:rPr>
        <w:t>to</w:t>
      </w:r>
      <w:r>
        <w:rPr>
          <w:spacing w:val="-6"/>
          <w:w w:val="115"/>
        </w:rPr>
        <w:t xml:space="preserve"> </w:t>
      </w:r>
      <w:r>
        <w:rPr>
          <w:w w:val="115"/>
        </w:rPr>
        <w:t>getting</w:t>
      </w:r>
      <w:r>
        <w:rPr>
          <w:spacing w:val="-6"/>
          <w:w w:val="115"/>
        </w:rPr>
        <w:t xml:space="preserve"> </w:t>
      </w:r>
      <w:r>
        <w:rPr>
          <w:w w:val="115"/>
        </w:rPr>
        <w:t>phone</w:t>
      </w:r>
      <w:r>
        <w:rPr>
          <w:spacing w:val="-6"/>
          <w:w w:val="115"/>
        </w:rPr>
        <w:t xml:space="preserve"> </w:t>
      </w:r>
      <w:r>
        <w:rPr>
          <w:w w:val="115"/>
        </w:rPr>
        <w:t>companies</w:t>
      </w:r>
      <w:r>
        <w:rPr>
          <w:spacing w:val="-6"/>
          <w:w w:val="115"/>
        </w:rPr>
        <w:t xml:space="preserve"> </w:t>
      </w:r>
      <w:r>
        <w:rPr>
          <w:w w:val="115"/>
        </w:rPr>
        <w:t>to</w:t>
      </w:r>
      <w:r>
        <w:rPr>
          <w:spacing w:val="-6"/>
          <w:w w:val="115"/>
        </w:rPr>
        <w:t xml:space="preserve"> </w:t>
      </w:r>
      <w:r>
        <w:rPr>
          <w:w w:val="115"/>
        </w:rPr>
        <w:t>give</w:t>
      </w:r>
      <w:r>
        <w:rPr>
          <w:spacing w:val="-6"/>
          <w:w w:val="115"/>
        </w:rPr>
        <w:t xml:space="preserve"> </w:t>
      </w:r>
      <w:r>
        <w:rPr>
          <w:w w:val="115"/>
        </w:rPr>
        <w:t xml:space="preserve">access to the content of phone calls and the itemised billing records. It also </w:t>
      </w:r>
      <w:r>
        <w:rPr>
          <w:spacing w:val="-3"/>
          <w:w w:val="115"/>
        </w:rPr>
        <w:t xml:space="preserve">involves  </w:t>
      </w:r>
      <w:r>
        <w:rPr>
          <w:w w:val="115"/>
        </w:rPr>
        <w:t xml:space="preserve">a wide range of specialized facilities, as revealed </w:t>
      </w:r>
      <w:r>
        <w:rPr>
          <w:spacing w:val="-3"/>
          <w:w w:val="115"/>
        </w:rPr>
        <w:t xml:space="preserve">by </w:t>
      </w:r>
      <w:r>
        <w:rPr>
          <w:w w:val="115"/>
        </w:rPr>
        <w:t>Ed Snowden in 2013 and described</w:t>
      </w:r>
      <w:r>
        <w:rPr>
          <w:spacing w:val="-9"/>
          <w:w w:val="115"/>
        </w:rPr>
        <w:t xml:space="preserve"> </w:t>
      </w:r>
      <w:r>
        <w:rPr>
          <w:w w:val="115"/>
        </w:rPr>
        <w:t>in</w:t>
      </w:r>
      <w:r>
        <w:rPr>
          <w:spacing w:val="-8"/>
          <w:w w:val="115"/>
        </w:rPr>
        <w:t xml:space="preserve"> </w:t>
      </w:r>
      <w:r>
        <w:rPr>
          <w:w w:val="115"/>
        </w:rPr>
        <w:t>section</w:t>
      </w:r>
      <w:r>
        <w:rPr>
          <w:spacing w:val="-8"/>
          <w:w w:val="115"/>
        </w:rPr>
        <w:t xml:space="preserve"> </w:t>
      </w:r>
      <w:r>
        <w:rPr>
          <w:w w:val="115"/>
        </w:rPr>
        <w:t>2.2.1.</w:t>
      </w:r>
      <w:r>
        <w:rPr>
          <w:spacing w:val="16"/>
          <w:w w:val="115"/>
        </w:rPr>
        <w:t xml:space="preserve"> </w:t>
      </w:r>
      <w:r>
        <w:rPr>
          <w:w w:val="115"/>
        </w:rPr>
        <w:t>Even</w:t>
      </w:r>
      <w:r>
        <w:rPr>
          <w:spacing w:val="-8"/>
          <w:w w:val="115"/>
        </w:rPr>
        <w:t xml:space="preserve"> </w:t>
      </w:r>
      <w:r>
        <w:rPr>
          <w:w w:val="115"/>
        </w:rPr>
        <w:t>before</w:t>
      </w:r>
      <w:r>
        <w:rPr>
          <w:spacing w:val="-8"/>
          <w:w w:val="115"/>
        </w:rPr>
        <w:t xml:space="preserve"> </w:t>
      </w:r>
      <w:r>
        <w:rPr>
          <w:w w:val="115"/>
        </w:rPr>
        <w:t>then,</w:t>
      </w:r>
      <w:r>
        <w:rPr>
          <w:spacing w:val="-8"/>
          <w:w w:val="115"/>
        </w:rPr>
        <w:t xml:space="preserve"> </w:t>
      </w:r>
      <w:r>
        <w:rPr>
          <w:spacing w:val="-3"/>
          <w:w w:val="115"/>
        </w:rPr>
        <w:t>we</w:t>
      </w:r>
      <w:r>
        <w:rPr>
          <w:spacing w:val="-9"/>
          <w:w w:val="115"/>
        </w:rPr>
        <w:t xml:space="preserve"> </w:t>
      </w:r>
      <w:r>
        <w:rPr>
          <w:w w:val="115"/>
        </w:rPr>
        <w:t>knew</w:t>
      </w:r>
      <w:r>
        <w:rPr>
          <w:spacing w:val="-8"/>
          <w:w w:val="115"/>
        </w:rPr>
        <w:t xml:space="preserve"> </w:t>
      </w:r>
      <w:r>
        <w:rPr>
          <w:w w:val="115"/>
        </w:rPr>
        <w:t>the</w:t>
      </w:r>
      <w:r>
        <w:rPr>
          <w:spacing w:val="-8"/>
          <w:w w:val="115"/>
        </w:rPr>
        <w:t xml:space="preserve"> </w:t>
      </w:r>
      <w:r>
        <w:rPr>
          <w:w w:val="115"/>
        </w:rPr>
        <w:t>broad</w:t>
      </w:r>
      <w:r>
        <w:rPr>
          <w:spacing w:val="-8"/>
          <w:w w:val="115"/>
        </w:rPr>
        <w:t xml:space="preserve"> </w:t>
      </w:r>
      <w:r>
        <w:rPr>
          <w:w w:val="115"/>
        </w:rPr>
        <w:t>picture,</w:t>
      </w:r>
      <w:r>
        <w:rPr>
          <w:spacing w:val="-7"/>
          <w:w w:val="115"/>
        </w:rPr>
        <w:t xml:space="preserve"> </w:t>
      </w:r>
      <w:r>
        <w:rPr>
          <w:w w:val="115"/>
        </w:rPr>
        <w:t xml:space="preserve">thanks to a long series of leaks and work </w:t>
      </w:r>
      <w:r>
        <w:rPr>
          <w:spacing w:val="-3"/>
          <w:w w:val="115"/>
        </w:rPr>
        <w:t xml:space="preserve">by </w:t>
      </w:r>
      <w:r>
        <w:rPr>
          <w:w w:val="115"/>
        </w:rPr>
        <w:t xml:space="preserve">investigative journalists. A 1996 </w:t>
      </w:r>
      <w:r>
        <w:rPr>
          <w:spacing w:val="2"/>
          <w:w w:val="115"/>
        </w:rPr>
        <w:t xml:space="preserve">book </w:t>
      </w:r>
      <w:r>
        <w:rPr>
          <w:spacing w:val="-3"/>
          <w:w w:val="115"/>
        </w:rPr>
        <w:t xml:space="preserve">by </w:t>
      </w:r>
      <w:r>
        <w:rPr>
          <w:w w:val="115"/>
        </w:rPr>
        <w:t>Nicky</w:t>
      </w:r>
      <w:r>
        <w:rPr>
          <w:spacing w:val="-21"/>
          <w:w w:val="115"/>
        </w:rPr>
        <w:t xml:space="preserve"> </w:t>
      </w:r>
      <w:r>
        <w:rPr>
          <w:w w:val="115"/>
        </w:rPr>
        <w:t>Hager</w:t>
      </w:r>
      <w:r>
        <w:rPr>
          <w:spacing w:val="-19"/>
          <w:w w:val="115"/>
        </w:rPr>
        <w:t xml:space="preserve"> </w:t>
      </w:r>
      <w:r>
        <w:rPr>
          <w:w w:val="115"/>
        </w:rPr>
        <w:t>[849]</w:t>
      </w:r>
      <w:r>
        <w:rPr>
          <w:spacing w:val="-21"/>
          <w:w w:val="115"/>
        </w:rPr>
        <w:t xml:space="preserve"> </w:t>
      </w:r>
      <w:r>
        <w:rPr>
          <w:w w:val="115"/>
        </w:rPr>
        <w:t>described</w:t>
      </w:r>
      <w:r>
        <w:rPr>
          <w:spacing w:val="-20"/>
          <w:w w:val="115"/>
        </w:rPr>
        <w:t xml:space="preserve"> </w:t>
      </w:r>
      <w:r>
        <w:rPr>
          <w:w w:val="115"/>
        </w:rPr>
        <w:t>a</w:t>
      </w:r>
      <w:r>
        <w:rPr>
          <w:spacing w:val="-20"/>
          <w:w w:val="115"/>
        </w:rPr>
        <w:t xml:space="preserve"> </w:t>
      </w:r>
      <w:r>
        <w:rPr>
          <w:w w:val="115"/>
        </w:rPr>
        <w:t>Five</w:t>
      </w:r>
      <w:r>
        <w:rPr>
          <w:spacing w:val="-20"/>
          <w:w w:val="115"/>
        </w:rPr>
        <w:t xml:space="preserve"> </w:t>
      </w:r>
      <w:r>
        <w:rPr>
          <w:w w:val="115"/>
        </w:rPr>
        <w:t>Eyes</w:t>
      </w:r>
      <w:r>
        <w:rPr>
          <w:spacing w:val="-20"/>
          <w:w w:val="115"/>
        </w:rPr>
        <w:t xml:space="preserve"> </w:t>
      </w:r>
      <w:r>
        <w:rPr>
          <w:w w:val="115"/>
        </w:rPr>
        <w:t>collection</w:t>
      </w:r>
      <w:r>
        <w:rPr>
          <w:spacing w:val="-21"/>
          <w:w w:val="115"/>
        </w:rPr>
        <w:t xml:space="preserve"> </w:t>
      </w:r>
      <w:r>
        <w:rPr>
          <w:w w:val="115"/>
        </w:rPr>
        <w:t>network. Known</w:t>
      </w:r>
      <w:r>
        <w:rPr>
          <w:spacing w:val="-20"/>
          <w:w w:val="115"/>
        </w:rPr>
        <w:t xml:space="preserve"> </w:t>
      </w:r>
      <w:r>
        <w:rPr>
          <w:w w:val="115"/>
        </w:rPr>
        <w:t>as</w:t>
      </w:r>
      <w:r>
        <w:rPr>
          <w:spacing w:val="-20"/>
          <w:w w:val="115"/>
        </w:rPr>
        <w:t xml:space="preserve"> </w:t>
      </w:r>
      <w:r>
        <w:rPr>
          <w:rFonts w:ascii="Bookman Old Style" w:hAnsi="Bookman Old Style"/>
          <w:b w:val="0"/>
          <w:i/>
          <w:w w:val="90"/>
        </w:rPr>
        <w:t>Echelon</w:t>
      </w:r>
      <w:r>
        <w:rPr>
          <w:w w:val="90"/>
        </w:rPr>
        <w:t xml:space="preserve">, </w:t>
      </w:r>
      <w:r>
        <w:rPr>
          <w:w w:val="115"/>
        </w:rPr>
        <w:t>this</w:t>
      </w:r>
      <w:r>
        <w:rPr>
          <w:spacing w:val="-10"/>
          <w:w w:val="115"/>
        </w:rPr>
        <w:t xml:space="preserve"> </w:t>
      </w:r>
      <w:r>
        <w:rPr>
          <w:w w:val="115"/>
        </w:rPr>
        <w:t>consisted</w:t>
      </w:r>
      <w:r>
        <w:rPr>
          <w:spacing w:val="-11"/>
          <w:w w:val="115"/>
        </w:rPr>
        <w:t xml:space="preserve"> </w:t>
      </w:r>
      <w:r>
        <w:rPr>
          <w:w w:val="115"/>
        </w:rPr>
        <w:t>of</w:t>
      </w:r>
      <w:r>
        <w:rPr>
          <w:spacing w:val="-10"/>
          <w:w w:val="115"/>
        </w:rPr>
        <w:t xml:space="preserve"> </w:t>
      </w:r>
      <w:r>
        <w:rPr>
          <w:w w:val="115"/>
        </w:rPr>
        <w:t>a</w:t>
      </w:r>
      <w:r>
        <w:rPr>
          <w:spacing w:val="-10"/>
          <w:w w:val="115"/>
        </w:rPr>
        <w:t xml:space="preserve"> </w:t>
      </w:r>
      <w:r>
        <w:rPr>
          <w:w w:val="115"/>
        </w:rPr>
        <w:t>number</w:t>
      </w:r>
      <w:r>
        <w:rPr>
          <w:spacing w:val="-11"/>
          <w:w w:val="115"/>
        </w:rPr>
        <w:t xml:space="preserve"> </w:t>
      </w:r>
      <w:r>
        <w:rPr>
          <w:w w:val="115"/>
        </w:rPr>
        <w:t>of</w:t>
      </w:r>
      <w:r>
        <w:rPr>
          <w:spacing w:val="-9"/>
          <w:w w:val="115"/>
        </w:rPr>
        <w:t xml:space="preserve"> </w:t>
      </w:r>
      <w:r>
        <w:rPr>
          <w:rFonts w:ascii="Cambria" w:hAnsi="Cambria"/>
          <w:w w:val="115"/>
        </w:rPr>
        <w:t>fi</w:t>
      </w:r>
      <w:r>
        <w:rPr>
          <w:w w:val="115"/>
        </w:rPr>
        <w:t>xed</w:t>
      </w:r>
      <w:r>
        <w:rPr>
          <w:spacing w:val="-11"/>
          <w:w w:val="115"/>
        </w:rPr>
        <w:t xml:space="preserve"> </w:t>
      </w:r>
      <w:r>
        <w:rPr>
          <w:w w:val="115"/>
        </w:rPr>
        <w:t>collection</w:t>
      </w:r>
      <w:r>
        <w:rPr>
          <w:spacing w:val="-11"/>
          <w:w w:val="115"/>
        </w:rPr>
        <w:t xml:space="preserve"> </w:t>
      </w:r>
      <w:r>
        <w:rPr>
          <w:w w:val="115"/>
        </w:rPr>
        <w:t>stations</w:t>
      </w:r>
      <w:r>
        <w:rPr>
          <w:spacing w:val="-10"/>
          <w:w w:val="115"/>
        </w:rPr>
        <w:t xml:space="preserve"> </w:t>
      </w:r>
      <w:r>
        <w:rPr>
          <w:w w:val="115"/>
        </w:rPr>
        <w:t>that</w:t>
      </w:r>
      <w:r>
        <w:rPr>
          <w:spacing w:val="-11"/>
          <w:w w:val="115"/>
        </w:rPr>
        <w:t xml:space="preserve"> </w:t>
      </w:r>
      <w:r>
        <w:rPr>
          <w:w w:val="115"/>
        </w:rPr>
        <w:t>monitored</w:t>
      </w:r>
      <w:r>
        <w:rPr>
          <w:spacing w:val="-10"/>
          <w:w w:val="115"/>
        </w:rPr>
        <w:t xml:space="preserve"> </w:t>
      </w:r>
      <w:r>
        <w:rPr>
          <w:w w:val="115"/>
        </w:rPr>
        <w:t>phone,</w:t>
      </w:r>
      <w:r>
        <w:rPr>
          <w:spacing w:val="-8"/>
          <w:w w:val="115"/>
        </w:rPr>
        <w:t xml:space="preserve"> </w:t>
      </w:r>
      <w:r>
        <w:rPr>
          <w:w w:val="115"/>
        </w:rPr>
        <w:t>fax and data tra</w:t>
      </w:r>
      <w:r>
        <w:rPr>
          <w:rFonts w:ascii="Cambria" w:hAnsi="Cambria"/>
          <w:w w:val="115"/>
        </w:rPr>
        <w:t>ffi</w:t>
      </w:r>
      <w:r>
        <w:rPr>
          <w:w w:val="115"/>
        </w:rPr>
        <w:t xml:space="preserve">c with computers called </w:t>
      </w:r>
      <w:r>
        <w:rPr>
          <w:rFonts w:ascii="Bookman Old Style" w:hAnsi="Bookman Old Style"/>
          <w:b w:val="0"/>
          <w:i/>
          <w:w w:val="90"/>
        </w:rPr>
        <w:t xml:space="preserve">dictionaries </w:t>
      </w:r>
      <w:r>
        <w:rPr>
          <w:w w:val="115"/>
        </w:rPr>
        <w:t xml:space="preserve">that searched passing </w:t>
      </w:r>
      <w:r>
        <w:rPr>
          <w:spacing w:val="-3"/>
          <w:w w:val="115"/>
        </w:rPr>
        <w:t>tra</w:t>
      </w:r>
      <w:r>
        <w:rPr>
          <w:rFonts w:ascii="Cambria" w:hAnsi="Cambria"/>
          <w:spacing w:val="-3"/>
          <w:w w:val="115"/>
        </w:rPr>
        <w:t>ffi</w:t>
      </w:r>
      <w:r>
        <w:rPr>
          <w:spacing w:val="-3"/>
          <w:w w:val="115"/>
        </w:rPr>
        <w:t xml:space="preserve">c </w:t>
      </w:r>
      <w:r>
        <w:rPr>
          <w:w w:val="115"/>
        </w:rPr>
        <w:t>for</w:t>
      </w:r>
      <w:r>
        <w:rPr>
          <w:spacing w:val="-25"/>
          <w:w w:val="115"/>
        </w:rPr>
        <w:t xml:space="preserve"> </w:t>
      </w:r>
      <w:r>
        <w:rPr>
          <w:w w:val="115"/>
        </w:rPr>
        <w:t>interesting</w:t>
      </w:r>
      <w:r>
        <w:rPr>
          <w:spacing w:val="-25"/>
          <w:w w:val="115"/>
        </w:rPr>
        <w:t xml:space="preserve"> </w:t>
      </w:r>
      <w:r>
        <w:rPr>
          <w:w w:val="115"/>
        </w:rPr>
        <w:t>phone</w:t>
      </w:r>
      <w:r>
        <w:rPr>
          <w:spacing w:val="-24"/>
          <w:w w:val="115"/>
        </w:rPr>
        <w:t xml:space="preserve"> </w:t>
      </w:r>
      <w:r>
        <w:rPr>
          <w:w w:val="115"/>
        </w:rPr>
        <w:t>numbers,</w:t>
      </w:r>
      <w:r>
        <w:rPr>
          <w:spacing w:val="-22"/>
          <w:w w:val="115"/>
        </w:rPr>
        <w:t xml:space="preserve"> </w:t>
      </w:r>
      <w:r>
        <w:rPr>
          <w:w w:val="115"/>
        </w:rPr>
        <w:t>network</w:t>
      </w:r>
      <w:r>
        <w:rPr>
          <w:spacing w:val="-25"/>
          <w:w w:val="115"/>
        </w:rPr>
        <w:t xml:space="preserve"> </w:t>
      </w:r>
      <w:r>
        <w:rPr>
          <w:w w:val="115"/>
        </w:rPr>
        <w:t>addresses</w:t>
      </w:r>
      <w:r>
        <w:rPr>
          <w:spacing w:val="-24"/>
          <w:w w:val="115"/>
        </w:rPr>
        <w:t xml:space="preserve"> </w:t>
      </w:r>
      <w:r>
        <w:rPr>
          <w:w w:val="115"/>
        </w:rPr>
        <w:t>and</w:t>
      </w:r>
      <w:r>
        <w:rPr>
          <w:spacing w:val="-25"/>
          <w:w w:val="115"/>
        </w:rPr>
        <w:t xml:space="preserve"> </w:t>
      </w:r>
      <w:r>
        <w:rPr>
          <w:w w:val="115"/>
        </w:rPr>
        <w:t>machine-readable</w:t>
      </w:r>
      <w:r>
        <w:rPr>
          <w:spacing w:val="-24"/>
          <w:w w:val="115"/>
        </w:rPr>
        <w:t xml:space="preserve"> </w:t>
      </w:r>
      <w:r>
        <w:rPr>
          <w:w w:val="115"/>
        </w:rPr>
        <w:t>content; this</w:t>
      </w:r>
      <w:r>
        <w:rPr>
          <w:spacing w:val="-22"/>
          <w:w w:val="115"/>
        </w:rPr>
        <w:t xml:space="preserve"> </w:t>
      </w:r>
      <w:r>
        <w:rPr>
          <w:w w:val="115"/>
        </w:rPr>
        <w:t>tra</w:t>
      </w:r>
      <w:r>
        <w:rPr>
          <w:rFonts w:ascii="Cambria" w:hAnsi="Cambria"/>
          <w:w w:val="115"/>
        </w:rPr>
        <w:t>ffi</w:t>
      </w:r>
      <w:r>
        <w:rPr>
          <w:w w:val="115"/>
        </w:rPr>
        <w:t>c</w:t>
      </w:r>
      <w:r>
        <w:rPr>
          <w:spacing w:val="-21"/>
          <w:w w:val="115"/>
        </w:rPr>
        <w:t xml:space="preserve"> </w:t>
      </w:r>
      <w:r>
        <w:rPr>
          <w:w w:val="115"/>
        </w:rPr>
        <w:t>selection</w:t>
      </w:r>
      <w:r>
        <w:rPr>
          <w:spacing w:val="-22"/>
          <w:w w:val="115"/>
        </w:rPr>
        <w:t xml:space="preserve"> </w:t>
      </w:r>
      <w:r>
        <w:rPr>
          <w:w w:val="115"/>
        </w:rPr>
        <w:t>was</w:t>
      </w:r>
      <w:r>
        <w:rPr>
          <w:spacing w:val="-21"/>
          <w:w w:val="115"/>
        </w:rPr>
        <w:t xml:space="preserve"> </w:t>
      </w:r>
      <w:r>
        <w:rPr>
          <w:w w:val="115"/>
        </w:rPr>
        <w:t>driven</w:t>
      </w:r>
      <w:r>
        <w:rPr>
          <w:spacing w:val="-22"/>
          <w:w w:val="115"/>
        </w:rPr>
        <w:t xml:space="preserve"> </w:t>
      </w:r>
      <w:r>
        <w:rPr>
          <w:spacing w:val="-3"/>
          <w:w w:val="115"/>
        </w:rPr>
        <w:t>by</w:t>
      </w:r>
      <w:r>
        <w:rPr>
          <w:spacing w:val="-21"/>
          <w:w w:val="115"/>
        </w:rPr>
        <w:t xml:space="preserve"> </w:t>
      </w:r>
      <w:r>
        <w:rPr>
          <w:w w:val="115"/>
        </w:rPr>
        <w:t>search</w:t>
      </w:r>
      <w:r>
        <w:rPr>
          <w:spacing w:val="-22"/>
          <w:w w:val="115"/>
        </w:rPr>
        <w:t xml:space="preserve"> </w:t>
      </w:r>
      <w:r>
        <w:rPr>
          <w:w w:val="115"/>
        </w:rPr>
        <w:t>strings</w:t>
      </w:r>
      <w:r>
        <w:rPr>
          <w:spacing w:val="-21"/>
          <w:w w:val="115"/>
        </w:rPr>
        <w:t xml:space="preserve"> </w:t>
      </w:r>
      <w:r>
        <w:rPr>
          <w:w w:val="115"/>
        </w:rPr>
        <w:t>entered</w:t>
      </w:r>
      <w:r>
        <w:rPr>
          <w:spacing w:val="-22"/>
          <w:w w:val="115"/>
        </w:rPr>
        <w:t xml:space="preserve"> </w:t>
      </w:r>
      <w:r>
        <w:rPr>
          <w:spacing w:val="-3"/>
          <w:w w:val="115"/>
        </w:rPr>
        <w:t>by</w:t>
      </w:r>
      <w:r>
        <w:rPr>
          <w:spacing w:val="-21"/>
          <w:w w:val="115"/>
        </w:rPr>
        <w:t xml:space="preserve"> </w:t>
      </w:r>
      <w:r>
        <w:rPr>
          <w:w w:val="115"/>
        </w:rPr>
        <w:t>intelligence</w:t>
      </w:r>
      <w:r>
        <w:rPr>
          <w:spacing w:val="-22"/>
          <w:w w:val="115"/>
        </w:rPr>
        <w:t xml:space="preserve"> </w:t>
      </w:r>
      <w:r>
        <w:rPr>
          <w:w w:val="115"/>
        </w:rPr>
        <w:t>analysts. Two</w:t>
      </w:r>
      <w:r>
        <w:rPr>
          <w:spacing w:val="-23"/>
          <w:w w:val="115"/>
        </w:rPr>
        <w:t xml:space="preserve"> </w:t>
      </w:r>
      <w:r>
        <w:rPr>
          <w:w w:val="115"/>
        </w:rPr>
        <w:t>years</w:t>
      </w:r>
      <w:r>
        <w:rPr>
          <w:spacing w:val="-22"/>
          <w:w w:val="115"/>
        </w:rPr>
        <w:t xml:space="preserve"> </w:t>
      </w:r>
      <w:r>
        <w:rPr>
          <w:w w:val="115"/>
        </w:rPr>
        <w:t>before</w:t>
      </w:r>
      <w:r>
        <w:rPr>
          <w:spacing w:val="-23"/>
          <w:w w:val="115"/>
        </w:rPr>
        <w:t xml:space="preserve"> </w:t>
      </w:r>
      <w:r>
        <w:rPr>
          <w:w w:val="115"/>
        </w:rPr>
        <w:t>Google</w:t>
      </w:r>
      <w:r>
        <w:rPr>
          <w:spacing w:val="-22"/>
          <w:w w:val="115"/>
        </w:rPr>
        <w:t xml:space="preserve"> </w:t>
      </w:r>
      <w:r>
        <w:rPr>
          <w:w w:val="115"/>
        </w:rPr>
        <w:t>was</w:t>
      </w:r>
      <w:r>
        <w:rPr>
          <w:spacing w:val="-23"/>
          <w:w w:val="115"/>
        </w:rPr>
        <w:t xml:space="preserve"> </w:t>
      </w:r>
      <w:r>
        <w:rPr>
          <w:w w:val="115"/>
        </w:rPr>
        <w:t>founded,</w:t>
      </w:r>
      <w:r>
        <w:rPr>
          <w:spacing w:val="-21"/>
          <w:w w:val="115"/>
        </w:rPr>
        <w:t xml:space="preserve"> </w:t>
      </w:r>
      <w:r>
        <w:rPr>
          <w:w w:val="115"/>
        </w:rPr>
        <w:t>Echelon</w:t>
      </w:r>
      <w:r>
        <w:rPr>
          <w:spacing w:val="-21"/>
          <w:w w:val="115"/>
        </w:rPr>
        <w:t xml:space="preserve"> </w:t>
      </w:r>
      <w:r>
        <w:rPr>
          <w:w w:val="115"/>
        </w:rPr>
        <w:t>was</w:t>
      </w:r>
      <w:r>
        <w:rPr>
          <w:spacing w:val="-23"/>
          <w:w w:val="115"/>
        </w:rPr>
        <w:t xml:space="preserve"> </w:t>
      </w:r>
      <w:r>
        <w:rPr>
          <w:w w:val="115"/>
        </w:rPr>
        <w:t>already</w:t>
      </w:r>
      <w:r>
        <w:rPr>
          <w:spacing w:val="-22"/>
          <w:w w:val="115"/>
        </w:rPr>
        <w:t xml:space="preserve"> </w:t>
      </w:r>
      <w:r>
        <w:rPr>
          <w:w w:val="115"/>
        </w:rPr>
        <w:t>a</w:t>
      </w:r>
      <w:r>
        <w:rPr>
          <w:spacing w:val="-23"/>
          <w:w w:val="115"/>
        </w:rPr>
        <w:t xml:space="preserve"> </w:t>
      </w:r>
      <w:r>
        <w:rPr>
          <w:w w:val="115"/>
        </w:rPr>
        <w:t>kind</w:t>
      </w:r>
      <w:r>
        <w:rPr>
          <w:spacing w:val="-22"/>
          <w:w w:val="115"/>
        </w:rPr>
        <w:t xml:space="preserve"> </w:t>
      </w:r>
      <w:r>
        <w:rPr>
          <w:w w:val="115"/>
        </w:rPr>
        <w:t>of</w:t>
      </w:r>
      <w:r>
        <w:rPr>
          <w:spacing w:val="-22"/>
          <w:w w:val="115"/>
        </w:rPr>
        <w:t xml:space="preserve"> </w:t>
      </w:r>
      <w:r>
        <w:rPr>
          <w:w w:val="115"/>
        </w:rPr>
        <w:t>Google</w:t>
      </w:r>
      <w:r>
        <w:rPr>
          <w:spacing w:val="-23"/>
          <w:w w:val="115"/>
        </w:rPr>
        <w:t xml:space="preserve"> </w:t>
      </w:r>
      <w:r>
        <w:rPr>
          <w:w w:val="115"/>
        </w:rPr>
        <w:t>for the</w:t>
      </w:r>
      <w:r>
        <w:rPr>
          <w:spacing w:val="-21"/>
          <w:w w:val="115"/>
        </w:rPr>
        <w:t xml:space="preserve"> </w:t>
      </w:r>
      <w:r>
        <w:rPr>
          <w:w w:val="90"/>
        </w:rPr>
        <w:t>world’s</w:t>
      </w:r>
      <w:r>
        <w:rPr>
          <w:spacing w:val="-7"/>
          <w:w w:val="90"/>
        </w:rPr>
        <w:t xml:space="preserve"> </w:t>
      </w:r>
      <w:r>
        <w:rPr>
          <w:w w:val="115"/>
        </w:rPr>
        <w:t>phone</w:t>
      </w:r>
      <w:r>
        <w:rPr>
          <w:spacing w:val="-19"/>
          <w:w w:val="115"/>
        </w:rPr>
        <w:t xml:space="preserve"> </w:t>
      </w:r>
      <w:r>
        <w:rPr>
          <w:w w:val="115"/>
        </w:rPr>
        <w:t>system;</w:t>
      </w:r>
      <w:r>
        <w:rPr>
          <w:spacing w:val="-15"/>
          <w:w w:val="115"/>
        </w:rPr>
        <w:t xml:space="preserve"> </w:t>
      </w:r>
      <w:r>
        <w:rPr>
          <w:w w:val="115"/>
        </w:rPr>
        <w:t>the</w:t>
      </w:r>
      <w:r>
        <w:rPr>
          <w:spacing w:val="-20"/>
          <w:w w:val="115"/>
        </w:rPr>
        <w:t xml:space="preserve"> </w:t>
      </w:r>
      <w:r>
        <w:rPr>
          <w:w w:val="115"/>
        </w:rPr>
        <w:t>2013</w:t>
      </w:r>
      <w:r>
        <w:rPr>
          <w:spacing w:val="-20"/>
          <w:w w:val="115"/>
        </w:rPr>
        <w:t xml:space="preserve"> </w:t>
      </w:r>
      <w:r>
        <w:rPr>
          <w:w w:val="115"/>
        </w:rPr>
        <w:t>system</w:t>
      </w:r>
      <w:r>
        <w:rPr>
          <w:spacing w:val="-20"/>
          <w:w w:val="115"/>
        </w:rPr>
        <w:t xml:space="preserve"> </w:t>
      </w:r>
      <w:r>
        <w:rPr>
          <w:w w:val="115"/>
        </w:rPr>
        <w:t>described</w:t>
      </w:r>
      <w:r>
        <w:rPr>
          <w:spacing w:val="-20"/>
          <w:w w:val="115"/>
        </w:rPr>
        <w:t xml:space="preserve"> </w:t>
      </w:r>
      <w:r>
        <w:rPr>
          <w:spacing w:val="-3"/>
          <w:w w:val="115"/>
        </w:rPr>
        <w:t>by</w:t>
      </w:r>
      <w:r>
        <w:rPr>
          <w:spacing w:val="-20"/>
          <w:w w:val="115"/>
        </w:rPr>
        <w:t xml:space="preserve"> </w:t>
      </w:r>
      <w:r>
        <w:rPr>
          <w:w w:val="115"/>
        </w:rPr>
        <w:t>Snowden</w:t>
      </w:r>
      <w:r>
        <w:rPr>
          <w:spacing w:val="-20"/>
          <w:w w:val="115"/>
        </w:rPr>
        <w:t xml:space="preserve"> </w:t>
      </w:r>
      <w:r>
        <w:rPr>
          <w:w w:val="115"/>
        </w:rPr>
        <w:t>extends</w:t>
      </w:r>
      <w:r>
        <w:rPr>
          <w:spacing w:val="-20"/>
          <w:w w:val="115"/>
        </w:rPr>
        <w:t xml:space="preserve"> </w:t>
      </w:r>
      <w:r>
        <w:rPr>
          <w:w w:val="115"/>
        </w:rPr>
        <w:t>this</w:t>
      </w:r>
      <w:r>
        <w:rPr>
          <w:spacing w:val="-20"/>
          <w:w w:val="115"/>
        </w:rPr>
        <w:t xml:space="preserve"> </w:t>
      </w:r>
      <w:r>
        <w:rPr>
          <w:w w:val="115"/>
        </w:rPr>
        <w:t>to IP</w:t>
      </w:r>
      <w:r>
        <w:rPr>
          <w:spacing w:val="-13"/>
          <w:w w:val="115"/>
        </w:rPr>
        <w:t xml:space="preserve"> </w:t>
      </w:r>
      <w:r>
        <w:rPr>
          <w:w w:val="115"/>
        </w:rPr>
        <w:t>networks</w:t>
      </w:r>
      <w:r>
        <w:rPr>
          <w:spacing w:val="-13"/>
          <w:w w:val="115"/>
        </w:rPr>
        <w:t xml:space="preserve"> </w:t>
      </w:r>
      <w:r>
        <w:rPr>
          <w:w w:val="115"/>
        </w:rPr>
        <w:t>and</w:t>
      </w:r>
      <w:r>
        <w:rPr>
          <w:spacing w:val="-12"/>
          <w:w w:val="115"/>
        </w:rPr>
        <w:t xml:space="preserve"> </w:t>
      </w:r>
      <w:r>
        <w:rPr>
          <w:w w:val="115"/>
        </w:rPr>
        <w:t>to</w:t>
      </w:r>
      <w:r>
        <w:rPr>
          <w:spacing w:val="-13"/>
          <w:w w:val="115"/>
        </w:rPr>
        <w:t xml:space="preserve"> </w:t>
      </w:r>
      <w:r>
        <w:rPr>
          <w:w w:val="115"/>
        </w:rPr>
        <w:t>the</w:t>
      </w:r>
      <w:r>
        <w:rPr>
          <w:spacing w:val="-13"/>
          <w:w w:val="115"/>
        </w:rPr>
        <w:t xml:space="preserve"> </w:t>
      </w:r>
      <w:r>
        <w:rPr>
          <w:w w:val="115"/>
        </w:rPr>
        <w:t>greater</w:t>
      </w:r>
      <w:r>
        <w:rPr>
          <w:spacing w:val="-12"/>
          <w:w w:val="115"/>
        </w:rPr>
        <w:t xml:space="preserve"> </w:t>
      </w:r>
      <w:r>
        <w:rPr>
          <w:w w:val="115"/>
        </w:rPr>
        <w:t>tra</w:t>
      </w:r>
      <w:r>
        <w:rPr>
          <w:rFonts w:ascii="Cambria" w:hAnsi="Cambria"/>
          <w:w w:val="115"/>
        </w:rPr>
        <w:t>ffi</w:t>
      </w:r>
      <w:r>
        <w:rPr>
          <w:w w:val="115"/>
        </w:rPr>
        <w:t>c</w:t>
      </w:r>
      <w:r>
        <w:rPr>
          <w:spacing w:val="-13"/>
          <w:w w:val="115"/>
        </w:rPr>
        <w:t xml:space="preserve"> </w:t>
      </w:r>
      <w:r>
        <w:rPr>
          <w:w w:val="115"/>
        </w:rPr>
        <w:t>volumes</w:t>
      </w:r>
      <w:r>
        <w:rPr>
          <w:spacing w:val="-13"/>
          <w:w w:val="115"/>
        </w:rPr>
        <w:t xml:space="preserve"> </w:t>
      </w:r>
      <w:r>
        <w:rPr>
          <w:w w:val="115"/>
        </w:rPr>
        <w:t>of</w:t>
      </w:r>
      <w:r>
        <w:rPr>
          <w:spacing w:val="-12"/>
          <w:w w:val="115"/>
        </w:rPr>
        <w:t xml:space="preserve"> </w:t>
      </w:r>
      <w:r>
        <w:rPr>
          <w:spacing w:val="-3"/>
          <w:w w:val="115"/>
        </w:rPr>
        <w:t>today.</w:t>
      </w:r>
      <w:r>
        <w:rPr>
          <w:spacing w:val="15"/>
          <w:w w:val="115"/>
        </w:rPr>
        <w:t xml:space="preserve"> </w:t>
      </w:r>
      <w:r>
        <w:rPr>
          <w:w w:val="115"/>
        </w:rPr>
        <w:t>It</w:t>
      </w:r>
      <w:r>
        <w:rPr>
          <w:spacing w:val="-13"/>
          <w:w w:val="115"/>
        </w:rPr>
        <w:t xml:space="preserve"> </w:t>
      </w:r>
      <w:r>
        <w:rPr>
          <w:w w:val="115"/>
        </w:rPr>
        <w:t>has</w:t>
      </w:r>
      <w:r>
        <w:rPr>
          <w:spacing w:val="-12"/>
          <w:w w:val="115"/>
        </w:rPr>
        <w:t xml:space="preserve"> </w:t>
      </w:r>
      <w:r>
        <w:rPr>
          <w:w w:val="115"/>
        </w:rPr>
        <w:t>become</w:t>
      </w:r>
      <w:r>
        <w:rPr>
          <w:spacing w:val="-13"/>
          <w:w w:val="115"/>
        </w:rPr>
        <w:t xml:space="preserve"> </w:t>
      </w:r>
      <w:r>
        <w:rPr>
          <w:w w:val="115"/>
        </w:rPr>
        <w:t>a</w:t>
      </w:r>
      <w:r>
        <w:rPr>
          <w:spacing w:val="-13"/>
          <w:w w:val="115"/>
        </w:rPr>
        <w:t xml:space="preserve"> </w:t>
      </w:r>
      <w:r>
        <w:rPr>
          <w:w w:val="115"/>
        </w:rPr>
        <w:t>massive distributed</w:t>
      </w:r>
      <w:r>
        <w:rPr>
          <w:spacing w:val="-13"/>
          <w:w w:val="115"/>
        </w:rPr>
        <w:t xml:space="preserve"> </w:t>
      </w:r>
      <w:r>
        <w:rPr>
          <w:w w:val="115"/>
        </w:rPr>
        <w:t>search</w:t>
      </w:r>
      <w:r>
        <w:rPr>
          <w:spacing w:val="-12"/>
          <w:w w:val="115"/>
        </w:rPr>
        <w:t xml:space="preserve"> </w:t>
      </w:r>
      <w:r>
        <w:rPr>
          <w:w w:val="115"/>
        </w:rPr>
        <w:t>engine</w:t>
      </w:r>
      <w:r>
        <w:rPr>
          <w:spacing w:val="-12"/>
          <w:w w:val="115"/>
        </w:rPr>
        <w:t xml:space="preserve"> </w:t>
      </w:r>
      <w:r>
        <w:rPr>
          <w:w w:val="115"/>
        </w:rPr>
        <w:t>with</w:t>
      </w:r>
      <w:r>
        <w:rPr>
          <w:spacing w:val="-12"/>
          <w:w w:val="115"/>
        </w:rPr>
        <w:t xml:space="preserve"> </w:t>
      </w:r>
      <w:r>
        <w:rPr>
          <w:spacing w:val="-3"/>
          <w:w w:val="115"/>
        </w:rPr>
        <w:t>over</w:t>
      </w:r>
      <w:r>
        <w:rPr>
          <w:spacing w:val="-12"/>
          <w:w w:val="115"/>
        </w:rPr>
        <w:t xml:space="preserve"> </w:t>
      </w:r>
      <w:r>
        <w:rPr>
          <w:w w:val="115"/>
        </w:rPr>
        <w:t>a</w:t>
      </w:r>
      <w:r>
        <w:rPr>
          <w:spacing w:val="-12"/>
          <w:w w:val="115"/>
        </w:rPr>
        <w:t xml:space="preserve"> </w:t>
      </w:r>
      <w:r>
        <w:rPr>
          <w:w w:val="115"/>
        </w:rPr>
        <w:t>hundred</w:t>
      </w:r>
      <w:r>
        <w:rPr>
          <w:spacing w:val="-12"/>
          <w:w w:val="115"/>
        </w:rPr>
        <w:t xml:space="preserve"> </w:t>
      </w:r>
      <w:r>
        <w:rPr>
          <w:w w:val="115"/>
        </w:rPr>
        <w:t>nodes</w:t>
      </w:r>
      <w:r>
        <w:rPr>
          <w:spacing w:val="-12"/>
          <w:w w:val="115"/>
        </w:rPr>
        <w:t xml:space="preserve"> </w:t>
      </w:r>
      <w:r>
        <w:rPr>
          <w:w w:val="115"/>
        </w:rPr>
        <w:t>worldwide.</w:t>
      </w:r>
      <w:r>
        <w:rPr>
          <w:spacing w:val="11"/>
          <w:w w:val="115"/>
        </w:rPr>
        <w:t xml:space="preserve"> </w:t>
      </w:r>
      <w:r>
        <w:rPr>
          <w:w w:val="115"/>
        </w:rPr>
        <w:t>Ingested</w:t>
      </w:r>
      <w:r>
        <w:rPr>
          <w:spacing w:val="-11"/>
          <w:w w:val="115"/>
        </w:rPr>
        <w:t xml:space="preserve"> </w:t>
      </w:r>
      <w:r>
        <w:rPr>
          <w:w w:val="115"/>
        </w:rPr>
        <w:t>tra</w:t>
      </w:r>
      <w:r>
        <w:rPr>
          <w:rFonts w:ascii="Cambria" w:hAnsi="Cambria"/>
          <w:w w:val="115"/>
        </w:rPr>
        <w:t>ffi</w:t>
      </w:r>
      <w:r>
        <w:rPr>
          <w:w w:val="115"/>
        </w:rPr>
        <w:t xml:space="preserve">c is </w:t>
      </w:r>
      <w:r>
        <w:rPr>
          <w:rFonts w:ascii="Cambria" w:hAnsi="Cambria"/>
          <w:w w:val="115"/>
        </w:rPr>
        <w:t>fi</w:t>
      </w:r>
      <w:r>
        <w:rPr>
          <w:w w:val="115"/>
        </w:rPr>
        <w:t xml:space="preserve">rst subject to massive data reduction </w:t>
      </w:r>
      <w:r>
        <w:rPr>
          <w:w w:val="90"/>
        </w:rPr>
        <w:t xml:space="preserve">– </w:t>
      </w:r>
      <w:r>
        <w:rPr>
          <w:w w:val="115"/>
        </w:rPr>
        <w:t>the video and the broadcast stu</w:t>
      </w:r>
      <w:r>
        <w:rPr>
          <w:rFonts w:ascii="Cambria" w:hAnsi="Cambria"/>
          <w:w w:val="115"/>
        </w:rPr>
        <w:t xml:space="preserve">ff </w:t>
      </w:r>
      <w:r>
        <w:rPr>
          <w:w w:val="115"/>
        </w:rPr>
        <w:t xml:space="preserve">gets thrown </w:t>
      </w:r>
      <w:r>
        <w:rPr>
          <w:spacing w:val="-5"/>
          <w:w w:val="115"/>
        </w:rPr>
        <w:t xml:space="preserve">away </w:t>
      </w:r>
      <w:r>
        <w:rPr>
          <w:w w:val="90"/>
        </w:rPr>
        <w:t xml:space="preserve">– </w:t>
      </w:r>
      <w:r>
        <w:rPr>
          <w:w w:val="115"/>
        </w:rPr>
        <w:t xml:space="preserve">and then content is kept for a period of a few days in case anyone </w:t>
      </w:r>
      <w:r>
        <w:rPr>
          <w:spacing w:val="-3"/>
          <w:w w:val="115"/>
        </w:rPr>
        <w:t xml:space="preserve">wants </w:t>
      </w:r>
      <w:r>
        <w:rPr>
          <w:w w:val="115"/>
        </w:rPr>
        <w:t xml:space="preserve">it. </w:t>
      </w:r>
      <w:r>
        <w:rPr>
          <w:spacing w:val="-4"/>
          <w:w w:val="115"/>
        </w:rPr>
        <w:t>Tra</w:t>
      </w:r>
      <w:r>
        <w:rPr>
          <w:rFonts w:ascii="Cambria" w:hAnsi="Cambria"/>
          <w:spacing w:val="-4"/>
          <w:w w:val="115"/>
        </w:rPr>
        <w:t>ffi</w:t>
      </w:r>
      <w:r>
        <w:rPr>
          <w:spacing w:val="-4"/>
          <w:w w:val="115"/>
        </w:rPr>
        <w:t xml:space="preserve">c </w:t>
      </w:r>
      <w:r>
        <w:rPr>
          <w:w w:val="115"/>
        </w:rPr>
        <w:t>data is also kept, but for</w:t>
      </w:r>
      <w:r>
        <w:rPr>
          <w:spacing w:val="23"/>
          <w:w w:val="115"/>
        </w:rPr>
        <w:t xml:space="preserve"> </w:t>
      </w:r>
      <w:r>
        <w:rPr>
          <w:w w:val="115"/>
        </w:rPr>
        <w:t>longer.</w:t>
      </w:r>
    </w:p>
    <w:p>
      <w:pPr>
        <w:pStyle w:val="BodyText"/>
        <w:spacing w:line="204" w:lineRule="auto" w:before="116"/>
        <w:ind w:right="863" w:firstLine="298"/>
        <w:jc w:val="both"/>
      </w:pPr>
      <w:r>
        <w:rPr>
          <w:w w:val="115"/>
        </w:rPr>
        <w:t>This</w:t>
      </w:r>
      <w:r>
        <w:rPr>
          <w:spacing w:val="-21"/>
          <w:w w:val="115"/>
        </w:rPr>
        <w:t xml:space="preserve"> </w:t>
      </w:r>
      <w:r>
        <w:rPr>
          <w:rFonts w:ascii="Cambria" w:hAnsi="Cambria"/>
          <w:w w:val="115"/>
        </w:rPr>
        <w:t>fi</w:t>
      </w:r>
      <w:r>
        <w:rPr>
          <w:w w:val="115"/>
        </w:rPr>
        <w:t>xed</w:t>
      </w:r>
      <w:r>
        <w:rPr>
          <w:spacing w:val="-20"/>
          <w:w w:val="115"/>
        </w:rPr>
        <w:t xml:space="preserve"> </w:t>
      </w:r>
      <w:r>
        <w:rPr>
          <w:w w:val="115"/>
        </w:rPr>
        <w:t>network</w:t>
      </w:r>
      <w:r>
        <w:rPr>
          <w:spacing w:val="-20"/>
          <w:w w:val="115"/>
        </w:rPr>
        <w:t xml:space="preserve"> </w:t>
      </w:r>
      <w:r>
        <w:rPr>
          <w:w w:val="115"/>
        </w:rPr>
        <w:t>is</w:t>
      </w:r>
      <w:r>
        <w:rPr>
          <w:spacing w:val="-20"/>
          <w:w w:val="115"/>
        </w:rPr>
        <w:t xml:space="preserve"> </w:t>
      </w:r>
      <w:r>
        <w:rPr>
          <w:w w:val="115"/>
        </w:rPr>
        <w:t>supplemented</w:t>
      </w:r>
      <w:r>
        <w:rPr>
          <w:spacing w:val="-20"/>
          <w:w w:val="115"/>
        </w:rPr>
        <w:t xml:space="preserve"> </w:t>
      </w:r>
      <w:r>
        <w:rPr>
          <w:spacing w:val="-3"/>
          <w:w w:val="115"/>
        </w:rPr>
        <w:t>by</w:t>
      </w:r>
      <w:r>
        <w:rPr>
          <w:spacing w:val="-20"/>
          <w:w w:val="115"/>
        </w:rPr>
        <w:t xml:space="preserve"> </w:t>
      </w:r>
      <w:r>
        <w:rPr>
          <w:w w:val="115"/>
        </w:rPr>
        <w:t>tactical</w:t>
      </w:r>
      <w:r>
        <w:rPr>
          <w:spacing w:val="-20"/>
          <w:w w:val="115"/>
        </w:rPr>
        <w:t xml:space="preserve"> </w:t>
      </w:r>
      <w:r>
        <w:rPr>
          <w:w w:val="115"/>
        </w:rPr>
        <w:t>collection</w:t>
      </w:r>
      <w:r>
        <w:rPr>
          <w:spacing w:val="-20"/>
          <w:w w:val="115"/>
        </w:rPr>
        <w:t xml:space="preserve"> </w:t>
      </w:r>
      <w:r>
        <w:rPr>
          <w:w w:val="115"/>
        </w:rPr>
        <w:t>facilities</w:t>
      </w:r>
      <w:r>
        <w:rPr>
          <w:spacing w:val="-20"/>
          <w:w w:val="115"/>
        </w:rPr>
        <w:t xml:space="preserve"> </w:t>
      </w:r>
      <w:r>
        <w:rPr>
          <w:w w:val="115"/>
        </w:rPr>
        <w:t>as</w:t>
      </w:r>
      <w:r>
        <w:rPr>
          <w:spacing w:val="-20"/>
          <w:w w:val="115"/>
        </w:rPr>
        <w:t xml:space="preserve"> </w:t>
      </w:r>
      <w:r>
        <w:rPr>
          <w:w w:val="115"/>
        </w:rPr>
        <w:t>needed. Hager</w:t>
      </w:r>
      <w:r>
        <w:rPr>
          <w:spacing w:val="-14"/>
          <w:w w:val="115"/>
        </w:rPr>
        <w:t xml:space="preserve"> </w:t>
      </w:r>
      <w:r>
        <w:rPr>
          <w:w w:val="115"/>
        </w:rPr>
        <w:t>described,</w:t>
      </w:r>
      <w:r>
        <w:rPr>
          <w:spacing w:val="-12"/>
          <w:w w:val="115"/>
        </w:rPr>
        <w:t xml:space="preserve"> </w:t>
      </w:r>
      <w:r>
        <w:rPr>
          <w:w w:val="115"/>
        </w:rPr>
        <w:t>for</w:t>
      </w:r>
      <w:r>
        <w:rPr>
          <w:spacing w:val="-14"/>
          <w:w w:val="115"/>
        </w:rPr>
        <w:t xml:space="preserve"> </w:t>
      </w:r>
      <w:r>
        <w:rPr>
          <w:w w:val="115"/>
        </w:rPr>
        <w:t>example,</w:t>
      </w:r>
      <w:r>
        <w:rPr>
          <w:spacing w:val="-12"/>
          <w:w w:val="115"/>
        </w:rPr>
        <w:t xml:space="preserve"> </w:t>
      </w:r>
      <w:r>
        <w:rPr>
          <w:w w:val="115"/>
        </w:rPr>
        <w:t>the</w:t>
      </w:r>
      <w:r>
        <w:rPr>
          <w:spacing w:val="-14"/>
          <w:w w:val="115"/>
        </w:rPr>
        <w:t xml:space="preserve"> </w:t>
      </w:r>
      <w:r>
        <w:rPr>
          <w:w w:val="115"/>
        </w:rPr>
        <w:t>dispatch</w:t>
      </w:r>
      <w:r>
        <w:rPr>
          <w:spacing w:val="-13"/>
          <w:w w:val="115"/>
        </w:rPr>
        <w:t xml:space="preserve"> </w:t>
      </w:r>
      <w:r>
        <w:rPr>
          <w:w w:val="115"/>
        </w:rPr>
        <w:t>of</w:t>
      </w:r>
      <w:r>
        <w:rPr>
          <w:spacing w:val="-14"/>
          <w:w w:val="115"/>
        </w:rPr>
        <w:t xml:space="preserve"> </w:t>
      </w:r>
      <w:r>
        <w:rPr>
          <w:w w:val="115"/>
        </w:rPr>
        <w:t>Australian</w:t>
      </w:r>
      <w:r>
        <w:rPr>
          <w:spacing w:val="-14"/>
          <w:w w:val="115"/>
        </w:rPr>
        <w:t xml:space="preserve"> </w:t>
      </w:r>
      <w:r>
        <w:rPr>
          <w:w w:val="115"/>
        </w:rPr>
        <w:t>and</w:t>
      </w:r>
      <w:r>
        <w:rPr>
          <w:spacing w:val="-13"/>
          <w:w w:val="115"/>
        </w:rPr>
        <w:t xml:space="preserve"> </w:t>
      </w:r>
      <w:r>
        <w:rPr>
          <w:w w:val="115"/>
        </w:rPr>
        <w:t>New</w:t>
      </w:r>
      <w:r>
        <w:rPr>
          <w:spacing w:val="-14"/>
          <w:w w:val="115"/>
        </w:rPr>
        <w:t xml:space="preserve"> </w:t>
      </w:r>
      <w:r>
        <w:rPr>
          <w:w w:val="115"/>
        </w:rPr>
        <w:t>Zealand</w:t>
      </w:r>
      <w:r>
        <w:rPr>
          <w:spacing w:val="-14"/>
          <w:w w:val="115"/>
        </w:rPr>
        <w:t xml:space="preserve"> </w:t>
      </w:r>
      <w:r>
        <w:rPr>
          <w:w w:val="115"/>
        </w:rPr>
        <w:t xml:space="preserve">navy frigates to monitor domestic communications in Fiji during military coups </w:t>
      </w:r>
      <w:r>
        <w:rPr>
          <w:spacing w:val="-7"/>
          <w:w w:val="115"/>
        </w:rPr>
        <w:t xml:space="preserve">in </w:t>
      </w:r>
      <w:r>
        <w:rPr>
          <w:w w:val="115"/>
        </w:rPr>
        <w:t xml:space="preserve">the 1980s. Koch and Sperber discuss US and German installations in </w:t>
      </w:r>
      <w:r>
        <w:rPr>
          <w:spacing w:val="-3"/>
          <w:w w:val="115"/>
        </w:rPr>
        <w:t xml:space="preserve">Germany </w:t>
      </w:r>
      <w:r>
        <w:rPr>
          <w:w w:val="115"/>
        </w:rPr>
        <w:t xml:space="preserve">in the 1990s in [1062]; </w:t>
      </w:r>
      <w:r>
        <w:rPr>
          <w:spacing w:val="-4"/>
          <w:w w:val="115"/>
        </w:rPr>
        <w:t xml:space="preserve">Fulghum </w:t>
      </w:r>
      <w:r>
        <w:rPr>
          <w:w w:val="115"/>
        </w:rPr>
        <w:t>describes airborne signals collection in</w:t>
      </w:r>
      <w:r>
        <w:rPr>
          <w:spacing w:val="26"/>
          <w:w w:val="115"/>
        </w:rPr>
        <w:t xml:space="preserve"> </w:t>
      </w:r>
      <w:r>
        <w:rPr>
          <w:w w:val="115"/>
        </w:rPr>
        <w:t>[730];</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satellites</w:t>
      </w:r>
      <w:r>
        <w:rPr>
          <w:spacing w:val="-14"/>
          <w:w w:val="115"/>
        </w:rPr>
        <w:t xml:space="preserve"> </w:t>
      </w:r>
      <w:r>
        <w:rPr>
          <w:w w:val="115"/>
        </w:rPr>
        <w:t>are</w:t>
      </w:r>
      <w:r>
        <w:rPr>
          <w:spacing w:val="-15"/>
          <w:w w:val="115"/>
        </w:rPr>
        <w:t xml:space="preserve"> </w:t>
      </w:r>
      <w:r>
        <w:rPr>
          <w:w w:val="115"/>
        </w:rPr>
        <w:t>also</w:t>
      </w:r>
      <w:r>
        <w:rPr>
          <w:spacing w:val="-14"/>
          <w:w w:val="115"/>
        </w:rPr>
        <w:t xml:space="preserve"> </w:t>
      </w:r>
      <w:r>
        <w:rPr>
          <w:w w:val="115"/>
        </w:rPr>
        <w:t>used</w:t>
      </w:r>
      <w:r>
        <w:rPr>
          <w:spacing w:val="-14"/>
          <w:w w:val="115"/>
        </w:rPr>
        <w:t xml:space="preserve"> </w:t>
      </w:r>
      <w:r>
        <w:rPr>
          <w:w w:val="115"/>
        </w:rPr>
        <w:t>to</w:t>
      </w:r>
      <w:r>
        <w:rPr>
          <w:spacing w:val="-14"/>
          <w:w w:val="115"/>
        </w:rPr>
        <w:t xml:space="preserve"> </w:t>
      </w:r>
      <w:r>
        <w:rPr>
          <w:w w:val="115"/>
        </w:rPr>
        <w:t>collect</w:t>
      </w:r>
      <w:r>
        <w:rPr>
          <w:spacing w:val="-14"/>
          <w:w w:val="115"/>
        </w:rPr>
        <w:t xml:space="preserve"> </w:t>
      </w:r>
      <w:r>
        <w:rPr>
          <w:w w:val="115"/>
        </w:rPr>
        <w:t>signals,</w:t>
      </w:r>
      <w:r>
        <w:rPr>
          <w:spacing w:val="-12"/>
          <w:w w:val="115"/>
        </w:rPr>
        <w:t xml:space="preserve"> </w:t>
      </w:r>
      <w:r>
        <w:rPr>
          <w:w w:val="115"/>
        </w:rPr>
        <w:t>and</w:t>
      </w:r>
      <w:r>
        <w:rPr>
          <w:spacing w:val="-14"/>
          <w:w w:val="115"/>
        </w:rPr>
        <w:t xml:space="preserve"> </w:t>
      </w:r>
      <w:r>
        <w:rPr>
          <w:w w:val="115"/>
        </w:rPr>
        <w:t>there</w:t>
      </w:r>
      <w:r>
        <w:rPr>
          <w:spacing w:val="-14"/>
          <w:w w:val="115"/>
        </w:rPr>
        <w:t xml:space="preserve"> </w:t>
      </w:r>
      <w:r>
        <w:rPr>
          <w:w w:val="115"/>
        </w:rPr>
        <w:t>are</w:t>
      </w:r>
      <w:r>
        <w:rPr>
          <w:spacing w:val="-14"/>
          <w:w w:val="115"/>
        </w:rPr>
        <w:t xml:space="preserve"> </w:t>
      </w:r>
      <w:r>
        <w:rPr>
          <w:w w:val="115"/>
        </w:rPr>
        <w:t>covert</w:t>
      </w:r>
      <w:r>
        <w:rPr>
          <w:spacing w:val="-14"/>
          <w:w w:val="115"/>
        </w:rPr>
        <w:t xml:space="preserve"> </w:t>
      </w:r>
      <w:r>
        <w:rPr>
          <w:w w:val="115"/>
        </w:rPr>
        <w:t>collection</w:t>
      </w:r>
      <w:r>
        <w:rPr>
          <w:spacing w:val="-14"/>
          <w:w w:val="115"/>
        </w:rPr>
        <w:t xml:space="preserve"> </w:t>
      </w:r>
      <w:r>
        <w:rPr>
          <w:w w:val="115"/>
        </w:rPr>
        <w:t xml:space="preserve">facilities too that are not known to the host </w:t>
      </w:r>
      <w:r>
        <w:rPr>
          <w:spacing w:val="-3"/>
          <w:w w:val="115"/>
        </w:rPr>
        <w:t xml:space="preserve">country. </w:t>
      </w:r>
      <w:r>
        <w:rPr>
          <w:spacing w:val="-6"/>
          <w:w w:val="115"/>
        </w:rPr>
        <w:t xml:space="preserve">For </w:t>
      </w:r>
      <w:r>
        <w:rPr>
          <w:w w:val="115"/>
        </w:rPr>
        <w:t xml:space="preserve">example, in section 2.2.1.9 </w:t>
      </w:r>
      <w:r>
        <w:rPr>
          <w:spacing w:val="-12"/>
          <w:w w:val="115"/>
        </w:rPr>
        <w:t xml:space="preserve">I </w:t>
      </w:r>
      <w:r>
        <w:rPr>
          <w:w w:val="115"/>
        </w:rPr>
        <w:t>describe</w:t>
      </w:r>
      <w:r>
        <w:rPr>
          <w:spacing w:val="-9"/>
          <w:w w:val="115"/>
        </w:rPr>
        <w:t xml:space="preserve"> </w:t>
      </w:r>
      <w:r>
        <w:rPr>
          <w:w w:val="115"/>
        </w:rPr>
        <w:t>Operation</w:t>
      </w:r>
      <w:r>
        <w:rPr>
          <w:spacing w:val="-8"/>
          <w:w w:val="115"/>
        </w:rPr>
        <w:t xml:space="preserve"> </w:t>
      </w:r>
      <w:r>
        <w:rPr>
          <w:w w:val="115"/>
        </w:rPr>
        <w:t>Socialist,</w:t>
      </w:r>
      <w:r>
        <w:rPr>
          <w:spacing w:val="-7"/>
          <w:w w:val="115"/>
        </w:rPr>
        <w:t xml:space="preserve"> </w:t>
      </w:r>
      <w:r>
        <w:rPr>
          <w:w w:val="115"/>
        </w:rPr>
        <w:t>where</w:t>
      </w:r>
      <w:r>
        <w:rPr>
          <w:spacing w:val="-8"/>
          <w:w w:val="115"/>
        </w:rPr>
        <w:t xml:space="preserve"> </w:t>
      </w:r>
      <w:r>
        <w:rPr>
          <w:w w:val="115"/>
        </w:rPr>
        <w:t>GCHQ</w:t>
      </w:r>
      <w:r>
        <w:rPr>
          <w:spacing w:val="-7"/>
          <w:w w:val="115"/>
        </w:rPr>
        <w:t xml:space="preserve"> </w:t>
      </w:r>
      <w:r>
        <w:rPr>
          <w:w w:val="115"/>
        </w:rPr>
        <w:t>hacked</w:t>
      </w:r>
      <w:r>
        <w:rPr>
          <w:spacing w:val="-9"/>
          <w:w w:val="115"/>
        </w:rPr>
        <w:t xml:space="preserve"> </w:t>
      </w:r>
      <w:r>
        <w:rPr>
          <w:w w:val="115"/>
        </w:rPr>
        <w:t>the</w:t>
      </w:r>
      <w:r>
        <w:rPr>
          <w:spacing w:val="-8"/>
          <w:w w:val="115"/>
        </w:rPr>
        <w:t xml:space="preserve"> </w:t>
      </w:r>
      <w:r>
        <w:rPr>
          <w:w w:val="115"/>
        </w:rPr>
        <w:t>Belgian</w:t>
      </w:r>
      <w:r>
        <w:rPr>
          <w:spacing w:val="-8"/>
          <w:w w:val="115"/>
        </w:rPr>
        <w:t xml:space="preserve"> </w:t>
      </w:r>
      <w:r>
        <w:rPr>
          <w:w w:val="115"/>
        </w:rPr>
        <w:t>phone</w:t>
      </w:r>
      <w:r>
        <w:rPr>
          <w:spacing w:val="-8"/>
          <w:w w:val="115"/>
        </w:rPr>
        <w:t xml:space="preserve"> </w:t>
      </w:r>
      <w:r>
        <w:rPr>
          <w:w w:val="115"/>
        </w:rPr>
        <w:t>company to get access to third-party mobile-phone tra</w:t>
      </w:r>
      <w:r>
        <w:rPr>
          <w:rFonts w:ascii="Cambria" w:hAnsi="Cambria"/>
          <w:w w:val="115"/>
        </w:rPr>
        <w:t>ffi</w:t>
      </w:r>
      <w:r>
        <w:rPr>
          <w:w w:val="115"/>
        </w:rPr>
        <w:t xml:space="preserve">c routed through Belgium </w:t>
      </w:r>
      <w:r>
        <w:rPr>
          <w:spacing w:val="-5"/>
          <w:w w:val="115"/>
        </w:rPr>
        <w:t xml:space="preserve">and </w:t>
      </w:r>
      <w:r>
        <w:rPr>
          <w:w w:val="115"/>
        </w:rPr>
        <w:t>also to the communications of EU institutions in</w:t>
      </w:r>
      <w:r>
        <w:rPr>
          <w:spacing w:val="38"/>
          <w:w w:val="115"/>
        </w:rPr>
        <w:t xml:space="preserve"> </w:t>
      </w:r>
      <w:r>
        <w:rPr>
          <w:w w:val="115"/>
        </w:rPr>
        <w:t>Brussels.</w:t>
      </w:r>
    </w:p>
    <w:p>
      <w:pPr>
        <w:pStyle w:val="BodyText"/>
        <w:spacing w:line="204" w:lineRule="auto" w:before="104"/>
        <w:ind w:right="863" w:firstLine="298"/>
        <w:jc w:val="both"/>
      </w:pPr>
      <w:r>
        <w:rPr>
          <w:w w:val="115"/>
        </w:rPr>
        <w:t>Since the Snowden revelations, over half of IP tra</w:t>
      </w:r>
      <w:r>
        <w:rPr>
          <w:rFonts w:ascii="Cambria" w:hAnsi="Cambria"/>
          <w:w w:val="115"/>
        </w:rPr>
        <w:t>ffi</w:t>
      </w:r>
      <w:r>
        <w:rPr>
          <w:w w:val="115"/>
        </w:rPr>
        <w:t>c has been encrypted, which has shifted the focus of intelligence and law enforcement somewhat to collection from endpoints. This brings us to the topic of attacks.</w:t>
      </w:r>
    </w:p>
    <w:p>
      <w:pPr>
        <w:pStyle w:val="BodyText"/>
        <w:ind w:left="0"/>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spacing w:val="-3"/>
          <w:w w:val="130"/>
        </w:rPr>
        <w:t xml:space="preserve">Attacks </w:t>
      </w:r>
      <w:r>
        <w:rPr>
          <w:w w:val="130"/>
        </w:rPr>
        <w:t>on</w:t>
      </w:r>
      <w:r>
        <w:rPr>
          <w:spacing w:val="17"/>
          <w:w w:val="130"/>
        </w:rPr>
        <w:t xml:space="preserve"> </w:t>
      </w:r>
      <w:r>
        <w:rPr>
          <w:w w:val="130"/>
        </w:rPr>
        <w:t>communications</w:t>
      </w:r>
    </w:p>
    <w:p>
      <w:pPr>
        <w:pStyle w:val="BodyText"/>
        <w:spacing w:line="204" w:lineRule="auto" w:before="201"/>
        <w:ind w:right="863"/>
        <w:jc w:val="both"/>
      </w:pPr>
      <w:r>
        <w:rPr>
          <w:w w:val="110"/>
        </w:rPr>
        <w:t>Once you have mapped the enemy network, you may wish to attack it. People often talk in terms of ‘codebreaking’ but this is a gross oversimpli</w:t>
      </w:r>
      <w:r>
        <w:rPr>
          <w:rFonts w:ascii="Cambria" w:hAnsi="Cambria"/>
          <w:w w:val="110"/>
        </w:rPr>
        <w:t>fi</w:t>
      </w:r>
      <w:r>
        <w:rPr>
          <w:w w:val="110"/>
        </w:rPr>
        <w:t>cation.</w:t>
      </w:r>
    </w:p>
    <w:p>
      <w:pPr>
        <w:pStyle w:val="BodyText"/>
        <w:spacing w:line="204" w:lineRule="auto" w:before="102"/>
        <w:ind w:right="863" w:firstLine="298"/>
        <w:jc w:val="both"/>
      </w:pPr>
      <w:r>
        <w:rPr>
          <w:w w:val="110"/>
        </w:rPr>
        <w:t xml:space="preserve">First,  although some systems </w:t>
      </w:r>
      <w:r>
        <w:rPr>
          <w:spacing w:val="-3"/>
          <w:w w:val="110"/>
        </w:rPr>
        <w:t xml:space="preserve">have  </w:t>
      </w:r>
      <w:r>
        <w:rPr>
          <w:w w:val="110"/>
        </w:rPr>
        <w:t xml:space="preserve">been broken </w:t>
      </w:r>
      <w:r>
        <w:rPr>
          <w:spacing w:val="-3"/>
          <w:w w:val="110"/>
        </w:rPr>
        <w:t xml:space="preserve">by  </w:t>
      </w:r>
      <w:r>
        <w:rPr>
          <w:w w:val="110"/>
        </w:rPr>
        <w:t>pure cryptanalysis,</w:t>
      </w:r>
      <w:r>
        <w:rPr>
          <w:spacing w:val="57"/>
          <w:w w:val="110"/>
        </w:rPr>
        <w:t xml:space="preserve"> </w:t>
      </w:r>
      <w:r>
        <w:rPr>
          <w:spacing w:val="-3"/>
          <w:w w:val="110"/>
        </w:rPr>
        <w:t xml:space="preserve">this  </w:t>
      </w:r>
      <w:r>
        <w:rPr>
          <w:w w:val="110"/>
        </w:rPr>
        <w:t xml:space="preserve">is fairly rare. Most production attacks </w:t>
      </w:r>
      <w:r>
        <w:rPr>
          <w:spacing w:val="-3"/>
          <w:w w:val="110"/>
        </w:rPr>
        <w:t xml:space="preserve">have </w:t>
      </w:r>
      <w:r>
        <w:rPr>
          <w:w w:val="110"/>
        </w:rPr>
        <w:t xml:space="preserve">been on the supply or custody </w:t>
      </w:r>
      <w:r>
        <w:rPr>
          <w:spacing w:val="-6"/>
          <w:w w:val="110"/>
        </w:rPr>
        <w:t xml:space="preserve">of </w:t>
      </w:r>
      <w:r>
        <w:rPr>
          <w:w w:val="110"/>
        </w:rPr>
        <w:t xml:space="preserve">equipment or key material. Examples include the theft of the State Department code </w:t>
      </w:r>
      <w:r>
        <w:rPr>
          <w:spacing w:val="2"/>
          <w:w w:val="110"/>
        </w:rPr>
        <w:t xml:space="preserve">book </w:t>
      </w:r>
      <w:r>
        <w:rPr>
          <w:w w:val="110"/>
        </w:rPr>
        <w:t xml:space="preserve">during </w:t>
      </w:r>
      <w:r>
        <w:rPr>
          <w:spacing w:val="-4"/>
          <w:w w:val="110"/>
        </w:rPr>
        <w:t xml:space="preserve">World </w:t>
      </w:r>
      <w:r>
        <w:rPr>
          <w:spacing w:val="-6"/>
          <w:w w:val="110"/>
        </w:rPr>
        <w:t xml:space="preserve">War </w:t>
      </w:r>
      <w:r>
        <w:rPr>
          <w:w w:val="110"/>
        </w:rPr>
        <w:t xml:space="preserve">2 </w:t>
      </w:r>
      <w:r>
        <w:rPr>
          <w:spacing w:val="-3"/>
          <w:w w:val="110"/>
        </w:rPr>
        <w:t xml:space="preserve">by </w:t>
      </w:r>
      <w:r>
        <w:rPr>
          <w:w w:val="110"/>
        </w:rPr>
        <w:t xml:space="preserve">the </w:t>
      </w:r>
      <w:r>
        <w:rPr>
          <w:spacing w:val="-3"/>
          <w:w w:val="110"/>
        </w:rPr>
        <w:t xml:space="preserve">valet  </w:t>
      </w:r>
      <w:r>
        <w:rPr>
          <w:w w:val="110"/>
        </w:rPr>
        <w:t xml:space="preserve">of the American ambassador to  Rome [1001]; errors in the manufacture and distribution of one-time pads </w:t>
      </w:r>
      <w:r>
        <w:rPr>
          <w:spacing w:val="-3"/>
          <w:w w:val="110"/>
        </w:rPr>
        <w:t>lead</w:t>
      </w:r>
      <w:r>
        <w:rPr>
          <w:w w:val="110"/>
        </w:rPr>
        <w:t xml:space="preserve">ing to the </w:t>
      </w:r>
      <w:r>
        <w:rPr>
          <w:spacing w:val="-3"/>
          <w:w w:val="90"/>
        </w:rPr>
        <w:t xml:space="preserve">‘Venona’ </w:t>
      </w:r>
      <w:r>
        <w:rPr>
          <w:w w:val="110"/>
        </w:rPr>
        <w:t>attacks on Soviet diplomatic tra</w:t>
      </w:r>
      <w:r>
        <w:rPr>
          <w:rFonts w:ascii="Cambria" w:hAnsi="Cambria"/>
          <w:w w:val="110"/>
        </w:rPr>
        <w:t>ffi</w:t>
      </w:r>
      <w:r>
        <w:rPr>
          <w:w w:val="110"/>
        </w:rPr>
        <w:t xml:space="preserve">c [1001]; and the covert ownership of the Swiss company Crypto </w:t>
      </w:r>
      <w:r>
        <w:rPr>
          <w:spacing w:val="-3"/>
          <w:w w:val="110"/>
        </w:rPr>
        <w:t xml:space="preserve">AG by </w:t>
      </w:r>
      <w:r>
        <w:rPr>
          <w:w w:val="110"/>
        </w:rPr>
        <w:t xml:space="preserve">the CIA and Germany’s </w:t>
      </w:r>
      <w:r>
        <w:rPr>
          <w:spacing w:val="-3"/>
          <w:w w:val="110"/>
        </w:rPr>
        <w:t>Bun</w:t>
      </w:r>
      <w:r>
        <w:rPr>
          <w:w w:val="110"/>
        </w:rPr>
        <w:t xml:space="preserve">desnachrichtendienst, which I discuss in section 26.2.7.1. Ed Snowden disclosed the theft </w:t>
      </w:r>
      <w:r>
        <w:rPr>
          <w:spacing w:val="-3"/>
          <w:w w:val="110"/>
        </w:rPr>
        <w:t xml:space="preserve">by </w:t>
      </w:r>
      <w:r>
        <w:rPr>
          <w:w w:val="110"/>
        </w:rPr>
        <w:t xml:space="preserve">GCHQ of the card personalisation </w:t>
      </w:r>
      <w:r>
        <w:rPr>
          <w:rFonts w:ascii="Cambria" w:hAnsi="Cambria"/>
          <w:w w:val="110"/>
        </w:rPr>
        <w:t>fi</w:t>
      </w:r>
      <w:r>
        <w:rPr>
          <w:w w:val="110"/>
        </w:rPr>
        <w:t xml:space="preserve">les from Gemplus, which </w:t>
      </w:r>
      <w:r>
        <w:rPr>
          <w:spacing w:val="-3"/>
          <w:w w:val="110"/>
        </w:rPr>
        <w:t>com</w:t>
      </w:r>
      <w:r>
        <w:rPr>
          <w:w w:val="110"/>
        </w:rPr>
        <w:t>promised the keys in millions of SIM cards, giving the intelligence community access to the tra</w:t>
      </w:r>
      <w:r>
        <w:rPr>
          <w:rFonts w:ascii="Cambria" w:hAnsi="Cambria"/>
          <w:w w:val="110"/>
        </w:rPr>
        <w:t>ffi</w:t>
      </w:r>
      <w:r>
        <w:rPr>
          <w:w w:val="110"/>
        </w:rPr>
        <w:t xml:space="preserve">c of millions of mobile phones.   Even where attacks </w:t>
      </w:r>
      <w:r>
        <w:rPr>
          <w:spacing w:val="-3"/>
          <w:w w:val="110"/>
        </w:rPr>
        <w:t xml:space="preserve">based   </w:t>
      </w:r>
      <w:r>
        <w:rPr>
          <w:spacing w:val="51"/>
          <w:w w:val="110"/>
        </w:rPr>
        <w:t xml:space="preserve"> </w:t>
      </w:r>
      <w:r>
        <w:rPr>
          <w:w w:val="110"/>
        </w:rPr>
        <w:t xml:space="preserve">on cryptanalysis </w:t>
      </w:r>
      <w:r>
        <w:rPr>
          <w:spacing w:val="-3"/>
          <w:w w:val="110"/>
        </w:rPr>
        <w:t xml:space="preserve">have </w:t>
      </w:r>
      <w:r>
        <w:rPr>
          <w:w w:val="110"/>
        </w:rPr>
        <w:t xml:space="preserve">happened, they </w:t>
      </w:r>
      <w:r>
        <w:rPr>
          <w:spacing w:val="-3"/>
          <w:w w:val="110"/>
        </w:rPr>
        <w:t xml:space="preserve">have </w:t>
      </w:r>
      <w:r>
        <w:rPr>
          <w:w w:val="110"/>
        </w:rPr>
        <w:t xml:space="preserve">often been made </w:t>
      </w:r>
      <w:r>
        <w:rPr>
          <w:spacing w:val="-3"/>
          <w:w w:val="110"/>
        </w:rPr>
        <w:t xml:space="preserve">much </w:t>
      </w:r>
      <w:r>
        <w:rPr>
          <w:w w:val="110"/>
        </w:rPr>
        <w:t xml:space="preserve">easier </w:t>
      </w:r>
      <w:r>
        <w:rPr>
          <w:spacing w:val="-9"/>
          <w:w w:val="110"/>
        </w:rPr>
        <w:t xml:space="preserve">by </w:t>
      </w:r>
      <w:r>
        <w:rPr>
          <w:w w:val="110"/>
        </w:rPr>
        <w:t>operational errors, as with the attacks on the German Enigma tra</w:t>
      </w:r>
      <w:r>
        <w:rPr>
          <w:rFonts w:ascii="Cambria" w:hAnsi="Cambria"/>
          <w:w w:val="110"/>
        </w:rPr>
        <w:t>ffi</w:t>
      </w:r>
      <w:r>
        <w:rPr>
          <w:w w:val="110"/>
        </w:rPr>
        <w:t xml:space="preserve">c </w:t>
      </w:r>
      <w:r>
        <w:rPr>
          <w:spacing w:val="-3"/>
          <w:w w:val="110"/>
        </w:rPr>
        <w:t>during</w:t>
      </w:r>
      <w:r>
        <w:rPr>
          <w:spacing w:val="51"/>
          <w:w w:val="110"/>
        </w:rPr>
        <w:t xml:space="preserve"> </w:t>
      </w:r>
      <w:r>
        <w:rPr>
          <w:spacing w:val="-4"/>
          <w:w w:val="110"/>
        </w:rPr>
        <w:t xml:space="preserve">World </w:t>
      </w:r>
      <w:r>
        <w:rPr>
          <w:spacing w:val="-6"/>
          <w:w w:val="110"/>
        </w:rPr>
        <w:t xml:space="preserve">War  </w:t>
      </w:r>
      <w:r>
        <w:rPr>
          <w:w w:val="110"/>
        </w:rPr>
        <w:t xml:space="preserve">2 [1002],  or </w:t>
      </w:r>
      <w:r>
        <w:rPr>
          <w:spacing w:val="-3"/>
          <w:w w:val="110"/>
        </w:rPr>
        <w:t xml:space="preserve">by  </w:t>
      </w:r>
      <w:r>
        <w:rPr>
          <w:w w:val="110"/>
        </w:rPr>
        <w:t>political interference with cryptography.</w:t>
      </w:r>
      <w:r>
        <w:rPr>
          <w:spacing w:val="57"/>
          <w:w w:val="110"/>
        </w:rPr>
        <w:t xml:space="preserve"> </w:t>
      </w:r>
      <w:r>
        <w:rPr>
          <w:w w:val="110"/>
        </w:rPr>
        <w:t xml:space="preserve">This </w:t>
      </w:r>
      <w:r>
        <w:rPr>
          <w:spacing w:val="-4"/>
          <w:w w:val="110"/>
        </w:rPr>
        <w:t xml:space="preserve">can  </w:t>
      </w:r>
      <w:r>
        <w:rPr>
          <w:spacing w:val="2"/>
          <w:w w:val="110"/>
        </w:rPr>
        <w:t xml:space="preserve">be </w:t>
      </w:r>
      <w:r>
        <w:rPr>
          <w:w w:val="110"/>
        </w:rPr>
        <w:t xml:space="preserve">overt, as with export controls (see sections 4.3.1 and 26.2.9), or subtle,  </w:t>
      </w:r>
      <w:r>
        <w:rPr>
          <w:spacing w:val="-6"/>
          <w:w w:val="110"/>
        </w:rPr>
        <w:t>as</w:t>
      </w:r>
      <w:r>
        <w:rPr>
          <w:spacing w:val="45"/>
          <w:w w:val="110"/>
        </w:rPr>
        <w:t xml:space="preserve"> </w:t>
      </w:r>
      <w:r>
        <w:rPr>
          <w:w w:val="110"/>
        </w:rPr>
        <w:t xml:space="preserve">with standards for random number generators (see section 2.2.1.5) and VPNs (section 2.2.1.7). Such activities are known </w:t>
      </w:r>
      <w:r>
        <w:rPr>
          <w:spacing w:val="-3"/>
          <w:w w:val="110"/>
        </w:rPr>
        <w:t xml:space="preserve">by </w:t>
      </w:r>
      <w:r>
        <w:rPr>
          <w:w w:val="110"/>
        </w:rPr>
        <w:t xml:space="preserve">the agencies as </w:t>
      </w:r>
      <w:r>
        <w:rPr>
          <w:w w:val="90"/>
        </w:rPr>
        <w:t xml:space="preserve">‘crypto </w:t>
      </w:r>
      <w:r>
        <w:rPr>
          <w:w w:val="110"/>
        </w:rPr>
        <w:t xml:space="preserve">enabling’ and their budgets are in nine </w:t>
      </w:r>
      <w:r>
        <w:rPr>
          <w:rFonts w:ascii="Cambria" w:hAnsi="Cambria"/>
          <w:w w:val="110"/>
        </w:rPr>
        <w:t>fi</w:t>
      </w:r>
      <w:r>
        <w:rPr>
          <w:w w:val="110"/>
        </w:rPr>
        <w:t xml:space="preserve">gures.  Other states play similar games:  </w:t>
      </w:r>
      <w:r>
        <w:rPr>
          <w:spacing w:val="-5"/>
          <w:w w:val="110"/>
        </w:rPr>
        <w:t xml:space="preserve">the  </w:t>
      </w:r>
      <w:r>
        <w:rPr>
          <w:w w:val="110"/>
        </w:rPr>
        <w:t xml:space="preserve">history of Soviet intelligence during the Cold </w:t>
      </w:r>
      <w:r>
        <w:rPr>
          <w:spacing w:val="-6"/>
          <w:w w:val="110"/>
        </w:rPr>
        <w:t xml:space="preserve">War </w:t>
      </w:r>
      <w:r>
        <w:rPr>
          <w:w w:val="110"/>
        </w:rPr>
        <w:t xml:space="preserve">reveals that the </w:t>
      </w:r>
      <w:r>
        <w:rPr>
          <w:w w:val="90"/>
        </w:rPr>
        <w:t xml:space="preserve">USA’s </w:t>
      </w:r>
      <w:r>
        <w:rPr>
          <w:w w:val="110"/>
        </w:rPr>
        <w:t>technological advantage was largely nulli</w:t>
      </w:r>
      <w:r>
        <w:rPr>
          <w:rFonts w:ascii="Cambria" w:hAnsi="Cambria"/>
          <w:w w:val="110"/>
        </w:rPr>
        <w:t>fi</w:t>
      </w:r>
      <w:r>
        <w:rPr>
          <w:w w:val="110"/>
        </w:rPr>
        <w:t xml:space="preserve">ed </w:t>
      </w:r>
      <w:r>
        <w:rPr>
          <w:spacing w:val="-3"/>
          <w:w w:val="110"/>
        </w:rPr>
        <w:t xml:space="preserve">by </w:t>
      </w:r>
      <w:r>
        <w:rPr>
          <w:w w:val="110"/>
        </w:rPr>
        <w:t xml:space="preserve">Soviet skills in </w:t>
      </w:r>
      <w:r>
        <w:rPr>
          <w:w w:val="90"/>
        </w:rPr>
        <w:t xml:space="preserve">‘using </w:t>
      </w:r>
      <w:r>
        <w:rPr>
          <w:w w:val="110"/>
        </w:rPr>
        <w:t xml:space="preserve">Humint in Sigint support’ </w:t>
      </w:r>
      <w:r>
        <w:rPr>
          <w:w w:val="90"/>
        </w:rPr>
        <w:t xml:space="preserve">– </w:t>
      </w:r>
      <w:r>
        <w:rPr>
          <w:w w:val="110"/>
        </w:rPr>
        <w:t xml:space="preserve">recruiting traitors who sold key material, such as the </w:t>
      </w:r>
      <w:r>
        <w:rPr>
          <w:spacing w:val="-4"/>
          <w:w w:val="110"/>
        </w:rPr>
        <w:t xml:space="preserve">Walker </w:t>
      </w:r>
      <w:r>
        <w:rPr>
          <w:w w:val="110"/>
        </w:rPr>
        <w:t xml:space="preserve">family [118]. More </w:t>
      </w:r>
      <w:r>
        <w:rPr>
          <w:spacing w:val="-3"/>
          <w:w w:val="110"/>
        </w:rPr>
        <w:t xml:space="preserve">recently, </w:t>
      </w:r>
      <w:r>
        <w:rPr>
          <w:w w:val="110"/>
        </w:rPr>
        <w:t>Chinese attacks on cloud service providers and on key assets such as the O</w:t>
      </w:r>
      <w:r>
        <w:rPr>
          <w:rFonts w:ascii="Cambria" w:hAnsi="Cambria"/>
          <w:w w:val="110"/>
        </w:rPr>
        <w:t>ffi</w:t>
      </w:r>
      <w:r>
        <w:rPr>
          <w:w w:val="110"/>
        </w:rPr>
        <w:t xml:space="preserve">ce of Personnel Management </w:t>
      </w:r>
      <w:r>
        <w:rPr>
          <w:w w:val="90"/>
        </w:rPr>
        <w:t xml:space="preserve">– </w:t>
      </w:r>
      <w:r>
        <w:rPr>
          <w:w w:val="110"/>
        </w:rPr>
        <w:t xml:space="preserve">which got them </w:t>
      </w:r>
      <w:r>
        <w:rPr>
          <w:spacing w:val="-4"/>
          <w:w w:val="110"/>
        </w:rPr>
        <w:t xml:space="preserve">the </w:t>
      </w:r>
      <w:r>
        <w:rPr>
          <w:w w:val="110"/>
        </w:rPr>
        <w:t xml:space="preserve">clearance data </w:t>
      </w:r>
      <w:r>
        <w:rPr>
          <w:rFonts w:ascii="Cambria" w:hAnsi="Cambria"/>
          <w:w w:val="110"/>
        </w:rPr>
        <w:t>fi</w:t>
      </w:r>
      <w:r>
        <w:rPr>
          <w:w w:val="110"/>
        </w:rPr>
        <w:t xml:space="preserve">les on essentially all US government employees </w:t>
      </w:r>
      <w:r>
        <w:rPr>
          <w:w w:val="90"/>
        </w:rPr>
        <w:t xml:space="preserve">– </w:t>
      </w:r>
      <w:r>
        <w:rPr>
          <w:w w:val="110"/>
        </w:rPr>
        <w:t>were</w:t>
      </w:r>
      <w:r>
        <w:rPr>
          <w:spacing w:val="-41"/>
          <w:w w:val="110"/>
        </w:rPr>
        <w:t xml:space="preserve"> </w:t>
      </w:r>
      <w:r>
        <w:rPr>
          <w:w w:val="110"/>
        </w:rPr>
        <w:t>described in section</w:t>
      </w:r>
      <w:r>
        <w:rPr>
          <w:spacing w:val="17"/>
          <w:w w:val="110"/>
        </w:rPr>
        <w:t xml:space="preserve"> </w:t>
      </w:r>
      <w:r>
        <w:rPr>
          <w:w w:val="110"/>
        </w:rPr>
        <w:t>2.2.2.</w:t>
      </w:r>
    </w:p>
    <w:p>
      <w:pPr>
        <w:pStyle w:val="BodyText"/>
        <w:spacing w:line="204" w:lineRule="auto" w:before="123"/>
        <w:ind w:right="863" w:firstLine="298"/>
        <w:jc w:val="both"/>
      </w:pPr>
      <w:r>
        <w:rPr>
          <w:w w:val="115"/>
        </w:rPr>
        <w:t xml:space="preserve">Second, access to content is often not the desired result. In tactical </w:t>
      </w:r>
      <w:r>
        <w:rPr>
          <w:spacing w:val="-3"/>
          <w:w w:val="115"/>
        </w:rPr>
        <w:t>sit</w:t>
      </w:r>
      <w:r>
        <w:rPr>
          <w:w w:val="115"/>
        </w:rPr>
        <w:t>uations, the goal is often to detect and destroy nodes, or to jam the tra</w:t>
      </w:r>
      <w:r>
        <w:rPr>
          <w:rFonts w:ascii="Cambria" w:hAnsi="Cambria"/>
          <w:w w:val="115"/>
        </w:rPr>
        <w:t>ffi</w:t>
      </w:r>
      <w:r>
        <w:rPr>
          <w:w w:val="115"/>
        </w:rPr>
        <w:t xml:space="preserve">c. Jamming can </w:t>
      </w:r>
      <w:r>
        <w:rPr>
          <w:spacing w:val="-3"/>
          <w:w w:val="115"/>
        </w:rPr>
        <w:t xml:space="preserve">involve </w:t>
      </w:r>
      <w:r>
        <w:rPr>
          <w:w w:val="115"/>
        </w:rPr>
        <w:t xml:space="preserve">not just noise insertion but active deception. In </w:t>
      </w:r>
      <w:r>
        <w:rPr>
          <w:spacing w:val="-4"/>
          <w:w w:val="115"/>
        </w:rPr>
        <w:t xml:space="preserve">World </w:t>
      </w:r>
      <w:r>
        <w:rPr>
          <w:spacing w:val="-6"/>
          <w:w w:val="115"/>
        </w:rPr>
        <w:t xml:space="preserve">War </w:t>
      </w:r>
      <w:r>
        <w:rPr>
          <w:w w:val="115"/>
        </w:rPr>
        <w:t>2, the Allies used German speakers as bogus controllers to send German night</w:t>
      </w:r>
      <w:r>
        <w:rPr>
          <w:rFonts w:ascii="Cambria" w:hAnsi="Cambria"/>
          <w:w w:val="115"/>
        </w:rPr>
        <w:t>fi</w:t>
      </w:r>
      <w:r>
        <w:rPr>
          <w:w w:val="115"/>
        </w:rPr>
        <w:t xml:space="preserve">ghters confusing instructions, and there was a battle of wits as authentication techniques were </w:t>
      </w:r>
      <w:r>
        <w:rPr>
          <w:spacing w:val="-3"/>
          <w:w w:val="115"/>
        </w:rPr>
        <w:t xml:space="preserve">invented </w:t>
      </w:r>
      <w:r>
        <w:rPr>
          <w:w w:val="115"/>
        </w:rPr>
        <w:t>and defeated. I mentioned in an earlier</w:t>
      </w:r>
      <w:r>
        <w:rPr>
          <w:spacing w:val="-35"/>
          <w:w w:val="115"/>
        </w:rPr>
        <w:t xml:space="preserve"> </w:t>
      </w:r>
      <w:r>
        <w:rPr>
          <w:w w:val="115"/>
        </w:rPr>
        <w:t>chapter the</w:t>
      </w:r>
      <w:r>
        <w:rPr>
          <w:spacing w:val="-10"/>
          <w:w w:val="115"/>
        </w:rPr>
        <w:t xml:space="preserve"> </w:t>
      </w:r>
      <w:r>
        <w:rPr>
          <w:w w:val="115"/>
        </w:rPr>
        <w:t>tension</w:t>
      </w:r>
      <w:r>
        <w:rPr>
          <w:spacing w:val="-10"/>
          <w:w w:val="115"/>
        </w:rPr>
        <w:t xml:space="preserve"> </w:t>
      </w:r>
      <w:r>
        <w:rPr>
          <w:w w:val="115"/>
        </w:rPr>
        <w:t>between</w:t>
      </w:r>
      <w:r>
        <w:rPr>
          <w:spacing w:val="-10"/>
          <w:w w:val="115"/>
        </w:rPr>
        <w:t xml:space="preserve"> </w:t>
      </w:r>
      <w:r>
        <w:rPr>
          <w:w w:val="115"/>
        </w:rPr>
        <w:t>intelligence</w:t>
      </w:r>
      <w:r>
        <w:rPr>
          <w:spacing w:val="-10"/>
          <w:w w:val="115"/>
        </w:rPr>
        <w:t xml:space="preserve"> </w:t>
      </w:r>
      <w:r>
        <w:rPr>
          <w:w w:val="115"/>
        </w:rPr>
        <w:t>and</w:t>
      </w:r>
      <w:r>
        <w:rPr>
          <w:spacing w:val="-10"/>
          <w:w w:val="115"/>
        </w:rPr>
        <w:t xml:space="preserve"> </w:t>
      </w:r>
      <w:r>
        <w:rPr>
          <w:w w:val="115"/>
        </w:rPr>
        <w:t>operational</w:t>
      </w:r>
      <w:r>
        <w:rPr>
          <w:spacing w:val="-10"/>
          <w:w w:val="115"/>
        </w:rPr>
        <w:t xml:space="preserve"> </w:t>
      </w:r>
      <w:r>
        <w:rPr>
          <w:w w:val="115"/>
        </w:rPr>
        <w:t>units:</w:t>
      </w:r>
      <w:r>
        <w:rPr>
          <w:spacing w:val="17"/>
          <w:w w:val="115"/>
        </w:rPr>
        <w:t xml:space="preserve"> </w:t>
      </w:r>
      <w:r>
        <w:rPr>
          <w:w w:val="115"/>
        </w:rPr>
        <w:t>the</w:t>
      </w:r>
      <w:r>
        <w:rPr>
          <w:spacing w:val="-10"/>
          <w:w w:val="115"/>
        </w:rPr>
        <w:t xml:space="preserve"> </w:t>
      </w:r>
      <w:r>
        <w:rPr>
          <w:w w:val="115"/>
        </w:rPr>
        <w:t>former</w:t>
      </w:r>
      <w:r>
        <w:rPr>
          <w:spacing w:val="-10"/>
          <w:w w:val="115"/>
        </w:rPr>
        <w:t xml:space="preserve"> </w:t>
      </w:r>
      <w:r>
        <w:rPr>
          <w:spacing w:val="-3"/>
          <w:w w:val="115"/>
        </w:rPr>
        <w:t>want</w:t>
      </w:r>
      <w:r>
        <w:rPr>
          <w:spacing w:val="-10"/>
          <w:w w:val="115"/>
        </w:rPr>
        <w:t xml:space="preserve"> </w:t>
      </w:r>
      <w:r>
        <w:rPr>
          <w:w w:val="115"/>
        </w:rPr>
        <w:t>to</w:t>
      </w:r>
      <w:r>
        <w:rPr>
          <w:spacing w:val="-10"/>
          <w:w w:val="115"/>
        </w:rPr>
        <w:t xml:space="preserve"> </w:t>
      </w:r>
      <w:r>
        <w:rPr>
          <w:w w:val="115"/>
        </w:rPr>
        <w:t xml:space="preserve">listen to the other </w:t>
      </w:r>
      <w:r>
        <w:rPr/>
        <w:t xml:space="preserve">side’s </w:t>
      </w:r>
      <w:r>
        <w:rPr>
          <w:w w:val="115"/>
        </w:rPr>
        <w:t>tra</w:t>
      </w:r>
      <w:r>
        <w:rPr>
          <w:rFonts w:ascii="Cambria" w:hAnsi="Cambria"/>
          <w:w w:val="115"/>
        </w:rPr>
        <w:t>ffi</w:t>
      </w:r>
      <w:r>
        <w:rPr>
          <w:w w:val="115"/>
        </w:rPr>
        <w:t>c, and the latter to deny them its use [150]. Compromises</w:t>
      </w:r>
      <w:r>
        <w:rPr>
          <w:spacing w:val="-16"/>
          <w:w w:val="115"/>
        </w:rPr>
        <w:t xml:space="preserve"> </w:t>
      </w:r>
      <w:r>
        <w:rPr>
          <w:w w:val="115"/>
        </w:rPr>
        <w:t>between</w:t>
      </w:r>
      <w:r>
        <w:rPr>
          <w:spacing w:val="-14"/>
          <w:w w:val="115"/>
        </w:rPr>
        <w:t xml:space="preserve"> </w:t>
      </w:r>
      <w:r>
        <w:rPr>
          <w:w w:val="115"/>
        </w:rPr>
        <w:t>these</w:t>
      </w:r>
      <w:r>
        <w:rPr>
          <w:spacing w:val="-14"/>
          <w:w w:val="115"/>
        </w:rPr>
        <w:t xml:space="preserve"> </w:t>
      </w:r>
      <w:r>
        <w:rPr>
          <w:w w:val="115"/>
        </w:rPr>
        <w:t>goals</w:t>
      </w:r>
      <w:r>
        <w:rPr>
          <w:spacing w:val="-16"/>
          <w:w w:val="115"/>
        </w:rPr>
        <w:t xml:space="preserve"> </w:t>
      </w:r>
      <w:r>
        <w:rPr>
          <w:w w:val="115"/>
        </w:rPr>
        <w:t>can</w:t>
      </w:r>
      <w:r>
        <w:rPr>
          <w:spacing w:val="-14"/>
          <w:w w:val="115"/>
        </w:rPr>
        <w:t xml:space="preserve"> </w:t>
      </w:r>
      <w:r>
        <w:rPr>
          <w:spacing w:val="2"/>
          <w:w w:val="115"/>
        </w:rPr>
        <w:t>be</w:t>
      </w:r>
      <w:r>
        <w:rPr>
          <w:spacing w:val="-14"/>
          <w:w w:val="115"/>
        </w:rPr>
        <w:t xml:space="preserve"> </w:t>
      </w:r>
      <w:r>
        <w:rPr>
          <w:w w:val="115"/>
        </w:rPr>
        <w:t>hard</w:t>
      </w:r>
      <w:r>
        <w:rPr>
          <w:spacing w:val="-16"/>
          <w:w w:val="115"/>
        </w:rPr>
        <w:t xml:space="preserve"> </w:t>
      </w:r>
      <w:r>
        <w:rPr>
          <w:w w:val="115"/>
        </w:rPr>
        <w:t>to</w:t>
      </w:r>
      <w:r>
        <w:rPr>
          <w:spacing w:val="-14"/>
          <w:w w:val="115"/>
        </w:rPr>
        <w:t xml:space="preserve"> </w:t>
      </w:r>
      <w:r>
        <w:rPr>
          <w:rFonts w:ascii="Cambria" w:hAnsi="Cambria"/>
          <w:w w:val="115"/>
        </w:rPr>
        <w:t>fi</w:t>
      </w:r>
      <w:r>
        <w:rPr>
          <w:w w:val="115"/>
        </w:rPr>
        <w:t>nd.</w:t>
      </w:r>
      <w:r>
        <w:rPr>
          <w:spacing w:val="8"/>
          <w:w w:val="115"/>
        </w:rPr>
        <w:t xml:space="preserve"> </w:t>
      </w:r>
      <w:r>
        <w:rPr/>
        <w:t>It’s</w:t>
      </w:r>
      <w:r>
        <w:rPr>
          <w:spacing w:val="-7"/>
        </w:rPr>
        <w:t xml:space="preserve"> </w:t>
      </w:r>
      <w:r>
        <w:rPr>
          <w:w w:val="115"/>
        </w:rPr>
        <w:t>not</w:t>
      </w:r>
      <w:r>
        <w:rPr>
          <w:spacing w:val="-15"/>
          <w:w w:val="115"/>
        </w:rPr>
        <w:t xml:space="preserve"> </w:t>
      </w:r>
      <w:r>
        <w:rPr>
          <w:w w:val="115"/>
        </w:rPr>
        <w:t>enough</w:t>
      </w:r>
      <w:r>
        <w:rPr>
          <w:spacing w:val="-15"/>
          <w:w w:val="115"/>
        </w:rPr>
        <w:t xml:space="preserve"> </w:t>
      </w:r>
      <w:r>
        <w:rPr>
          <w:w w:val="115"/>
        </w:rPr>
        <w:t>to</w:t>
      </w:r>
      <w:r>
        <w:rPr>
          <w:spacing w:val="-14"/>
          <w:w w:val="115"/>
        </w:rPr>
        <w:t xml:space="preserve"> </w:t>
      </w:r>
      <w:r>
        <w:rPr>
          <w:w w:val="115"/>
        </w:rPr>
        <w:t>jam</w:t>
      </w:r>
      <w:r>
        <w:rPr>
          <w:spacing w:val="-15"/>
          <w:w w:val="115"/>
        </w:rPr>
        <w:t xml:space="preserve"> </w:t>
      </w:r>
      <w:r>
        <w:rPr>
          <w:w w:val="115"/>
        </w:rPr>
        <w:t>the</w:t>
      </w:r>
      <w:r>
        <w:rPr>
          <w:spacing w:val="-15"/>
          <w:w w:val="115"/>
        </w:rPr>
        <w:t xml:space="preserve"> </w:t>
      </w:r>
      <w:r>
        <w:rPr>
          <w:w w:val="115"/>
        </w:rPr>
        <w:t>tra</w:t>
      </w:r>
      <w:r>
        <w:rPr>
          <w:rFonts w:ascii="Cambria" w:hAnsi="Cambria"/>
          <w:w w:val="115"/>
        </w:rPr>
        <w:t>ffi</w:t>
      </w:r>
      <w:r>
        <w:rPr>
          <w:w w:val="115"/>
        </w:rPr>
        <w:t xml:space="preserve">c you </w:t>
      </w:r>
      <w:r>
        <w:rPr/>
        <w:t xml:space="preserve">can’t </w:t>
      </w:r>
      <w:r>
        <w:rPr>
          <w:w w:val="115"/>
        </w:rPr>
        <w:t>read as that tells the enemy what you can</w:t>
      </w:r>
      <w:r>
        <w:rPr>
          <w:spacing w:val="49"/>
          <w:w w:val="115"/>
        </w:rPr>
        <w:t xml:space="preserve"> </w:t>
      </w:r>
      <w:r>
        <w:rPr>
          <w:w w:val="115"/>
        </w:rPr>
        <w:t>read!</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firstLine="298"/>
        <w:jc w:val="both"/>
      </w:pPr>
      <w:r>
        <w:rPr>
          <w:w w:val="115"/>
        </w:rPr>
        <w:t xml:space="preserve">Matters can </w:t>
      </w:r>
      <w:r>
        <w:rPr>
          <w:spacing w:val="2"/>
          <w:w w:val="115"/>
        </w:rPr>
        <w:t xml:space="preserve">be </w:t>
      </w:r>
      <w:r>
        <w:rPr>
          <w:w w:val="115"/>
        </w:rPr>
        <w:t>simpli</w:t>
      </w:r>
      <w:r>
        <w:rPr>
          <w:rFonts w:ascii="Cambria" w:hAnsi="Cambria"/>
          <w:w w:val="115"/>
        </w:rPr>
        <w:t>fi</w:t>
      </w:r>
      <w:r>
        <w:rPr>
          <w:w w:val="115"/>
        </w:rPr>
        <w:t xml:space="preserve">ed if the opponent uses cryptography </w:t>
      </w:r>
      <w:r>
        <w:rPr>
          <w:w w:val="90"/>
        </w:rPr>
        <w:t xml:space="preserve">– </w:t>
      </w:r>
      <w:r>
        <w:rPr>
          <w:w w:val="115"/>
        </w:rPr>
        <w:t>especially</w:t>
      </w:r>
      <w:r>
        <w:rPr>
          <w:spacing w:val="-35"/>
          <w:w w:val="115"/>
        </w:rPr>
        <w:t xml:space="preserve"> </w:t>
      </w:r>
      <w:r>
        <w:rPr>
          <w:w w:val="115"/>
        </w:rPr>
        <w:t xml:space="preserve">if </w:t>
      </w:r>
      <w:r>
        <w:rPr>
          <w:w w:val="90"/>
        </w:rPr>
        <w:t xml:space="preserve">they’re </w:t>
      </w:r>
      <w:r>
        <w:rPr>
          <w:w w:val="115"/>
        </w:rPr>
        <w:t xml:space="preserve">competent and you </w:t>
      </w:r>
      <w:r>
        <w:rPr>
          <w:w w:val="90"/>
        </w:rPr>
        <w:t xml:space="preserve">can’t </w:t>
      </w:r>
      <w:r>
        <w:rPr>
          <w:w w:val="115"/>
        </w:rPr>
        <w:t>read their tra</w:t>
      </w:r>
      <w:r>
        <w:rPr>
          <w:rFonts w:ascii="Cambria" w:hAnsi="Cambria"/>
          <w:w w:val="115"/>
        </w:rPr>
        <w:t>ffi</w:t>
      </w:r>
      <w:r>
        <w:rPr>
          <w:w w:val="115"/>
        </w:rPr>
        <w:t>c. This removes the ops/intel tension, so you switch to RDF or the destruction of protected links as appropriate.</w:t>
      </w:r>
      <w:r>
        <w:rPr>
          <w:spacing w:val="15"/>
          <w:w w:val="115"/>
        </w:rPr>
        <w:t xml:space="preserve"> </w:t>
      </w:r>
      <w:r>
        <w:rPr>
          <w:w w:val="115"/>
        </w:rPr>
        <w:t>This</w:t>
      </w:r>
      <w:r>
        <w:rPr>
          <w:spacing w:val="-7"/>
          <w:w w:val="115"/>
        </w:rPr>
        <w:t xml:space="preserve"> </w:t>
      </w:r>
      <w:r>
        <w:rPr>
          <w:w w:val="115"/>
        </w:rPr>
        <w:t>can</w:t>
      </w:r>
      <w:r>
        <w:rPr>
          <w:spacing w:val="-8"/>
          <w:w w:val="115"/>
        </w:rPr>
        <w:t xml:space="preserve"> </w:t>
      </w:r>
      <w:r>
        <w:rPr>
          <w:spacing w:val="-3"/>
          <w:w w:val="115"/>
        </w:rPr>
        <w:t>involve</w:t>
      </w:r>
      <w:r>
        <w:rPr>
          <w:spacing w:val="-7"/>
          <w:w w:val="115"/>
        </w:rPr>
        <w:t xml:space="preserve"> </w:t>
      </w:r>
      <w:r>
        <w:rPr>
          <w:w w:val="115"/>
        </w:rPr>
        <w:t>the</w:t>
      </w:r>
      <w:r>
        <w:rPr>
          <w:spacing w:val="-7"/>
          <w:w w:val="115"/>
        </w:rPr>
        <w:t xml:space="preserve"> </w:t>
      </w:r>
      <w:r>
        <w:rPr>
          <w:w w:val="115"/>
        </w:rPr>
        <w:t>hard-kill</w:t>
      </w:r>
      <w:r>
        <w:rPr>
          <w:spacing w:val="-8"/>
          <w:w w:val="115"/>
        </w:rPr>
        <w:t xml:space="preserve"> </w:t>
      </w:r>
      <w:r>
        <w:rPr>
          <w:w w:val="115"/>
        </w:rPr>
        <w:t>approach</w:t>
      </w:r>
      <w:r>
        <w:rPr>
          <w:spacing w:val="-7"/>
          <w:w w:val="115"/>
        </w:rPr>
        <w:t xml:space="preserve"> </w:t>
      </w:r>
      <w:r>
        <w:rPr>
          <w:w w:val="115"/>
        </w:rPr>
        <w:t>of</w:t>
      </w:r>
      <w:r>
        <w:rPr>
          <w:spacing w:val="-7"/>
          <w:w w:val="115"/>
        </w:rPr>
        <w:t xml:space="preserve"> </w:t>
      </w:r>
      <w:r>
        <w:rPr>
          <w:w w:val="115"/>
        </w:rPr>
        <w:t>digging</w:t>
      </w:r>
      <w:r>
        <w:rPr>
          <w:spacing w:val="-8"/>
          <w:w w:val="115"/>
        </w:rPr>
        <w:t xml:space="preserve"> </w:t>
      </w:r>
      <w:r>
        <w:rPr>
          <w:w w:val="115"/>
        </w:rPr>
        <w:t>up</w:t>
      </w:r>
      <w:r>
        <w:rPr>
          <w:spacing w:val="-7"/>
          <w:w w:val="115"/>
        </w:rPr>
        <w:t xml:space="preserve"> </w:t>
      </w:r>
      <w:r>
        <w:rPr>
          <w:w w:val="115"/>
        </w:rPr>
        <w:t>cables</w:t>
      </w:r>
      <w:r>
        <w:rPr>
          <w:spacing w:val="-7"/>
          <w:w w:val="115"/>
        </w:rPr>
        <w:t xml:space="preserve"> </w:t>
      </w:r>
      <w:r>
        <w:rPr>
          <w:w w:val="115"/>
        </w:rPr>
        <w:t>or</w:t>
      </w:r>
      <w:r>
        <w:rPr>
          <w:spacing w:val="-7"/>
          <w:w w:val="115"/>
        </w:rPr>
        <w:t xml:space="preserve"> </w:t>
      </w:r>
      <w:r>
        <w:rPr>
          <w:w w:val="115"/>
        </w:rPr>
        <w:t>bombing telephone</w:t>
      </w:r>
      <w:r>
        <w:rPr>
          <w:spacing w:val="-7"/>
          <w:w w:val="115"/>
        </w:rPr>
        <w:t xml:space="preserve"> </w:t>
      </w:r>
      <w:r>
        <w:rPr>
          <w:w w:val="115"/>
        </w:rPr>
        <w:t>exchanges</w:t>
      </w:r>
      <w:r>
        <w:rPr>
          <w:spacing w:val="-6"/>
          <w:w w:val="115"/>
        </w:rPr>
        <w:t xml:space="preserve"> </w:t>
      </w:r>
      <w:r>
        <w:rPr>
          <w:w w:val="115"/>
        </w:rPr>
        <w:t>(both</w:t>
      </w:r>
      <w:r>
        <w:rPr>
          <w:spacing w:val="-6"/>
          <w:w w:val="115"/>
        </w:rPr>
        <w:t xml:space="preserve"> </w:t>
      </w:r>
      <w:r>
        <w:rPr>
          <w:w w:val="115"/>
        </w:rPr>
        <w:t>of</w:t>
      </w:r>
      <w:r>
        <w:rPr>
          <w:spacing w:val="-6"/>
          <w:w w:val="115"/>
        </w:rPr>
        <w:t xml:space="preserve"> </w:t>
      </w:r>
      <w:r>
        <w:rPr>
          <w:w w:val="115"/>
        </w:rPr>
        <w:t>which</w:t>
      </w:r>
      <w:r>
        <w:rPr>
          <w:spacing w:val="-7"/>
          <w:w w:val="115"/>
        </w:rPr>
        <w:t xml:space="preserve"> </w:t>
      </w:r>
      <w:r>
        <w:rPr>
          <w:w w:val="115"/>
        </w:rPr>
        <w:t>the</w:t>
      </w:r>
      <w:r>
        <w:rPr>
          <w:spacing w:val="-7"/>
          <w:w w:val="115"/>
        </w:rPr>
        <w:t xml:space="preserve"> </w:t>
      </w:r>
      <w:r>
        <w:rPr>
          <w:w w:val="115"/>
        </w:rPr>
        <w:t>Allies</w:t>
      </w:r>
      <w:r>
        <w:rPr>
          <w:spacing w:val="-6"/>
          <w:w w:val="115"/>
        </w:rPr>
        <w:t xml:space="preserve"> </w:t>
      </w:r>
      <w:r>
        <w:rPr>
          <w:w w:val="115"/>
        </w:rPr>
        <w:t>did</w:t>
      </w:r>
      <w:r>
        <w:rPr>
          <w:spacing w:val="-6"/>
          <w:w w:val="115"/>
        </w:rPr>
        <w:t xml:space="preserve"> </w:t>
      </w:r>
      <w:r>
        <w:rPr>
          <w:w w:val="115"/>
        </w:rPr>
        <w:t>during</w:t>
      </w:r>
      <w:r>
        <w:rPr>
          <w:spacing w:val="-7"/>
          <w:w w:val="115"/>
        </w:rPr>
        <w:t xml:space="preserve"> </w:t>
      </w:r>
      <w:r>
        <w:rPr>
          <w:w w:val="115"/>
        </w:rPr>
        <w:t>Gulf</w:t>
      </w:r>
      <w:r>
        <w:rPr>
          <w:spacing w:val="-6"/>
          <w:w w:val="115"/>
        </w:rPr>
        <w:t xml:space="preserve"> War </w:t>
      </w:r>
      <w:r>
        <w:rPr>
          <w:w w:val="115"/>
        </w:rPr>
        <w:t>1),</w:t>
      </w:r>
      <w:r>
        <w:rPr>
          <w:spacing w:val="-5"/>
          <w:w w:val="115"/>
        </w:rPr>
        <w:t xml:space="preserve"> </w:t>
      </w:r>
      <w:r>
        <w:rPr>
          <w:w w:val="115"/>
        </w:rPr>
        <w:t>the</w:t>
      </w:r>
      <w:r>
        <w:rPr>
          <w:spacing w:val="-7"/>
          <w:w w:val="115"/>
        </w:rPr>
        <w:t xml:space="preserve"> </w:t>
      </w:r>
      <w:r>
        <w:rPr>
          <w:spacing w:val="-3"/>
          <w:w w:val="115"/>
        </w:rPr>
        <w:t>soft</w:t>
      </w:r>
      <w:r>
        <w:rPr>
          <w:w w:val="115"/>
        </w:rPr>
        <w:t>kill approach of jamming, or whatever combination is e</w:t>
      </w:r>
      <w:r>
        <w:rPr>
          <w:rFonts w:ascii="Cambria" w:hAnsi="Cambria"/>
          <w:w w:val="115"/>
        </w:rPr>
        <w:t>ff</w:t>
      </w:r>
      <w:r>
        <w:rPr>
          <w:w w:val="115"/>
        </w:rPr>
        <w:t xml:space="preserve">ective. Jamming is useful where a link is to </w:t>
      </w:r>
      <w:r>
        <w:rPr>
          <w:spacing w:val="2"/>
          <w:w w:val="115"/>
        </w:rPr>
        <w:t xml:space="preserve">be </w:t>
      </w:r>
      <w:r>
        <w:rPr>
          <w:w w:val="115"/>
        </w:rPr>
        <w:t>disrupted for a short period, but is often</w:t>
      </w:r>
      <w:r>
        <w:rPr>
          <w:spacing w:val="-32"/>
          <w:w w:val="115"/>
        </w:rPr>
        <w:t xml:space="preserve"> </w:t>
      </w:r>
      <w:r>
        <w:rPr>
          <w:w w:val="115"/>
        </w:rPr>
        <w:t xml:space="preserve">expensive; not only does it tie up facilities, but the jammer itself becomes a target. </w:t>
      </w:r>
      <w:r>
        <w:rPr>
          <w:spacing w:val="-3"/>
          <w:w w:val="115"/>
        </w:rPr>
        <w:t xml:space="preserve">Cases </w:t>
      </w:r>
      <w:r>
        <w:rPr>
          <w:w w:val="115"/>
        </w:rPr>
        <w:t>where it is more e</w:t>
      </w:r>
      <w:r>
        <w:rPr>
          <w:rFonts w:ascii="Cambria" w:hAnsi="Cambria"/>
          <w:w w:val="115"/>
        </w:rPr>
        <w:t>ff</w:t>
      </w:r>
      <w:r>
        <w:rPr>
          <w:w w:val="115"/>
        </w:rPr>
        <w:t>ective than physical attack include satellite links, where</w:t>
      </w:r>
      <w:r>
        <w:rPr>
          <w:spacing w:val="-20"/>
          <w:w w:val="115"/>
        </w:rPr>
        <w:t xml:space="preserve"> </w:t>
      </w:r>
      <w:r>
        <w:rPr>
          <w:w w:val="115"/>
        </w:rPr>
        <w:t xml:space="preserve">the uplink can often </w:t>
      </w:r>
      <w:r>
        <w:rPr>
          <w:spacing w:val="2"/>
          <w:w w:val="115"/>
        </w:rPr>
        <w:t xml:space="preserve">be </w:t>
      </w:r>
      <w:r>
        <w:rPr>
          <w:w w:val="115"/>
        </w:rPr>
        <w:t>jammed using a tight beam from a hidden location using only a modest amount of</w:t>
      </w:r>
      <w:r>
        <w:rPr>
          <w:spacing w:val="27"/>
          <w:w w:val="115"/>
        </w:rPr>
        <w:t xml:space="preserve"> </w:t>
      </w:r>
      <w:r>
        <w:rPr>
          <w:w w:val="115"/>
        </w:rPr>
        <w:t>power.</w:t>
      </w:r>
    </w:p>
    <w:p>
      <w:pPr>
        <w:pStyle w:val="BodyText"/>
        <w:spacing w:line="204" w:lineRule="auto" w:before="110"/>
        <w:ind w:right="863" w:firstLine="298"/>
        <w:jc w:val="both"/>
      </w:pPr>
      <w:r>
        <w:rPr>
          <w:w w:val="115"/>
        </w:rPr>
        <w:t xml:space="preserve">The increasing use of civilian infrastructure, and in particular the </w:t>
      </w:r>
      <w:r>
        <w:rPr>
          <w:spacing w:val="-3"/>
          <w:w w:val="115"/>
        </w:rPr>
        <w:t>Internet,</w:t>
      </w:r>
      <w:r>
        <w:rPr>
          <w:spacing w:val="53"/>
          <w:w w:val="115"/>
        </w:rPr>
        <w:t xml:space="preserve"> </w:t>
      </w:r>
      <w:r>
        <w:rPr>
          <w:w w:val="115"/>
        </w:rPr>
        <w:t>raises</w:t>
      </w:r>
      <w:r>
        <w:rPr>
          <w:spacing w:val="-19"/>
          <w:w w:val="115"/>
        </w:rPr>
        <w:t xml:space="preserve"> </w:t>
      </w:r>
      <w:r>
        <w:rPr>
          <w:w w:val="115"/>
        </w:rPr>
        <w:t>the</w:t>
      </w:r>
      <w:r>
        <w:rPr>
          <w:spacing w:val="-18"/>
          <w:w w:val="115"/>
        </w:rPr>
        <w:t xml:space="preserve"> </w:t>
      </w:r>
      <w:r>
        <w:rPr>
          <w:w w:val="115"/>
        </w:rPr>
        <w:t>question</w:t>
      </w:r>
      <w:r>
        <w:rPr>
          <w:spacing w:val="-19"/>
          <w:w w:val="115"/>
        </w:rPr>
        <w:t xml:space="preserve"> </w:t>
      </w:r>
      <w:r>
        <w:rPr>
          <w:w w:val="115"/>
        </w:rPr>
        <w:t>of</w:t>
      </w:r>
      <w:r>
        <w:rPr>
          <w:spacing w:val="-19"/>
          <w:w w:val="115"/>
        </w:rPr>
        <w:t xml:space="preserve"> </w:t>
      </w:r>
      <w:r>
        <w:rPr>
          <w:w w:val="115"/>
        </w:rPr>
        <w:t>whether</w:t>
      </w:r>
      <w:r>
        <w:rPr>
          <w:spacing w:val="-18"/>
          <w:w w:val="115"/>
        </w:rPr>
        <w:t xml:space="preserve"> </w:t>
      </w:r>
      <w:r>
        <w:rPr>
          <w:w w:val="115"/>
        </w:rPr>
        <w:t>systematic</w:t>
      </w:r>
      <w:r>
        <w:rPr>
          <w:spacing w:val="-19"/>
          <w:w w:val="115"/>
        </w:rPr>
        <w:t xml:space="preserve"> </w:t>
      </w:r>
      <w:r>
        <w:rPr>
          <w:w w:val="115"/>
        </w:rPr>
        <w:t>denial-of-service</w:t>
      </w:r>
      <w:r>
        <w:rPr>
          <w:spacing w:val="-20"/>
          <w:w w:val="115"/>
        </w:rPr>
        <w:t xml:space="preserve"> </w:t>
      </w:r>
      <w:r>
        <w:rPr>
          <w:w w:val="115"/>
        </w:rPr>
        <w:t>attacks</w:t>
      </w:r>
      <w:r>
        <w:rPr>
          <w:spacing w:val="-19"/>
          <w:w w:val="115"/>
        </w:rPr>
        <w:t xml:space="preserve"> </w:t>
      </w:r>
      <w:r>
        <w:rPr>
          <w:w w:val="115"/>
        </w:rPr>
        <w:t>might</w:t>
      </w:r>
      <w:r>
        <w:rPr>
          <w:spacing w:val="-19"/>
          <w:w w:val="115"/>
        </w:rPr>
        <w:t xml:space="preserve"> </w:t>
      </w:r>
      <w:r>
        <w:rPr>
          <w:spacing w:val="2"/>
          <w:w w:val="115"/>
        </w:rPr>
        <w:t>be</w:t>
      </w:r>
      <w:r>
        <w:rPr>
          <w:spacing w:val="-19"/>
          <w:w w:val="115"/>
        </w:rPr>
        <w:t xml:space="preserve"> </w:t>
      </w:r>
      <w:r>
        <w:rPr>
          <w:w w:val="115"/>
        </w:rPr>
        <w:t>used to jam tra</w:t>
      </w:r>
      <w:r>
        <w:rPr>
          <w:rFonts w:ascii="Cambria" w:hAnsi="Cambria"/>
          <w:w w:val="115"/>
        </w:rPr>
        <w:t>ffi</w:t>
      </w:r>
      <w:r>
        <w:rPr>
          <w:w w:val="115"/>
        </w:rPr>
        <w:t xml:space="preserve">c. (There were anecdotes during the Bosnian war of Serbian information warfare cells attempting to DDoS </w:t>
      </w:r>
      <w:r>
        <w:rPr>
          <w:spacing w:val="-5"/>
          <w:w w:val="115"/>
        </w:rPr>
        <w:t xml:space="preserve">NATO </w:t>
      </w:r>
      <w:r>
        <w:rPr>
          <w:w w:val="115"/>
        </w:rPr>
        <w:t xml:space="preserve">web sites.) This threat is still considered real enough that many </w:t>
      </w:r>
      <w:r>
        <w:rPr>
          <w:spacing w:val="-3"/>
          <w:w w:val="115"/>
        </w:rPr>
        <w:t xml:space="preserve">Western </w:t>
      </w:r>
      <w:r>
        <w:rPr>
          <w:w w:val="115"/>
        </w:rPr>
        <w:t xml:space="preserve">countries </w:t>
      </w:r>
      <w:r>
        <w:rPr>
          <w:spacing w:val="-3"/>
          <w:w w:val="115"/>
        </w:rPr>
        <w:t xml:space="preserve">have </w:t>
      </w:r>
      <w:r>
        <w:rPr>
          <w:w w:val="115"/>
        </w:rPr>
        <w:t>separate intranets</w:t>
      </w:r>
      <w:r>
        <w:rPr>
          <w:spacing w:val="-25"/>
          <w:w w:val="115"/>
        </w:rPr>
        <w:t xml:space="preserve"> </w:t>
      </w:r>
      <w:r>
        <w:rPr>
          <w:spacing w:val="-4"/>
          <w:w w:val="115"/>
        </w:rPr>
        <w:t xml:space="preserve">for </w:t>
      </w:r>
      <w:r>
        <w:rPr>
          <w:w w:val="115"/>
        </w:rPr>
        <w:t>government and military</w:t>
      </w:r>
      <w:r>
        <w:rPr>
          <w:spacing w:val="17"/>
          <w:w w:val="115"/>
        </w:rPr>
        <w:t xml:space="preserve"> </w:t>
      </w:r>
      <w:r>
        <w:rPr>
          <w:w w:val="115"/>
        </w:rPr>
        <w:t>use.</w:t>
      </w:r>
    </w:p>
    <w:p>
      <w:pPr>
        <w:pStyle w:val="BodyText"/>
        <w:spacing w:before="4"/>
        <w:ind w:left="0"/>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30"/>
        </w:rPr>
        <w:t>Protection</w:t>
      </w:r>
      <w:r>
        <w:rPr>
          <w:spacing w:val="8"/>
          <w:w w:val="130"/>
        </w:rPr>
        <w:t xml:space="preserve"> </w:t>
      </w:r>
      <w:r>
        <w:rPr>
          <w:w w:val="130"/>
        </w:rPr>
        <w:t>techniques</w:t>
      </w:r>
    </w:p>
    <w:p>
      <w:pPr>
        <w:pStyle w:val="BodyText"/>
        <w:spacing w:line="204" w:lineRule="auto" w:before="201"/>
        <w:ind w:right="863"/>
        <w:jc w:val="both"/>
      </w:pPr>
      <w:r>
        <w:rPr>
          <w:w w:val="115"/>
        </w:rPr>
        <w:t xml:space="preserve">So communications security techniques </w:t>
      </w:r>
      <w:r>
        <w:rPr>
          <w:spacing w:val="-3"/>
          <w:w w:val="115"/>
        </w:rPr>
        <w:t xml:space="preserve">involve </w:t>
      </w:r>
      <w:r>
        <w:rPr>
          <w:w w:val="115"/>
        </w:rPr>
        <w:t>not just protecting authenticity and con</w:t>
      </w:r>
      <w:r>
        <w:rPr>
          <w:rFonts w:ascii="Cambria" w:hAnsi="Cambria"/>
          <w:w w:val="115"/>
        </w:rPr>
        <w:t>fi</w:t>
      </w:r>
      <w:r>
        <w:rPr>
          <w:w w:val="115"/>
        </w:rPr>
        <w:t>dentiality, but also preventing tra</w:t>
      </w:r>
      <w:r>
        <w:rPr>
          <w:rFonts w:ascii="Cambria" w:hAnsi="Cambria"/>
          <w:w w:val="115"/>
        </w:rPr>
        <w:t>ffi</w:t>
      </w:r>
      <w:r>
        <w:rPr>
          <w:w w:val="115"/>
        </w:rPr>
        <w:t xml:space="preserve">c analysis, direction </w:t>
      </w:r>
      <w:r>
        <w:rPr>
          <w:rFonts w:ascii="Cambria" w:hAnsi="Cambria"/>
          <w:w w:val="115"/>
        </w:rPr>
        <w:t>fi</w:t>
      </w:r>
      <w:r>
        <w:rPr>
          <w:w w:val="115"/>
        </w:rPr>
        <w:t xml:space="preserve">nding, </w:t>
      </w:r>
      <w:r>
        <w:rPr>
          <w:spacing w:val="-4"/>
          <w:w w:val="115"/>
        </w:rPr>
        <w:t>jam</w:t>
      </w:r>
      <w:r>
        <w:rPr>
          <w:w w:val="115"/>
        </w:rPr>
        <w:t xml:space="preserve">ming and physical destruction. Encryption can stretch to the </w:t>
      </w:r>
      <w:r>
        <w:rPr>
          <w:rFonts w:ascii="Cambria" w:hAnsi="Cambria"/>
          <w:w w:val="115"/>
        </w:rPr>
        <w:t>fi</w:t>
      </w:r>
      <w:r>
        <w:rPr>
          <w:w w:val="115"/>
        </w:rPr>
        <w:t xml:space="preserve">rst of these </w:t>
      </w:r>
      <w:r>
        <w:rPr>
          <w:spacing w:val="-6"/>
          <w:w w:val="115"/>
        </w:rPr>
        <w:t xml:space="preserve">if </w:t>
      </w:r>
      <w:r>
        <w:rPr>
          <w:w w:val="115"/>
        </w:rPr>
        <w:t xml:space="preserve">applied at the link layer, so that all links </w:t>
      </w:r>
      <w:r>
        <w:rPr>
          <w:spacing w:val="-3"/>
          <w:w w:val="115"/>
        </w:rPr>
        <w:t xml:space="preserve">have </w:t>
      </w:r>
      <w:r>
        <w:rPr>
          <w:w w:val="115"/>
        </w:rPr>
        <w:t xml:space="preserve">a constant-rate pseudorandom bitstream on them at all times. But link-layer encryption is tricky </w:t>
      </w:r>
      <w:r>
        <w:rPr>
          <w:spacing w:val="-3"/>
          <w:w w:val="115"/>
        </w:rPr>
        <w:t xml:space="preserve">over </w:t>
      </w:r>
      <w:r>
        <w:rPr>
          <w:w w:val="115"/>
        </w:rPr>
        <w:t>radio, because of the trade-o</w:t>
      </w:r>
      <w:r>
        <w:rPr>
          <w:rFonts w:ascii="Cambria" w:hAnsi="Cambria"/>
          <w:w w:val="115"/>
        </w:rPr>
        <w:t xml:space="preserve">ff </w:t>
      </w:r>
      <w:r>
        <w:rPr>
          <w:w w:val="115"/>
        </w:rPr>
        <w:t xml:space="preserve">between synchronisation and jamming; and on its </w:t>
      </w:r>
      <w:r>
        <w:rPr>
          <w:spacing w:val="-6"/>
          <w:w w:val="115"/>
        </w:rPr>
        <w:t xml:space="preserve">own </w:t>
      </w:r>
      <w:r>
        <w:rPr>
          <w:w w:val="115"/>
        </w:rPr>
        <w:t>it</w:t>
      </w:r>
      <w:r>
        <w:rPr>
          <w:spacing w:val="-4"/>
          <w:w w:val="115"/>
        </w:rPr>
        <w:t xml:space="preserve"> </w:t>
      </w:r>
      <w:r>
        <w:rPr>
          <w:w w:val="115"/>
        </w:rPr>
        <w:t>is</w:t>
      </w:r>
      <w:r>
        <w:rPr>
          <w:spacing w:val="-3"/>
          <w:w w:val="115"/>
        </w:rPr>
        <w:t xml:space="preserve"> </w:t>
      </w:r>
      <w:r>
        <w:rPr>
          <w:w w:val="115"/>
        </w:rPr>
        <w:t>not</w:t>
      </w:r>
      <w:r>
        <w:rPr>
          <w:spacing w:val="-3"/>
          <w:w w:val="115"/>
        </w:rPr>
        <w:t xml:space="preserve"> </w:t>
      </w:r>
      <w:r>
        <w:rPr>
          <w:w w:val="115"/>
        </w:rPr>
        <w:t>always</w:t>
      </w:r>
      <w:r>
        <w:rPr>
          <w:spacing w:val="-3"/>
          <w:w w:val="115"/>
        </w:rPr>
        <w:t xml:space="preserve"> </w:t>
      </w:r>
      <w:r>
        <w:rPr>
          <w:w w:val="115"/>
        </w:rPr>
        <w:t>enough,</w:t>
      </w:r>
      <w:r>
        <w:rPr>
          <w:spacing w:val="-2"/>
          <w:w w:val="115"/>
        </w:rPr>
        <w:t xml:space="preserve"> </w:t>
      </w:r>
      <w:r>
        <w:rPr>
          <w:w w:val="115"/>
        </w:rPr>
        <w:t>as</w:t>
      </w:r>
      <w:r>
        <w:rPr>
          <w:spacing w:val="-4"/>
          <w:w w:val="115"/>
        </w:rPr>
        <w:t xml:space="preserve"> </w:t>
      </w:r>
      <w:r>
        <w:rPr>
          <w:w w:val="115"/>
        </w:rPr>
        <w:t>enemy</w:t>
      </w:r>
      <w:r>
        <w:rPr>
          <w:spacing w:val="-3"/>
          <w:w w:val="115"/>
        </w:rPr>
        <w:t xml:space="preserve"> </w:t>
      </w:r>
      <w:r>
        <w:rPr>
          <w:w w:val="115"/>
        </w:rPr>
        <w:t>capture</w:t>
      </w:r>
      <w:r>
        <w:rPr>
          <w:spacing w:val="-3"/>
          <w:w w:val="115"/>
        </w:rPr>
        <w:t xml:space="preserve"> </w:t>
      </w:r>
      <w:r>
        <w:rPr>
          <w:w w:val="115"/>
        </w:rPr>
        <w:t>of</w:t>
      </w:r>
      <w:r>
        <w:rPr>
          <w:spacing w:val="-3"/>
          <w:w w:val="115"/>
        </w:rPr>
        <w:t xml:space="preserve"> </w:t>
      </w:r>
      <w:r>
        <w:rPr>
          <w:w w:val="115"/>
        </w:rPr>
        <w:t>a</w:t>
      </w:r>
      <w:r>
        <w:rPr>
          <w:spacing w:val="-3"/>
          <w:w w:val="115"/>
        </w:rPr>
        <w:t xml:space="preserve"> </w:t>
      </w:r>
      <w:r>
        <w:rPr>
          <w:w w:val="115"/>
        </w:rPr>
        <w:t>single</w:t>
      </w:r>
      <w:r>
        <w:rPr>
          <w:spacing w:val="-3"/>
          <w:w w:val="115"/>
        </w:rPr>
        <w:t xml:space="preserve"> </w:t>
      </w:r>
      <w:r>
        <w:rPr>
          <w:w w:val="115"/>
        </w:rPr>
        <w:t>node</w:t>
      </w:r>
      <w:r>
        <w:rPr>
          <w:spacing w:val="-4"/>
          <w:w w:val="115"/>
        </w:rPr>
        <w:t xml:space="preserve"> </w:t>
      </w:r>
      <w:r>
        <w:rPr>
          <w:w w:val="115"/>
        </w:rPr>
        <w:t>might</w:t>
      </w:r>
      <w:r>
        <w:rPr>
          <w:spacing w:val="-3"/>
          <w:w w:val="115"/>
        </w:rPr>
        <w:t xml:space="preserve"> </w:t>
      </w:r>
      <w:r>
        <w:rPr>
          <w:w w:val="115"/>
        </w:rPr>
        <w:t>put</w:t>
      </w:r>
      <w:r>
        <w:rPr>
          <w:spacing w:val="-3"/>
          <w:w w:val="115"/>
        </w:rPr>
        <w:t xml:space="preserve"> </w:t>
      </w:r>
      <w:r>
        <w:rPr>
          <w:w w:val="115"/>
        </w:rPr>
        <w:t>the</w:t>
      </w:r>
      <w:r>
        <w:rPr>
          <w:spacing w:val="-3"/>
          <w:w w:val="115"/>
        </w:rPr>
        <w:t xml:space="preserve"> </w:t>
      </w:r>
      <w:r>
        <w:rPr>
          <w:w w:val="115"/>
        </w:rPr>
        <w:t>whole network at</w:t>
      </w:r>
      <w:r>
        <w:rPr>
          <w:spacing w:val="12"/>
          <w:w w:val="115"/>
        </w:rPr>
        <w:t xml:space="preserve"> </w:t>
      </w:r>
      <w:r>
        <w:rPr>
          <w:w w:val="115"/>
        </w:rPr>
        <w:t>risk.</w:t>
      </w:r>
    </w:p>
    <w:p>
      <w:pPr>
        <w:pStyle w:val="BodyText"/>
        <w:spacing w:line="204" w:lineRule="auto" w:before="107"/>
        <w:ind w:right="863" w:firstLine="298"/>
        <w:jc w:val="both"/>
      </w:pPr>
      <w:r>
        <w:rPr>
          <w:w w:val="110"/>
        </w:rPr>
        <w:t xml:space="preserve">Encryption alone cannot protect against RDF, jamming, and the destruction  of links or nodes. </w:t>
      </w:r>
      <w:r>
        <w:rPr>
          <w:spacing w:val="-6"/>
          <w:w w:val="110"/>
        </w:rPr>
        <w:t xml:space="preserve">For </w:t>
      </w:r>
      <w:r>
        <w:rPr>
          <w:w w:val="110"/>
        </w:rPr>
        <w:t>this, di</w:t>
      </w:r>
      <w:r>
        <w:rPr>
          <w:rFonts w:ascii="Cambria" w:hAnsi="Cambria"/>
          <w:w w:val="110"/>
        </w:rPr>
        <w:t>ff</w:t>
      </w:r>
      <w:r>
        <w:rPr>
          <w:w w:val="110"/>
        </w:rPr>
        <w:t>erent technologies are needed. The obvious solutions</w:t>
      </w:r>
      <w:r>
        <w:rPr>
          <w:spacing w:val="9"/>
          <w:w w:val="110"/>
        </w:rPr>
        <w:t xml:space="preserve"> </w:t>
      </w:r>
      <w:r>
        <w:rPr>
          <w:w w:val="110"/>
        </w:rPr>
        <w:t>are:</w:t>
      </w:r>
    </w:p>
    <w:p>
      <w:pPr>
        <w:pStyle w:val="BodyText"/>
        <w:spacing w:before="5"/>
        <w:ind w:left="0"/>
        <w:rPr>
          <w:sz w:val="19"/>
        </w:rPr>
      </w:pPr>
    </w:p>
    <w:p>
      <w:pPr>
        <w:pStyle w:val="ListParagraph"/>
        <w:numPr>
          <w:ilvl w:val="3"/>
          <w:numId w:val="4"/>
        </w:numPr>
        <w:tabs>
          <w:tab w:pos="1310" w:val="left" w:leader="none"/>
        </w:tabs>
        <w:spacing w:line="240" w:lineRule="auto" w:before="1" w:after="0"/>
        <w:ind w:left="1309" w:right="0" w:hanging="200"/>
        <w:jc w:val="left"/>
        <w:rPr>
          <w:sz w:val="20"/>
        </w:rPr>
      </w:pPr>
      <w:r>
        <w:rPr>
          <w:w w:val="115"/>
          <w:sz w:val="20"/>
        </w:rPr>
        <w:t>redundant dedicated lines or optical</w:t>
      </w:r>
      <w:r>
        <w:rPr>
          <w:spacing w:val="28"/>
          <w:w w:val="115"/>
          <w:sz w:val="20"/>
        </w:rPr>
        <w:t xml:space="preserve"> </w:t>
      </w:r>
      <w:r>
        <w:rPr>
          <w:rFonts w:ascii="Cambria" w:hAnsi="Cambria"/>
          <w:w w:val="115"/>
          <w:sz w:val="20"/>
        </w:rPr>
        <w:t>fi</w:t>
      </w:r>
      <w:r>
        <w:rPr>
          <w:w w:val="115"/>
          <w:sz w:val="20"/>
        </w:rPr>
        <w:t>bers;</w:t>
      </w:r>
    </w:p>
    <w:p>
      <w:pPr>
        <w:pStyle w:val="ListParagraph"/>
        <w:numPr>
          <w:ilvl w:val="3"/>
          <w:numId w:val="4"/>
        </w:numPr>
        <w:tabs>
          <w:tab w:pos="1310" w:val="left" w:leader="none"/>
        </w:tabs>
        <w:spacing w:line="204" w:lineRule="auto" w:before="148" w:after="0"/>
        <w:ind w:left="1309" w:right="863" w:hanging="199"/>
        <w:jc w:val="both"/>
        <w:rPr>
          <w:sz w:val="20"/>
        </w:rPr>
      </w:pPr>
      <w:r>
        <w:rPr>
          <w:w w:val="115"/>
          <w:sz w:val="20"/>
        </w:rPr>
        <w:t>highly directional transmission links, such as optical links using infrared lasers</w:t>
      </w:r>
      <w:r>
        <w:rPr>
          <w:spacing w:val="-10"/>
          <w:w w:val="115"/>
          <w:sz w:val="20"/>
        </w:rPr>
        <w:t xml:space="preserve"> </w:t>
      </w:r>
      <w:r>
        <w:rPr>
          <w:w w:val="115"/>
          <w:sz w:val="20"/>
        </w:rPr>
        <w:t>or</w:t>
      </w:r>
      <w:r>
        <w:rPr>
          <w:spacing w:val="-10"/>
          <w:w w:val="115"/>
          <w:sz w:val="20"/>
        </w:rPr>
        <w:t xml:space="preserve"> </w:t>
      </w:r>
      <w:r>
        <w:rPr>
          <w:spacing w:val="-3"/>
          <w:w w:val="115"/>
          <w:sz w:val="20"/>
        </w:rPr>
        <w:t>microwave</w:t>
      </w:r>
      <w:r>
        <w:rPr>
          <w:spacing w:val="-9"/>
          <w:w w:val="115"/>
          <w:sz w:val="20"/>
        </w:rPr>
        <w:t xml:space="preserve"> </w:t>
      </w:r>
      <w:r>
        <w:rPr>
          <w:w w:val="115"/>
          <w:sz w:val="20"/>
        </w:rPr>
        <w:t>links</w:t>
      </w:r>
      <w:r>
        <w:rPr>
          <w:spacing w:val="-10"/>
          <w:w w:val="115"/>
          <w:sz w:val="20"/>
        </w:rPr>
        <w:t xml:space="preserve"> </w:t>
      </w:r>
      <w:r>
        <w:rPr>
          <w:w w:val="115"/>
          <w:sz w:val="20"/>
        </w:rPr>
        <w:t>using</w:t>
      </w:r>
      <w:r>
        <w:rPr>
          <w:spacing w:val="-10"/>
          <w:w w:val="115"/>
          <w:sz w:val="20"/>
        </w:rPr>
        <w:t xml:space="preserve"> </w:t>
      </w:r>
      <w:r>
        <w:rPr>
          <w:w w:val="115"/>
          <w:sz w:val="20"/>
        </w:rPr>
        <w:t>highly</w:t>
      </w:r>
      <w:r>
        <w:rPr>
          <w:spacing w:val="-9"/>
          <w:w w:val="115"/>
          <w:sz w:val="20"/>
        </w:rPr>
        <w:t xml:space="preserve"> </w:t>
      </w:r>
      <w:r>
        <w:rPr>
          <w:w w:val="115"/>
          <w:sz w:val="20"/>
        </w:rPr>
        <w:t>directional</w:t>
      </w:r>
      <w:r>
        <w:rPr>
          <w:spacing w:val="-10"/>
          <w:w w:val="115"/>
          <w:sz w:val="20"/>
        </w:rPr>
        <w:t xml:space="preserve"> </w:t>
      </w:r>
      <w:r>
        <w:rPr>
          <w:w w:val="115"/>
          <w:sz w:val="20"/>
        </w:rPr>
        <w:t>antennas</w:t>
      </w:r>
      <w:r>
        <w:rPr>
          <w:spacing w:val="-10"/>
          <w:w w:val="115"/>
          <w:sz w:val="20"/>
        </w:rPr>
        <w:t xml:space="preserve"> </w:t>
      </w:r>
      <w:r>
        <w:rPr>
          <w:w w:val="115"/>
          <w:sz w:val="20"/>
        </w:rPr>
        <w:t>and</w:t>
      </w:r>
      <w:r>
        <w:rPr>
          <w:spacing w:val="-9"/>
          <w:w w:val="115"/>
          <w:sz w:val="20"/>
        </w:rPr>
        <w:t xml:space="preserve"> </w:t>
      </w:r>
      <w:r>
        <w:rPr>
          <w:w w:val="115"/>
          <w:sz w:val="20"/>
        </w:rPr>
        <w:t>extremely high</w:t>
      </w:r>
      <w:r>
        <w:rPr>
          <w:spacing w:val="5"/>
          <w:w w:val="115"/>
          <w:sz w:val="20"/>
        </w:rPr>
        <w:t xml:space="preserve"> </w:t>
      </w:r>
      <w:r>
        <w:rPr>
          <w:w w:val="115"/>
          <w:sz w:val="20"/>
        </w:rPr>
        <w:t>frequencies;</w:t>
      </w:r>
    </w:p>
    <w:p>
      <w:pPr>
        <w:pStyle w:val="ListParagraph"/>
        <w:numPr>
          <w:ilvl w:val="3"/>
          <w:numId w:val="4"/>
        </w:numPr>
        <w:tabs>
          <w:tab w:pos="1310" w:val="left" w:leader="none"/>
        </w:tabs>
        <w:spacing w:line="184" w:lineRule="auto" w:before="147" w:after="0"/>
        <w:ind w:left="1309" w:right="726" w:hanging="199"/>
        <w:jc w:val="left"/>
        <w:rPr>
          <w:sz w:val="20"/>
        </w:rPr>
      </w:pPr>
      <w:r>
        <w:rPr>
          <w:rFonts w:ascii="Bookman Old Style" w:hAnsi="Bookman Old Style"/>
          <w:b w:val="0"/>
          <w:i/>
          <w:w w:val="95"/>
          <w:sz w:val="20"/>
        </w:rPr>
        <w:t xml:space="preserve">low-probability-of-intercept </w:t>
      </w:r>
      <w:r>
        <w:rPr>
          <w:w w:val="95"/>
          <w:sz w:val="20"/>
        </w:rPr>
        <w:t xml:space="preserve">(LPI), </w:t>
      </w:r>
      <w:r>
        <w:rPr>
          <w:rFonts w:ascii="Bookman Old Style" w:hAnsi="Bookman Old Style"/>
          <w:b w:val="0"/>
          <w:i/>
          <w:w w:val="95"/>
          <w:sz w:val="20"/>
        </w:rPr>
        <w:t>low-probability-of-position-</w:t>
      </w:r>
      <w:r>
        <w:rPr>
          <w:rFonts w:ascii="Arial Unicode MS" w:hAnsi="Arial Unicode MS"/>
          <w:w w:val="95"/>
          <w:sz w:val="20"/>
        </w:rPr>
        <w:t>fi</w:t>
      </w:r>
      <w:r>
        <w:rPr>
          <w:rFonts w:ascii="Bookman Old Style" w:hAnsi="Bookman Old Style"/>
          <w:b w:val="0"/>
          <w:i/>
          <w:w w:val="95"/>
          <w:sz w:val="20"/>
        </w:rPr>
        <w:t xml:space="preserve">x </w:t>
      </w:r>
      <w:r>
        <w:rPr>
          <w:w w:val="95"/>
          <w:sz w:val="20"/>
        </w:rPr>
        <w:t xml:space="preserve">(LPPF) </w:t>
      </w:r>
      <w:r>
        <w:rPr>
          <w:spacing w:val="-5"/>
          <w:w w:val="95"/>
          <w:sz w:val="20"/>
        </w:rPr>
        <w:t xml:space="preserve">and </w:t>
      </w:r>
      <w:r>
        <w:rPr>
          <w:w w:val="110"/>
          <w:sz w:val="20"/>
        </w:rPr>
        <w:t>anti-jam radio</w:t>
      </w:r>
      <w:r>
        <w:rPr>
          <w:spacing w:val="20"/>
          <w:w w:val="110"/>
          <w:sz w:val="20"/>
        </w:rPr>
        <w:t xml:space="preserve"> </w:t>
      </w:r>
      <w:r>
        <w:rPr>
          <w:w w:val="110"/>
          <w:sz w:val="20"/>
        </w:rPr>
        <w:t>techniques.</w:t>
      </w:r>
    </w:p>
    <w:p>
      <w:pPr>
        <w:pStyle w:val="BodyText"/>
        <w:spacing w:before="13"/>
        <w:ind w:left="0"/>
        <w:rPr>
          <w:sz w:val="21"/>
        </w:rPr>
      </w:pPr>
    </w:p>
    <w:p>
      <w:pPr>
        <w:pStyle w:val="BodyText"/>
        <w:spacing w:line="204" w:lineRule="auto"/>
        <w:ind w:right="863" w:firstLine="298"/>
        <w:jc w:val="both"/>
      </w:pPr>
      <w:r>
        <w:rPr>
          <w:w w:val="110"/>
        </w:rPr>
        <w:t xml:space="preserve">The </w:t>
      </w:r>
      <w:r>
        <w:rPr>
          <w:rFonts w:ascii="Cambria" w:hAnsi="Cambria"/>
          <w:w w:val="110"/>
        </w:rPr>
        <w:t>fi</w:t>
      </w:r>
      <w:r>
        <w:rPr>
          <w:w w:val="110"/>
        </w:rPr>
        <w:t xml:space="preserve">rst </w:t>
      </w:r>
      <w:r>
        <w:rPr>
          <w:spacing w:val="-4"/>
          <w:w w:val="110"/>
        </w:rPr>
        <w:t xml:space="preserve">two </w:t>
      </w:r>
      <w:r>
        <w:rPr>
          <w:w w:val="110"/>
        </w:rPr>
        <w:t>of these options are fairly straightforward, and where they’re feasible they are usually the best. Cabled networks are very hard to destroy completely, unless the enemy knows where the cables are and has physical access to cut them.  Even with massive artillery bombardment, the telephone network   in</w:t>
      </w:r>
      <w:r>
        <w:rPr>
          <w:spacing w:val="16"/>
          <w:w w:val="110"/>
        </w:rPr>
        <w:t xml:space="preserve"> </w:t>
      </w:r>
      <w:r>
        <w:rPr>
          <w:w w:val="110"/>
        </w:rPr>
        <w:t>Stalingrad</w:t>
      </w:r>
      <w:r>
        <w:rPr>
          <w:spacing w:val="15"/>
          <w:w w:val="110"/>
        </w:rPr>
        <w:t xml:space="preserve"> </w:t>
      </w:r>
      <w:r>
        <w:rPr>
          <w:w w:val="110"/>
        </w:rPr>
        <w:t>remained</w:t>
      </w:r>
      <w:r>
        <w:rPr>
          <w:spacing w:val="16"/>
          <w:w w:val="110"/>
        </w:rPr>
        <w:t xml:space="preserve"> </w:t>
      </w:r>
      <w:r>
        <w:rPr>
          <w:w w:val="110"/>
        </w:rPr>
        <w:t>in</w:t>
      </w:r>
      <w:r>
        <w:rPr>
          <w:spacing w:val="16"/>
          <w:w w:val="110"/>
        </w:rPr>
        <w:t xml:space="preserve"> </w:t>
      </w:r>
      <w:r>
        <w:rPr>
          <w:w w:val="110"/>
        </w:rPr>
        <w:t>use</w:t>
      </w:r>
      <w:r>
        <w:rPr>
          <w:spacing w:val="16"/>
          <w:w w:val="110"/>
        </w:rPr>
        <w:t xml:space="preserve"> </w:t>
      </w:r>
      <w:r>
        <w:rPr>
          <w:w w:val="110"/>
        </w:rPr>
        <w:t>(by</w:t>
      </w:r>
      <w:r>
        <w:rPr>
          <w:spacing w:val="16"/>
          <w:w w:val="110"/>
        </w:rPr>
        <w:t xml:space="preserve"> </w:t>
      </w:r>
      <w:r>
        <w:rPr>
          <w:w w:val="110"/>
        </w:rPr>
        <w:t>both</w:t>
      </w:r>
      <w:r>
        <w:rPr>
          <w:spacing w:val="16"/>
          <w:w w:val="110"/>
        </w:rPr>
        <w:t xml:space="preserve"> </w:t>
      </w:r>
      <w:r>
        <w:rPr>
          <w:w w:val="110"/>
        </w:rPr>
        <w:t>sides)</w:t>
      </w:r>
      <w:r>
        <w:rPr>
          <w:spacing w:val="16"/>
          <w:w w:val="110"/>
        </w:rPr>
        <w:t xml:space="preserve"> </w:t>
      </w:r>
      <w:r>
        <w:rPr>
          <w:w w:val="110"/>
        </w:rPr>
        <w:t>all</w:t>
      </w:r>
      <w:r>
        <w:rPr>
          <w:spacing w:val="16"/>
          <w:w w:val="110"/>
        </w:rPr>
        <w:t xml:space="preserve"> </w:t>
      </w:r>
      <w:r>
        <w:rPr>
          <w:w w:val="110"/>
        </w:rPr>
        <w:t>through</w:t>
      </w:r>
      <w:r>
        <w:rPr>
          <w:spacing w:val="16"/>
          <w:w w:val="110"/>
        </w:rPr>
        <w:t xml:space="preserve"> </w:t>
      </w:r>
      <w:r>
        <w:rPr>
          <w:w w:val="110"/>
        </w:rPr>
        <w:t>the</w:t>
      </w:r>
      <w:r>
        <w:rPr>
          <w:spacing w:val="16"/>
          <w:w w:val="110"/>
        </w:rPr>
        <w:t xml:space="preserve"> </w:t>
      </w:r>
      <w:r>
        <w:rPr>
          <w:w w:val="110"/>
        </w:rPr>
        <w:t>siege.</w:t>
      </w:r>
    </w:p>
    <w:p>
      <w:pPr>
        <w:pStyle w:val="BodyText"/>
        <w:spacing w:line="204" w:lineRule="auto" w:before="105"/>
        <w:ind w:right="863" w:firstLine="298"/>
        <w:jc w:val="both"/>
      </w:pPr>
      <w:r>
        <w:rPr>
          <w:w w:val="115"/>
        </w:rPr>
        <w:t>The third option is a substantial subject in itself, which I will now describe (brie</w:t>
      </w:r>
      <w:r>
        <w:rPr>
          <w:rFonts w:ascii="Cambria" w:hAnsi="Cambria"/>
          <w:w w:val="115"/>
        </w:rPr>
        <w:t>ﬂ</w:t>
      </w:r>
      <w:r>
        <w:rPr>
          <w:w w:val="115"/>
        </w:rPr>
        <w:t>y).</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 xml:space="preserve">A number of LPI/LPPF/antijam techniques go under the generic name </w:t>
      </w:r>
      <w:r>
        <w:rPr>
          <w:spacing w:val="-7"/>
          <w:w w:val="115"/>
        </w:rPr>
        <w:t xml:space="preserve">of </w:t>
      </w:r>
      <w:r>
        <w:rPr>
          <w:rFonts w:ascii="Bookman Old Style" w:hAnsi="Bookman Old Style"/>
          <w:b w:val="0"/>
          <w:i/>
          <w:spacing w:val="-4"/>
        </w:rPr>
        <w:t>spread</w:t>
      </w:r>
      <w:r>
        <w:rPr>
          <w:rFonts w:ascii="Bookman Old Style" w:hAnsi="Bookman Old Style"/>
          <w:b w:val="0"/>
          <w:i/>
          <w:spacing w:val="-28"/>
        </w:rPr>
        <w:t xml:space="preserve"> </w:t>
      </w:r>
      <w:r>
        <w:rPr>
          <w:rFonts w:ascii="Bookman Old Style" w:hAnsi="Bookman Old Style"/>
          <w:b w:val="0"/>
          <w:i/>
          <w:spacing w:val="-3"/>
        </w:rPr>
        <w:t>spectrum</w:t>
      </w:r>
      <w:r>
        <w:rPr>
          <w:rFonts w:ascii="Bookman Old Style" w:hAnsi="Bookman Old Style"/>
          <w:b w:val="0"/>
          <w:i/>
          <w:spacing w:val="-29"/>
        </w:rPr>
        <w:t xml:space="preserve"> </w:t>
      </w:r>
      <w:r>
        <w:rPr>
          <w:w w:val="115"/>
        </w:rPr>
        <w:t>communications.</w:t>
      </w:r>
      <w:r>
        <w:rPr>
          <w:spacing w:val="-4"/>
          <w:w w:val="115"/>
        </w:rPr>
        <w:t xml:space="preserve"> </w:t>
      </w:r>
      <w:r>
        <w:rPr>
          <w:w w:val="115"/>
        </w:rPr>
        <w:t>They</w:t>
      </w:r>
      <w:r>
        <w:rPr>
          <w:spacing w:val="-29"/>
          <w:w w:val="115"/>
        </w:rPr>
        <w:t xml:space="preserve"> </w:t>
      </w:r>
      <w:r>
        <w:rPr>
          <w:w w:val="115"/>
        </w:rPr>
        <w:t>include</w:t>
      </w:r>
      <w:r>
        <w:rPr>
          <w:spacing w:val="-28"/>
          <w:w w:val="115"/>
        </w:rPr>
        <w:t xml:space="preserve"> </w:t>
      </w:r>
      <w:r>
        <w:rPr>
          <w:rFonts w:ascii="Bookman Old Style" w:hAnsi="Bookman Old Style"/>
          <w:b w:val="0"/>
          <w:i/>
          <w:spacing w:val="-3"/>
        </w:rPr>
        <w:t>frequency</w:t>
      </w:r>
      <w:r>
        <w:rPr>
          <w:rFonts w:ascii="Bookman Old Style" w:hAnsi="Bookman Old Style"/>
          <w:b w:val="0"/>
          <w:i/>
          <w:spacing w:val="-28"/>
        </w:rPr>
        <w:t xml:space="preserve"> </w:t>
      </w:r>
      <w:r>
        <w:rPr>
          <w:rFonts w:ascii="Bookman Old Style" w:hAnsi="Bookman Old Style"/>
          <w:b w:val="0"/>
          <w:i/>
        </w:rPr>
        <w:t>hoppers</w:t>
      </w:r>
      <w:r>
        <w:rPr/>
        <w:t>,</w:t>
      </w:r>
      <w:r>
        <w:rPr>
          <w:spacing w:val="-19"/>
        </w:rPr>
        <w:t xml:space="preserve"> </w:t>
      </w:r>
      <w:r>
        <w:rPr>
          <w:rFonts w:ascii="Bookman Old Style" w:hAnsi="Bookman Old Style"/>
          <w:b w:val="0"/>
          <w:i/>
          <w:spacing w:val="-4"/>
        </w:rPr>
        <w:t>direct</w:t>
      </w:r>
      <w:r>
        <w:rPr>
          <w:rFonts w:ascii="Bookman Old Style" w:hAnsi="Bookman Old Style"/>
          <w:b w:val="0"/>
          <w:i/>
          <w:spacing w:val="-28"/>
        </w:rPr>
        <w:t xml:space="preserve"> </w:t>
      </w:r>
      <w:r>
        <w:rPr>
          <w:rFonts w:ascii="Bookman Old Style" w:hAnsi="Bookman Old Style"/>
          <w:b w:val="0"/>
          <w:i/>
        </w:rPr>
        <w:t>se</w:t>
      </w:r>
      <w:r>
        <w:rPr>
          <w:rFonts w:ascii="Bookman Old Style" w:hAnsi="Bookman Old Style"/>
          <w:b w:val="0"/>
          <w:i/>
        </w:rPr>
        <w:t>quence</w:t>
      </w:r>
      <w:r>
        <w:rPr>
          <w:rFonts w:ascii="Bookman Old Style" w:hAnsi="Bookman Old Style"/>
          <w:b w:val="0"/>
          <w:i/>
          <w:spacing w:val="-39"/>
        </w:rPr>
        <w:t xml:space="preserve"> </w:t>
      </w:r>
      <w:r>
        <w:rPr>
          <w:rFonts w:ascii="Bookman Old Style" w:hAnsi="Bookman Old Style"/>
          <w:b w:val="0"/>
          <w:i/>
          <w:spacing w:val="-4"/>
        </w:rPr>
        <w:t>spread</w:t>
      </w:r>
      <w:r>
        <w:rPr>
          <w:rFonts w:ascii="Bookman Old Style" w:hAnsi="Bookman Old Style"/>
          <w:b w:val="0"/>
          <w:i/>
          <w:spacing w:val="-39"/>
        </w:rPr>
        <w:t xml:space="preserve"> </w:t>
      </w:r>
      <w:r>
        <w:rPr>
          <w:rFonts w:ascii="Bookman Old Style" w:hAnsi="Bookman Old Style"/>
          <w:b w:val="0"/>
          <w:i/>
          <w:spacing w:val="-3"/>
        </w:rPr>
        <w:t>spectrum</w:t>
      </w:r>
      <w:r>
        <w:rPr>
          <w:rFonts w:ascii="Bookman Old Style" w:hAnsi="Bookman Old Style"/>
          <w:b w:val="0"/>
          <w:i/>
          <w:spacing w:val="-41"/>
        </w:rPr>
        <w:t xml:space="preserve"> </w:t>
      </w:r>
      <w:r>
        <w:rPr>
          <w:w w:val="105"/>
        </w:rPr>
        <w:t>(DSSS)</w:t>
      </w:r>
      <w:r>
        <w:rPr>
          <w:spacing w:val="-35"/>
          <w:w w:val="105"/>
        </w:rPr>
        <w:t xml:space="preserve"> </w:t>
      </w:r>
      <w:r>
        <w:rPr>
          <w:w w:val="105"/>
        </w:rPr>
        <w:t>and</w:t>
      </w:r>
      <w:r>
        <w:rPr>
          <w:spacing w:val="-36"/>
          <w:w w:val="105"/>
        </w:rPr>
        <w:t xml:space="preserve"> </w:t>
      </w:r>
      <w:r>
        <w:rPr>
          <w:rFonts w:ascii="Bookman Old Style" w:hAnsi="Bookman Old Style"/>
          <w:b w:val="0"/>
          <w:i/>
        </w:rPr>
        <w:t>burst</w:t>
      </w:r>
      <w:r>
        <w:rPr>
          <w:rFonts w:ascii="Bookman Old Style" w:hAnsi="Bookman Old Style"/>
          <w:b w:val="0"/>
          <w:i/>
          <w:spacing w:val="-38"/>
        </w:rPr>
        <w:t xml:space="preserve"> </w:t>
      </w:r>
      <w:r>
        <w:rPr>
          <w:rFonts w:ascii="Bookman Old Style" w:hAnsi="Bookman Old Style"/>
          <w:b w:val="0"/>
          <w:i/>
        </w:rPr>
        <w:t>transmission</w:t>
      </w:r>
      <w:r>
        <w:rPr/>
        <w:t>.</w:t>
      </w:r>
      <w:r>
        <w:rPr>
          <w:spacing w:val="-18"/>
        </w:rPr>
        <w:t xml:space="preserve"> </w:t>
      </w:r>
      <w:r>
        <w:rPr>
          <w:spacing w:val="-5"/>
          <w:w w:val="105"/>
        </w:rPr>
        <w:t>From</w:t>
      </w:r>
      <w:r>
        <w:rPr>
          <w:spacing w:val="-36"/>
          <w:w w:val="105"/>
        </w:rPr>
        <w:t xml:space="preserve"> </w:t>
      </w:r>
      <w:r>
        <w:rPr>
          <w:w w:val="105"/>
        </w:rPr>
        <w:t>beginnings</w:t>
      </w:r>
      <w:r>
        <w:rPr>
          <w:spacing w:val="-36"/>
          <w:w w:val="105"/>
        </w:rPr>
        <w:t xml:space="preserve"> </w:t>
      </w:r>
      <w:r>
        <w:rPr>
          <w:w w:val="105"/>
        </w:rPr>
        <w:t xml:space="preserve">around </w:t>
      </w:r>
      <w:r>
        <w:rPr>
          <w:spacing w:val="-4"/>
          <w:w w:val="115"/>
        </w:rPr>
        <w:t xml:space="preserve">World </w:t>
      </w:r>
      <w:r>
        <w:rPr>
          <w:spacing w:val="-6"/>
          <w:w w:val="115"/>
        </w:rPr>
        <w:t xml:space="preserve">War </w:t>
      </w:r>
      <w:r>
        <w:rPr>
          <w:w w:val="115"/>
        </w:rPr>
        <w:t>2, spread spectrum has spawned a substantial industry and the</w:t>
      </w:r>
      <w:r>
        <w:rPr>
          <w:spacing w:val="-37"/>
          <w:w w:val="115"/>
        </w:rPr>
        <w:t xml:space="preserve"> </w:t>
      </w:r>
      <w:r>
        <w:rPr>
          <w:w w:val="115"/>
        </w:rPr>
        <w:t>technology</w:t>
      </w:r>
      <w:r>
        <w:rPr>
          <w:spacing w:val="-19"/>
          <w:w w:val="115"/>
        </w:rPr>
        <w:t xml:space="preserve"> </w:t>
      </w:r>
      <w:r>
        <w:rPr>
          <w:w w:val="115"/>
        </w:rPr>
        <w:t>(especially</w:t>
      </w:r>
      <w:r>
        <w:rPr>
          <w:spacing w:val="-18"/>
          <w:w w:val="115"/>
        </w:rPr>
        <w:t xml:space="preserve"> </w:t>
      </w:r>
      <w:r>
        <w:rPr>
          <w:w w:val="115"/>
        </w:rPr>
        <w:t>DSSS)</w:t>
      </w:r>
      <w:r>
        <w:rPr>
          <w:spacing w:val="-18"/>
          <w:w w:val="115"/>
        </w:rPr>
        <w:t xml:space="preserve"> </w:t>
      </w:r>
      <w:r>
        <w:rPr>
          <w:w w:val="115"/>
        </w:rPr>
        <w:t>has</w:t>
      </w:r>
      <w:r>
        <w:rPr>
          <w:spacing w:val="-18"/>
          <w:w w:val="115"/>
        </w:rPr>
        <w:t xml:space="preserve"> </w:t>
      </w:r>
      <w:r>
        <w:rPr>
          <w:w w:val="115"/>
        </w:rPr>
        <w:t>been</w:t>
      </w:r>
      <w:r>
        <w:rPr>
          <w:spacing w:val="-19"/>
          <w:w w:val="115"/>
        </w:rPr>
        <w:t xml:space="preserve"> </w:t>
      </w:r>
      <w:r>
        <w:rPr>
          <w:w w:val="115"/>
        </w:rPr>
        <w:t>applied</w:t>
      </w:r>
      <w:r>
        <w:rPr>
          <w:spacing w:val="-18"/>
          <w:w w:val="115"/>
        </w:rPr>
        <w:t xml:space="preserve"> </w:t>
      </w:r>
      <w:r>
        <w:rPr>
          <w:w w:val="115"/>
        </w:rPr>
        <w:t>to</w:t>
      </w:r>
      <w:r>
        <w:rPr>
          <w:spacing w:val="-18"/>
          <w:w w:val="115"/>
        </w:rPr>
        <w:t xml:space="preserve"> </w:t>
      </w:r>
      <w:r>
        <w:rPr>
          <w:w w:val="115"/>
        </w:rPr>
        <w:t>numerous</w:t>
      </w:r>
      <w:r>
        <w:rPr>
          <w:spacing w:val="-18"/>
          <w:w w:val="115"/>
        </w:rPr>
        <w:t xml:space="preserve"> </w:t>
      </w:r>
      <w:r>
        <w:rPr>
          <w:w w:val="115"/>
        </w:rPr>
        <w:t>other</w:t>
      </w:r>
      <w:r>
        <w:rPr>
          <w:spacing w:val="-18"/>
          <w:w w:val="115"/>
        </w:rPr>
        <w:t xml:space="preserve"> </w:t>
      </w:r>
      <w:r>
        <w:rPr>
          <w:w w:val="115"/>
        </w:rPr>
        <w:t>problems,</w:t>
      </w:r>
      <w:r>
        <w:rPr>
          <w:spacing w:val="-16"/>
          <w:w w:val="115"/>
        </w:rPr>
        <w:t xml:space="preserve"> </w:t>
      </w:r>
      <w:r>
        <w:rPr>
          <w:w w:val="115"/>
        </w:rPr>
        <w:t>ranging from high resolution ranging (in the GPS system) through radio protocols</w:t>
      </w:r>
      <w:r>
        <w:rPr>
          <w:spacing w:val="-21"/>
          <w:w w:val="115"/>
        </w:rPr>
        <w:t xml:space="preserve"> </w:t>
      </w:r>
      <w:r>
        <w:rPr>
          <w:w w:val="115"/>
        </w:rPr>
        <w:t xml:space="preserve">such as Bluetooth. </w:t>
      </w:r>
      <w:r>
        <w:rPr/>
        <w:t xml:space="preserve">I’ll </w:t>
      </w:r>
      <w:r>
        <w:rPr>
          <w:w w:val="115"/>
        </w:rPr>
        <w:t>look at each of these three approaches in</w:t>
      </w:r>
      <w:r>
        <w:rPr>
          <w:spacing w:val="-12"/>
          <w:w w:val="115"/>
        </w:rPr>
        <w:t xml:space="preserve"> </w:t>
      </w:r>
      <w:r>
        <w:rPr>
          <w:w w:val="115"/>
        </w:rPr>
        <w:t>turn.</w:t>
      </w:r>
    </w:p>
    <w:p>
      <w:pPr>
        <w:pStyle w:val="BodyText"/>
        <w:spacing w:before="4"/>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spacing w:val="-3"/>
          <w:w w:val="130"/>
          <w:sz w:val="20"/>
        </w:rPr>
        <w:t>Frequency</w:t>
      </w:r>
      <w:r>
        <w:rPr>
          <w:spacing w:val="8"/>
          <w:w w:val="130"/>
          <w:sz w:val="20"/>
        </w:rPr>
        <w:t xml:space="preserve"> </w:t>
      </w:r>
      <w:r>
        <w:rPr>
          <w:w w:val="130"/>
          <w:sz w:val="20"/>
        </w:rPr>
        <w:t>hopping</w:t>
      </w:r>
    </w:p>
    <w:p>
      <w:pPr>
        <w:pStyle w:val="BodyText"/>
        <w:spacing w:before="7"/>
        <w:ind w:left="0"/>
        <w:rPr>
          <w:sz w:val="15"/>
        </w:rPr>
      </w:pPr>
    </w:p>
    <w:p>
      <w:pPr>
        <w:pStyle w:val="BodyText"/>
        <w:spacing w:line="204" w:lineRule="auto"/>
        <w:ind w:right="863"/>
        <w:jc w:val="both"/>
      </w:pPr>
      <w:r>
        <w:rPr>
          <w:w w:val="110"/>
        </w:rPr>
        <w:t xml:space="preserve">Frequency hoppers are the simplest spread  spectrum  systems  to  understand  and to implement. They do exactly as their name suggests </w:t>
      </w:r>
      <w:r>
        <w:rPr>
          <w:w w:val="90"/>
        </w:rPr>
        <w:t xml:space="preserve">– </w:t>
      </w:r>
      <w:r>
        <w:rPr>
          <w:w w:val="110"/>
        </w:rPr>
        <w:t xml:space="preserve">they hop rapidly from one frequency to another,  with the sequence of frequencies determined     </w:t>
      </w:r>
      <w:r>
        <w:rPr>
          <w:spacing w:val="-3"/>
          <w:w w:val="110"/>
        </w:rPr>
        <w:t xml:space="preserve">by </w:t>
      </w:r>
      <w:r>
        <w:rPr>
          <w:w w:val="110"/>
        </w:rPr>
        <w:t xml:space="preserve">a pseudorandom sequence known to the authorized principals. They were invented, famously, </w:t>
      </w:r>
      <w:r>
        <w:rPr>
          <w:spacing w:val="-3"/>
          <w:w w:val="110"/>
        </w:rPr>
        <w:t xml:space="preserve">over </w:t>
      </w:r>
      <w:r>
        <w:rPr>
          <w:w w:val="110"/>
        </w:rPr>
        <w:t xml:space="preserve">dinner in 1940 </w:t>
      </w:r>
      <w:r>
        <w:rPr>
          <w:spacing w:val="-3"/>
          <w:w w:val="110"/>
        </w:rPr>
        <w:t xml:space="preserve">by </w:t>
      </w:r>
      <w:r>
        <w:rPr>
          <w:w w:val="110"/>
        </w:rPr>
        <w:t xml:space="preserve">actress Hedy Lamarr and screenwriter George Antheil, who devised the technique as a means of controlling torpedos without the enemy detecting them or jamming their transmissions [1702]. A frequency-hopping radar was independently developed at about the same time   </w:t>
      </w:r>
      <w:r>
        <w:rPr>
          <w:spacing w:val="-3"/>
          <w:w w:val="110"/>
        </w:rPr>
        <w:t xml:space="preserve">by </w:t>
      </w:r>
      <w:r>
        <w:rPr>
          <w:w w:val="110"/>
        </w:rPr>
        <w:t>the Germans</w:t>
      </w:r>
      <w:r>
        <w:rPr>
          <w:spacing w:val="30"/>
          <w:w w:val="110"/>
        </w:rPr>
        <w:t xml:space="preserve"> </w:t>
      </w:r>
      <w:r>
        <w:rPr>
          <w:w w:val="110"/>
        </w:rPr>
        <w:t>[1682].</w:t>
      </w:r>
    </w:p>
    <w:p>
      <w:pPr>
        <w:pStyle w:val="BodyText"/>
        <w:spacing w:line="204" w:lineRule="auto" w:before="108"/>
        <w:ind w:right="863" w:firstLine="298"/>
        <w:jc w:val="both"/>
      </w:pPr>
      <w:r>
        <w:rPr>
          <w:w w:val="110"/>
        </w:rPr>
        <w:t xml:space="preserve">Hoppers are resistant to jamming </w:t>
      </w:r>
      <w:r>
        <w:rPr>
          <w:spacing w:val="-3"/>
          <w:w w:val="110"/>
        </w:rPr>
        <w:t xml:space="preserve">by </w:t>
      </w:r>
      <w:r>
        <w:rPr>
          <w:w w:val="110"/>
        </w:rPr>
        <w:t xml:space="preserve">an opponent who </w:t>
      </w:r>
      <w:r>
        <w:rPr>
          <w:w w:val="90"/>
        </w:rPr>
        <w:t xml:space="preserve">doesn’t </w:t>
      </w:r>
      <w:r>
        <w:rPr>
          <w:w w:val="110"/>
        </w:rPr>
        <w:t xml:space="preserve">know the hop sequence. If the hopping is slow and a nearby opponent has capable equipment, then an option might </w:t>
      </w:r>
      <w:r>
        <w:rPr>
          <w:spacing w:val="2"/>
          <w:w w:val="110"/>
        </w:rPr>
        <w:t xml:space="preserve">be </w:t>
      </w:r>
      <w:r>
        <w:rPr>
          <w:rFonts w:ascii="Bookman Old Style" w:hAnsi="Bookman Old Style"/>
          <w:b w:val="0"/>
          <w:i/>
          <w:w w:val="90"/>
        </w:rPr>
        <w:t xml:space="preserve">follower jamming </w:t>
      </w:r>
      <w:r>
        <w:rPr>
          <w:w w:val="90"/>
        </w:rPr>
        <w:t xml:space="preserve">– </w:t>
      </w:r>
      <w:r>
        <w:rPr>
          <w:w w:val="110"/>
        </w:rPr>
        <w:t xml:space="preserve">observing the signal and following it around the band, typically jamming each successive frequency with a single tone. </w:t>
      </w:r>
      <w:r>
        <w:rPr>
          <w:spacing w:val="-3"/>
          <w:w w:val="110"/>
        </w:rPr>
        <w:t xml:space="preserve">However </w:t>
      </w:r>
      <w:r>
        <w:rPr>
          <w:w w:val="110"/>
        </w:rPr>
        <w:t xml:space="preserve">if the hopping is fast enough, or propagation delays are excessive, the opponent may </w:t>
      </w:r>
      <w:r>
        <w:rPr>
          <w:spacing w:val="-3"/>
          <w:w w:val="110"/>
        </w:rPr>
        <w:t xml:space="preserve">have </w:t>
      </w:r>
      <w:r>
        <w:rPr>
          <w:w w:val="110"/>
        </w:rPr>
        <w:t xml:space="preserve">to jam </w:t>
      </w:r>
      <w:r>
        <w:rPr>
          <w:spacing w:val="-3"/>
          <w:w w:val="110"/>
        </w:rPr>
        <w:t xml:space="preserve">much </w:t>
      </w:r>
      <w:r>
        <w:rPr>
          <w:w w:val="110"/>
        </w:rPr>
        <w:t xml:space="preserve">of the band, which requires </w:t>
      </w:r>
      <w:r>
        <w:rPr>
          <w:spacing w:val="-3"/>
          <w:w w:val="110"/>
        </w:rPr>
        <w:t xml:space="preserve">much </w:t>
      </w:r>
      <w:r>
        <w:rPr>
          <w:w w:val="110"/>
        </w:rPr>
        <w:t xml:space="preserve">more power.   The  ratio  of  the  input  </w:t>
      </w:r>
      <w:r>
        <w:rPr>
          <w:w w:val="90"/>
        </w:rPr>
        <w:t xml:space="preserve">signal’s  </w:t>
      </w:r>
      <w:r>
        <w:rPr>
          <w:w w:val="110"/>
        </w:rPr>
        <w:t>bandwidth  to  that  of  the</w:t>
      </w:r>
      <w:r>
        <w:rPr>
          <w:spacing w:val="35"/>
          <w:w w:val="110"/>
        </w:rPr>
        <w:t xml:space="preserve"> </w:t>
      </w:r>
      <w:r>
        <w:rPr>
          <w:w w:val="110"/>
        </w:rPr>
        <w:t>transmitted</w:t>
      </w:r>
    </w:p>
    <w:p>
      <w:pPr>
        <w:pStyle w:val="BodyText"/>
        <w:spacing w:line="199" w:lineRule="auto" w:before="11"/>
        <w:ind w:right="863"/>
        <w:jc w:val="both"/>
      </w:pPr>
      <w:r>
        <w:rPr>
          <w:w w:val="105"/>
        </w:rPr>
        <w:t xml:space="preserve">signal is called the </w:t>
      </w:r>
      <w:r>
        <w:rPr>
          <w:rFonts w:ascii="Bookman Old Style" w:hAnsi="Bookman Old Style"/>
          <w:b w:val="0"/>
          <w:i/>
          <w:spacing w:val="-5"/>
          <w:w w:val="105"/>
        </w:rPr>
        <w:t xml:space="preserve">process </w:t>
      </w:r>
      <w:r>
        <w:rPr>
          <w:rFonts w:ascii="Bookman Old Style" w:hAnsi="Bookman Old Style"/>
          <w:b w:val="0"/>
          <w:i/>
          <w:w w:val="105"/>
        </w:rPr>
        <w:t xml:space="preserve">gain </w:t>
      </w:r>
      <w:r>
        <w:rPr>
          <w:w w:val="105"/>
        </w:rPr>
        <w:t xml:space="preserve">of the system; thus a 100 bit/sec signal spread </w:t>
      </w:r>
      <w:r>
        <w:rPr>
          <w:spacing w:val="-3"/>
          <w:w w:val="105"/>
        </w:rPr>
        <w:t xml:space="preserve">over </w:t>
      </w:r>
      <w:r>
        <w:rPr>
          <w:w w:val="105"/>
        </w:rPr>
        <w:t>10MHz has a process gain of 10</w:t>
      </w:r>
      <w:r>
        <w:rPr>
          <w:rFonts w:ascii="Bauhaus 93" w:hAnsi="Bauhaus 93"/>
          <w:w w:val="105"/>
          <w:sz w:val="14"/>
        </w:rPr>
        <w:t>7</w:t>
      </w:r>
      <w:r>
        <w:rPr>
          <w:rFonts w:ascii="SimSun" w:hAnsi="SimSun"/>
          <w:w w:val="105"/>
        </w:rPr>
        <w:t>/</w:t>
      </w:r>
      <w:r>
        <w:rPr>
          <w:w w:val="105"/>
        </w:rPr>
        <w:t>10</w:t>
      </w:r>
      <w:r>
        <w:rPr>
          <w:rFonts w:ascii="Bauhaus 93" w:hAnsi="Bauhaus 93"/>
          <w:w w:val="105"/>
          <w:sz w:val="14"/>
        </w:rPr>
        <w:t xml:space="preserve">2 </w:t>
      </w:r>
      <w:r>
        <w:rPr>
          <w:w w:val="115"/>
        </w:rPr>
        <w:t xml:space="preserve">= </w:t>
      </w:r>
      <w:r>
        <w:rPr>
          <w:w w:val="105"/>
        </w:rPr>
        <w:t>10</w:t>
      </w:r>
      <w:r>
        <w:rPr>
          <w:rFonts w:ascii="Bauhaus 93" w:hAnsi="Bauhaus 93"/>
          <w:w w:val="105"/>
          <w:sz w:val="14"/>
        </w:rPr>
        <w:t xml:space="preserve">5 </w:t>
      </w:r>
      <w:r>
        <w:rPr>
          <w:w w:val="115"/>
        </w:rPr>
        <w:t xml:space="preserve">= </w:t>
      </w:r>
      <w:r>
        <w:rPr>
          <w:w w:val="105"/>
        </w:rPr>
        <w:t xml:space="preserve">50dB. The </w:t>
      </w:r>
      <w:r>
        <w:rPr>
          <w:rFonts w:ascii="Bookman Old Style" w:hAnsi="Bookman Old Style"/>
          <w:b w:val="0"/>
          <w:i/>
          <w:w w:val="105"/>
        </w:rPr>
        <w:t>jamming margin</w:t>
      </w:r>
      <w:r>
        <w:rPr>
          <w:w w:val="105"/>
        </w:rPr>
        <w:t>, which is de</w:t>
      </w:r>
      <w:r>
        <w:rPr>
          <w:rFonts w:ascii="Cambria" w:hAnsi="Cambria"/>
          <w:w w:val="105"/>
        </w:rPr>
        <w:t>fi</w:t>
      </w:r>
      <w:r>
        <w:rPr>
          <w:w w:val="105"/>
        </w:rPr>
        <w:t xml:space="preserve">ned as the maximum tolerable ratio of jamming  power  to  signal  power, is essentially the process gain modulo implementation and other losses (strictly speaking, process gain divided </w:t>
      </w:r>
      <w:r>
        <w:rPr>
          <w:spacing w:val="-3"/>
          <w:w w:val="105"/>
        </w:rPr>
        <w:t xml:space="preserve">by  </w:t>
      </w:r>
      <w:r>
        <w:rPr>
          <w:w w:val="105"/>
        </w:rPr>
        <w:t>the  minimum  bit  energy-to-noise  density</w:t>
      </w:r>
      <w:r>
        <w:rPr>
          <w:spacing w:val="25"/>
          <w:w w:val="105"/>
        </w:rPr>
        <w:t xml:space="preserve"> </w:t>
      </w:r>
      <w:r>
        <w:rPr>
          <w:w w:val="105"/>
        </w:rPr>
        <w:t xml:space="preserve">ratio). </w:t>
      </w:r>
      <w:r>
        <w:rPr>
          <w:spacing w:val="30"/>
          <w:w w:val="105"/>
        </w:rPr>
        <w:t xml:space="preserve"> </w:t>
      </w:r>
      <w:r>
        <w:rPr>
          <w:w w:val="105"/>
        </w:rPr>
        <w:t>The</w:t>
      </w:r>
      <w:r>
        <w:rPr>
          <w:spacing w:val="24"/>
          <w:w w:val="105"/>
        </w:rPr>
        <w:t xml:space="preserve"> </w:t>
      </w:r>
      <w:r>
        <w:rPr>
          <w:w w:val="105"/>
        </w:rPr>
        <w:t>optimal</w:t>
      </w:r>
      <w:r>
        <w:rPr>
          <w:spacing w:val="24"/>
          <w:w w:val="105"/>
        </w:rPr>
        <w:t xml:space="preserve"> </w:t>
      </w:r>
      <w:r>
        <w:rPr>
          <w:w w:val="105"/>
        </w:rPr>
        <w:t>jamming</w:t>
      </w:r>
      <w:r>
        <w:rPr>
          <w:spacing w:val="25"/>
          <w:w w:val="105"/>
        </w:rPr>
        <w:t xml:space="preserve"> </w:t>
      </w:r>
      <w:r>
        <w:rPr>
          <w:w w:val="105"/>
        </w:rPr>
        <w:t>strategy,</w:t>
      </w:r>
      <w:r>
        <w:rPr>
          <w:spacing w:val="31"/>
          <w:w w:val="105"/>
        </w:rPr>
        <w:t xml:space="preserve"> </w:t>
      </w:r>
      <w:r>
        <w:rPr>
          <w:w w:val="105"/>
        </w:rPr>
        <w:t>for</w:t>
      </w:r>
      <w:r>
        <w:rPr>
          <w:spacing w:val="24"/>
          <w:w w:val="105"/>
        </w:rPr>
        <w:t xml:space="preserve"> </w:t>
      </w:r>
      <w:r>
        <w:rPr>
          <w:w w:val="105"/>
        </w:rPr>
        <w:t>an</w:t>
      </w:r>
      <w:r>
        <w:rPr>
          <w:spacing w:val="25"/>
          <w:w w:val="105"/>
        </w:rPr>
        <w:t xml:space="preserve"> </w:t>
      </w:r>
      <w:r>
        <w:rPr>
          <w:w w:val="105"/>
        </w:rPr>
        <w:t>opponent</w:t>
      </w:r>
      <w:r>
        <w:rPr>
          <w:spacing w:val="24"/>
          <w:w w:val="105"/>
        </w:rPr>
        <w:t xml:space="preserve"> </w:t>
      </w:r>
      <w:r>
        <w:rPr>
          <w:w w:val="105"/>
        </w:rPr>
        <w:t>who</w:t>
      </w:r>
      <w:r>
        <w:rPr>
          <w:spacing w:val="25"/>
          <w:w w:val="105"/>
        </w:rPr>
        <w:t xml:space="preserve"> </w:t>
      </w:r>
      <w:r>
        <w:rPr>
          <w:w w:val="105"/>
        </w:rPr>
        <w:t>can’t</w:t>
      </w:r>
      <w:r>
        <w:rPr>
          <w:spacing w:val="26"/>
          <w:w w:val="105"/>
        </w:rPr>
        <w:t xml:space="preserve"> </w:t>
      </w:r>
      <w:r>
        <w:rPr>
          <w:w w:val="105"/>
        </w:rPr>
        <w:t>predict</w:t>
      </w:r>
    </w:p>
    <w:p>
      <w:pPr>
        <w:pStyle w:val="BodyText"/>
        <w:spacing w:line="204" w:lineRule="auto"/>
        <w:ind w:right="863"/>
        <w:jc w:val="both"/>
      </w:pPr>
      <w:r>
        <w:rPr>
          <w:w w:val="105"/>
        </w:rPr>
        <w:t>or e</w:t>
      </w:r>
      <w:r>
        <w:rPr>
          <w:rFonts w:ascii="Cambria" w:hAnsi="Cambria"/>
          <w:w w:val="105"/>
        </w:rPr>
        <w:t>ff</w:t>
      </w:r>
      <w:r>
        <w:rPr>
          <w:w w:val="105"/>
        </w:rPr>
        <w:t xml:space="preserve">ectively follow the hop sequence, is </w:t>
      </w:r>
      <w:r>
        <w:rPr>
          <w:rFonts w:ascii="Bookman Old Style" w:hAnsi="Bookman Old Style"/>
          <w:b w:val="0"/>
          <w:i/>
          <w:w w:val="90"/>
        </w:rPr>
        <w:t xml:space="preserve">partial </w:t>
      </w:r>
      <w:r>
        <w:rPr>
          <w:rFonts w:ascii="Bookman Old Style" w:hAnsi="Bookman Old Style"/>
          <w:b w:val="0"/>
          <w:i/>
          <w:spacing w:val="-3"/>
          <w:w w:val="105"/>
        </w:rPr>
        <w:t xml:space="preserve">band </w:t>
      </w:r>
      <w:r>
        <w:rPr>
          <w:rFonts w:ascii="Bookman Old Style" w:hAnsi="Bookman Old Style"/>
          <w:b w:val="0"/>
          <w:i/>
          <w:w w:val="90"/>
        </w:rPr>
        <w:t xml:space="preserve">jamming </w:t>
      </w:r>
      <w:r>
        <w:rPr>
          <w:w w:val="90"/>
        </w:rPr>
        <w:t xml:space="preserve">– </w:t>
      </w:r>
      <w:r>
        <w:rPr>
          <w:w w:val="105"/>
        </w:rPr>
        <w:t>to jam enough of</w:t>
      </w:r>
      <w:r>
        <w:rPr>
          <w:spacing w:val="27"/>
          <w:w w:val="105"/>
        </w:rPr>
        <w:t xml:space="preserve"> </w:t>
      </w:r>
      <w:r>
        <w:rPr>
          <w:w w:val="105"/>
        </w:rPr>
        <w:t>the</w:t>
      </w:r>
      <w:r>
        <w:rPr>
          <w:spacing w:val="27"/>
          <w:w w:val="105"/>
        </w:rPr>
        <w:t xml:space="preserve"> </w:t>
      </w:r>
      <w:r>
        <w:rPr>
          <w:w w:val="105"/>
        </w:rPr>
        <w:t>band</w:t>
      </w:r>
      <w:r>
        <w:rPr>
          <w:spacing w:val="27"/>
          <w:w w:val="105"/>
        </w:rPr>
        <w:t xml:space="preserve"> </w:t>
      </w:r>
      <w:r>
        <w:rPr>
          <w:w w:val="105"/>
        </w:rPr>
        <w:t>to</w:t>
      </w:r>
      <w:r>
        <w:rPr>
          <w:spacing w:val="27"/>
          <w:w w:val="105"/>
        </w:rPr>
        <w:t xml:space="preserve"> </w:t>
      </w:r>
      <w:r>
        <w:rPr>
          <w:w w:val="105"/>
        </w:rPr>
        <w:t>introduce</w:t>
      </w:r>
      <w:r>
        <w:rPr>
          <w:spacing w:val="27"/>
          <w:w w:val="105"/>
        </w:rPr>
        <w:t xml:space="preserve"> </w:t>
      </w:r>
      <w:r>
        <w:rPr>
          <w:w w:val="105"/>
        </w:rPr>
        <w:t>an</w:t>
      </w:r>
      <w:r>
        <w:rPr>
          <w:spacing w:val="27"/>
          <w:w w:val="105"/>
        </w:rPr>
        <w:t xml:space="preserve"> </w:t>
      </w:r>
      <w:r>
        <w:rPr>
          <w:w w:val="105"/>
        </w:rPr>
        <w:t>unacceptable</w:t>
      </w:r>
      <w:r>
        <w:rPr>
          <w:spacing w:val="28"/>
          <w:w w:val="105"/>
        </w:rPr>
        <w:t xml:space="preserve"> </w:t>
      </w:r>
      <w:r>
        <w:rPr>
          <w:w w:val="105"/>
        </w:rPr>
        <w:t>error</w:t>
      </w:r>
      <w:r>
        <w:rPr>
          <w:spacing w:val="27"/>
          <w:w w:val="105"/>
        </w:rPr>
        <w:t xml:space="preserve"> </w:t>
      </w:r>
      <w:r>
        <w:rPr>
          <w:w w:val="105"/>
        </w:rPr>
        <w:t>rate</w:t>
      </w:r>
      <w:r>
        <w:rPr>
          <w:spacing w:val="27"/>
          <w:w w:val="105"/>
        </w:rPr>
        <w:t xml:space="preserve"> </w:t>
      </w:r>
      <w:r>
        <w:rPr>
          <w:w w:val="105"/>
        </w:rPr>
        <w:t>in</w:t>
      </w:r>
      <w:r>
        <w:rPr>
          <w:spacing w:val="27"/>
          <w:w w:val="105"/>
        </w:rPr>
        <w:t xml:space="preserve"> </w:t>
      </w:r>
      <w:r>
        <w:rPr>
          <w:w w:val="105"/>
        </w:rPr>
        <w:t>the</w:t>
      </w:r>
      <w:r>
        <w:rPr>
          <w:spacing w:val="27"/>
          <w:w w:val="105"/>
        </w:rPr>
        <w:t xml:space="preserve"> </w:t>
      </w:r>
      <w:r>
        <w:rPr>
          <w:w w:val="105"/>
        </w:rPr>
        <w:t>signal.</w:t>
      </w:r>
    </w:p>
    <w:p>
      <w:pPr>
        <w:pStyle w:val="BodyText"/>
        <w:spacing w:line="204" w:lineRule="auto" w:before="95"/>
        <w:ind w:right="863" w:firstLine="298"/>
        <w:jc w:val="both"/>
      </w:pPr>
      <w:r>
        <w:rPr>
          <w:w w:val="115"/>
        </w:rPr>
        <w:t>Frequency</w:t>
      </w:r>
      <w:r>
        <w:rPr>
          <w:spacing w:val="-6"/>
          <w:w w:val="115"/>
        </w:rPr>
        <w:t xml:space="preserve"> </w:t>
      </w:r>
      <w:r>
        <w:rPr>
          <w:w w:val="115"/>
        </w:rPr>
        <w:t>hopping</w:t>
      </w:r>
      <w:r>
        <w:rPr>
          <w:spacing w:val="-5"/>
          <w:w w:val="115"/>
        </w:rPr>
        <w:t xml:space="preserve"> </w:t>
      </w:r>
      <w:r>
        <w:rPr>
          <w:w w:val="115"/>
        </w:rPr>
        <w:t>is</w:t>
      </w:r>
      <w:r>
        <w:rPr>
          <w:spacing w:val="-5"/>
          <w:w w:val="115"/>
        </w:rPr>
        <w:t xml:space="preserve"> </w:t>
      </w:r>
      <w:r>
        <w:rPr>
          <w:w w:val="115"/>
        </w:rPr>
        <w:t>used</w:t>
      </w:r>
      <w:r>
        <w:rPr>
          <w:spacing w:val="-6"/>
          <w:w w:val="115"/>
        </w:rPr>
        <w:t xml:space="preserve"> </w:t>
      </w:r>
      <w:r>
        <w:rPr>
          <w:w w:val="115"/>
        </w:rPr>
        <w:t>in</w:t>
      </w:r>
      <w:r>
        <w:rPr>
          <w:spacing w:val="-5"/>
          <w:w w:val="115"/>
        </w:rPr>
        <w:t xml:space="preserve"> </w:t>
      </w:r>
      <w:r>
        <w:rPr>
          <w:w w:val="115"/>
        </w:rPr>
        <w:t>some</w:t>
      </w:r>
      <w:r>
        <w:rPr>
          <w:spacing w:val="-5"/>
          <w:w w:val="115"/>
        </w:rPr>
        <w:t xml:space="preserve"> </w:t>
      </w:r>
      <w:r>
        <w:rPr>
          <w:w w:val="115"/>
        </w:rPr>
        <w:t>civilian</w:t>
      </w:r>
      <w:r>
        <w:rPr>
          <w:spacing w:val="-6"/>
          <w:w w:val="115"/>
        </w:rPr>
        <w:t xml:space="preserve"> </w:t>
      </w:r>
      <w:r>
        <w:rPr>
          <w:w w:val="115"/>
        </w:rPr>
        <w:t>applications,</w:t>
      </w:r>
      <w:r>
        <w:rPr>
          <w:spacing w:val="-4"/>
          <w:w w:val="115"/>
        </w:rPr>
        <w:t xml:space="preserve"> </w:t>
      </w:r>
      <w:r>
        <w:rPr>
          <w:w w:val="115"/>
        </w:rPr>
        <w:t>such</w:t>
      </w:r>
      <w:r>
        <w:rPr>
          <w:spacing w:val="-5"/>
          <w:w w:val="115"/>
        </w:rPr>
        <w:t xml:space="preserve"> </w:t>
      </w:r>
      <w:r>
        <w:rPr>
          <w:w w:val="115"/>
        </w:rPr>
        <w:t>as</w:t>
      </w:r>
      <w:r>
        <w:rPr>
          <w:spacing w:val="-6"/>
          <w:w w:val="115"/>
        </w:rPr>
        <w:t xml:space="preserve"> </w:t>
      </w:r>
      <w:r>
        <w:rPr>
          <w:w w:val="115"/>
        </w:rPr>
        <w:t>Bluetooth, where it gives a decent level of interference robustness at low cost. On the military</w:t>
      </w:r>
      <w:r>
        <w:rPr>
          <w:spacing w:val="-9"/>
          <w:w w:val="115"/>
        </w:rPr>
        <w:t xml:space="preserve"> </w:t>
      </w:r>
      <w:r>
        <w:rPr>
          <w:w w:val="115"/>
        </w:rPr>
        <w:t>side</w:t>
      </w:r>
      <w:r>
        <w:rPr>
          <w:spacing w:val="-8"/>
          <w:w w:val="115"/>
        </w:rPr>
        <w:t xml:space="preserve"> </w:t>
      </w:r>
      <w:r>
        <w:rPr>
          <w:w w:val="115"/>
        </w:rPr>
        <w:t>of</w:t>
      </w:r>
      <w:r>
        <w:rPr>
          <w:spacing w:val="-9"/>
          <w:w w:val="115"/>
        </w:rPr>
        <w:t xml:space="preserve"> </w:t>
      </w:r>
      <w:r>
        <w:rPr>
          <w:w w:val="115"/>
        </w:rPr>
        <w:t>things,</w:t>
      </w:r>
      <w:r>
        <w:rPr>
          <w:spacing w:val="-7"/>
          <w:w w:val="115"/>
        </w:rPr>
        <w:t xml:space="preserve"> </w:t>
      </w:r>
      <w:r>
        <w:rPr>
          <w:w w:val="115"/>
        </w:rPr>
        <w:t>although</w:t>
      </w:r>
      <w:r>
        <w:rPr>
          <w:spacing w:val="-8"/>
          <w:w w:val="115"/>
        </w:rPr>
        <w:t xml:space="preserve"> </w:t>
      </w:r>
      <w:r>
        <w:rPr>
          <w:w w:val="115"/>
        </w:rPr>
        <w:t>hoppers</w:t>
      </w:r>
      <w:r>
        <w:rPr>
          <w:spacing w:val="-8"/>
          <w:w w:val="115"/>
        </w:rPr>
        <w:t xml:space="preserve"> </w:t>
      </w:r>
      <w:r>
        <w:rPr>
          <w:w w:val="115"/>
        </w:rPr>
        <w:t>can</w:t>
      </w:r>
      <w:r>
        <w:rPr>
          <w:spacing w:val="-9"/>
          <w:w w:val="115"/>
        </w:rPr>
        <w:t xml:space="preserve"> </w:t>
      </w:r>
      <w:r>
        <w:rPr>
          <w:w w:val="115"/>
        </w:rPr>
        <w:t>give</w:t>
      </w:r>
      <w:r>
        <w:rPr>
          <w:spacing w:val="-8"/>
          <w:w w:val="115"/>
        </w:rPr>
        <w:t xml:space="preserve"> </w:t>
      </w:r>
      <w:r>
        <w:rPr>
          <w:w w:val="115"/>
        </w:rPr>
        <w:t>a</w:t>
      </w:r>
      <w:r>
        <w:rPr>
          <w:spacing w:val="-9"/>
          <w:w w:val="115"/>
        </w:rPr>
        <w:t xml:space="preserve"> </w:t>
      </w:r>
      <w:r>
        <w:rPr>
          <w:w w:val="115"/>
        </w:rPr>
        <w:t>large</w:t>
      </w:r>
      <w:r>
        <w:rPr>
          <w:spacing w:val="-8"/>
          <w:w w:val="115"/>
        </w:rPr>
        <w:t xml:space="preserve"> </w:t>
      </w:r>
      <w:r>
        <w:rPr>
          <w:w w:val="115"/>
        </w:rPr>
        <w:t>jamming</w:t>
      </w:r>
      <w:r>
        <w:rPr>
          <w:spacing w:val="-9"/>
          <w:w w:val="115"/>
        </w:rPr>
        <w:t xml:space="preserve"> </w:t>
      </w:r>
      <w:r>
        <w:rPr>
          <w:w w:val="115"/>
        </w:rPr>
        <w:t>margin,</w:t>
      </w:r>
      <w:r>
        <w:rPr>
          <w:spacing w:val="-6"/>
          <w:w w:val="115"/>
        </w:rPr>
        <w:t xml:space="preserve"> </w:t>
      </w:r>
      <w:r>
        <w:rPr>
          <w:spacing w:val="-3"/>
          <w:w w:val="115"/>
        </w:rPr>
        <w:t xml:space="preserve">they </w:t>
      </w:r>
      <w:r>
        <w:rPr>
          <w:w w:val="115"/>
        </w:rPr>
        <w:t xml:space="preserve">give little protection against direction </w:t>
      </w:r>
      <w:r>
        <w:rPr>
          <w:rFonts w:ascii="Cambria" w:hAnsi="Cambria"/>
          <w:w w:val="115"/>
        </w:rPr>
        <w:t>fi</w:t>
      </w:r>
      <w:r>
        <w:rPr>
          <w:w w:val="115"/>
        </w:rPr>
        <w:t xml:space="preserve">nding. A signal analysis receiver </w:t>
      </w:r>
      <w:r>
        <w:rPr>
          <w:spacing w:val="-4"/>
          <w:w w:val="115"/>
        </w:rPr>
        <w:t xml:space="preserve">that </w:t>
      </w:r>
      <w:r>
        <w:rPr>
          <w:w w:val="115"/>
        </w:rPr>
        <w:t xml:space="preserve">sweeps across the frequency band of interest will usually intercept them </w:t>
      </w:r>
      <w:r>
        <w:rPr>
          <w:spacing w:val="-3"/>
          <w:w w:val="115"/>
        </w:rPr>
        <w:t>(and</w:t>
      </w:r>
      <w:r>
        <w:rPr>
          <w:spacing w:val="53"/>
          <w:w w:val="115"/>
        </w:rPr>
        <w:t xml:space="preserve"> </w:t>
      </w:r>
      <w:r>
        <w:rPr>
          <w:w w:val="115"/>
        </w:rPr>
        <w:t xml:space="preserve">depending on the </w:t>
      </w:r>
      <w:r>
        <w:rPr>
          <w:spacing w:val="-3"/>
          <w:w w:val="115"/>
        </w:rPr>
        <w:t xml:space="preserve">relevant </w:t>
      </w:r>
      <w:r>
        <w:rPr>
          <w:w w:val="115"/>
        </w:rPr>
        <w:t>bandwidths, sweep rate and dwell time, it might intercept a hopping signal several</w:t>
      </w:r>
      <w:r>
        <w:rPr>
          <w:spacing w:val="27"/>
          <w:w w:val="115"/>
        </w:rPr>
        <w:t xml:space="preserve"> </w:t>
      </w:r>
      <w:r>
        <w:rPr>
          <w:w w:val="115"/>
        </w:rPr>
        <w:t>times).</w:t>
      </w:r>
    </w:p>
    <w:p>
      <w:pPr>
        <w:pStyle w:val="BodyText"/>
        <w:spacing w:line="204" w:lineRule="auto" w:before="106"/>
        <w:ind w:right="863" w:firstLine="298"/>
        <w:jc w:val="both"/>
      </w:pPr>
      <w:r>
        <w:rPr>
          <w:w w:val="110"/>
        </w:rPr>
        <w:t xml:space="preserve">Since frequency hoppers are simple to implement and give a useful level      of jam-resistance, they are often used in combat networks, such as man-pack radios, with hop rates of 50–500 per second. </w:t>
      </w:r>
      <w:r>
        <w:rPr>
          <w:spacing w:val="-9"/>
          <w:w w:val="110"/>
        </w:rPr>
        <w:t xml:space="preserve">To </w:t>
      </w:r>
      <w:r>
        <w:rPr>
          <w:w w:val="110"/>
        </w:rPr>
        <w:t>disrupt these communications, the enemy will need a fast or powerful jammer, which is inconvenient for the battle</w:t>
      </w:r>
      <w:r>
        <w:rPr>
          <w:rFonts w:ascii="Cambria" w:hAnsi="Cambria"/>
          <w:w w:val="110"/>
        </w:rPr>
        <w:t>fi</w:t>
      </w:r>
      <w:r>
        <w:rPr>
          <w:w w:val="110"/>
        </w:rPr>
        <w:t xml:space="preserve">eld.  </w:t>
      </w:r>
      <w:r>
        <w:rPr>
          <w:spacing w:val="-5"/>
          <w:w w:val="110"/>
        </w:rPr>
        <w:t xml:space="preserve">Fast  </w:t>
      </w:r>
      <w:r>
        <w:rPr>
          <w:w w:val="110"/>
        </w:rPr>
        <w:t>hoppers (de</w:t>
      </w:r>
      <w:r>
        <w:rPr>
          <w:rFonts w:ascii="Cambria" w:hAnsi="Cambria"/>
          <w:w w:val="110"/>
        </w:rPr>
        <w:t>fi</w:t>
      </w:r>
      <w:r>
        <w:rPr>
          <w:w w:val="110"/>
        </w:rPr>
        <w:t xml:space="preserve">ned in theory as having hop rates exceeding </w:t>
      </w:r>
      <w:r>
        <w:rPr>
          <w:spacing w:val="-4"/>
          <w:w w:val="110"/>
        </w:rPr>
        <w:t xml:space="preserve">the </w:t>
      </w:r>
      <w:r>
        <w:rPr>
          <w:spacing w:val="49"/>
          <w:w w:val="110"/>
        </w:rPr>
        <w:t xml:space="preserve"> </w:t>
      </w:r>
      <w:r>
        <w:rPr>
          <w:w w:val="110"/>
        </w:rPr>
        <w:t xml:space="preserve">bit rate;  in practice,  with hop rates of 10,000 per second or more) can </w:t>
      </w:r>
      <w:r>
        <w:rPr>
          <w:spacing w:val="-3"/>
          <w:w w:val="110"/>
        </w:rPr>
        <w:t xml:space="preserve">pass    </w:t>
      </w:r>
      <w:r>
        <w:rPr>
          <w:spacing w:val="51"/>
          <w:w w:val="110"/>
        </w:rPr>
        <w:t xml:space="preserve"> </w:t>
      </w:r>
      <w:r>
        <w:rPr>
          <w:w w:val="110"/>
        </w:rPr>
        <w:t>the</w:t>
      </w:r>
      <w:r>
        <w:rPr>
          <w:spacing w:val="-8"/>
          <w:w w:val="110"/>
        </w:rPr>
        <w:t xml:space="preserve"> </w:t>
      </w:r>
      <w:r>
        <w:rPr>
          <w:w w:val="110"/>
        </w:rPr>
        <w:t>limit</w:t>
      </w:r>
      <w:r>
        <w:rPr>
          <w:spacing w:val="-7"/>
          <w:w w:val="110"/>
        </w:rPr>
        <w:t xml:space="preserve"> </w:t>
      </w:r>
      <w:r>
        <w:rPr>
          <w:w w:val="110"/>
        </w:rPr>
        <w:t>of</w:t>
      </w:r>
      <w:r>
        <w:rPr>
          <w:spacing w:val="-7"/>
          <w:w w:val="110"/>
        </w:rPr>
        <w:t xml:space="preserve"> </w:t>
      </w:r>
      <w:r>
        <w:rPr>
          <w:w w:val="110"/>
        </w:rPr>
        <w:t>even</w:t>
      </w:r>
      <w:r>
        <w:rPr>
          <w:spacing w:val="-7"/>
          <w:w w:val="110"/>
        </w:rPr>
        <w:t xml:space="preserve"> </w:t>
      </w:r>
      <w:r>
        <w:rPr>
          <w:w w:val="110"/>
        </w:rPr>
        <w:t>large</w:t>
      </w:r>
      <w:r>
        <w:rPr>
          <w:spacing w:val="-7"/>
          <w:w w:val="110"/>
        </w:rPr>
        <w:t xml:space="preserve"> </w:t>
      </w:r>
      <w:r>
        <w:rPr>
          <w:w w:val="110"/>
        </w:rPr>
        <w:t>jammers.</w:t>
      </w:r>
      <w:r>
        <w:rPr>
          <w:spacing w:val="11"/>
          <w:w w:val="110"/>
        </w:rPr>
        <w:t xml:space="preserve"> </w:t>
      </w:r>
      <w:r>
        <w:rPr>
          <w:w w:val="110"/>
        </w:rPr>
        <w:t>Hoppers</w:t>
      </w:r>
      <w:r>
        <w:rPr>
          <w:spacing w:val="-7"/>
          <w:w w:val="110"/>
        </w:rPr>
        <w:t xml:space="preserve"> </w:t>
      </w:r>
      <w:r>
        <w:rPr>
          <w:w w:val="110"/>
        </w:rPr>
        <w:t>are</w:t>
      </w:r>
      <w:r>
        <w:rPr>
          <w:spacing w:val="-7"/>
          <w:w w:val="110"/>
        </w:rPr>
        <w:t xml:space="preserve"> </w:t>
      </w:r>
      <w:r>
        <w:rPr>
          <w:w w:val="110"/>
        </w:rPr>
        <w:t>less</w:t>
      </w:r>
      <w:r>
        <w:rPr>
          <w:spacing w:val="-7"/>
          <w:w w:val="110"/>
        </w:rPr>
        <w:t xml:space="preserve"> </w:t>
      </w:r>
      <w:r>
        <w:rPr/>
        <w:t>‘LPI’</w:t>
      </w:r>
      <w:r>
        <w:rPr>
          <w:spacing w:val="-2"/>
        </w:rPr>
        <w:t xml:space="preserve"> </w:t>
      </w:r>
      <w:r>
        <w:rPr>
          <w:w w:val="110"/>
        </w:rPr>
        <w:t>than</w:t>
      </w:r>
      <w:r>
        <w:rPr>
          <w:spacing w:val="-7"/>
          <w:w w:val="110"/>
        </w:rPr>
        <w:t xml:space="preserve"> </w:t>
      </w:r>
      <w:r>
        <w:rPr>
          <w:w w:val="110"/>
        </w:rPr>
        <w:t>the</w:t>
      </w:r>
      <w:r>
        <w:rPr>
          <w:spacing w:val="-7"/>
          <w:w w:val="110"/>
        </w:rPr>
        <w:t xml:space="preserve"> </w:t>
      </w:r>
      <w:r>
        <w:rPr>
          <w:w w:val="110"/>
        </w:rPr>
        <w:t>techniques</w:t>
      </w:r>
      <w:r>
        <w:rPr>
          <w:spacing w:val="-7"/>
          <w:w w:val="110"/>
        </w:rPr>
        <w:t xml:space="preserve"> </w:t>
      </w:r>
      <w:r>
        <w:rPr/>
        <w:t>I’ll</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spacing w:before="65"/>
        <w:ind w:left="1455" w:right="0" w:firstLine="0"/>
        <w:jc w:val="left"/>
        <w:rPr>
          <w:sz w:val="15"/>
        </w:rPr>
      </w:pPr>
      <w:r>
        <w:rPr>
          <w:w w:val="115"/>
          <w:sz w:val="15"/>
        </w:rPr>
        <w:t>Narrow band original signal</w:t>
      </w:r>
    </w:p>
    <w:p>
      <w:pPr>
        <w:pStyle w:val="BodyText"/>
        <w:ind w:left="1467"/>
      </w:pPr>
      <w:r>
        <w:rPr/>
      </w:r>
      <w:r>
        <w:rPr/>
      </w:r>
    </w:p>
    <w:p>
      <w:pPr>
        <w:spacing w:line="121" w:lineRule="exact" w:before="0"/>
        <w:ind w:left="1539" w:right="0" w:firstLine="0"/>
        <w:jc w:val="left"/>
        <w:rPr>
          <w:sz w:val="14"/>
        </w:rPr>
      </w:pPr>
      <w:r>
        <w:rPr>
          <w:rFonts w:ascii="Bookman Old Style"/>
          <w:b w:val="0"/>
          <w:i/>
          <w:w w:val="115"/>
          <w:sz w:val="14"/>
        </w:rPr>
        <w:t xml:space="preserve">N </w:t>
      </w:r>
      <w:r>
        <w:rPr>
          <w:w w:val="115"/>
          <w:sz w:val="14"/>
        </w:rPr>
        <w:t>bits</w:t>
      </w:r>
    </w:p>
    <w:p>
      <w:pPr>
        <w:spacing w:before="45"/>
        <w:ind w:left="1439" w:right="0" w:firstLine="0"/>
        <w:jc w:val="left"/>
        <w:rPr>
          <w:sz w:val="15"/>
        </w:rPr>
      </w:pPr>
      <w:r>
        <w:rPr/>
      </w:r>
      <w:r>
        <w:rPr/>
      </w:r>
      <w:r>
        <w:rPr>
          <w:w w:val="115"/>
          <w:sz w:val="15"/>
        </w:rPr>
        <w:t>Over sampled original signal</w:t>
      </w:r>
    </w:p>
    <w:p>
      <w:pPr>
        <w:pStyle w:val="BodyText"/>
        <w:spacing w:before="1"/>
        <w:ind w:left="0"/>
        <w:rPr>
          <w:sz w:val="18"/>
        </w:rPr>
      </w:pPr>
    </w:p>
    <w:p>
      <w:pPr>
        <w:spacing w:before="70"/>
        <w:ind w:left="1402" w:right="1014" w:firstLine="0"/>
        <w:jc w:val="center"/>
        <w:rPr>
          <w:sz w:val="14"/>
        </w:rPr>
      </w:pPr>
      <w:r>
        <w:rPr>
          <w:rFonts w:ascii="Bookman Old Style"/>
          <w:b w:val="0"/>
          <w:i/>
          <w:w w:val="115"/>
          <w:sz w:val="14"/>
        </w:rPr>
        <w:t xml:space="preserve">N*R </w:t>
      </w:r>
      <w:r>
        <w:rPr>
          <w:w w:val="115"/>
          <w:sz w:val="14"/>
        </w:rPr>
        <w:t>bits</w:t>
      </w:r>
    </w:p>
    <w:p>
      <w:pPr>
        <w:spacing w:before="24"/>
        <w:ind w:left="1402" w:right="5439" w:firstLine="0"/>
        <w:jc w:val="center"/>
        <w:rPr>
          <w:sz w:val="15"/>
        </w:rPr>
      </w:pPr>
      <w:r>
        <w:rPr/>
      </w:r>
      <w:r>
        <w:rPr>
          <w:w w:val="115"/>
          <w:sz w:val="15"/>
        </w:rPr>
        <w:t>Wide band pseudonoise</w:t>
      </w:r>
    </w:p>
    <w:p>
      <w:pPr>
        <w:pStyle w:val="BodyText"/>
        <w:spacing w:line="218" w:lineRule="exact"/>
        <w:ind w:left="1465"/>
      </w:pPr>
      <w:r>
        <w:rPr>
          <w:position w:val="-3"/>
        </w:rPr>
      </w:r>
      <w:r>
        <w:rPr>
          <w:position w:val="-3"/>
        </w:rPr>
      </w:r>
    </w:p>
    <w:p>
      <w:pPr>
        <w:pStyle w:val="BodyText"/>
        <w:spacing w:before="9"/>
        <w:ind w:left="0"/>
        <w:rPr>
          <w:sz w:val="12"/>
        </w:rPr>
      </w:pPr>
    </w:p>
    <w:p>
      <w:pPr>
        <w:spacing w:before="65"/>
        <w:ind w:left="1479" w:right="0" w:firstLine="0"/>
        <w:jc w:val="left"/>
        <w:rPr>
          <w:sz w:val="15"/>
        </w:rPr>
      </w:pPr>
      <w:r>
        <w:rPr/>
      </w:r>
      <w:r>
        <w:rPr/>
      </w:r>
      <w:r>
        <w:rPr>
          <w:w w:val="115"/>
          <w:sz w:val="15"/>
        </w:rPr>
        <w:t>Spread signal</w:t>
      </w:r>
    </w:p>
    <w:p>
      <w:pPr>
        <w:pStyle w:val="BodyText"/>
        <w:ind w:left="0"/>
        <w:rPr>
          <w:sz w:val="14"/>
        </w:rPr>
      </w:pPr>
    </w:p>
    <w:p>
      <w:pPr>
        <w:pStyle w:val="BodyText"/>
        <w:spacing w:before="9"/>
        <w:ind w:left="0"/>
        <w:rPr>
          <w:sz w:val="16"/>
        </w:rPr>
      </w:pPr>
    </w:p>
    <w:p>
      <w:pPr>
        <w:pStyle w:val="BodyText"/>
        <w:ind w:left="1402" w:right="1453"/>
        <w:jc w:val="center"/>
      </w:pPr>
      <w:r>
        <w:rPr>
          <w:w w:val="105"/>
        </w:rPr>
        <w:t xml:space="preserve">Figure 23.1: </w:t>
      </w:r>
      <w:r>
        <w:rPr>
          <w:w w:val="90"/>
        </w:rPr>
        <w:t xml:space="preserve">– </w:t>
      </w:r>
      <w:r>
        <w:rPr>
          <w:w w:val="105"/>
        </w:rPr>
        <w:t>spreading in DSSS (courtesy of Roche and Dugelay)</w:t>
      </w:r>
    </w:p>
    <w:p>
      <w:pPr>
        <w:pStyle w:val="BodyText"/>
        <w:spacing w:before="5"/>
        <w:ind w:left="0"/>
        <w:rPr>
          <w:sz w:val="9"/>
        </w:rPr>
      </w:pPr>
    </w:p>
    <w:p>
      <w:pPr>
        <w:spacing w:before="65"/>
        <w:ind w:left="1473" w:right="0" w:firstLine="0"/>
        <w:jc w:val="left"/>
        <w:rPr>
          <w:sz w:val="15"/>
        </w:rPr>
      </w:pPr>
      <w:r>
        <w:rPr/>
      </w:r>
      <w:r>
        <w:rPr>
          <w:w w:val="115"/>
          <w:sz w:val="15"/>
        </w:rPr>
        <w:t>Spread signal</w:t>
      </w:r>
    </w:p>
    <w:p>
      <w:pPr>
        <w:pStyle w:val="BodyText"/>
        <w:ind w:left="0"/>
        <w:rPr>
          <w:sz w:val="14"/>
        </w:rPr>
      </w:pPr>
    </w:p>
    <w:p>
      <w:pPr>
        <w:pStyle w:val="BodyText"/>
        <w:spacing w:before="4"/>
        <w:ind w:left="0"/>
        <w:rPr>
          <w:sz w:val="11"/>
        </w:rPr>
      </w:pPr>
    </w:p>
    <w:p>
      <w:pPr>
        <w:spacing w:line="609" w:lineRule="auto" w:before="1"/>
        <w:ind w:left="1459" w:right="5220" w:firstLine="16"/>
        <w:jc w:val="left"/>
        <w:rPr>
          <w:sz w:val="15"/>
        </w:rPr>
      </w:pPr>
      <w:r>
        <w:rPr/>
      </w:r>
      <w:r>
        <w:rPr/>
      </w:r>
      <w:r>
        <w:rPr/>
      </w:r>
      <w:r>
        <w:rPr/>
      </w:r>
      <w:r>
        <w:rPr/>
      </w:r>
      <w:r>
        <w:rPr/>
      </w:r>
      <w:r>
        <w:rPr>
          <w:w w:val="115"/>
          <w:sz w:val="15"/>
        </w:rPr>
        <w:t>Wide band pseudonoise Demodulated signal Restored signal</w:t>
      </w:r>
    </w:p>
    <w:p>
      <w:pPr>
        <w:pStyle w:val="BodyText"/>
        <w:spacing w:before="123"/>
        <w:ind w:left="1402" w:right="1453"/>
        <w:jc w:val="center"/>
      </w:pPr>
      <w:r>
        <w:rPr>
          <w:w w:val="105"/>
        </w:rPr>
        <w:t xml:space="preserve">Figure 23.2: </w:t>
      </w:r>
      <w:r>
        <w:rPr>
          <w:w w:val="90"/>
        </w:rPr>
        <w:t xml:space="preserve">– </w:t>
      </w:r>
      <w:r>
        <w:rPr>
          <w:w w:val="105"/>
        </w:rPr>
        <w:t>unspreading in DSSS (courtesy of Roche and Dugelay)</w:t>
      </w:r>
    </w:p>
    <w:p>
      <w:pPr>
        <w:pStyle w:val="BodyText"/>
        <w:spacing w:before="13"/>
        <w:ind w:left="0"/>
        <w:rPr>
          <w:sz w:val="29"/>
        </w:rPr>
      </w:pPr>
    </w:p>
    <w:p>
      <w:pPr>
        <w:pStyle w:val="BodyText"/>
        <w:spacing w:line="204" w:lineRule="auto"/>
        <w:ind w:right="863"/>
        <w:jc w:val="both"/>
      </w:pPr>
      <w:r>
        <w:rPr>
          <w:w w:val="115"/>
        </w:rPr>
        <w:t>describe</w:t>
      </w:r>
      <w:r>
        <w:rPr>
          <w:spacing w:val="-11"/>
          <w:w w:val="115"/>
        </w:rPr>
        <w:t xml:space="preserve"> </w:t>
      </w:r>
      <w:r>
        <w:rPr>
          <w:w w:val="115"/>
        </w:rPr>
        <w:t>next,</w:t>
      </w:r>
      <w:r>
        <w:rPr>
          <w:spacing w:val="-9"/>
          <w:w w:val="115"/>
        </w:rPr>
        <w:t xml:space="preserve"> </w:t>
      </w:r>
      <w:r>
        <w:rPr>
          <w:w w:val="115"/>
        </w:rPr>
        <w:t>as</w:t>
      </w:r>
      <w:r>
        <w:rPr>
          <w:spacing w:val="-11"/>
          <w:w w:val="115"/>
        </w:rPr>
        <w:t xml:space="preserve"> </w:t>
      </w:r>
      <w:r>
        <w:rPr>
          <w:w w:val="115"/>
        </w:rPr>
        <w:t>an</w:t>
      </w:r>
      <w:r>
        <w:rPr>
          <w:spacing w:val="-10"/>
          <w:w w:val="115"/>
        </w:rPr>
        <w:t xml:space="preserve"> </w:t>
      </w:r>
      <w:r>
        <w:rPr>
          <w:w w:val="115"/>
        </w:rPr>
        <w:t>opponent</w:t>
      </w:r>
      <w:r>
        <w:rPr>
          <w:spacing w:val="-11"/>
          <w:w w:val="115"/>
        </w:rPr>
        <w:t xml:space="preserve"> </w:t>
      </w:r>
      <w:r>
        <w:rPr>
          <w:w w:val="115"/>
        </w:rPr>
        <w:t>with</w:t>
      </w:r>
      <w:r>
        <w:rPr>
          <w:spacing w:val="-11"/>
          <w:w w:val="115"/>
        </w:rPr>
        <w:t xml:space="preserve"> </w:t>
      </w:r>
      <w:r>
        <w:rPr>
          <w:w w:val="115"/>
        </w:rPr>
        <w:t>a</w:t>
      </w:r>
      <w:r>
        <w:rPr>
          <w:spacing w:val="-11"/>
          <w:w w:val="115"/>
        </w:rPr>
        <w:t xml:space="preserve"> </w:t>
      </w:r>
      <w:r>
        <w:rPr>
          <w:w w:val="115"/>
        </w:rPr>
        <w:t>sweep</w:t>
      </w:r>
      <w:r>
        <w:rPr>
          <w:spacing w:val="-10"/>
          <w:w w:val="115"/>
        </w:rPr>
        <w:t xml:space="preserve"> </w:t>
      </w:r>
      <w:r>
        <w:rPr>
          <w:w w:val="115"/>
        </w:rPr>
        <w:t>receiver</w:t>
      </w:r>
      <w:r>
        <w:rPr>
          <w:spacing w:val="-10"/>
          <w:w w:val="115"/>
        </w:rPr>
        <w:t xml:space="preserve"> </w:t>
      </w:r>
      <w:r>
        <w:rPr>
          <w:w w:val="115"/>
        </w:rPr>
        <w:t>can</w:t>
      </w:r>
      <w:r>
        <w:rPr>
          <w:spacing w:val="-11"/>
          <w:w w:val="115"/>
        </w:rPr>
        <w:t xml:space="preserve"> </w:t>
      </w:r>
      <w:r>
        <w:rPr>
          <w:w w:val="115"/>
        </w:rPr>
        <w:t>detect</w:t>
      </w:r>
      <w:r>
        <w:rPr>
          <w:spacing w:val="-10"/>
          <w:w w:val="115"/>
        </w:rPr>
        <w:t xml:space="preserve"> </w:t>
      </w:r>
      <w:r>
        <w:rPr>
          <w:w w:val="115"/>
        </w:rPr>
        <w:t>the</w:t>
      </w:r>
      <w:r>
        <w:rPr>
          <w:spacing w:val="-11"/>
          <w:w w:val="115"/>
        </w:rPr>
        <w:t xml:space="preserve"> </w:t>
      </w:r>
      <w:r>
        <w:rPr>
          <w:w w:val="115"/>
        </w:rPr>
        <w:t>presence</w:t>
      </w:r>
      <w:r>
        <w:rPr>
          <w:spacing w:val="-11"/>
          <w:w w:val="115"/>
        </w:rPr>
        <w:t xml:space="preserve"> </w:t>
      </w:r>
      <w:r>
        <w:rPr>
          <w:w w:val="115"/>
        </w:rPr>
        <w:t>of</w:t>
      </w:r>
      <w:r>
        <w:rPr>
          <w:spacing w:val="-10"/>
          <w:w w:val="115"/>
        </w:rPr>
        <w:t xml:space="preserve"> </w:t>
      </w:r>
      <w:r>
        <w:rPr>
          <w:w w:val="115"/>
        </w:rPr>
        <w:t>a signal;</w:t>
      </w:r>
      <w:r>
        <w:rPr>
          <w:spacing w:val="-16"/>
          <w:w w:val="115"/>
        </w:rPr>
        <w:t xml:space="preserve"> </w:t>
      </w:r>
      <w:r>
        <w:rPr>
          <w:w w:val="115"/>
        </w:rPr>
        <w:t>and</w:t>
      </w:r>
      <w:r>
        <w:rPr>
          <w:spacing w:val="-18"/>
          <w:w w:val="115"/>
        </w:rPr>
        <w:t xml:space="preserve"> </w:t>
      </w:r>
      <w:r>
        <w:rPr>
          <w:w w:val="115"/>
        </w:rPr>
        <w:t>slow</w:t>
      </w:r>
      <w:r>
        <w:rPr>
          <w:spacing w:val="-20"/>
          <w:w w:val="115"/>
        </w:rPr>
        <w:t xml:space="preserve"> </w:t>
      </w:r>
      <w:r>
        <w:rPr>
          <w:w w:val="115"/>
        </w:rPr>
        <w:t>hoppers</w:t>
      </w:r>
      <w:r>
        <w:rPr>
          <w:spacing w:val="-19"/>
          <w:w w:val="115"/>
        </w:rPr>
        <w:t xml:space="preserve"> </w:t>
      </w:r>
      <w:r>
        <w:rPr>
          <w:spacing w:val="-3"/>
          <w:w w:val="115"/>
        </w:rPr>
        <w:t>have</w:t>
      </w:r>
      <w:r>
        <w:rPr>
          <w:spacing w:val="-19"/>
          <w:w w:val="115"/>
        </w:rPr>
        <w:t xml:space="preserve"> </w:t>
      </w:r>
      <w:r>
        <w:rPr>
          <w:w w:val="115"/>
        </w:rPr>
        <w:t>some</w:t>
      </w:r>
      <w:r>
        <w:rPr>
          <w:spacing w:val="-19"/>
          <w:w w:val="115"/>
        </w:rPr>
        <w:t xml:space="preserve"> </w:t>
      </w:r>
      <w:r>
        <w:rPr>
          <w:w w:val="115"/>
        </w:rPr>
        <w:t>vulnerability</w:t>
      </w:r>
      <w:r>
        <w:rPr>
          <w:spacing w:val="-20"/>
          <w:w w:val="115"/>
        </w:rPr>
        <w:t xml:space="preserve"> </w:t>
      </w:r>
      <w:r>
        <w:rPr>
          <w:w w:val="115"/>
        </w:rPr>
        <w:t>to</w:t>
      </w:r>
      <w:r>
        <w:rPr>
          <w:spacing w:val="-18"/>
          <w:w w:val="115"/>
        </w:rPr>
        <w:t xml:space="preserve"> </w:t>
      </w:r>
      <w:r>
        <w:rPr>
          <w:w w:val="115"/>
        </w:rPr>
        <w:t>eavesdropping</w:t>
      </w:r>
      <w:r>
        <w:rPr>
          <w:spacing w:val="-19"/>
          <w:w w:val="115"/>
        </w:rPr>
        <w:t xml:space="preserve"> </w:t>
      </w:r>
      <w:r>
        <w:rPr>
          <w:w w:val="115"/>
        </w:rPr>
        <w:t>and</w:t>
      </w:r>
      <w:r>
        <w:rPr>
          <w:spacing w:val="-20"/>
          <w:w w:val="115"/>
        </w:rPr>
        <w:t xml:space="preserve"> </w:t>
      </w:r>
      <w:r>
        <w:rPr>
          <w:w w:val="115"/>
        </w:rPr>
        <w:t xml:space="preserve">direction </w:t>
      </w:r>
      <w:r>
        <w:rPr>
          <w:rFonts w:ascii="Cambria" w:hAnsi="Cambria"/>
          <w:w w:val="115"/>
        </w:rPr>
        <w:t>fi</w:t>
      </w:r>
      <w:r>
        <w:rPr>
          <w:w w:val="115"/>
        </w:rPr>
        <w:t xml:space="preserve">nding, as an opponent with suitable wideband receiving equipment can </w:t>
      </w:r>
      <w:r>
        <w:rPr>
          <w:spacing w:val="-3"/>
          <w:w w:val="115"/>
        </w:rPr>
        <w:t xml:space="preserve">often </w:t>
      </w:r>
      <w:r>
        <w:rPr>
          <w:w w:val="115"/>
        </w:rPr>
        <w:t>follow the</w:t>
      </w:r>
      <w:r>
        <w:rPr>
          <w:spacing w:val="10"/>
          <w:w w:val="115"/>
        </w:rPr>
        <w:t xml:space="preserve"> </w:t>
      </w:r>
      <w:r>
        <w:rPr>
          <w:w w:val="115"/>
        </w:rPr>
        <w:t>signal.</w:t>
      </w:r>
    </w:p>
    <w:p>
      <w:pPr>
        <w:pStyle w:val="BodyText"/>
        <w:spacing w:before="2"/>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25"/>
          <w:sz w:val="20"/>
        </w:rPr>
        <w:t>DSSS</w:t>
      </w:r>
    </w:p>
    <w:p>
      <w:pPr>
        <w:pStyle w:val="BodyText"/>
        <w:spacing w:before="7"/>
        <w:ind w:left="0"/>
        <w:rPr>
          <w:sz w:val="15"/>
        </w:rPr>
      </w:pPr>
    </w:p>
    <w:p>
      <w:pPr>
        <w:pStyle w:val="BodyText"/>
        <w:spacing w:line="204" w:lineRule="auto"/>
        <w:ind w:right="863"/>
        <w:jc w:val="both"/>
      </w:pPr>
      <w:r>
        <w:rPr>
          <w:w w:val="115"/>
        </w:rPr>
        <w:t xml:space="preserve">In direct-sequence spread spectrum, </w:t>
      </w:r>
      <w:r>
        <w:rPr>
          <w:spacing w:val="-3"/>
          <w:w w:val="115"/>
        </w:rPr>
        <w:t xml:space="preserve">we </w:t>
      </w:r>
      <w:r>
        <w:rPr>
          <w:w w:val="115"/>
        </w:rPr>
        <w:t xml:space="preserve">multiply the information-bearing </w:t>
      </w:r>
      <w:r>
        <w:rPr>
          <w:spacing w:val="-5"/>
          <w:w w:val="115"/>
        </w:rPr>
        <w:t>se</w:t>
      </w:r>
      <w:r>
        <w:rPr>
          <w:w w:val="115"/>
        </w:rPr>
        <w:t xml:space="preserve">quence </w:t>
      </w:r>
      <w:r>
        <w:rPr>
          <w:spacing w:val="-3"/>
          <w:w w:val="115"/>
        </w:rPr>
        <w:t xml:space="preserve">by </w:t>
      </w:r>
      <w:r>
        <w:rPr>
          <w:w w:val="115"/>
        </w:rPr>
        <w:t xml:space="preserve">a </w:t>
      </w:r>
      <w:r>
        <w:rPr>
          <w:spacing w:val="-3"/>
          <w:w w:val="115"/>
        </w:rPr>
        <w:t xml:space="preserve">much </w:t>
      </w:r>
      <w:r>
        <w:rPr>
          <w:w w:val="115"/>
        </w:rPr>
        <w:t xml:space="preserve">higher rate pseudorandom sequence, usually generated </w:t>
      </w:r>
      <w:r>
        <w:rPr>
          <w:spacing w:val="-3"/>
          <w:w w:val="115"/>
        </w:rPr>
        <w:t xml:space="preserve">by </w:t>
      </w:r>
      <w:r>
        <w:rPr>
          <w:w w:val="115"/>
        </w:rPr>
        <w:t>some kind of stream cipher (see Figures 23.1 and 23.2). This spreads the spectrum</w:t>
      </w:r>
      <w:r>
        <w:rPr>
          <w:spacing w:val="-11"/>
          <w:w w:val="115"/>
        </w:rPr>
        <w:t xml:space="preserve"> </w:t>
      </w:r>
      <w:r>
        <w:rPr>
          <w:spacing w:val="-3"/>
          <w:w w:val="115"/>
        </w:rPr>
        <w:t>by</w:t>
      </w:r>
      <w:r>
        <w:rPr>
          <w:spacing w:val="-10"/>
          <w:w w:val="115"/>
        </w:rPr>
        <w:t xml:space="preserve"> </w:t>
      </w:r>
      <w:r>
        <w:rPr>
          <w:w w:val="115"/>
        </w:rPr>
        <w:t>increasing</w:t>
      </w:r>
      <w:r>
        <w:rPr>
          <w:spacing w:val="-11"/>
          <w:w w:val="115"/>
        </w:rPr>
        <w:t xml:space="preserve"> </w:t>
      </w:r>
      <w:r>
        <w:rPr>
          <w:w w:val="115"/>
        </w:rPr>
        <w:t>the</w:t>
      </w:r>
      <w:r>
        <w:rPr>
          <w:spacing w:val="-10"/>
          <w:w w:val="115"/>
        </w:rPr>
        <w:t xml:space="preserve"> </w:t>
      </w:r>
      <w:r>
        <w:rPr>
          <w:w w:val="115"/>
        </w:rPr>
        <w:t>bandwidth.</w:t>
      </w:r>
      <w:r>
        <w:rPr>
          <w:spacing w:val="17"/>
          <w:w w:val="115"/>
        </w:rPr>
        <w:t xml:space="preserve"> </w:t>
      </w:r>
      <w:r>
        <w:rPr>
          <w:w w:val="115"/>
        </w:rPr>
        <w:t>The</w:t>
      </w:r>
      <w:r>
        <w:rPr>
          <w:spacing w:val="-10"/>
          <w:w w:val="115"/>
        </w:rPr>
        <w:t xml:space="preserve"> </w:t>
      </w:r>
      <w:r>
        <w:rPr>
          <w:w w:val="115"/>
        </w:rPr>
        <w:t>technique</w:t>
      </w:r>
      <w:r>
        <w:rPr>
          <w:spacing w:val="-11"/>
          <w:w w:val="115"/>
        </w:rPr>
        <w:t xml:space="preserve"> </w:t>
      </w:r>
      <w:r>
        <w:rPr>
          <w:w w:val="115"/>
        </w:rPr>
        <w:t>was</w:t>
      </w:r>
      <w:r>
        <w:rPr>
          <w:spacing w:val="-10"/>
          <w:w w:val="115"/>
        </w:rPr>
        <w:t xml:space="preserve"> </w:t>
      </w:r>
      <w:r>
        <w:rPr>
          <w:rFonts w:ascii="Cambria" w:hAnsi="Cambria"/>
          <w:w w:val="115"/>
        </w:rPr>
        <w:t>fi</w:t>
      </w:r>
      <w:r>
        <w:rPr>
          <w:w w:val="115"/>
        </w:rPr>
        <w:t>rst</w:t>
      </w:r>
      <w:r>
        <w:rPr>
          <w:spacing w:val="-10"/>
          <w:w w:val="115"/>
        </w:rPr>
        <w:t xml:space="preserve"> </w:t>
      </w:r>
      <w:r>
        <w:rPr>
          <w:w w:val="115"/>
        </w:rPr>
        <w:t>described</w:t>
      </w:r>
      <w:r>
        <w:rPr>
          <w:spacing w:val="-11"/>
          <w:w w:val="115"/>
        </w:rPr>
        <w:t xml:space="preserve"> </w:t>
      </w:r>
      <w:r>
        <w:rPr>
          <w:spacing w:val="-3"/>
          <w:w w:val="115"/>
        </w:rPr>
        <w:t>by</w:t>
      </w:r>
      <w:r>
        <w:rPr>
          <w:spacing w:val="-10"/>
          <w:w w:val="115"/>
        </w:rPr>
        <w:t xml:space="preserve"> </w:t>
      </w:r>
      <w:r>
        <w:rPr>
          <w:w w:val="115"/>
        </w:rPr>
        <w:t>a</w:t>
      </w:r>
      <w:r>
        <w:rPr>
          <w:spacing w:val="-10"/>
          <w:w w:val="115"/>
        </w:rPr>
        <w:t xml:space="preserve"> </w:t>
      </w:r>
      <w:r>
        <w:rPr>
          <w:w w:val="115"/>
        </w:rPr>
        <w:t>Swiss engineer, Gustav Guanella, in a 1938 patent application [1682], and developed extensively</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USA</w:t>
      </w:r>
      <w:r>
        <w:rPr>
          <w:spacing w:val="-9"/>
          <w:w w:val="115"/>
        </w:rPr>
        <w:t xml:space="preserve"> </w:t>
      </w:r>
      <w:r>
        <w:rPr>
          <w:w w:val="115"/>
        </w:rPr>
        <w:t>in</w:t>
      </w:r>
      <w:r>
        <w:rPr>
          <w:spacing w:val="-10"/>
          <w:w w:val="115"/>
        </w:rPr>
        <w:t xml:space="preserve"> </w:t>
      </w:r>
      <w:r>
        <w:rPr>
          <w:w w:val="115"/>
        </w:rPr>
        <w:t>the</w:t>
      </w:r>
      <w:r>
        <w:rPr>
          <w:spacing w:val="-10"/>
          <w:w w:val="115"/>
        </w:rPr>
        <w:t xml:space="preserve"> </w:t>
      </w:r>
      <w:r>
        <w:rPr>
          <w:w w:val="115"/>
        </w:rPr>
        <w:t>1950s.</w:t>
      </w:r>
      <w:r>
        <w:rPr>
          <w:spacing w:val="12"/>
          <w:w w:val="115"/>
        </w:rPr>
        <w:t xml:space="preserve"> </w:t>
      </w:r>
      <w:r>
        <w:rPr>
          <w:w w:val="115"/>
        </w:rPr>
        <w:t>Its</w:t>
      </w:r>
      <w:r>
        <w:rPr>
          <w:spacing w:val="-10"/>
          <w:w w:val="115"/>
        </w:rPr>
        <w:t xml:space="preserve"> </w:t>
      </w:r>
      <w:r>
        <w:rPr>
          <w:rFonts w:ascii="Cambria" w:hAnsi="Cambria"/>
          <w:w w:val="115"/>
        </w:rPr>
        <w:t>fi</w:t>
      </w:r>
      <w:r>
        <w:rPr>
          <w:w w:val="115"/>
        </w:rPr>
        <w:t>rst</w:t>
      </w:r>
      <w:r>
        <w:rPr>
          <w:spacing w:val="-10"/>
          <w:w w:val="115"/>
        </w:rPr>
        <w:t xml:space="preserve"> </w:t>
      </w:r>
      <w:r>
        <w:rPr>
          <w:w w:val="115"/>
        </w:rPr>
        <w:t>deployment</w:t>
      </w:r>
      <w:r>
        <w:rPr>
          <w:spacing w:val="-9"/>
          <w:w w:val="115"/>
        </w:rPr>
        <w:t xml:space="preserve"> </w:t>
      </w:r>
      <w:r>
        <w:rPr>
          <w:w w:val="115"/>
        </w:rPr>
        <w:t>in</w:t>
      </w:r>
      <w:r>
        <w:rPr>
          <w:spacing w:val="-10"/>
          <w:w w:val="115"/>
        </w:rPr>
        <w:t xml:space="preserve"> </w:t>
      </w:r>
      <w:r>
        <w:rPr>
          <w:w w:val="115"/>
        </w:rPr>
        <w:t>anger</w:t>
      </w:r>
      <w:r>
        <w:rPr>
          <w:spacing w:val="-10"/>
          <w:w w:val="115"/>
        </w:rPr>
        <w:t xml:space="preserve"> </w:t>
      </w:r>
      <w:r>
        <w:rPr>
          <w:w w:val="115"/>
        </w:rPr>
        <w:t>was</w:t>
      </w:r>
      <w:r>
        <w:rPr>
          <w:spacing w:val="-10"/>
          <w:w w:val="115"/>
        </w:rPr>
        <w:t xml:space="preserve"> </w:t>
      </w:r>
      <w:r>
        <w:rPr>
          <w:w w:val="115"/>
        </w:rPr>
        <w:t>in</w:t>
      </w:r>
      <w:r>
        <w:rPr>
          <w:spacing w:val="-9"/>
          <w:w w:val="115"/>
        </w:rPr>
        <w:t xml:space="preserve"> </w:t>
      </w:r>
      <w:r>
        <w:rPr>
          <w:w w:val="115"/>
        </w:rPr>
        <w:t>Berlin in</w:t>
      </w:r>
      <w:r>
        <w:rPr>
          <w:spacing w:val="5"/>
          <w:w w:val="115"/>
        </w:rPr>
        <w:t xml:space="preserve"> </w:t>
      </w:r>
      <w:r>
        <w:rPr>
          <w:w w:val="115"/>
        </w:rPr>
        <w:t>1959.</w:t>
      </w:r>
    </w:p>
    <w:p>
      <w:pPr>
        <w:pStyle w:val="BodyText"/>
        <w:spacing w:line="204" w:lineRule="auto" w:before="106"/>
        <w:ind w:right="863" w:firstLine="298"/>
        <w:jc w:val="both"/>
      </w:pPr>
      <w:r>
        <w:rPr>
          <w:w w:val="115"/>
        </w:rPr>
        <w:t xml:space="preserve">Like hopping, DSSS can give substantial jamming margin (the </w:t>
      </w:r>
      <w:r>
        <w:rPr>
          <w:spacing w:val="-4"/>
          <w:w w:val="115"/>
        </w:rPr>
        <w:t>two</w:t>
      </w:r>
      <w:r>
        <w:rPr>
          <w:spacing w:val="-26"/>
          <w:w w:val="115"/>
        </w:rPr>
        <w:t xml:space="preserve"> </w:t>
      </w:r>
      <w:r>
        <w:rPr>
          <w:w w:val="115"/>
        </w:rPr>
        <w:t xml:space="preserve">systems </w:t>
      </w:r>
      <w:r>
        <w:rPr>
          <w:spacing w:val="-3"/>
          <w:w w:val="115"/>
        </w:rPr>
        <w:t xml:space="preserve">have </w:t>
      </w:r>
      <w:r>
        <w:rPr>
          <w:w w:val="115"/>
        </w:rPr>
        <w:t xml:space="preserve">the same theoretical performance). But it can also make the signal </w:t>
      </w:r>
      <w:r>
        <w:rPr>
          <w:spacing w:val="-4"/>
          <w:w w:val="115"/>
        </w:rPr>
        <w:t>sig</w:t>
      </w:r>
      <w:r>
        <w:rPr>
          <w:w w:val="115"/>
        </w:rPr>
        <w:t>ni</w:t>
      </w:r>
      <w:r>
        <w:rPr>
          <w:rFonts w:ascii="Cambria" w:hAnsi="Cambria"/>
          <w:w w:val="115"/>
        </w:rPr>
        <w:t>fi</w:t>
      </w:r>
      <w:r>
        <w:rPr>
          <w:w w:val="115"/>
        </w:rPr>
        <w:t xml:space="preserve">cantly harder to intercept. The trick is to arrange things so that at the intercept location, the signal strength is so low that it is lost in the noise </w:t>
      </w:r>
      <w:r>
        <w:rPr>
          <w:rFonts w:ascii="Cambria" w:hAnsi="Cambria"/>
          <w:w w:val="115"/>
        </w:rPr>
        <w:t>ﬂ</w:t>
      </w:r>
      <w:r>
        <w:rPr>
          <w:w w:val="115"/>
        </w:rPr>
        <w:t>oor unless</w:t>
      </w:r>
      <w:r>
        <w:rPr>
          <w:spacing w:val="-7"/>
          <w:w w:val="115"/>
        </w:rPr>
        <w:t xml:space="preserve"> </w:t>
      </w:r>
      <w:r>
        <w:rPr>
          <w:w w:val="115"/>
        </w:rPr>
        <w:t>the</w:t>
      </w:r>
      <w:r>
        <w:rPr>
          <w:spacing w:val="-6"/>
          <w:w w:val="115"/>
        </w:rPr>
        <w:t xml:space="preserve"> </w:t>
      </w:r>
      <w:r>
        <w:rPr>
          <w:w w:val="115"/>
        </w:rPr>
        <w:t>opponent</w:t>
      </w:r>
      <w:r>
        <w:rPr>
          <w:spacing w:val="-7"/>
          <w:w w:val="115"/>
        </w:rPr>
        <w:t xml:space="preserve"> </w:t>
      </w:r>
      <w:r>
        <w:rPr>
          <w:w w:val="115"/>
        </w:rPr>
        <w:t>knows</w:t>
      </w:r>
      <w:r>
        <w:rPr>
          <w:spacing w:val="-6"/>
          <w:w w:val="115"/>
        </w:rPr>
        <w:t xml:space="preserve"> </w:t>
      </w:r>
      <w:r>
        <w:rPr>
          <w:w w:val="115"/>
        </w:rPr>
        <w:t>the</w:t>
      </w:r>
      <w:r>
        <w:rPr>
          <w:spacing w:val="-7"/>
          <w:w w:val="115"/>
        </w:rPr>
        <w:t xml:space="preserve"> </w:t>
      </w:r>
      <w:r>
        <w:rPr>
          <w:w w:val="115"/>
        </w:rPr>
        <w:t>spreading</w:t>
      </w:r>
      <w:r>
        <w:rPr>
          <w:spacing w:val="-6"/>
          <w:w w:val="115"/>
        </w:rPr>
        <w:t xml:space="preserve"> </w:t>
      </w:r>
      <w:r>
        <w:rPr>
          <w:w w:val="115"/>
        </w:rPr>
        <w:t>sequence</w:t>
      </w:r>
      <w:r>
        <w:rPr>
          <w:spacing w:val="-7"/>
          <w:w w:val="115"/>
        </w:rPr>
        <w:t xml:space="preserve"> </w:t>
      </w:r>
      <w:r>
        <w:rPr>
          <w:w w:val="115"/>
        </w:rPr>
        <w:t>with</w:t>
      </w:r>
      <w:r>
        <w:rPr>
          <w:spacing w:val="-6"/>
          <w:w w:val="115"/>
        </w:rPr>
        <w:t xml:space="preserve"> </w:t>
      </w:r>
      <w:r>
        <w:rPr>
          <w:w w:val="115"/>
        </w:rPr>
        <w:t>which</w:t>
      </w:r>
      <w:r>
        <w:rPr>
          <w:spacing w:val="-7"/>
          <w:w w:val="115"/>
        </w:rPr>
        <w:t xml:space="preserve"> </w:t>
      </w:r>
      <w:r>
        <w:rPr>
          <w:w w:val="115"/>
        </w:rPr>
        <w:t>to</w:t>
      </w:r>
      <w:r>
        <w:rPr>
          <w:spacing w:val="-6"/>
          <w:w w:val="115"/>
        </w:rPr>
        <w:t xml:space="preserve"> </w:t>
      </w:r>
      <w:r>
        <w:rPr>
          <w:w w:val="115"/>
        </w:rPr>
        <w:t>recover</w:t>
      </w:r>
      <w:r>
        <w:rPr>
          <w:spacing w:val="-7"/>
          <w:w w:val="115"/>
        </w:rPr>
        <w:t xml:space="preserve"> </w:t>
      </w:r>
      <w:r>
        <w:rPr>
          <w:w w:val="115"/>
        </w:rPr>
        <w:t>it.</w:t>
      </w:r>
      <w:r>
        <w:rPr>
          <w:spacing w:val="14"/>
          <w:w w:val="115"/>
        </w:rPr>
        <w:t xml:space="preserve"> </w:t>
      </w:r>
      <w:r>
        <w:rPr>
          <w:w w:val="115"/>
        </w:rPr>
        <w:t xml:space="preserve">Of course, </w:t>
      </w:r>
      <w:r>
        <w:rPr/>
        <w:t xml:space="preserve">it’s </w:t>
      </w:r>
      <w:r>
        <w:rPr>
          <w:w w:val="115"/>
        </w:rPr>
        <w:t xml:space="preserve">harder to do both at the same time, since an antijam signal should </w:t>
      </w:r>
      <w:r>
        <w:rPr>
          <w:spacing w:val="2"/>
          <w:w w:val="115"/>
        </w:rPr>
        <w:t xml:space="preserve">be </w:t>
      </w:r>
      <w:r>
        <w:rPr>
          <w:w w:val="115"/>
        </w:rPr>
        <w:t xml:space="preserve">high power and an LPI/LPPF signal low power; the usual tactic is to work in LPI mode until detected </w:t>
      </w:r>
      <w:r>
        <w:rPr>
          <w:spacing w:val="-3"/>
          <w:w w:val="115"/>
        </w:rPr>
        <w:t xml:space="preserve">by </w:t>
      </w:r>
      <w:r>
        <w:rPr>
          <w:w w:val="115"/>
        </w:rPr>
        <w:t>the enemy (for example, when coming within radar</w:t>
      </w:r>
      <w:r>
        <w:rPr>
          <w:spacing w:val="9"/>
          <w:w w:val="115"/>
        </w:rPr>
        <w:t xml:space="preserve"> </w:t>
      </w:r>
      <w:r>
        <w:rPr>
          <w:w w:val="115"/>
        </w:rPr>
        <w:t>range)</w:t>
      </w:r>
      <w:r>
        <w:rPr>
          <w:spacing w:val="9"/>
          <w:w w:val="115"/>
        </w:rPr>
        <w:t xml:space="preserve"> </w:t>
      </w:r>
      <w:r>
        <w:rPr>
          <w:w w:val="115"/>
        </w:rPr>
        <w:t>and</w:t>
      </w:r>
      <w:r>
        <w:rPr>
          <w:spacing w:val="9"/>
          <w:w w:val="115"/>
        </w:rPr>
        <w:t xml:space="preserve"> </w:t>
      </w:r>
      <w:r>
        <w:rPr>
          <w:w w:val="115"/>
        </w:rPr>
        <w:t>then</w:t>
      </w:r>
      <w:r>
        <w:rPr>
          <w:spacing w:val="9"/>
          <w:w w:val="115"/>
        </w:rPr>
        <w:t xml:space="preserve"> </w:t>
      </w:r>
      <w:r>
        <w:rPr>
          <w:w w:val="115"/>
        </w:rPr>
        <w:t>boost</w:t>
      </w:r>
      <w:r>
        <w:rPr>
          <w:spacing w:val="10"/>
          <w:w w:val="115"/>
        </w:rPr>
        <w:t xml:space="preserve"> </w:t>
      </w:r>
      <w:r>
        <w:rPr>
          <w:w w:val="115"/>
        </w:rPr>
        <w:t>transmitter</w:t>
      </w:r>
      <w:r>
        <w:rPr>
          <w:spacing w:val="9"/>
          <w:w w:val="115"/>
        </w:rPr>
        <w:t xml:space="preserve"> </w:t>
      </w:r>
      <w:r>
        <w:rPr>
          <w:w w:val="115"/>
        </w:rPr>
        <w:t>power</w:t>
      </w:r>
      <w:r>
        <w:rPr>
          <w:spacing w:val="9"/>
          <w:w w:val="115"/>
        </w:rPr>
        <w:t xml:space="preserve"> </w:t>
      </w:r>
      <w:r>
        <w:rPr>
          <w:w w:val="115"/>
        </w:rPr>
        <w:t>into</w:t>
      </w:r>
      <w:r>
        <w:rPr>
          <w:spacing w:val="9"/>
          <w:w w:val="115"/>
        </w:rPr>
        <w:t xml:space="preserve"> </w:t>
      </w:r>
      <w:r>
        <w:rPr>
          <w:w w:val="115"/>
        </w:rPr>
        <w:t>antijam</w:t>
      </w:r>
      <w:r>
        <w:rPr>
          <w:spacing w:val="10"/>
          <w:w w:val="115"/>
        </w:rPr>
        <w:t xml:space="preserve"> </w:t>
      </w:r>
      <w:r>
        <w:rPr>
          <w:w w:val="115"/>
        </w:rPr>
        <w:t>mode.</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05"/>
        </w:rPr>
        <w:t xml:space="preserve">There is a large literature on DSSS, and the techniques </w:t>
      </w:r>
      <w:r>
        <w:rPr>
          <w:spacing w:val="-3"/>
          <w:w w:val="105"/>
        </w:rPr>
        <w:t xml:space="preserve">have  </w:t>
      </w:r>
      <w:r>
        <w:rPr>
          <w:w w:val="105"/>
        </w:rPr>
        <w:t>now been taken     up</w:t>
      </w:r>
      <w:r>
        <w:rPr>
          <w:spacing w:val="-11"/>
          <w:w w:val="105"/>
        </w:rPr>
        <w:t xml:space="preserve"> </w:t>
      </w:r>
      <w:r>
        <w:rPr>
          <w:spacing w:val="-3"/>
          <w:w w:val="105"/>
        </w:rPr>
        <w:t>by</w:t>
      </w:r>
      <w:r>
        <w:rPr>
          <w:spacing w:val="-10"/>
          <w:w w:val="105"/>
        </w:rPr>
        <w:t xml:space="preserve"> </w:t>
      </w:r>
      <w:r>
        <w:rPr>
          <w:w w:val="105"/>
        </w:rPr>
        <w:t>the</w:t>
      </w:r>
      <w:r>
        <w:rPr>
          <w:spacing w:val="-11"/>
          <w:w w:val="105"/>
        </w:rPr>
        <w:t xml:space="preserve"> </w:t>
      </w:r>
      <w:r>
        <w:rPr>
          <w:w w:val="105"/>
        </w:rPr>
        <w:t>commercial</w:t>
      </w:r>
      <w:r>
        <w:rPr>
          <w:spacing w:val="-10"/>
          <w:w w:val="105"/>
        </w:rPr>
        <w:t xml:space="preserve"> </w:t>
      </w:r>
      <w:r>
        <w:rPr>
          <w:w w:val="105"/>
        </w:rPr>
        <w:t>world</w:t>
      </w:r>
      <w:r>
        <w:rPr>
          <w:spacing w:val="-11"/>
          <w:w w:val="105"/>
        </w:rPr>
        <w:t xml:space="preserve"> </w:t>
      </w:r>
      <w:r>
        <w:rPr>
          <w:w w:val="105"/>
        </w:rPr>
        <w:t>as</w:t>
      </w:r>
      <w:r>
        <w:rPr>
          <w:spacing w:val="-10"/>
          <w:w w:val="105"/>
        </w:rPr>
        <w:t xml:space="preserve"> </w:t>
      </w:r>
      <w:r>
        <w:rPr>
          <w:rFonts w:ascii="Bookman Old Style"/>
          <w:b w:val="0"/>
          <w:i/>
          <w:spacing w:val="-6"/>
          <w:w w:val="105"/>
        </w:rPr>
        <w:t>code</w:t>
      </w:r>
      <w:r>
        <w:rPr>
          <w:rFonts w:ascii="Bookman Old Style"/>
          <w:b w:val="0"/>
          <w:i/>
          <w:spacing w:val="-15"/>
          <w:w w:val="105"/>
        </w:rPr>
        <w:t xml:space="preserve"> </w:t>
      </w:r>
      <w:r>
        <w:rPr>
          <w:rFonts w:ascii="Bookman Old Style"/>
          <w:b w:val="0"/>
          <w:i/>
          <w:w w:val="105"/>
        </w:rPr>
        <w:t>division</w:t>
      </w:r>
      <w:r>
        <w:rPr>
          <w:rFonts w:ascii="Bookman Old Style"/>
          <w:b w:val="0"/>
          <w:i/>
          <w:spacing w:val="-14"/>
          <w:w w:val="105"/>
        </w:rPr>
        <w:t xml:space="preserve"> </w:t>
      </w:r>
      <w:r>
        <w:rPr>
          <w:rFonts w:ascii="Bookman Old Style"/>
          <w:b w:val="0"/>
          <w:i/>
          <w:w w:val="105"/>
        </w:rPr>
        <w:t>multiple</w:t>
      </w:r>
      <w:r>
        <w:rPr>
          <w:rFonts w:ascii="Bookman Old Style"/>
          <w:b w:val="0"/>
          <w:i/>
          <w:spacing w:val="-14"/>
          <w:w w:val="105"/>
        </w:rPr>
        <w:t xml:space="preserve"> </w:t>
      </w:r>
      <w:r>
        <w:rPr>
          <w:rFonts w:ascii="Bookman Old Style"/>
          <w:b w:val="0"/>
          <w:i/>
          <w:spacing w:val="-4"/>
          <w:w w:val="105"/>
        </w:rPr>
        <w:t>access</w:t>
      </w:r>
      <w:r>
        <w:rPr>
          <w:rFonts w:ascii="Bookman Old Style"/>
          <w:b w:val="0"/>
          <w:i/>
          <w:spacing w:val="-19"/>
          <w:w w:val="105"/>
        </w:rPr>
        <w:t xml:space="preserve"> </w:t>
      </w:r>
      <w:r>
        <w:rPr>
          <w:w w:val="105"/>
        </w:rPr>
        <w:t>(CDMA)</w:t>
      </w:r>
      <w:r>
        <w:rPr>
          <w:spacing w:val="-11"/>
          <w:w w:val="105"/>
        </w:rPr>
        <w:t xml:space="preserve"> </w:t>
      </w:r>
      <w:r>
        <w:rPr>
          <w:w w:val="105"/>
        </w:rPr>
        <w:t>in</w:t>
      </w:r>
      <w:r>
        <w:rPr>
          <w:spacing w:val="-10"/>
          <w:w w:val="105"/>
        </w:rPr>
        <w:t xml:space="preserve"> </w:t>
      </w:r>
      <w:r>
        <w:rPr>
          <w:w w:val="105"/>
        </w:rPr>
        <w:t>various mobile radio and phone</w:t>
      </w:r>
      <w:r>
        <w:rPr>
          <w:spacing w:val="2"/>
          <w:w w:val="105"/>
        </w:rPr>
        <w:t xml:space="preserve"> </w:t>
      </w:r>
      <w:r>
        <w:rPr>
          <w:w w:val="105"/>
        </w:rPr>
        <w:t>systems.</w:t>
      </w:r>
    </w:p>
    <w:p>
      <w:pPr>
        <w:pStyle w:val="BodyText"/>
        <w:spacing w:line="204" w:lineRule="auto" w:before="102"/>
        <w:ind w:right="863" w:firstLine="298"/>
        <w:jc w:val="both"/>
      </w:pPr>
      <w:r>
        <w:rPr>
          <w:w w:val="115"/>
        </w:rPr>
        <w:t xml:space="preserve">DSSS is sometimes referred to as “encrypting the </w:t>
      </w:r>
      <w:r>
        <w:rPr/>
        <w:t xml:space="preserve">RF” </w:t>
      </w:r>
      <w:r>
        <w:rPr>
          <w:w w:val="115"/>
        </w:rPr>
        <w:t xml:space="preserve">and it comes in a number of variants. </w:t>
      </w:r>
      <w:r>
        <w:rPr>
          <w:spacing w:val="-6"/>
          <w:w w:val="115"/>
        </w:rPr>
        <w:t xml:space="preserve">For </w:t>
      </w:r>
      <w:r>
        <w:rPr>
          <w:w w:val="115"/>
        </w:rPr>
        <w:t xml:space="preserve">example, when the underlying modulation scheme is FM rather than AM </w:t>
      </w:r>
      <w:r>
        <w:rPr/>
        <w:t xml:space="preserve">it’s </w:t>
      </w:r>
      <w:r>
        <w:rPr>
          <w:w w:val="115"/>
        </w:rPr>
        <w:t xml:space="preserve">called </w:t>
      </w:r>
      <w:r>
        <w:rPr>
          <w:rFonts w:ascii="Bookman Old Style" w:hAnsi="Bookman Old Style"/>
          <w:b w:val="0"/>
          <w:i/>
          <w:w w:val="115"/>
        </w:rPr>
        <w:t>chirp</w:t>
      </w:r>
      <w:r>
        <w:rPr>
          <w:w w:val="115"/>
        </w:rPr>
        <w:t>. The classic introduction to the</w:t>
      </w:r>
      <w:r>
        <w:rPr>
          <w:spacing w:val="-22"/>
          <w:w w:val="115"/>
        </w:rPr>
        <w:t xml:space="preserve"> </w:t>
      </w:r>
      <w:r>
        <w:rPr>
          <w:w w:val="115"/>
        </w:rPr>
        <w:t>underlying</w:t>
      </w:r>
      <w:r>
        <w:rPr>
          <w:spacing w:val="-11"/>
          <w:w w:val="115"/>
        </w:rPr>
        <w:t xml:space="preserve"> </w:t>
      </w:r>
      <w:r>
        <w:rPr>
          <w:w w:val="115"/>
        </w:rPr>
        <w:t>mathematics</w:t>
      </w:r>
      <w:r>
        <w:rPr>
          <w:spacing w:val="-10"/>
          <w:w w:val="115"/>
        </w:rPr>
        <w:t xml:space="preserve"> </w:t>
      </w:r>
      <w:r>
        <w:rPr>
          <w:w w:val="115"/>
        </w:rPr>
        <w:t>and</w:t>
      </w:r>
      <w:r>
        <w:rPr>
          <w:spacing w:val="-10"/>
          <w:w w:val="115"/>
        </w:rPr>
        <w:t xml:space="preserve"> </w:t>
      </w:r>
      <w:r>
        <w:rPr>
          <w:w w:val="115"/>
        </w:rPr>
        <w:t>technology</w:t>
      </w:r>
      <w:r>
        <w:rPr>
          <w:spacing w:val="-10"/>
          <w:w w:val="115"/>
        </w:rPr>
        <w:t xml:space="preserve"> </w:t>
      </w:r>
      <w:r>
        <w:rPr>
          <w:w w:val="115"/>
        </w:rPr>
        <w:t>is</w:t>
      </w:r>
      <w:r>
        <w:rPr>
          <w:spacing w:val="-10"/>
          <w:w w:val="115"/>
        </w:rPr>
        <w:t xml:space="preserve"> </w:t>
      </w:r>
      <w:r>
        <w:rPr>
          <w:w w:val="115"/>
        </w:rPr>
        <w:t>[1525];</w:t>
      </w:r>
      <w:r>
        <w:rPr>
          <w:spacing w:val="-10"/>
          <w:w w:val="115"/>
        </w:rPr>
        <w:t xml:space="preserve"> </w:t>
      </w:r>
      <w:r>
        <w:rPr>
          <w:w w:val="115"/>
        </w:rPr>
        <w:t>the</w:t>
      </w:r>
      <w:r>
        <w:rPr>
          <w:spacing w:val="-10"/>
          <w:w w:val="115"/>
        </w:rPr>
        <w:t xml:space="preserve"> </w:t>
      </w:r>
      <w:r>
        <w:rPr>
          <w:w w:val="115"/>
        </w:rPr>
        <w:t>engineering</w:t>
      </w:r>
      <w:r>
        <w:rPr>
          <w:spacing w:val="-10"/>
          <w:w w:val="115"/>
        </w:rPr>
        <w:t xml:space="preserve"> </w:t>
      </w:r>
      <w:r>
        <w:rPr>
          <w:w w:val="115"/>
        </w:rPr>
        <w:t>complexity</w:t>
      </w:r>
      <w:r>
        <w:rPr>
          <w:spacing w:val="-10"/>
          <w:w w:val="115"/>
        </w:rPr>
        <w:t xml:space="preserve"> </w:t>
      </w:r>
      <w:r>
        <w:rPr>
          <w:w w:val="115"/>
        </w:rPr>
        <w:t>is</w:t>
      </w:r>
      <w:r>
        <w:rPr>
          <w:spacing w:val="-10"/>
          <w:w w:val="115"/>
        </w:rPr>
        <w:t xml:space="preserve"> </w:t>
      </w:r>
      <w:r>
        <w:rPr>
          <w:spacing w:val="-3"/>
          <w:w w:val="115"/>
        </w:rPr>
        <w:t xml:space="preserve">higher </w:t>
      </w:r>
      <w:r>
        <w:rPr>
          <w:w w:val="115"/>
        </w:rPr>
        <w:t xml:space="preserve">than with frequency hop for various reasons. </w:t>
      </w:r>
      <w:r>
        <w:rPr>
          <w:spacing w:val="-6"/>
          <w:w w:val="115"/>
        </w:rPr>
        <w:t xml:space="preserve">For </w:t>
      </w:r>
      <w:r>
        <w:rPr>
          <w:w w:val="115"/>
        </w:rPr>
        <w:t xml:space="preserve">example, synchronization </w:t>
      </w:r>
      <w:r>
        <w:rPr>
          <w:spacing w:val="-6"/>
          <w:w w:val="115"/>
        </w:rPr>
        <w:t xml:space="preserve">is </w:t>
      </w:r>
      <w:r>
        <w:rPr>
          <w:w w:val="115"/>
        </w:rPr>
        <w:t xml:space="preserve">particularly critical. One strategy is to </w:t>
      </w:r>
      <w:r>
        <w:rPr>
          <w:spacing w:val="-3"/>
          <w:w w:val="115"/>
        </w:rPr>
        <w:t xml:space="preserve">have </w:t>
      </w:r>
      <w:r>
        <w:rPr>
          <w:w w:val="115"/>
        </w:rPr>
        <w:t xml:space="preserve">your users take turns at providing a reference signal. If your users </w:t>
      </w:r>
      <w:r>
        <w:rPr>
          <w:spacing w:val="-3"/>
          <w:w w:val="115"/>
        </w:rPr>
        <w:t xml:space="preserve">have </w:t>
      </w:r>
      <w:r>
        <w:rPr>
          <w:w w:val="115"/>
        </w:rPr>
        <w:t xml:space="preserve">access to a reference time signal (such </w:t>
      </w:r>
      <w:r>
        <w:rPr>
          <w:spacing w:val="-6"/>
          <w:w w:val="115"/>
        </w:rPr>
        <w:t xml:space="preserve">as </w:t>
      </w:r>
      <w:r>
        <w:rPr>
          <w:w w:val="115"/>
        </w:rPr>
        <w:t>GPS,</w:t>
      </w:r>
      <w:r>
        <w:rPr>
          <w:spacing w:val="-6"/>
          <w:w w:val="115"/>
        </w:rPr>
        <w:t xml:space="preserve"> </w:t>
      </w:r>
      <w:r>
        <w:rPr>
          <w:w w:val="115"/>
        </w:rPr>
        <w:t>or</w:t>
      </w:r>
      <w:r>
        <w:rPr>
          <w:spacing w:val="-5"/>
          <w:w w:val="115"/>
        </w:rPr>
        <w:t xml:space="preserve"> </w:t>
      </w:r>
      <w:r>
        <w:rPr>
          <w:w w:val="115"/>
        </w:rPr>
        <w:t>an</w:t>
      </w:r>
      <w:r>
        <w:rPr>
          <w:spacing w:val="-6"/>
          <w:w w:val="115"/>
        </w:rPr>
        <w:t xml:space="preserve"> </w:t>
      </w:r>
      <w:r>
        <w:rPr>
          <w:w w:val="115"/>
        </w:rPr>
        <w:t>atomic</w:t>
      </w:r>
      <w:r>
        <w:rPr>
          <w:spacing w:val="-6"/>
          <w:w w:val="115"/>
        </w:rPr>
        <w:t xml:space="preserve"> </w:t>
      </w:r>
      <w:r>
        <w:rPr>
          <w:w w:val="115"/>
        </w:rPr>
        <w:t>clock)</w:t>
      </w:r>
      <w:r>
        <w:rPr>
          <w:spacing w:val="-6"/>
          <w:w w:val="115"/>
        </w:rPr>
        <w:t xml:space="preserve"> </w:t>
      </w:r>
      <w:r>
        <w:rPr>
          <w:w w:val="115"/>
        </w:rPr>
        <w:t>you</w:t>
      </w:r>
      <w:r>
        <w:rPr>
          <w:spacing w:val="-5"/>
          <w:w w:val="115"/>
        </w:rPr>
        <w:t xml:space="preserve"> </w:t>
      </w:r>
      <w:r>
        <w:rPr>
          <w:w w:val="115"/>
        </w:rPr>
        <w:t>might</w:t>
      </w:r>
      <w:r>
        <w:rPr>
          <w:spacing w:val="-5"/>
          <w:w w:val="115"/>
        </w:rPr>
        <w:t xml:space="preserve"> </w:t>
      </w:r>
      <w:r>
        <w:rPr>
          <w:w w:val="115"/>
        </w:rPr>
        <w:t>rely</w:t>
      </w:r>
      <w:r>
        <w:rPr>
          <w:spacing w:val="-7"/>
          <w:w w:val="115"/>
        </w:rPr>
        <w:t xml:space="preserve"> </w:t>
      </w:r>
      <w:r>
        <w:rPr>
          <w:w w:val="115"/>
        </w:rPr>
        <w:t>on</w:t>
      </w:r>
      <w:r>
        <w:rPr>
          <w:spacing w:val="-5"/>
          <w:w w:val="115"/>
        </w:rPr>
        <w:t xml:space="preserve"> </w:t>
      </w:r>
      <w:r>
        <w:rPr>
          <w:w w:val="115"/>
        </w:rPr>
        <w:t>this;</w:t>
      </w:r>
      <w:r>
        <w:rPr>
          <w:spacing w:val="-6"/>
          <w:w w:val="115"/>
        </w:rPr>
        <w:t xml:space="preserve"> </w:t>
      </w:r>
      <w:r>
        <w:rPr>
          <w:w w:val="115"/>
        </w:rPr>
        <w:t>but</w:t>
      </w:r>
      <w:r>
        <w:rPr>
          <w:spacing w:val="-5"/>
          <w:w w:val="115"/>
        </w:rPr>
        <w:t xml:space="preserve"> </w:t>
      </w:r>
      <w:r>
        <w:rPr>
          <w:w w:val="115"/>
        </w:rPr>
        <w:t>if</w:t>
      </w:r>
      <w:r>
        <w:rPr>
          <w:spacing w:val="-6"/>
          <w:w w:val="115"/>
        </w:rPr>
        <w:t xml:space="preserve"> </w:t>
      </w:r>
      <w:r>
        <w:rPr>
          <w:w w:val="115"/>
        </w:rPr>
        <w:t>you</w:t>
      </w:r>
      <w:r>
        <w:rPr>
          <w:spacing w:val="-6"/>
          <w:w w:val="115"/>
        </w:rPr>
        <w:t xml:space="preserve"> </w:t>
      </w:r>
      <w:r>
        <w:rPr/>
        <w:t>don’t</w:t>
      </w:r>
      <w:r>
        <w:rPr>
          <w:spacing w:val="2"/>
        </w:rPr>
        <w:t xml:space="preserve"> </w:t>
      </w:r>
      <w:r>
        <w:rPr>
          <w:w w:val="115"/>
        </w:rPr>
        <w:t>control</w:t>
      </w:r>
      <w:r>
        <w:rPr>
          <w:spacing w:val="-5"/>
          <w:w w:val="115"/>
        </w:rPr>
        <w:t xml:space="preserve"> </w:t>
      </w:r>
      <w:r>
        <w:rPr>
          <w:w w:val="115"/>
        </w:rPr>
        <w:t>GPS, you</w:t>
      </w:r>
      <w:r>
        <w:rPr>
          <w:spacing w:val="-6"/>
          <w:w w:val="115"/>
        </w:rPr>
        <w:t xml:space="preserve"> </w:t>
      </w:r>
      <w:r>
        <w:rPr>
          <w:w w:val="115"/>
        </w:rPr>
        <w:t>may</w:t>
      </w:r>
      <w:r>
        <w:rPr>
          <w:spacing w:val="-6"/>
          <w:w w:val="115"/>
        </w:rPr>
        <w:t xml:space="preserve"> </w:t>
      </w:r>
      <w:r>
        <w:rPr>
          <w:spacing w:val="2"/>
          <w:w w:val="115"/>
        </w:rPr>
        <w:t>be</w:t>
      </w:r>
      <w:r>
        <w:rPr>
          <w:spacing w:val="-5"/>
          <w:w w:val="115"/>
        </w:rPr>
        <w:t xml:space="preserve"> </w:t>
      </w:r>
      <w:r>
        <w:rPr>
          <w:w w:val="115"/>
        </w:rPr>
        <w:t>open</w:t>
      </w:r>
      <w:r>
        <w:rPr>
          <w:spacing w:val="-6"/>
          <w:w w:val="115"/>
        </w:rPr>
        <w:t xml:space="preserve"> </w:t>
      </w:r>
      <w:r>
        <w:rPr>
          <w:w w:val="115"/>
        </w:rPr>
        <w:t>to</w:t>
      </w:r>
      <w:r>
        <w:rPr>
          <w:spacing w:val="-5"/>
          <w:w w:val="115"/>
        </w:rPr>
        <w:t xml:space="preserve"> </w:t>
      </w:r>
      <w:r>
        <w:rPr>
          <w:w w:val="115"/>
        </w:rPr>
        <w:t>synchronization</w:t>
      </w:r>
      <w:r>
        <w:rPr>
          <w:spacing w:val="-6"/>
          <w:w w:val="115"/>
        </w:rPr>
        <w:t xml:space="preserve"> </w:t>
      </w:r>
      <w:r>
        <w:rPr>
          <w:w w:val="115"/>
        </w:rPr>
        <w:t>attacks,</w:t>
      </w:r>
      <w:r>
        <w:rPr>
          <w:spacing w:val="-4"/>
          <w:w w:val="115"/>
        </w:rPr>
        <w:t xml:space="preserve"> </w:t>
      </w:r>
      <w:r>
        <w:rPr>
          <w:w w:val="115"/>
        </w:rPr>
        <w:t>and</w:t>
      </w:r>
      <w:r>
        <w:rPr>
          <w:spacing w:val="-5"/>
          <w:w w:val="115"/>
        </w:rPr>
        <w:t xml:space="preserve"> </w:t>
      </w:r>
      <w:r>
        <w:rPr>
          <w:w w:val="115"/>
        </w:rPr>
        <w:t>even</w:t>
      </w:r>
      <w:r>
        <w:rPr>
          <w:spacing w:val="-6"/>
          <w:w w:val="115"/>
        </w:rPr>
        <w:t xml:space="preserve"> </w:t>
      </w:r>
      <w:r>
        <w:rPr>
          <w:w w:val="115"/>
        </w:rPr>
        <w:t>if</w:t>
      </w:r>
      <w:r>
        <w:rPr>
          <w:spacing w:val="-5"/>
          <w:w w:val="115"/>
        </w:rPr>
        <w:t xml:space="preserve"> </w:t>
      </w:r>
      <w:r>
        <w:rPr>
          <w:w w:val="115"/>
        </w:rPr>
        <w:t>you</w:t>
      </w:r>
      <w:r>
        <w:rPr>
          <w:spacing w:val="-5"/>
          <w:w w:val="115"/>
        </w:rPr>
        <w:t xml:space="preserve"> </w:t>
      </w:r>
      <w:r>
        <w:rPr>
          <w:w w:val="115"/>
        </w:rPr>
        <w:t>do</w:t>
      </w:r>
      <w:r>
        <w:rPr>
          <w:spacing w:val="-6"/>
          <w:w w:val="115"/>
        </w:rPr>
        <w:t xml:space="preserve"> </w:t>
      </w:r>
      <w:r>
        <w:rPr>
          <w:w w:val="115"/>
        </w:rPr>
        <w:t>the</w:t>
      </w:r>
      <w:r>
        <w:rPr>
          <w:spacing w:val="-6"/>
          <w:w w:val="115"/>
        </w:rPr>
        <w:t xml:space="preserve"> </w:t>
      </w:r>
      <w:r>
        <w:rPr>
          <w:w w:val="115"/>
        </w:rPr>
        <w:t>GPS</w:t>
      </w:r>
      <w:r>
        <w:rPr>
          <w:spacing w:val="-5"/>
          <w:w w:val="115"/>
        </w:rPr>
        <w:t xml:space="preserve"> </w:t>
      </w:r>
      <w:r>
        <w:rPr>
          <w:w w:val="115"/>
        </w:rPr>
        <w:t xml:space="preserve">signal might </w:t>
      </w:r>
      <w:r>
        <w:rPr>
          <w:spacing w:val="2"/>
          <w:w w:val="115"/>
        </w:rPr>
        <w:t xml:space="preserve">be </w:t>
      </w:r>
      <w:r>
        <w:rPr>
          <w:w w:val="115"/>
        </w:rPr>
        <w:t xml:space="preserve">jammed. It was reported in 2000 that the </w:t>
      </w:r>
      <w:r>
        <w:rPr>
          <w:spacing w:val="-4"/>
          <w:w w:val="115"/>
        </w:rPr>
        <w:t xml:space="preserve">French </w:t>
      </w:r>
      <w:r>
        <w:rPr>
          <w:w w:val="115"/>
        </w:rPr>
        <w:t xml:space="preserve">jammed GPS </w:t>
      </w:r>
      <w:r>
        <w:rPr>
          <w:spacing w:val="-6"/>
          <w:w w:val="115"/>
        </w:rPr>
        <w:t xml:space="preserve">in </w:t>
      </w:r>
      <w:r>
        <w:rPr>
          <w:w w:val="115"/>
        </w:rPr>
        <w:t xml:space="preserve">Greece in an attempt to sabotage a British bid to sell 250 tanks to the </w:t>
      </w:r>
      <w:r>
        <w:rPr>
          <w:spacing w:val="-3"/>
          <w:w w:val="115"/>
        </w:rPr>
        <w:t xml:space="preserve">Greek </w:t>
      </w:r>
      <w:r>
        <w:rPr>
          <w:w w:val="115"/>
        </w:rPr>
        <w:t xml:space="preserve">government, a deal for which </w:t>
      </w:r>
      <w:r>
        <w:rPr>
          <w:spacing w:val="-3"/>
          <w:w w:val="115"/>
        </w:rPr>
        <w:t xml:space="preserve">France </w:t>
      </w:r>
      <w:r>
        <w:rPr>
          <w:w w:val="115"/>
        </w:rPr>
        <w:t>was a competitor. This caused the British tanks to get lost during trials. When the ruse was discovered, the Greeks</w:t>
      </w:r>
      <w:r>
        <w:rPr>
          <w:spacing w:val="-18"/>
          <w:w w:val="115"/>
        </w:rPr>
        <w:t xml:space="preserve"> </w:t>
      </w:r>
      <w:r>
        <w:rPr>
          <w:w w:val="115"/>
        </w:rPr>
        <w:t>found it all rather amusing [1918]. Now GPS jammers are commodity items and</w:t>
      </w:r>
      <w:r>
        <w:rPr>
          <w:spacing w:val="-20"/>
          <w:w w:val="115"/>
        </w:rPr>
        <w:t xml:space="preserve"> </w:t>
      </w:r>
      <w:r>
        <w:rPr/>
        <w:t xml:space="preserve">I’ll </w:t>
      </w:r>
      <w:r>
        <w:rPr>
          <w:w w:val="115"/>
        </w:rPr>
        <w:t>discuss them in more detail a little later in this</w:t>
      </w:r>
      <w:r>
        <w:rPr>
          <w:spacing w:val="7"/>
          <w:w w:val="115"/>
        </w:rPr>
        <w:t xml:space="preserve"> </w:t>
      </w:r>
      <w:r>
        <w:rPr>
          <w:w w:val="115"/>
        </w:rPr>
        <w:t>chapter.</w:t>
      </w:r>
    </w:p>
    <w:p>
      <w:pPr>
        <w:pStyle w:val="BodyText"/>
        <w:spacing w:before="12"/>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5"/>
          <w:sz w:val="20"/>
        </w:rPr>
        <w:t>Burst</w:t>
      </w:r>
      <w:r>
        <w:rPr>
          <w:spacing w:val="4"/>
          <w:w w:val="135"/>
          <w:sz w:val="20"/>
        </w:rPr>
        <w:t xml:space="preserve"> </w:t>
      </w:r>
      <w:r>
        <w:rPr>
          <w:w w:val="135"/>
          <w:sz w:val="20"/>
        </w:rPr>
        <w:t>communications</w:t>
      </w:r>
    </w:p>
    <w:p>
      <w:pPr>
        <w:pStyle w:val="BodyText"/>
        <w:spacing w:before="7"/>
        <w:ind w:left="0"/>
        <w:rPr>
          <w:sz w:val="15"/>
        </w:rPr>
      </w:pPr>
    </w:p>
    <w:p>
      <w:pPr>
        <w:pStyle w:val="BodyText"/>
        <w:spacing w:line="204" w:lineRule="auto"/>
        <w:ind w:right="863"/>
        <w:jc w:val="both"/>
      </w:pPr>
      <w:r>
        <w:rPr>
          <w:rFonts w:ascii="Bookman Old Style" w:hAnsi="Bookman Old Style"/>
          <w:b w:val="0"/>
          <w:i/>
          <w:w w:val="110"/>
        </w:rPr>
        <w:t>Burst</w:t>
      </w:r>
      <w:r>
        <w:rPr>
          <w:rFonts w:ascii="Bookman Old Style" w:hAnsi="Bookman Old Style"/>
          <w:b w:val="0"/>
          <w:i/>
          <w:spacing w:val="-40"/>
          <w:w w:val="110"/>
        </w:rPr>
        <w:t xml:space="preserve"> </w:t>
      </w:r>
      <w:r>
        <w:rPr>
          <w:rFonts w:ascii="Bookman Old Style" w:hAnsi="Bookman Old Style"/>
          <w:b w:val="0"/>
          <w:i/>
          <w:w w:val="110"/>
        </w:rPr>
        <w:t>communications</w:t>
      </w:r>
      <w:r>
        <w:rPr>
          <w:w w:val="110"/>
        </w:rPr>
        <w:t>,</w:t>
      </w:r>
      <w:r>
        <w:rPr>
          <w:spacing w:val="-31"/>
          <w:w w:val="110"/>
        </w:rPr>
        <w:t xml:space="preserve"> </w:t>
      </w:r>
      <w:r>
        <w:rPr>
          <w:w w:val="110"/>
        </w:rPr>
        <w:t>as</w:t>
      </w:r>
      <w:r>
        <w:rPr>
          <w:spacing w:val="-34"/>
          <w:w w:val="110"/>
        </w:rPr>
        <w:t xml:space="preserve"> </w:t>
      </w:r>
      <w:r>
        <w:rPr>
          <w:w w:val="110"/>
        </w:rPr>
        <w:t>their</w:t>
      </w:r>
      <w:r>
        <w:rPr>
          <w:spacing w:val="-33"/>
          <w:w w:val="110"/>
        </w:rPr>
        <w:t xml:space="preserve"> </w:t>
      </w:r>
      <w:r>
        <w:rPr>
          <w:w w:val="110"/>
        </w:rPr>
        <w:t>name</w:t>
      </w:r>
      <w:r>
        <w:rPr>
          <w:spacing w:val="-33"/>
          <w:w w:val="110"/>
        </w:rPr>
        <w:t xml:space="preserve"> </w:t>
      </w:r>
      <w:r>
        <w:rPr>
          <w:w w:val="110"/>
        </w:rPr>
        <w:t>suggests,</w:t>
      </w:r>
      <w:r>
        <w:rPr>
          <w:spacing w:val="-32"/>
          <w:w w:val="110"/>
        </w:rPr>
        <w:t xml:space="preserve"> </w:t>
      </w:r>
      <w:r>
        <w:rPr>
          <w:spacing w:val="-3"/>
          <w:w w:val="110"/>
        </w:rPr>
        <w:t>involve</w:t>
      </w:r>
      <w:r>
        <w:rPr>
          <w:spacing w:val="-34"/>
          <w:w w:val="110"/>
        </w:rPr>
        <w:t xml:space="preserve"> </w:t>
      </w:r>
      <w:r>
        <w:rPr>
          <w:w w:val="110"/>
        </w:rPr>
        <w:t>compressing</w:t>
      </w:r>
      <w:r>
        <w:rPr>
          <w:spacing w:val="-33"/>
          <w:w w:val="110"/>
        </w:rPr>
        <w:t xml:space="preserve"> </w:t>
      </w:r>
      <w:r>
        <w:rPr>
          <w:w w:val="110"/>
        </w:rPr>
        <w:t>the</w:t>
      </w:r>
      <w:r>
        <w:rPr>
          <w:spacing w:val="-33"/>
          <w:w w:val="110"/>
        </w:rPr>
        <w:t xml:space="preserve"> </w:t>
      </w:r>
      <w:r>
        <w:rPr>
          <w:w w:val="110"/>
        </w:rPr>
        <w:t>data</w:t>
      </w:r>
      <w:r>
        <w:rPr>
          <w:spacing w:val="-34"/>
          <w:w w:val="110"/>
        </w:rPr>
        <w:t xml:space="preserve"> </w:t>
      </w:r>
      <w:r>
        <w:rPr>
          <w:w w:val="110"/>
        </w:rPr>
        <w:t xml:space="preserve">and transmitting it in short bursts at times unpredictable </w:t>
      </w:r>
      <w:r>
        <w:rPr>
          <w:spacing w:val="-3"/>
          <w:w w:val="110"/>
        </w:rPr>
        <w:t xml:space="preserve">by  </w:t>
      </w:r>
      <w:r>
        <w:rPr>
          <w:w w:val="110"/>
        </w:rPr>
        <w:t xml:space="preserve">the </w:t>
      </w:r>
      <w:r>
        <w:rPr>
          <w:spacing w:val="-4"/>
          <w:w w:val="110"/>
        </w:rPr>
        <w:t>enemy.</w:t>
      </w:r>
      <w:r>
        <w:rPr>
          <w:spacing w:val="49"/>
          <w:w w:val="110"/>
        </w:rPr>
        <w:t xml:space="preserve"> </w:t>
      </w:r>
      <w:r>
        <w:rPr>
          <w:w w:val="110"/>
        </w:rPr>
        <w:t xml:space="preserve">They are   also known as </w:t>
      </w:r>
      <w:r>
        <w:rPr>
          <w:rFonts w:ascii="Bookman Old Style" w:hAnsi="Bookman Old Style"/>
          <w:b w:val="0"/>
          <w:i/>
          <w:w w:val="110"/>
        </w:rPr>
        <w:t>time-hop</w:t>
      </w:r>
      <w:r>
        <w:rPr>
          <w:w w:val="110"/>
        </w:rPr>
        <w:t xml:space="preserve">. They are usually not so jam-resistant (except insofar  as the higher data rate spreads the spectrum) but can </w:t>
      </w:r>
      <w:r>
        <w:rPr>
          <w:spacing w:val="2"/>
          <w:w w:val="110"/>
        </w:rPr>
        <w:t xml:space="preserve">be </w:t>
      </w:r>
      <w:r>
        <w:rPr>
          <w:w w:val="110"/>
        </w:rPr>
        <w:t>even more di</w:t>
      </w:r>
      <w:r>
        <w:rPr>
          <w:rFonts w:ascii="Cambria" w:hAnsi="Cambria"/>
          <w:w w:val="110"/>
        </w:rPr>
        <w:t>ffi</w:t>
      </w:r>
      <w:r>
        <w:rPr>
          <w:w w:val="110"/>
        </w:rPr>
        <w:t xml:space="preserve">cult        to detect than DSSS; if the duty cycle is low, a sweep receiver can easily miss them. They are often used in radios for special forces and intelligence </w:t>
      </w:r>
      <w:r>
        <w:rPr>
          <w:spacing w:val="-3"/>
          <w:w w:val="110"/>
        </w:rPr>
        <w:t xml:space="preserve">agents. </w:t>
      </w:r>
      <w:r>
        <w:rPr>
          <w:w w:val="110"/>
        </w:rPr>
        <w:t>Really high-grade room bugs often use</w:t>
      </w:r>
      <w:r>
        <w:rPr>
          <w:spacing w:val="8"/>
          <w:w w:val="110"/>
        </w:rPr>
        <w:t xml:space="preserve"> </w:t>
      </w:r>
      <w:r>
        <w:rPr>
          <w:w w:val="110"/>
        </w:rPr>
        <w:t>burst.</w:t>
      </w:r>
    </w:p>
    <w:p>
      <w:pPr>
        <w:pStyle w:val="BodyText"/>
        <w:spacing w:line="204" w:lineRule="auto" w:before="107"/>
        <w:ind w:right="863" w:firstLine="298"/>
        <w:jc w:val="both"/>
      </w:pPr>
      <w:r>
        <w:rPr>
          <w:w w:val="110"/>
        </w:rPr>
        <w:t xml:space="preserve">An interesting </w:t>
      </w:r>
      <w:r>
        <w:rPr>
          <w:spacing w:val="-3"/>
          <w:w w:val="110"/>
        </w:rPr>
        <w:t xml:space="preserve">variant </w:t>
      </w:r>
      <w:r>
        <w:rPr>
          <w:w w:val="110"/>
        </w:rPr>
        <w:t xml:space="preserve">is </w:t>
      </w:r>
      <w:r>
        <w:rPr>
          <w:rFonts w:ascii="Bookman Old Style" w:hAnsi="Bookman Old Style"/>
          <w:b w:val="0"/>
          <w:i/>
          <w:w w:val="110"/>
        </w:rPr>
        <w:t xml:space="preserve">meteor burst </w:t>
      </w:r>
      <w:r>
        <w:rPr>
          <w:w w:val="110"/>
        </w:rPr>
        <w:t xml:space="preserve">transmission (also known as </w:t>
      </w:r>
      <w:r>
        <w:rPr>
          <w:rFonts w:ascii="Bookman Old Style" w:hAnsi="Bookman Old Style"/>
          <w:b w:val="0"/>
          <w:i/>
          <w:spacing w:val="-4"/>
          <w:w w:val="110"/>
        </w:rPr>
        <w:t xml:space="preserve">meteor </w:t>
      </w:r>
      <w:r>
        <w:rPr>
          <w:rFonts w:ascii="Bookman Old Style" w:hAnsi="Bookman Old Style"/>
          <w:b w:val="0"/>
          <w:i/>
          <w:w w:val="110"/>
        </w:rPr>
        <w:t>scatter</w:t>
      </w:r>
      <w:r>
        <w:rPr>
          <w:w w:val="110"/>
        </w:rPr>
        <w:t xml:space="preserve">). This relies on the billions of micrometeorites that strike the Earth’s atmosphere each </w:t>
      </w:r>
      <w:r>
        <w:rPr>
          <w:spacing w:val="-6"/>
          <w:w w:val="110"/>
        </w:rPr>
        <w:t xml:space="preserve">day, </w:t>
      </w:r>
      <w:r>
        <w:rPr>
          <w:w w:val="110"/>
        </w:rPr>
        <w:t xml:space="preserve">each leaving a long ionization trail that persists for typically a third of a second and provides a temporary transmission path </w:t>
      </w:r>
      <w:r>
        <w:rPr>
          <w:spacing w:val="-3"/>
          <w:w w:val="110"/>
        </w:rPr>
        <w:t xml:space="preserve">between       </w:t>
      </w:r>
      <w:r>
        <w:rPr>
          <w:w w:val="110"/>
        </w:rPr>
        <w:t xml:space="preserve">a mother station and an area of maybe a hundred miles long and a few miles wide. The mother station transmits continuously; whenever one of the daugh ters is within such an area, it hears mother and starts to send packets of data at high speed, to which mother replies. With the low power levels used in covert operations one can achieve an average data rate of about 50 bps, with an average latency of about 5 minutes and a range of 500–1500 miles. Meteor </w:t>
      </w:r>
      <w:r>
        <w:rPr>
          <w:spacing w:val="-3"/>
          <w:w w:val="110"/>
        </w:rPr>
        <w:t>burst</w:t>
      </w:r>
      <w:r>
        <w:rPr>
          <w:spacing w:val="51"/>
          <w:w w:val="110"/>
        </w:rPr>
        <w:t xml:space="preserve"> </w:t>
      </w:r>
      <w:r>
        <w:rPr>
          <w:w w:val="110"/>
        </w:rPr>
        <w:t xml:space="preserve">communications are used </w:t>
      </w:r>
      <w:r>
        <w:rPr>
          <w:spacing w:val="-3"/>
          <w:w w:val="110"/>
        </w:rPr>
        <w:t xml:space="preserve">by </w:t>
      </w:r>
      <w:r>
        <w:rPr>
          <w:w w:val="110"/>
        </w:rPr>
        <w:t xml:space="preserve">special forces, and in civilian applications such as monitoring rainfall in remote parts of the third world. With higher power levels, and in higher latitudes, average data rates can rise into the tens of kilobits per second, and the USAF in Alaska uses such systems as backup communications for early warning radars. In niche markets where low bit rates and high latency can </w:t>
      </w:r>
      <w:r>
        <w:rPr>
          <w:spacing w:val="2"/>
          <w:w w:val="110"/>
        </w:rPr>
        <w:t xml:space="preserve">be </w:t>
      </w:r>
      <w:r>
        <w:rPr>
          <w:w w:val="110"/>
        </w:rPr>
        <w:t>tolerated, but where equipment size and cost are  important,  meteor scatter</w:t>
      </w:r>
      <w:r>
        <w:rPr>
          <w:spacing w:val="14"/>
          <w:w w:val="110"/>
        </w:rPr>
        <w:t xml:space="preserve"> </w:t>
      </w:r>
      <w:r>
        <w:rPr>
          <w:w w:val="110"/>
        </w:rPr>
        <w:t>can</w:t>
      </w:r>
      <w:r>
        <w:rPr>
          <w:spacing w:val="15"/>
          <w:w w:val="110"/>
        </w:rPr>
        <w:t xml:space="preserve"> </w:t>
      </w:r>
      <w:r>
        <w:rPr>
          <w:spacing w:val="2"/>
          <w:w w:val="110"/>
        </w:rPr>
        <w:t>be</w:t>
      </w:r>
      <w:r>
        <w:rPr>
          <w:spacing w:val="14"/>
          <w:w w:val="110"/>
        </w:rPr>
        <w:t xml:space="preserve"> </w:t>
      </w:r>
      <w:r>
        <w:rPr>
          <w:w w:val="110"/>
        </w:rPr>
        <w:t>hard</w:t>
      </w:r>
      <w:r>
        <w:rPr>
          <w:spacing w:val="15"/>
          <w:w w:val="110"/>
        </w:rPr>
        <w:t xml:space="preserve"> </w:t>
      </w:r>
      <w:r>
        <w:rPr>
          <w:w w:val="110"/>
        </w:rPr>
        <w:t>to</w:t>
      </w:r>
      <w:r>
        <w:rPr>
          <w:spacing w:val="14"/>
          <w:w w:val="110"/>
        </w:rPr>
        <w:t xml:space="preserve"> </w:t>
      </w:r>
      <w:r>
        <w:rPr>
          <w:w w:val="110"/>
        </w:rPr>
        <w:t>beat.</w:t>
      </w:r>
      <w:r>
        <w:rPr>
          <w:spacing w:val="39"/>
          <w:w w:val="110"/>
        </w:rPr>
        <w:t xml:space="preserve"> </w:t>
      </w:r>
      <w:r>
        <w:rPr>
          <w:w w:val="110"/>
        </w:rPr>
        <w:t>The</w:t>
      </w:r>
      <w:r>
        <w:rPr>
          <w:spacing w:val="15"/>
          <w:w w:val="110"/>
        </w:rPr>
        <w:t xml:space="preserve"> </w:t>
      </w:r>
      <w:r>
        <w:rPr>
          <w:w w:val="110"/>
        </w:rPr>
        <w:t>technology</w:t>
      </w:r>
      <w:r>
        <w:rPr>
          <w:spacing w:val="14"/>
          <w:w w:val="110"/>
        </w:rPr>
        <w:t xml:space="preserve"> </w:t>
      </w:r>
      <w:r>
        <w:rPr>
          <w:w w:val="110"/>
        </w:rPr>
        <w:t>is</w:t>
      </w:r>
      <w:r>
        <w:rPr>
          <w:spacing w:val="15"/>
          <w:w w:val="110"/>
        </w:rPr>
        <w:t xml:space="preserve"> </w:t>
      </w:r>
      <w:r>
        <w:rPr>
          <w:w w:val="110"/>
        </w:rPr>
        <w:t>described</w:t>
      </w:r>
      <w:r>
        <w:rPr>
          <w:spacing w:val="14"/>
          <w:w w:val="110"/>
        </w:rPr>
        <w:t xml:space="preserve"> </w:t>
      </w:r>
      <w:r>
        <w:rPr>
          <w:w w:val="110"/>
        </w:rPr>
        <w:t>in</w:t>
      </w:r>
      <w:r>
        <w:rPr>
          <w:spacing w:val="15"/>
          <w:w w:val="110"/>
        </w:rPr>
        <w:t xml:space="preserve"> </w:t>
      </w:r>
      <w:r>
        <w:rPr>
          <w:w w:val="110"/>
        </w:rPr>
        <w:t>[1661].</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12"/>
        <w:ind w:left="0"/>
        <w:rPr>
          <w:sz w:val="1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Combining covertness and jam</w:t>
      </w:r>
      <w:r>
        <w:rPr>
          <w:spacing w:val="34"/>
          <w:w w:val="130"/>
          <w:sz w:val="20"/>
        </w:rPr>
        <w:t xml:space="preserve"> </w:t>
      </w:r>
      <w:r>
        <w:rPr>
          <w:w w:val="130"/>
          <w:sz w:val="20"/>
        </w:rPr>
        <w:t>resistance</w:t>
      </w:r>
    </w:p>
    <w:p>
      <w:pPr>
        <w:pStyle w:val="BodyText"/>
        <w:spacing w:before="7"/>
        <w:ind w:left="0"/>
        <w:rPr>
          <w:sz w:val="15"/>
        </w:rPr>
      </w:pPr>
    </w:p>
    <w:p>
      <w:pPr>
        <w:pStyle w:val="BodyText"/>
        <w:spacing w:line="204" w:lineRule="auto"/>
        <w:ind w:right="863"/>
        <w:jc w:val="both"/>
      </w:pPr>
      <w:r>
        <w:rPr>
          <w:w w:val="105"/>
        </w:rPr>
        <w:t>There are some rather complex tradeo</w:t>
      </w:r>
      <w:r>
        <w:rPr>
          <w:rFonts w:ascii="Cambria" w:hAnsi="Cambria"/>
          <w:w w:val="105"/>
        </w:rPr>
        <w:t>ff</w:t>
      </w:r>
      <w:r>
        <w:rPr>
          <w:w w:val="105"/>
        </w:rPr>
        <w:t>s between di</w:t>
      </w:r>
      <w:r>
        <w:rPr>
          <w:rFonts w:ascii="Cambria" w:hAnsi="Cambria"/>
          <w:w w:val="105"/>
        </w:rPr>
        <w:t>ff</w:t>
      </w:r>
      <w:r>
        <w:rPr>
          <w:w w:val="105"/>
        </w:rPr>
        <w:t xml:space="preserve">erent LPI, LPPF and jam resistance features,  and other aspects of performance such as resistance to fading  and multipath, and the number of users that can  </w:t>
      </w:r>
      <w:r>
        <w:rPr>
          <w:spacing w:val="2"/>
          <w:w w:val="105"/>
        </w:rPr>
        <w:t xml:space="preserve">be  </w:t>
      </w:r>
      <w:r>
        <w:rPr>
          <w:w w:val="105"/>
        </w:rPr>
        <w:t xml:space="preserve">accommodated  simultane </w:t>
      </w:r>
      <w:r>
        <w:rPr>
          <w:spacing w:val="-3"/>
          <w:w w:val="105"/>
        </w:rPr>
        <w:t xml:space="preserve">ously. </w:t>
      </w:r>
      <w:r>
        <w:rPr>
          <w:w w:val="105"/>
        </w:rPr>
        <w:t>They also behave di</w:t>
      </w:r>
      <w:r>
        <w:rPr>
          <w:rFonts w:ascii="Cambria" w:hAnsi="Cambria"/>
          <w:w w:val="105"/>
        </w:rPr>
        <w:t>ff</w:t>
      </w:r>
      <w:r>
        <w:rPr>
          <w:w w:val="105"/>
        </w:rPr>
        <w:t>erently in the face of specialized jamming techniques such</w:t>
      </w:r>
      <w:r>
        <w:rPr>
          <w:spacing w:val="-10"/>
          <w:w w:val="105"/>
        </w:rPr>
        <w:t xml:space="preserve"> </w:t>
      </w:r>
      <w:r>
        <w:rPr>
          <w:w w:val="105"/>
        </w:rPr>
        <w:t>as</w:t>
      </w:r>
      <w:r>
        <w:rPr>
          <w:spacing w:val="-10"/>
          <w:w w:val="105"/>
        </w:rPr>
        <w:t xml:space="preserve"> </w:t>
      </w:r>
      <w:r>
        <w:rPr>
          <w:rFonts w:ascii="Bookman Old Style" w:hAnsi="Bookman Old Style"/>
          <w:b w:val="0"/>
          <w:i/>
          <w:w w:val="105"/>
        </w:rPr>
        <w:t>swept-frequency</w:t>
      </w:r>
      <w:r>
        <w:rPr>
          <w:rFonts w:ascii="Bookman Old Style" w:hAnsi="Bookman Old Style"/>
          <w:b w:val="0"/>
          <w:i/>
          <w:spacing w:val="-14"/>
          <w:w w:val="105"/>
        </w:rPr>
        <w:t xml:space="preserve"> </w:t>
      </w:r>
      <w:r>
        <w:rPr>
          <w:rFonts w:ascii="Bookman Old Style" w:hAnsi="Bookman Old Style"/>
          <w:b w:val="0"/>
          <w:i/>
          <w:w w:val="105"/>
        </w:rPr>
        <w:t>jamming</w:t>
      </w:r>
      <w:r>
        <w:rPr>
          <w:rFonts w:ascii="Bookman Old Style" w:hAnsi="Bookman Old Style"/>
          <w:b w:val="0"/>
          <w:i/>
          <w:spacing w:val="-19"/>
          <w:w w:val="105"/>
        </w:rPr>
        <w:t xml:space="preserve"> </w:t>
      </w:r>
      <w:r>
        <w:rPr>
          <w:w w:val="105"/>
        </w:rPr>
        <w:t>(where</w:t>
      </w:r>
      <w:r>
        <w:rPr>
          <w:spacing w:val="-10"/>
          <w:w w:val="105"/>
        </w:rPr>
        <w:t xml:space="preserve"> </w:t>
      </w:r>
      <w:r>
        <w:rPr>
          <w:w w:val="105"/>
        </w:rPr>
        <w:t>the</w:t>
      </w:r>
      <w:r>
        <w:rPr>
          <w:spacing w:val="-9"/>
          <w:w w:val="105"/>
        </w:rPr>
        <w:t xml:space="preserve"> </w:t>
      </w:r>
      <w:r>
        <w:rPr>
          <w:w w:val="105"/>
        </w:rPr>
        <w:t>jammer</w:t>
      </w:r>
      <w:r>
        <w:rPr>
          <w:spacing w:val="-10"/>
          <w:w w:val="105"/>
        </w:rPr>
        <w:t xml:space="preserve"> </w:t>
      </w:r>
      <w:r>
        <w:rPr>
          <w:w w:val="105"/>
        </w:rPr>
        <w:t>sweeps</w:t>
      </w:r>
      <w:r>
        <w:rPr>
          <w:spacing w:val="-10"/>
          <w:w w:val="105"/>
        </w:rPr>
        <w:t xml:space="preserve"> </w:t>
      </w:r>
      <w:r>
        <w:rPr>
          <w:w w:val="105"/>
        </w:rPr>
        <w:t>repeatedly</w:t>
      </w:r>
      <w:r>
        <w:rPr>
          <w:spacing w:val="-9"/>
          <w:w w:val="105"/>
        </w:rPr>
        <w:t xml:space="preserve"> </w:t>
      </w:r>
      <w:r>
        <w:rPr>
          <w:w w:val="105"/>
        </w:rPr>
        <w:t>through the target frequency band) and follower. Some types  of  jamming  translate  be</w:t>
      </w:r>
      <w:r>
        <w:rPr>
          <w:spacing w:val="-3"/>
          <w:w w:val="105"/>
        </w:rPr>
        <w:t xml:space="preserve">tween </w:t>
      </w:r>
      <w:r>
        <w:rPr>
          <w:w w:val="105"/>
        </w:rPr>
        <w:t>di</w:t>
      </w:r>
      <w:r>
        <w:rPr>
          <w:rFonts w:ascii="Cambria" w:hAnsi="Cambria"/>
          <w:w w:val="105"/>
        </w:rPr>
        <w:t>ff</w:t>
      </w:r>
      <w:r>
        <w:rPr>
          <w:w w:val="105"/>
        </w:rPr>
        <w:t>erent modes: for example,  an  opponent  with  insu</w:t>
      </w:r>
      <w:r>
        <w:rPr>
          <w:rFonts w:ascii="Cambria" w:hAnsi="Cambria"/>
          <w:w w:val="105"/>
        </w:rPr>
        <w:t>ffi</w:t>
      </w:r>
      <w:r>
        <w:rPr>
          <w:w w:val="105"/>
        </w:rPr>
        <w:t xml:space="preserve">cient  power  to  block a signal completely can do </w:t>
      </w:r>
      <w:r>
        <w:rPr>
          <w:rFonts w:ascii="Bookman Old Style" w:hAnsi="Bookman Old Style"/>
          <w:b w:val="0"/>
          <w:i/>
          <w:w w:val="105"/>
        </w:rPr>
        <w:t xml:space="preserve">partial time jamming </w:t>
      </w:r>
      <w:r>
        <w:rPr>
          <w:w w:val="105"/>
        </w:rPr>
        <w:t xml:space="preserve">on DSSS </w:t>
      </w:r>
      <w:r>
        <w:rPr>
          <w:spacing w:val="-3"/>
          <w:w w:val="105"/>
        </w:rPr>
        <w:t xml:space="preserve">by </w:t>
      </w:r>
      <w:r>
        <w:rPr>
          <w:w w:val="105"/>
        </w:rPr>
        <w:t xml:space="preserve">emitting pulses that </w:t>
      </w:r>
      <w:r>
        <w:rPr>
          <w:spacing w:val="-3"/>
          <w:w w:val="105"/>
        </w:rPr>
        <w:t xml:space="preserve">cover  </w:t>
      </w:r>
      <w:r>
        <w:rPr>
          <w:w w:val="105"/>
        </w:rPr>
        <w:t>a part of the spectrum it uses, just like partial band jamming         of frequency</w:t>
      </w:r>
      <w:r>
        <w:rPr>
          <w:spacing w:val="24"/>
          <w:w w:val="105"/>
        </w:rPr>
        <w:t xml:space="preserve"> </w:t>
      </w:r>
      <w:r>
        <w:rPr>
          <w:w w:val="105"/>
        </w:rPr>
        <w:t>hop.</w:t>
      </w:r>
    </w:p>
    <w:p>
      <w:pPr>
        <w:pStyle w:val="BodyText"/>
        <w:spacing w:line="204" w:lineRule="auto" w:before="110"/>
        <w:ind w:right="863" w:firstLine="298"/>
        <w:jc w:val="both"/>
      </w:pPr>
      <w:r>
        <w:rPr>
          <w:w w:val="115"/>
        </w:rPr>
        <w:t>There are also engineering tradeo</w:t>
      </w:r>
      <w:r>
        <w:rPr>
          <w:rFonts w:ascii="Cambria" w:hAnsi="Cambria"/>
          <w:w w:val="115"/>
        </w:rPr>
        <w:t>ff</w:t>
      </w:r>
      <w:r>
        <w:rPr>
          <w:w w:val="115"/>
        </w:rPr>
        <w:t xml:space="preserve">s. </w:t>
      </w:r>
      <w:r>
        <w:rPr>
          <w:spacing w:val="-6"/>
          <w:w w:val="115"/>
        </w:rPr>
        <w:t xml:space="preserve">For </w:t>
      </w:r>
      <w:r>
        <w:rPr>
          <w:w w:val="115"/>
        </w:rPr>
        <w:t xml:space="preserve">example, DSSS tends to </w:t>
      </w:r>
      <w:r>
        <w:rPr>
          <w:spacing w:val="2"/>
          <w:w w:val="115"/>
        </w:rPr>
        <w:t xml:space="preserve">be </w:t>
      </w:r>
      <w:r>
        <w:rPr>
          <w:w w:val="115"/>
        </w:rPr>
        <w:t>about twice</w:t>
      </w:r>
      <w:r>
        <w:rPr>
          <w:spacing w:val="-22"/>
          <w:w w:val="115"/>
        </w:rPr>
        <w:t xml:space="preserve"> </w:t>
      </w:r>
      <w:r>
        <w:rPr>
          <w:w w:val="115"/>
        </w:rPr>
        <w:t>as</w:t>
      </w:r>
      <w:r>
        <w:rPr>
          <w:spacing w:val="-23"/>
          <w:w w:val="115"/>
        </w:rPr>
        <w:t xml:space="preserve"> </w:t>
      </w:r>
      <w:r>
        <w:rPr>
          <w:w w:val="115"/>
        </w:rPr>
        <w:t>e</w:t>
      </w:r>
      <w:r>
        <w:rPr>
          <w:rFonts w:ascii="Cambria" w:hAnsi="Cambria"/>
          <w:w w:val="115"/>
        </w:rPr>
        <w:t>ffi</w:t>
      </w:r>
      <w:r>
        <w:rPr>
          <w:w w:val="115"/>
        </w:rPr>
        <w:t>cient</w:t>
      </w:r>
      <w:r>
        <w:rPr>
          <w:spacing w:val="-23"/>
          <w:w w:val="115"/>
        </w:rPr>
        <w:t xml:space="preserve"> </w:t>
      </w:r>
      <w:r>
        <w:rPr>
          <w:w w:val="115"/>
        </w:rPr>
        <w:t>as</w:t>
      </w:r>
      <w:r>
        <w:rPr>
          <w:spacing w:val="-22"/>
          <w:w w:val="115"/>
        </w:rPr>
        <w:t xml:space="preserve"> </w:t>
      </w:r>
      <w:r>
        <w:rPr>
          <w:w w:val="115"/>
        </w:rPr>
        <w:t>frequency</w:t>
      </w:r>
      <w:r>
        <w:rPr>
          <w:spacing w:val="-22"/>
          <w:w w:val="115"/>
        </w:rPr>
        <w:t xml:space="preserve"> </w:t>
      </w:r>
      <w:r>
        <w:rPr>
          <w:w w:val="115"/>
        </w:rPr>
        <w:t>hop</w:t>
      </w:r>
      <w:r>
        <w:rPr>
          <w:spacing w:val="-23"/>
          <w:w w:val="115"/>
        </w:rPr>
        <w:t xml:space="preserve"> </w:t>
      </w:r>
      <w:r>
        <w:rPr>
          <w:w w:val="115"/>
        </w:rPr>
        <w:t>in</w:t>
      </w:r>
      <w:r>
        <w:rPr>
          <w:spacing w:val="-22"/>
          <w:w w:val="115"/>
        </w:rPr>
        <w:t xml:space="preserve"> </w:t>
      </w:r>
      <w:r>
        <w:rPr>
          <w:w w:val="115"/>
        </w:rPr>
        <w:t>power</w:t>
      </w:r>
      <w:r>
        <w:rPr>
          <w:spacing w:val="-23"/>
          <w:w w:val="115"/>
        </w:rPr>
        <w:t xml:space="preserve"> </w:t>
      </w:r>
      <w:r>
        <w:rPr>
          <w:w w:val="115"/>
        </w:rPr>
        <w:t>terms,</w:t>
      </w:r>
      <w:r>
        <w:rPr>
          <w:spacing w:val="-20"/>
          <w:w w:val="115"/>
        </w:rPr>
        <w:t xml:space="preserve"> </w:t>
      </w:r>
      <w:r>
        <w:rPr>
          <w:w w:val="115"/>
        </w:rPr>
        <w:t>but</w:t>
      </w:r>
      <w:r>
        <w:rPr>
          <w:spacing w:val="-23"/>
          <w:w w:val="115"/>
        </w:rPr>
        <w:t xml:space="preserve"> </w:t>
      </w:r>
      <w:r>
        <w:rPr>
          <w:w w:val="115"/>
        </w:rPr>
        <w:t>frequency</w:t>
      </w:r>
      <w:r>
        <w:rPr>
          <w:spacing w:val="-22"/>
          <w:w w:val="115"/>
        </w:rPr>
        <w:t xml:space="preserve"> </w:t>
      </w:r>
      <w:r>
        <w:rPr>
          <w:w w:val="115"/>
        </w:rPr>
        <w:t>hop</w:t>
      </w:r>
      <w:r>
        <w:rPr>
          <w:spacing w:val="-22"/>
          <w:w w:val="115"/>
        </w:rPr>
        <w:t xml:space="preserve"> </w:t>
      </w:r>
      <w:r>
        <w:rPr>
          <w:w w:val="115"/>
        </w:rPr>
        <w:t>gives</w:t>
      </w:r>
      <w:r>
        <w:rPr>
          <w:spacing w:val="-22"/>
          <w:w w:val="115"/>
        </w:rPr>
        <w:t xml:space="preserve"> </w:t>
      </w:r>
      <w:r>
        <w:rPr>
          <w:spacing w:val="-3"/>
          <w:w w:val="115"/>
        </w:rPr>
        <w:t xml:space="preserve">much </w:t>
      </w:r>
      <w:r>
        <w:rPr>
          <w:w w:val="115"/>
        </w:rPr>
        <w:t>more</w:t>
      </w:r>
      <w:r>
        <w:rPr>
          <w:spacing w:val="-9"/>
          <w:w w:val="115"/>
        </w:rPr>
        <w:t xml:space="preserve"> </w:t>
      </w:r>
      <w:r>
        <w:rPr>
          <w:w w:val="115"/>
        </w:rPr>
        <w:t>jamming</w:t>
      </w:r>
      <w:r>
        <w:rPr>
          <w:spacing w:val="-9"/>
          <w:w w:val="115"/>
        </w:rPr>
        <w:t xml:space="preserve"> </w:t>
      </w:r>
      <w:r>
        <w:rPr>
          <w:w w:val="115"/>
        </w:rPr>
        <w:t>margin</w:t>
      </w:r>
      <w:r>
        <w:rPr>
          <w:spacing w:val="-9"/>
          <w:w w:val="115"/>
        </w:rPr>
        <w:t xml:space="preserve"> </w:t>
      </w:r>
      <w:r>
        <w:rPr>
          <w:w w:val="115"/>
        </w:rPr>
        <w:t>for</w:t>
      </w:r>
      <w:r>
        <w:rPr>
          <w:spacing w:val="-9"/>
          <w:w w:val="115"/>
        </w:rPr>
        <w:t xml:space="preserve"> </w:t>
      </w:r>
      <w:r>
        <w:rPr>
          <w:w w:val="115"/>
        </w:rPr>
        <w:t>a</w:t>
      </w:r>
      <w:r>
        <w:rPr>
          <w:spacing w:val="-9"/>
          <w:w w:val="115"/>
        </w:rPr>
        <w:t xml:space="preserve"> </w:t>
      </w:r>
      <w:r>
        <w:rPr>
          <w:w w:val="115"/>
        </w:rPr>
        <w:t>given</w:t>
      </w:r>
      <w:r>
        <w:rPr>
          <w:spacing w:val="-8"/>
          <w:w w:val="115"/>
        </w:rPr>
        <w:t xml:space="preserve"> </w:t>
      </w:r>
      <w:r>
        <w:rPr>
          <w:w w:val="115"/>
        </w:rPr>
        <w:t>complexity</w:t>
      </w:r>
      <w:r>
        <w:rPr>
          <w:spacing w:val="-9"/>
          <w:w w:val="115"/>
        </w:rPr>
        <w:t xml:space="preserve"> </w:t>
      </w:r>
      <w:r>
        <w:rPr>
          <w:w w:val="115"/>
        </w:rPr>
        <w:t>of</w:t>
      </w:r>
      <w:r>
        <w:rPr>
          <w:spacing w:val="-9"/>
          <w:w w:val="115"/>
        </w:rPr>
        <w:t xml:space="preserve"> </w:t>
      </w:r>
      <w:r>
        <w:rPr>
          <w:w w:val="115"/>
        </w:rPr>
        <w:t>equipment.</w:t>
      </w:r>
      <w:r>
        <w:rPr>
          <w:spacing w:val="16"/>
          <w:w w:val="115"/>
        </w:rPr>
        <w:t xml:space="preserve"> </w:t>
      </w:r>
      <w:r>
        <w:rPr>
          <w:w w:val="115"/>
        </w:rPr>
        <w:t>On</w:t>
      </w:r>
      <w:r>
        <w:rPr>
          <w:spacing w:val="-9"/>
          <w:w w:val="115"/>
        </w:rPr>
        <w:t xml:space="preserve"> </w:t>
      </w:r>
      <w:r>
        <w:rPr>
          <w:w w:val="115"/>
        </w:rPr>
        <w:t>the</w:t>
      </w:r>
      <w:r>
        <w:rPr>
          <w:spacing w:val="-9"/>
          <w:w w:val="115"/>
        </w:rPr>
        <w:t xml:space="preserve"> </w:t>
      </w:r>
      <w:r>
        <w:rPr>
          <w:w w:val="115"/>
        </w:rPr>
        <w:t>other</w:t>
      </w:r>
      <w:r>
        <w:rPr>
          <w:spacing w:val="-9"/>
          <w:w w:val="115"/>
        </w:rPr>
        <w:t xml:space="preserve"> </w:t>
      </w:r>
      <w:r>
        <w:rPr>
          <w:w w:val="115"/>
        </w:rPr>
        <w:t>hand, DSSS</w:t>
      </w:r>
      <w:r>
        <w:rPr>
          <w:spacing w:val="-20"/>
          <w:w w:val="115"/>
        </w:rPr>
        <w:t xml:space="preserve"> </w:t>
      </w:r>
      <w:r>
        <w:rPr>
          <w:w w:val="115"/>
        </w:rPr>
        <w:t>signals</w:t>
      </w:r>
      <w:r>
        <w:rPr>
          <w:spacing w:val="-19"/>
          <w:w w:val="115"/>
        </w:rPr>
        <w:t xml:space="preserve"> </w:t>
      </w:r>
      <w:r>
        <w:rPr>
          <w:w w:val="115"/>
        </w:rPr>
        <w:t>are</w:t>
      </w:r>
      <w:r>
        <w:rPr>
          <w:spacing w:val="-19"/>
          <w:w w:val="115"/>
        </w:rPr>
        <w:t xml:space="preserve"> </w:t>
      </w:r>
      <w:r>
        <w:rPr>
          <w:spacing w:val="-3"/>
          <w:w w:val="115"/>
        </w:rPr>
        <w:t>much</w:t>
      </w:r>
      <w:r>
        <w:rPr>
          <w:spacing w:val="-19"/>
          <w:w w:val="115"/>
        </w:rPr>
        <w:t xml:space="preserve"> </w:t>
      </w:r>
      <w:r>
        <w:rPr>
          <w:w w:val="115"/>
        </w:rPr>
        <w:t>harder</w:t>
      </w:r>
      <w:r>
        <w:rPr>
          <w:spacing w:val="-19"/>
          <w:w w:val="115"/>
        </w:rPr>
        <w:t xml:space="preserve"> </w:t>
      </w:r>
      <w:r>
        <w:rPr>
          <w:w w:val="115"/>
        </w:rPr>
        <w:t>to</w:t>
      </w:r>
      <w:r>
        <w:rPr>
          <w:spacing w:val="-20"/>
          <w:w w:val="115"/>
        </w:rPr>
        <w:t xml:space="preserve"> </w:t>
      </w:r>
      <w:r>
        <w:rPr>
          <w:w w:val="115"/>
        </w:rPr>
        <w:t>locate</w:t>
      </w:r>
      <w:r>
        <w:rPr>
          <w:spacing w:val="-19"/>
          <w:w w:val="115"/>
        </w:rPr>
        <w:t xml:space="preserve"> </w:t>
      </w:r>
      <w:r>
        <w:rPr>
          <w:w w:val="115"/>
        </w:rPr>
        <w:t>using</w:t>
      </w:r>
      <w:r>
        <w:rPr>
          <w:spacing w:val="-19"/>
          <w:w w:val="115"/>
        </w:rPr>
        <w:t xml:space="preserve"> </w:t>
      </w:r>
      <w:r>
        <w:rPr>
          <w:w w:val="115"/>
        </w:rPr>
        <w:t>direction-</w:t>
      </w:r>
      <w:r>
        <w:rPr>
          <w:rFonts w:ascii="Cambria" w:hAnsi="Cambria"/>
          <w:w w:val="115"/>
        </w:rPr>
        <w:t>fi</w:t>
      </w:r>
      <w:r>
        <w:rPr>
          <w:w w:val="115"/>
        </w:rPr>
        <w:t>nding</w:t>
      </w:r>
      <w:r>
        <w:rPr>
          <w:spacing w:val="-19"/>
          <w:w w:val="115"/>
        </w:rPr>
        <w:t xml:space="preserve"> </w:t>
      </w:r>
      <w:r>
        <w:rPr>
          <w:w w:val="115"/>
        </w:rPr>
        <w:t>techniques</w:t>
      </w:r>
      <w:r>
        <w:rPr>
          <w:spacing w:val="-19"/>
          <w:w w:val="115"/>
        </w:rPr>
        <w:t xml:space="preserve"> </w:t>
      </w:r>
      <w:r>
        <w:rPr>
          <w:spacing w:val="-3"/>
          <w:w w:val="115"/>
        </w:rPr>
        <w:t>[673].</w:t>
      </w:r>
    </w:p>
    <w:p>
      <w:pPr>
        <w:pStyle w:val="BodyText"/>
        <w:spacing w:line="204" w:lineRule="auto" w:before="103"/>
        <w:ind w:right="863" w:firstLine="298"/>
        <w:jc w:val="both"/>
      </w:pPr>
      <w:r>
        <w:rPr>
          <w:w w:val="115"/>
        </w:rPr>
        <w:t xml:space="preserve">System survivability requirements can impose further constraints. It </w:t>
      </w:r>
      <w:r>
        <w:rPr>
          <w:spacing w:val="-6"/>
          <w:w w:val="115"/>
        </w:rPr>
        <w:t xml:space="preserve">may </w:t>
      </w:r>
      <w:r>
        <w:rPr>
          <w:spacing w:val="2"/>
          <w:w w:val="115"/>
        </w:rPr>
        <w:t xml:space="preserve">be </w:t>
      </w:r>
      <w:r>
        <w:rPr>
          <w:w w:val="115"/>
        </w:rPr>
        <w:t>essential to prevent an opponent who has captured one radio and extracted its current key material from using this to jam a whole network. So a typical military system will use some combination of tight beams, DSSS, hopping</w:t>
      </w:r>
      <w:r>
        <w:rPr>
          <w:spacing w:val="-18"/>
          <w:w w:val="115"/>
        </w:rPr>
        <w:t xml:space="preserve"> </w:t>
      </w:r>
      <w:r>
        <w:rPr>
          <w:w w:val="115"/>
        </w:rPr>
        <w:t>and burst.</w:t>
      </w:r>
    </w:p>
    <w:p>
      <w:pPr>
        <w:pStyle w:val="BodyText"/>
        <w:spacing w:before="9"/>
        <w:ind w:left="0"/>
        <w:rPr>
          <w:sz w:val="21"/>
        </w:rPr>
      </w:pPr>
    </w:p>
    <w:p>
      <w:pPr>
        <w:pStyle w:val="ListParagraph"/>
        <w:numPr>
          <w:ilvl w:val="4"/>
          <w:numId w:val="5"/>
        </w:numPr>
        <w:tabs>
          <w:tab w:pos="1310" w:val="left" w:leader="none"/>
        </w:tabs>
        <w:spacing w:line="204" w:lineRule="auto" w:before="1" w:after="0"/>
        <w:ind w:left="1309" w:right="863" w:hanging="199"/>
        <w:jc w:val="both"/>
        <w:rPr>
          <w:sz w:val="20"/>
        </w:rPr>
      </w:pPr>
      <w:r>
        <w:rPr>
          <w:w w:val="105"/>
          <w:sz w:val="20"/>
        </w:rPr>
        <w:t xml:space="preserve">Both DSSS and hopping are used with TDMA in </w:t>
      </w:r>
      <w:r>
        <w:rPr>
          <w:rFonts w:ascii="Bookman Old Style" w:hAnsi="Bookman Old Style"/>
          <w:b w:val="0"/>
          <w:i/>
          <w:w w:val="105"/>
          <w:sz w:val="20"/>
        </w:rPr>
        <w:t>Link 16</w:t>
      </w:r>
      <w:r>
        <w:rPr>
          <w:w w:val="105"/>
          <w:sz w:val="20"/>
        </w:rPr>
        <w:t xml:space="preserve">,  as </w:t>
      </w:r>
      <w:r>
        <w:rPr>
          <w:sz w:val="20"/>
        </w:rPr>
        <w:t xml:space="preserve">it’s  </w:t>
      </w:r>
      <w:r>
        <w:rPr>
          <w:w w:val="105"/>
          <w:sz w:val="20"/>
        </w:rPr>
        <w:t>known  in</w:t>
      </w:r>
      <w:r>
        <w:rPr>
          <w:spacing w:val="-11"/>
          <w:w w:val="105"/>
          <w:sz w:val="20"/>
        </w:rPr>
        <w:t xml:space="preserve"> </w:t>
      </w:r>
      <w:r>
        <w:rPr>
          <w:spacing w:val="-4"/>
          <w:w w:val="105"/>
          <w:sz w:val="20"/>
        </w:rPr>
        <w:t>NATO;</w:t>
      </w:r>
      <w:r>
        <w:rPr>
          <w:spacing w:val="-9"/>
          <w:w w:val="105"/>
          <w:sz w:val="20"/>
        </w:rPr>
        <w:t xml:space="preserve"> </w:t>
      </w:r>
      <w:r>
        <w:rPr>
          <w:sz w:val="20"/>
        </w:rPr>
        <w:t>it’s</w:t>
      </w:r>
      <w:r>
        <w:rPr>
          <w:spacing w:val="-6"/>
          <w:sz w:val="20"/>
        </w:rPr>
        <w:t xml:space="preserve"> </w:t>
      </w:r>
      <w:r>
        <w:rPr>
          <w:w w:val="105"/>
          <w:sz w:val="20"/>
        </w:rPr>
        <w:t>also</w:t>
      </w:r>
      <w:r>
        <w:rPr>
          <w:spacing w:val="-10"/>
          <w:w w:val="105"/>
          <w:sz w:val="20"/>
        </w:rPr>
        <w:t xml:space="preserve"> </w:t>
      </w:r>
      <w:r>
        <w:rPr>
          <w:w w:val="105"/>
          <w:sz w:val="20"/>
        </w:rPr>
        <w:t>known</w:t>
      </w:r>
      <w:r>
        <w:rPr>
          <w:spacing w:val="-9"/>
          <w:w w:val="105"/>
          <w:sz w:val="20"/>
        </w:rPr>
        <w:t xml:space="preserve"> </w:t>
      </w:r>
      <w:r>
        <w:rPr>
          <w:w w:val="105"/>
          <w:sz w:val="20"/>
        </w:rPr>
        <w:t>to</w:t>
      </w:r>
      <w:r>
        <w:rPr>
          <w:spacing w:val="-10"/>
          <w:w w:val="105"/>
          <w:sz w:val="20"/>
        </w:rPr>
        <w:t xml:space="preserve"> </w:t>
      </w:r>
      <w:r>
        <w:rPr>
          <w:w w:val="105"/>
          <w:sz w:val="20"/>
        </w:rPr>
        <w:t>US</w:t>
      </w:r>
      <w:r>
        <w:rPr>
          <w:spacing w:val="-9"/>
          <w:w w:val="105"/>
          <w:sz w:val="20"/>
        </w:rPr>
        <w:t xml:space="preserve"> </w:t>
      </w:r>
      <w:r>
        <w:rPr>
          <w:w w:val="105"/>
          <w:sz w:val="20"/>
        </w:rPr>
        <w:t>forces</w:t>
      </w:r>
      <w:r>
        <w:rPr>
          <w:spacing w:val="-10"/>
          <w:w w:val="105"/>
          <w:sz w:val="20"/>
        </w:rPr>
        <w:t xml:space="preserve"> </w:t>
      </w:r>
      <w:r>
        <w:rPr>
          <w:w w:val="105"/>
          <w:sz w:val="20"/>
        </w:rPr>
        <w:t>as</w:t>
      </w:r>
      <w:r>
        <w:rPr>
          <w:spacing w:val="-9"/>
          <w:w w:val="105"/>
          <w:sz w:val="20"/>
        </w:rPr>
        <w:t xml:space="preserve"> </w:t>
      </w:r>
      <w:r>
        <w:rPr>
          <w:w w:val="105"/>
          <w:sz w:val="20"/>
        </w:rPr>
        <w:t>the</w:t>
      </w:r>
      <w:r>
        <w:rPr>
          <w:spacing w:val="-10"/>
          <w:w w:val="105"/>
          <w:sz w:val="20"/>
        </w:rPr>
        <w:t xml:space="preserve"> </w:t>
      </w:r>
      <w:r>
        <w:rPr>
          <w:rFonts w:ascii="Bookman Old Style" w:hAnsi="Bookman Old Style"/>
          <w:b w:val="0"/>
          <w:i/>
          <w:spacing w:val="-4"/>
          <w:w w:val="105"/>
          <w:sz w:val="20"/>
        </w:rPr>
        <w:t>Tactical</w:t>
      </w:r>
      <w:r>
        <w:rPr>
          <w:rFonts w:ascii="Bookman Old Style" w:hAnsi="Bookman Old Style"/>
          <w:b w:val="0"/>
          <w:i/>
          <w:spacing w:val="-14"/>
          <w:w w:val="105"/>
          <w:sz w:val="20"/>
        </w:rPr>
        <w:t xml:space="preserve"> </w:t>
      </w:r>
      <w:r>
        <w:rPr>
          <w:rFonts w:ascii="Bookman Old Style" w:hAnsi="Bookman Old Style"/>
          <w:b w:val="0"/>
          <w:i/>
          <w:w w:val="105"/>
          <w:sz w:val="20"/>
        </w:rPr>
        <w:t>Digital</w:t>
      </w:r>
      <w:r>
        <w:rPr>
          <w:rFonts w:ascii="Bookman Old Style" w:hAnsi="Bookman Old Style"/>
          <w:b w:val="0"/>
          <w:i/>
          <w:spacing w:val="-13"/>
          <w:w w:val="105"/>
          <w:sz w:val="20"/>
        </w:rPr>
        <w:t xml:space="preserve"> </w:t>
      </w:r>
      <w:r>
        <w:rPr>
          <w:rFonts w:ascii="Bookman Old Style" w:hAnsi="Bookman Old Style"/>
          <w:b w:val="0"/>
          <w:i/>
          <w:w w:val="105"/>
          <w:sz w:val="20"/>
        </w:rPr>
        <w:t xml:space="preserve">Information </w:t>
      </w:r>
      <w:r>
        <w:rPr>
          <w:rFonts w:ascii="Bookman Old Style" w:hAnsi="Bookman Old Style"/>
          <w:b w:val="0"/>
          <w:i/>
          <w:w w:val="105"/>
          <w:sz w:val="20"/>
        </w:rPr>
        <w:t xml:space="preserve">Link </w:t>
      </w:r>
      <w:r>
        <w:rPr>
          <w:spacing w:val="-3"/>
          <w:w w:val="105"/>
          <w:sz w:val="20"/>
        </w:rPr>
        <w:t xml:space="preserve">(TADIL), </w:t>
      </w:r>
      <w:r>
        <w:rPr>
          <w:w w:val="105"/>
          <w:sz w:val="20"/>
        </w:rPr>
        <w:t xml:space="preserve">and was previously known as the </w:t>
      </w:r>
      <w:r>
        <w:rPr>
          <w:rFonts w:ascii="Bookman Old Style" w:hAnsi="Bookman Old Style"/>
          <w:b w:val="0"/>
          <w:i/>
          <w:w w:val="105"/>
          <w:sz w:val="20"/>
        </w:rPr>
        <w:t xml:space="preserve">Joint </w:t>
      </w:r>
      <w:r>
        <w:rPr>
          <w:rFonts w:ascii="Bookman Old Style" w:hAnsi="Bookman Old Style"/>
          <w:b w:val="0"/>
          <w:i/>
          <w:spacing w:val="-4"/>
          <w:w w:val="105"/>
          <w:sz w:val="20"/>
        </w:rPr>
        <w:t xml:space="preserve">Tactical </w:t>
      </w:r>
      <w:r>
        <w:rPr>
          <w:rFonts w:ascii="Bookman Old Style" w:hAnsi="Bookman Old Style"/>
          <w:b w:val="0"/>
          <w:i/>
          <w:w w:val="105"/>
          <w:sz w:val="20"/>
        </w:rPr>
        <w:t>Informa</w:t>
      </w:r>
      <w:r>
        <w:rPr>
          <w:rFonts w:ascii="Bookman Old Style" w:hAnsi="Bookman Old Style"/>
          <w:b w:val="0"/>
          <w:i/>
          <w:w w:val="105"/>
          <w:sz w:val="20"/>
        </w:rPr>
        <w:t xml:space="preserve">tion Distribution </w:t>
      </w:r>
      <w:r>
        <w:rPr>
          <w:rFonts w:ascii="Bookman Old Style" w:hAnsi="Bookman Old Style"/>
          <w:b w:val="0"/>
          <w:i/>
          <w:sz w:val="20"/>
        </w:rPr>
        <w:t xml:space="preserve">System </w:t>
      </w:r>
      <w:r>
        <w:rPr>
          <w:w w:val="115"/>
          <w:sz w:val="20"/>
        </w:rPr>
        <w:t xml:space="preserve">(JTIDS) </w:t>
      </w:r>
      <w:r>
        <w:rPr>
          <w:w w:val="105"/>
          <w:sz w:val="20"/>
        </w:rPr>
        <w:t xml:space="preserve">[1662]. TDMA separates </w:t>
      </w:r>
      <w:r>
        <w:rPr>
          <w:spacing w:val="-2"/>
          <w:w w:val="105"/>
          <w:sz w:val="20"/>
        </w:rPr>
        <w:t xml:space="preserve">transmission </w:t>
      </w:r>
      <w:r>
        <w:rPr>
          <w:w w:val="105"/>
          <w:sz w:val="20"/>
        </w:rPr>
        <w:t xml:space="preserve">from reception and lets users know when  to  expect  their  slot.  </w:t>
      </w:r>
      <w:r>
        <w:rPr>
          <w:w w:val="115"/>
          <w:sz w:val="20"/>
        </w:rPr>
        <w:t xml:space="preserve">It  </w:t>
      </w:r>
      <w:r>
        <w:rPr>
          <w:w w:val="105"/>
          <w:sz w:val="20"/>
        </w:rPr>
        <w:t xml:space="preserve">has  a DSSS signal with a 57.6KHz data rate and a 10MHz chip rate (and so </w:t>
      </w:r>
      <w:r>
        <w:rPr>
          <w:spacing w:val="-13"/>
          <w:w w:val="105"/>
          <w:sz w:val="20"/>
        </w:rPr>
        <w:t xml:space="preserve">a </w:t>
      </w:r>
      <w:r>
        <w:rPr>
          <w:w w:val="105"/>
          <w:sz w:val="20"/>
        </w:rPr>
        <w:t xml:space="preserve">jamming margin of 36.5dB), which hops around in a 255MHz band </w:t>
      </w:r>
      <w:r>
        <w:rPr>
          <w:spacing w:val="-4"/>
          <w:w w:val="105"/>
          <w:sz w:val="20"/>
        </w:rPr>
        <w:t xml:space="preserve">with </w:t>
      </w:r>
      <w:r>
        <w:rPr>
          <w:w w:val="105"/>
          <w:sz w:val="20"/>
        </w:rPr>
        <w:t xml:space="preserve">minimum jump of 30 MHz. The hopping code  is  available  to  all  users, while  the  spreading  code  is  limited  to  individual  circuits.   The  rationale is </w:t>
      </w:r>
      <w:r>
        <w:rPr>
          <w:w w:val="115"/>
          <w:sz w:val="20"/>
        </w:rPr>
        <w:t xml:space="preserve">that </w:t>
      </w:r>
      <w:r>
        <w:rPr>
          <w:w w:val="105"/>
          <w:sz w:val="20"/>
        </w:rPr>
        <w:t xml:space="preserve">if an </w:t>
      </w:r>
      <w:r>
        <w:rPr>
          <w:w w:val="115"/>
          <w:sz w:val="20"/>
        </w:rPr>
        <w:t xml:space="preserve">equipment </w:t>
      </w:r>
      <w:r>
        <w:rPr>
          <w:w w:val="105"/>
          <w:sz w:val="20"/>
        </w:rPr>
        <w:t xml:space="preserve">capture leads to the compromise of the spreading  code, this would allow jamming  of  only  a  single  10MHz  band,  not  </w:t>
      </w:r>
      <w:r>
        <w:rPr>
          <w:spacing w:val="-4"/>
          <w:w w:val="105"/>
          <w:sz w:val="20"/>
        </w:rPr>
        <w:t xml:space="preserve">the  </w:t>
      </w:r>
      <w:r>
        <w:rPr>
          <w:w w:val="105"/>
          <w:sz w:val="20"/>
        </w:rPr>
        <w:t xml:space="preserve">full 255MHz. Development started in 1967  with  Gordon  </w:t>
      </w:r>
      <w:r>
        <w:rPr>
          <w:spacing w:val="-3"/>
          <w:w w:val="105"/>
          <w:sz w:val="20"/>
        </w:rPr>
        <w:t xml:space="preserve">Welchman,  </w:t>
      </w:r>
      <w:r>
        <w:rPr>
          <w:spacing w:val="-5"/>
          <w:w w:val="105"/>
          <w:sz w:val="20"/>
        </w:rPr>
        <w:t xml:space="preserve">who </w:t>
      </w:r>
      <w:r>
        <w:rPr>
          <w:w w:val="105"/>
          <w:sz w:val="20"/>
        </w:rPr>
        <w:t xml:space="preserve">also broke German ciphers </w:t>
      </w:r>
      <w:r>
        <w:rPr>
          <w:w w:val="115"/>
          <w:sz w:val="20"/>
        </w:rPr>
        <w:t xml:space="preserve">at </w:t>
      </w:r>
      <w:r>
        <w:rPr>
          <w:w w:val="105"/>
          <w:sz w:val="20"/>
        </w:rPr>
        <w:t xml:space="preserve">Bletchley during </w:t>
      </w:r>
      <w:r>
        <w:rPr>
          <w:spacing w:val="-4"/>
          <w:w w:val="105"/>
          <w:sz w:val="20"/>
        </w:rPr>
        <w:t xml:space="preserve">World </w:t>
      </w:r>
      <w:r>
        <w:rPr>
          <w:spacing w:val="-6"/>
          <w:w w:val="105"/>
          <w:sz w:val="20"/>
        </w:rPr>
        <w:t xml:space="preserve">War </w:t>
      </w:r>
      <w:r>
        <w:rPr>
          <w:w w:val="105"/>
          <w:sz w:val="20"/>
        </w:rPr>
        <w:t xml:space="preserve">2; after  </w:t>
      </w:r>
      <w:r>
        <w:rPr>
          <w:spacing w:val="-3"/>
          <w:w w:val="105"/>
          <w:sz w:val="20"/>
        </w:rPr>
        <w:t xml:space="preserve">pilot </w:t>
      </w:r>
      <w:r>
        <w:rPr>
          <w:w w:val="105"/>
          <w:sz w:val="20"/>
        </w:rPr>
        <w:t xml:space="preserve">projects in the 1970s, serious development started in the 1980s  and  the  system was fully deployed from about 2000, seeing use in Afghanistan </w:t>
      </w:r>
      <w:r>
        <w:rPr>
          <w:spacing w:val="-4"/>
          <w:w w:val="105"/>
          <w:sz w:val="20"/>
        </w:rPr>
        <w:t>and</w:t>
      </w:r>
      <w:r>
        <w:rPr>
          <w:spacing w:val="46"/>
          <w:w w:val="105"/>
          <w:sz w:val="20"/>
        </w:rPr>
        <w:t xml:space="preserve"> </w:t>
      </w:r>
      <w:r>
        <w:rPr>
          <w:w w:val="105"/>
          <w:sz w:val="20"/>
        </w:rPr>
        <w:t>Iraq</w:t>
      </w:r>
      <w:r>
        <w:rPr>
          <w:spacing w:val="11"/>
          <w:w w:val="105"/>
          <w:sz w:val="20"/>
        </w:rPr>
        <w:t xml:space="preserve"> </w:t>
      </w:r>
      <w:r>
        <w:rPr>
          <w:w w:val="105"/>
          <w:sz w:val="20"/>
        </w:rPr>
        <w:t>[1956].</w:t>
      </w:r>
    </w:p>
    <w:p>
      <w:pPr>
        <w:pStyle w:val="ListParagraph"/>
        <w:numPr>
          <w:ilvl w:val="4"/>
          <w:numId w:val="5"/>
        </w:numPr>
        <w:tabs>
          <w:tab w:pos="1310" w:val="left" w:leader="none"/>
        </w:tabs>
        <w:spacing w:line="204" w:lineRule="auto" w:before="174" w:after="0"/>
        <w:ind w:left="1309" w:right="863" w:hanging="199"/>
        <w:jc w:val="both"/>
        <w:rPr>
          <w:sz w:val="20"/>
        </w:rPr>
      </w:pPr>
      <w:r>
        <w:rPr>
          <w:w w:val="115"/>
          <w:sz w:val="20"/>
        </w:rPr>
        <w:t xml:space="preserve">The US armed forces </w:t>
      </w:r>
      <w:r>
        <w:rPr>
          <w:spacing w:val="-3"/>
          <w:w w:val="115"/>
          <w:sz w:val="20"/>
        </w:rPr>
        <w:t xml:space="preserve">have </w:t>
      </w:r>
      <w:r>
        <w:rPr>
          <w:w w:val="115"/>
          <w:sz w:val="20"/>
        </w:rPr>
        <w:t xml:space="preserve">been supported </w:t>
      </w:r>
      <w:r>
        <w:rPr>
          <w:spacing w:val="-3"/>
          <w:w w:val="115"/>
          <w:sz w:val="20"/>
        </w:rPr>
        <w:t xml:space="preserve">by </w:t>
      </w:r>
      <w:r>
        <w:rPr>
          <w:w w:val="115"/>
          <w:sz w:val="20"/>
        </w:rPr>
        <w:t xml:space="preserve">a series of satellite communications systems </w:t>
      </w:r>
      <w:r>
        <w:rPr>
          <w:spacing w:val="-3"/>
          <w:w w:val="115"/>
          <w:sz w:val="20"/>
        </w:rPr>
        <w:t xml:space="preserve">(MILSTAR </w:t>
      </w:r>
      <w:r>
        <w:rPr>
          <w:w w:val="115"/>
          <w:sz w:val="20"/>
        </w:rPr>
        <w:t xml:space="preserve">and DSCS) with 1 degree beams </w:t>
      </w:r>
      <w:r>
        <w:rPr>
          <w:spacing w:val="-4"/>
          <w:w w:val="115"/>
          <w:sz w:val="20"/>
        </w:rPr>
        <w:t xml:space="preserve">from </w:t>
      </w:r>
      <w:r>
        <w:rPr>
          <w:w w:val="115"/>
          <w:sz w:val="20"/>
        </w:rPr>
        <w:t>a geostationary orbit. The e</w:t>
      </w:r>
      <w:r>
        <w:rPr>
          <w:rFonts w:ascii="Cambria" w:hAnsi="Cambria"/>
          <w:w w:val="115"/>
          <w:sz w:val="20"/>
        </w:rPr>
        <w:t>ff</w:t>
      </w:r>
      <w:r>
        <w:rPr>
          <w:w w:val="115"/>
          <w:sz w:val="20"/>
        </w:rPr>
        <w:t>ect of the narrow beam is that users can operate within three miles of the enemy without being detected. Jam</w:t>
      </w:r>
      <w:r>
        <w:rPr>
          <w:spacing w:val="-23"/>
          <w:w w:val="115"/>
          <w:sz w:val="20"/>
        </w:rPr>
        <w:t xml:space="preserve"> </w:t>
      </w:r>
      <w:r>
        <w:rPr>
          <w:spacing w:val="-4"/>
          <w:w w:val="115"/>
          <w:sz w:val="20"/>
        </w:rPr>
        <w:t>pro</w:t>
      </w:r>
      <w:r>
        <w:rPr>
          <w:w w:val="115"/>
          <w:sz w:val="20"/>
        </w:rPr>
        <w:t>tection</w:t>
      </w:r>
      <w:r>
        <w:rPr>
          <w:spacing w:val="-8"/>
          <w:w w:val="115"/>
          <w:sz w:val="20"/>
        </w:rPr>
        <w:t xml:space="preserve"> </w:t>
      </w:r>
      <w:r>
        <w:rPr>
          <w:w w:val="115"/>
          <w:sz w:val="20"/>
        </w:rPr>
        <w:t>is</w:t>
      </w:r>
      <w:r>
        <w:rPr>
          <w:spacing w:val="-7"/>
          <w:w w:val="115"/>
          <w:sz w:val="20"/>
        </w:rPr>
        <w:t xml:space="preserve"> </w:t>
      </w:r>
      <w:r>
        <w:rPr>
          <w:w w:val="115"/>
          <w:sz w:val="20"/>
        </w:rPr>
        <w:t>from</w:t>
      </w:r>
      <w:r>
        <w:rPr>
          <w:spacing w:val="-8"/>
          <w:w w:val="115"/>
          <w:sz w:val="20"/>
        </w:rPr>
        <w:t xml:space="preserve"> </w:t>
      </w:r>
      <w:r>
        <w:rPr>
          <w:w w:val="115"/>
          <w:sz w:val="20"/>
        </w:rPr>
        <w:t>hopping:</w:t>
      </w:r>
      <w:r>
        <w:rPr>
          <w:spacing w:val="14"/>
          <w:w w:val="115"/>
          <w:sz w:val="20"/>
        </w:rPr>
        <w:t xml:space="preserve"> </w:t>
      </w:r>
      <w:r>
        <w:rPr>
          <w:w w:val="115"/>
          <w:sz w:val="20"/>
        </w:rPr>
        <w:t>its</w:t>
      </w:r>
      <w:r>
        <w:rPr>
          <w:spacing w:val="-7"/>
          <w:w w:val="115"/>
          <w:sz w:val="20"/>
        </w:rPr>
        <w:t xml:space="preserve"> </w:t>
      </w:r>
      <w:r>
        <w:rPr>
          <w:w w:val="115"/>
          <w:sz w:val="20"/>
        </w:rPr>
        <w:t>channels</w:t>
      </w:r>
      <w:r>
        <w:rPr>
          <w:spacing w:val="-7"/>
          <w:w w:val="115"/>
          <w:sz w:val="20"/>
        </w:rPr>
        <w:t xml:space="preserve"> </w:t>
      </w:r>
      <w:r>
        <w:rPr>
          <w:w w:val="115"/>
          <w:sz w:val="20"/>
        </w:rPr>
        <w:t>hop</w:t>
      </w:r>
      <w:r>
        <w:rPr>
          <w:spacing w:val="-8"/>
          <w:w w:val="115"/>
          <w:sz w:val="20"/>
        </w:rPr>
        <w:t xml:space="preserve"> </w:t>
      </w:r>
      <w:r>
        <w:rPr>
          <w:w w:val="115"/>
          <w:sz w:val="20"/>
        </w:rPr>
        <w:t>several</w:t>
      </w:r>
      <w:r>
        <w:rPr>
          <w:spacing w:val="-7"/>
          <w:w w:val="115"/>
          <w:sz w:val="20"/>
        </w:rPr>
        <w:t xml:space="preserve"> </w:t>
      </w:r>
      <w:r>
        <w:rPr>
          <w:w w:val="115"/>
          <w:sz w:val="20"/>
        </w:rPr>
        <w:t>thousand</w:t>
      </w:r>
      <w:r>
        <w:rPr>
          <w:spacing w:val="-8"/>
          <w:w w:val="115"/>
          <w:sz w:val="20"/>
        </w:rPr>
        <w:t xml:space="preserve"> </w:t>
      </w:r>
      <w:r>
        <w:rPr>
          <w:w w:val="115"/>
          <w:sz w:val="20"/>
        </w:rPr>
        <w:t>times</w:t>
      </w:r>
      <w:r>
        <w:rPr>
          <w:spacing w:val="-7"/>
          <w:w w:val="115"/>
          <w:sz w:val="20"/>
        </w:rPr>
        <w:t xml:space="preserve"> </w:t>
      </w:r>
      <w:r>
        <w:rPr>
          <w:w w:val="115"/>
          <w:sz w:val="20"/>
        </w:rPr>
        <w:t>a</w:t>
      </w:r>
      <w:r>
        <w:rPr>
          <w:spacing w:val="-8"/>
          <w:w w:val="115"/>
          <w:sz w:val="20"/>
        </w:rPr>
        <w:t xml:space="preserve"> </w:t>
      </w:r>
      <w:r>
        <w:rPr>
          <w:w w:val="115"/>
          <w:sz w:val="20"/>
        </w:rPr>
        <w:t>second in bands of</w:t>
      </w:r>
      <w:r>
        <w:rPr>
          <w:spacing w:val="17"/>
          <w:w w:val="115"/>
          <w:sz w:val="20"/>
        </w:rPr>
        <w:t xml:space="preserve"> </w:t>
      </w:r>
      <w:r>
        <w:rPr>
          <w:w w:val="115"/>
          <w:sz w:val="20"/>
        </w:rPr>
        <w:t>2GHz.</w:t>
      </w:r>
    </w:p>
    <w:p>
      <w:pPr>
        <w:pStyle w:val="ListParagraph"/>
        <w:numPr>
          <w:ilvl w:val="4"/>
          <w:numId w:val="5"/>
        </w:numPr>
        <w:tabs>
          <w:tab w:pos="1310" w:val="left" w:leader="none"/>
        </w:tabs>
        <w:spacing w:line="204" w:lineRule="auto" w:before="165" w:after="0"/>
        <w:ind w:left="1309" w:right="863" w:hanging="199"/>
        <w:jc w:val="both"/>
        <w:rPr>
          <w:sz w:val="20"/>
        </w:rPr>
      </w:pPr>
      <w:r>
        <w:rPr>
          <w:spacing w:val="-4"/>
          <w:w w:val="115"/>
          <w:sz w:val="20"/>
        </w:rPr>
        <w:t xml:space="preserve">French </w:t>
      </w:r>
      <w:r>
        <w:rPr>
          <w:w w:val="115"/>
          <w:sz w:val="20"/>
        </w:rPr>
        <w:t xml:space="preserve">tactical radios </w:t>
      </w:r>
      <w:r>
        <w:rPr>
          <w:spacing w:val="-3"/>
          <w:w w:val="115"/>
          <w:sz w:val="20"/>
        </w:rPr>
        <w:t xml:space="preserve">have </w:t>
      </w:r>
      <w:r>
        <w:rPr>
          <w:w w:val="115"/>
          <w:sz w:val="20"/>
        </w:rPr>
        <w:t>remote controls. The soldier can use the</w:t>
      </w:r>
      <w:r>
        <w:rPr>
          <w:spacing w:val="-38"/>
          <w:w w:val="115"/>
          <w:sz w:val="20"/>
        </w:rPr>
        <w:t xml:space="preserve"> </w:t>
      </w:r>
      <w:r>
        <w:rPr>
          <w:w w:val="115"/>
          <w:sz w:val="20"/>
        </w:rPr>
        <w:t>handset a hundred yards from the radio. This means that attacks on the high-power</w:t>
      </w:r>
      <w:r>
        <w:rPr>
          <w:spacing w:val="-7"/>
          <w:w w:val="115"/>
          <w:sz w:val="20"/>
        </w:rPr>
        <w:t xml:space="preserve"> </w:t>
      </w:r>
      <w:r>
        <w:rPr>
          <w:w w:val="115"/>
          <w:sz w:val="20"/>
        </w:rPr>
        <w:t>emitter</w:t>
      </w:r>
      <w:r>
        <w:rPr>
          <w:spacing w:val="-6"/>
          <w:w w:val="115"/>
          <w:sz w:val="20"/>
        </w:rPr>
        <w:t xml:space="preserve"> </w:t>
      </w:r>
      <w:r>
        <w:rPr>
          <w:w w:val="105"/>
          <w:sz w:val="20"/>
        </w:rPr>
        <w:t xml:space="preserve">don’t </w:t>
      </w:r>
      <w:r>
        <w:rPr>
          <w:spacing w:val="-3"/>
          <w:w w:val="115"/>
          <w:sz w:val="20"/>
        </w:rPr>
        <w:t>have</w:t>
      </w:r>
      <w:r>
        <w:rPr>
          <w:spacing w:val="-6"/>
          <w:w w:val="115"/>
          <w:sz w:val="20"/>
        </w:rPr>
        <w:t xml:space="preserve"> </w:t>
      </w:r>
      <w:r>
        <w:rPr>
          <w:w w:val="115"/>
          <w:sz w:val="20"/>
        </w:rPr>
        <w:t>to</w:t>
      </w:r>
      <w:r>
        <w:rPr>
          <w:spacing w:val="-6"/>
          <w:w w:val="115"/>
          <w:sz w:val="20"/>
        </w:rPr>
        <w:t xml:space="preserve"> </w:t>
      </w:r>
      <w:r>
        <w:rPr>
          <w:w w:val="115"/>
          <w:sz w:val="20"/>
        </w:rPr>
        <w:t>endanger</w:t>
      </w:r>
      <w:r>
        <w:rPr>
          <w:spacing w:val="-7"/>
          <w:w w:val="115"/>
          <w:sz w:val="20"/>
        </w:rPr>
        <w:t xml:space="preserve"> </w:t>
      </w:r>
      <w:r>
        <w:rPr>
          <w:w w:val="115"/>
          <w:sz w:val="20"/>
        </w:rPr>
        <w:t>the</w:t>
      </w:r>
      <w:r>
        <w:rPr>
          <w:spacing w:val="-6"/>
          <w:w w:val="115"/>
          <w:sz w:val="20"/>
        </w:rPr>
        <w:t xml:space="preserve"> </w:t>
      </w:r>
      <w:r>
        <w:rPr>
          <w:w w:val="115"/>
          <w:sz w:val="20"/>
        </w:rPr>
        <w:t>troops</w:t>
      </w:r>
      <w:r>
        <w:rPr>
          <w:spacing w:val="-6"/>
          <w:w w:val="115"/>
          <w:sz w:val="20"/>
        </w:rPr>
        <w:t xml:space="preserve"> </w:t>
      </w:r>
      <w:r>
        <w:rPr>
          <w:w w:val="115"/>
          <w:sz w:val="20"/>
        </w:rPr>
        <w:t>so</w:t>
      </w:r>
      <w:r>
        <w:rPr>
          <w:spacing w:val="-6"/>
          <w:w w:val="115"/>
          <w:sz w:val="20"/>
        </w:rPr>
        <w:t xml:space="preserve"> </w:t>
      </w:r>
      <w:r>
        <w:rPr>
          <w:spacing w:val="-3"/>
          <w:w w:val="115"/>
          <w:sz w:val="20"/>
        </w:rPr>
        <w:t>much</w:t>
      </w:r>
      <w:r>
        <w:rPr>
          <w:spacing w:val="-6"/>
          <w:w w:val="115"/>
          <w:sz w:val="20"/>
        </w:rPr>
        <w:t xml:space="preserve"> </w:t>
      </w:r>
      <w:r>
        <w:rPr>
          <w:w w:val="115"/>
          <w:sz w:val="20"/>
        </w:rPr>
        <w:t>[514].</w:t>
      </w:r>
    </w:p>
    <w:p>
      <w:pPr>
        <w:spacing w:after="0" w:line="204" w:lineRule="auto"/>
        <w:jc w:val="both"/>
        <w:rPr>
          <w:sz w:val="20"/>
        </w:rPr>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 xml:space="preserve">There are also some system-level tricks, such as </w:t>
      </w:r>
      <w:r>
        <w:rPr>
          <w:rFonts w:ascii="Bookman Old Style" w:hAnsi="Bookman Old Style"/>
          <w:b w:val="0"/>
          <w:i/>
          <w:w w:val="90"/>
        </w:rPr>
        <w:t>interference cancellation</w:t>
      </w:r>
      <w:r>
        <w:rPr>
          <w:rFonts w:ascii="Bookman Old Style" w:hAnsi="Bookman Old Style"/>
          <w:b w:val="0"/>
          <w:i/>
          <w:spacing w:val="-24"/>
          <w:w w:val="90"/>
        </w:rPr>
        <w:t xml:space="preserve"> </w:t>
      </w:r>
      <w:r>
        <w:rPr>
          <w:w w:val="90"/>
        </w:rPr>
        <w:t xml:space="preserve">– </w:t>
      </w:r>
      <w:r>
        <w:rPr>
          <w:w w:val="115"/>
        </w:rPr>
        <w:t>where</w:t>
      </w:r>
      <w:r>
        <w:rPr>
          <w:spacing w:val="-29"/>
          <w:w w:val="115"/>
        </w:rPr>
        <w:t xml:space="preserve"> </w:t>
      </w:r>
      <w:r>
        <w:rPr>
          <w:w w:val="115"/>
        </w:rPr>
        <w:t>you</w:t>
      </w:r>
      <w:r>
        <w:rPr>
          <w:spacing w:val="-28"/>
          <w:w w:val="115"/>
        </w:rPr>
        <w:t xml:space="preserve"> </w:t>
      </w:r>
      <w:r>
        <w:rPr>
          <w:w w:val="115"/>
        </w:rPr>
        <w:t>communicate</w:t>
      </w:r>
      <w:r>
        <w:rPr>
          <w:spacing w:val="-29"/>
          <w:w w:val="115"/>
        </w:rPr>
        <w:t xml:space="preserve"> </w:t>
      </w:r>
      <w:r>
        <w:rPr>
          <w:w w:val="115"/>
        </w:rPr>
        <w:t>in</w:t>
      </w:r>
      <w:r>
        <w:rPr>
          <w:spacing w:val="-28"/>
          <w:w w:val="115"/>
        </w:rPr>
        <w:t xml:space="preserve"> </w:t>
      </w:r>
      <w:r>
        <w:rPr>
          <w:w w:val="115"/>
        </w:rPr>
        <w:t>a</w:t>
      </w:r>
      <w:r>
        <w:rPr>
          <w:spacing w:val="-29"/>
          <w:w w:val="115"/>
        </w:rPr>
        <w:t xml:space="preserve"> </w:t>
      </w:r>
      <w:r>
        <w:rPr>
          <w:w w:val="115"/>
        </w:rPr>
        <w:t>band</w:t>
      </w:r>
      <w:r>
        <w:rPr>
          <w:spacing w:val="-28"/>
          <w:w w:val="115"/>
        </w:rPr>
        <w:t xml:space="preserve"> </w:t>
      </w:r>
      <w:r>
        <w:rPr>
          <w:w w:val="115"/>
        </w:rPr>
        <w:t>which</w:t>
      </w:r>
      <w:r>
        <w:rPr>
          <w:spacing w:val="-29"/>
          <w:w w:val="115"/>
        </w:rPr>
        <w:t xml:space="preserve"> </w:t>
      </w:r>
      <w:r>
        <w:rPr>
          <w:w w:val="90"/>
        </w:rPr>
        <w:t>you’re</w:t>
      </w:r>
      <w:r>
        <w:rPr>
          <w:spacing w:val="-15"/>
          <w:w w:val="90"/>
        </w:rPr>
        <w:t xml:space="preserve"> </w:t>
      </w:r>
      <w:r>
        <w:rPr>
          <w:w w:val="115"/>
        </w:rPr>
        <w:t>jamming</w:t>
      </w:r>
      <w:r>
        <w:rPr>
          <w:spacing w:val="-29"/>
          <w:w w:val="115"/>
        </w:rPr>
        <w:t xml:space="preserve"> </w:t>
      </w:r>
      <w:r>
        <w:rPr>
          <w:w w:val="115"/>
        </w:rPr>
        <w:t>with</w:t>
      </w:r>
      <w:r>
        <w:rPr>
          <w:spacing w:val="-28"/>
          <w:w w:val="115"/>
        </w:rPr>
        <w:t xml:space="preserve"> </w:t>
      </w:r>
      <w:r>
        <w:rPr>
          <w:w w:val="115"/>
        </w:rPr>
        <w:t>a</w:t>
      </w:r>
      <w:r>
        <w:rPr>
          <w:spacing w:val="-28"/>
          <w:w w:val="115"/>
        </w:rPr>
        <w:t xml:space="preserve"> </w:t>
      </w:r>
      <w:r>
        <w:rPr>
          <w:spacing w:val="-3"/>
          <w:w w:val="115"/>
        </w:rPr>
        <w:t>waveform</w:t>
      </w:r>
      <w:r>
        <w:rPr>
          <w:spacing w:val="-29"/>
          <w:w w:val="115"/>
        </w:rPr>
        <w:t xml:space="preserve"> </w:t>
      </w:r>
      <w:r>
        <w:rPr>
          <w:w w:val="115"/>
        </w:rPr>
        <w:t xml:space="preserve">known to your own radios, so they can cancel it out or hop around it. This can make jamming harder for the enemy </w:t>
      </w:r>
      <w:r>
        <w:rPr>
          <w:spacing w:val="-3"/>
          <w:w w:val="115"/>
        </w:rPr>
        <w:t xml:space="preserve">by </w:t>
      </w:r>
      <w:r>
        <w:rPr>
          <w:w w:val="115"/>
        </w:rPr>
        <w:t xml:space="preserve">forcing them to spread their available </w:t>
      </w:r>
      <w:r>
        <w:rPr>
          <w:spacing w:val="-5"/>
          <w:w w:val="115"/>
        </w:rPr>
        <w:t xml:space="preserve">power </w:t>
      </w:r>
      <w:r>
        <w:rPr>
          <w:spacing w:val="-3"/>
          <w:w w:val="115"/>
        </w:rPr>
        <w:t xml:space="preserve">over </w:t>
      </w:r>
      <w:r>
        <w:rPr>
          <w:w w:val="115"/>
        </w:rPr>
        <w:t>a larger bandwidth, and can make signals intelligence harder too</w:t>
      </w:r>
      <w:r>
        <w:rPr>
          <w:spacing w:val="-30"/>
          <w:w w:val="115"/>
        </w:rPr>
        <w:t xml:space="preserve"> </w:t>
      </w:r>
      <w:r>
        <w:rPr>
          <w:w w:val="115"/>
        </w:rPr>
        <w:t>[1601].</w:t>
      </w:r>
    </w:p>
    <w:p>
      <w:pPr>
        <w:pStyle w:val="BodyText"/>
        <w:spacing w:before="2"/>
        <w:ind w:left="0"/>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30"/>
        </w:rPr>
        <w:t>Interaction between civil and military</w:t>
      </w:r>
      <w:r>
        <w:rPr>
          <w:spacing w:val="30"/>
          <w:w w:val="130"/>
        </w:rPr>
        <w:t xml:space="preserve"> </w:t>
      </w:r>
      <w:r>
        <w:rPr>
          <w:w w:val="130"/>
        </w:rPr>
        <w:t>uses</w:t>
      </w:r>
    </w:p>
    <w:p>
      <w:pPr>
        <w:pStyle w:val="BodyText"/>
        <w:spacing w:line="204" w:lineRule="auto" w:before="201"/>
        <w:ind w:right="863"/>
        <w:jc w:val="both"/>
      </w:pPr>
      <w:r>
        <w:rPr>
          <w:w w:val="110"/>
        </w:rPr>
        <w:t xml:space="preserve">Civil and military communications are increasingly intertwined. Operation  Desert Storm (Gulf </w:t>
      </w:r>
      <w:r>
        <w:rPr>
          <w:spacing w:val="-6"/>
          <w:w w:val="110"/>
        </w:rPr>
        <w:t xml:space="preserve">War </w:t>
      </w:r>
      <w:r>
        <w:rPr>
          <w:w w:val="110"/>
        </w:rPr>
        <w:t>1 against Iraq) made extensive use of the Gulf States’ civilian infrastructure: a huge tactical communications network was created in a short space of time using satellites, radio links and leased lines, and experts from various US armed services claim  that the e</w:t>
      </w:r>
      <w:r>
        <w:rPr>
          <w:rFonts w:ascii="Cambria" w:hAnsi="Cambria"/>
          <w:w w:val="110"/>
        </w:rPr>
        <w:t>ff</w:t>
      </w:r>
      <w:r>
        <w:rPr>
          <w:w w:val="110"/>
        </w:rPr>
        <w:t>ect of communications capability   on the war was decisive</w:t>
      </w:r>
      <w:r>
        <w:rPr>
          <w:spacing w:val="42"/>
          <w:w w:val="110"/>
        </w:rPr>
        <w:t xml:space="preserve"> </w:t>
      </w:r>
      <w:r>
        <w:rPr>
          <w:w w:val="110"/>
        </w:rPr>
        <w:t>[942].</w:t>
      </w:r>
    </w:p>
    <w:p>
      <w:pPr>
        <w:pStyle w:val="BodyText"/>
        <w:spacing w:line="204" w:lineRule="auto" w:before="105"/>
        <w:ind w:right="862" w:firstLine="298"/>
        <w:jc w:val="both"/>
      </w:pPr>
      <w:r>
        <w:rPr>
          <w:w w:val="110"/>
        </w:rPr>
        <w:t>Another example of growing interdependency is the Global Positioning System,</w:t>
      </w:r>
      <w:r>
        <w:rPr>
          <w:spacing w:val="-1"/>
          <w:w w:val="110"/>
        </w:rPr>
        <w:t xml:space="preserve"> </w:t>
      </w:r>
      <w:r>
        <w:rPr>
          <w:w w:val="110"/>
        </w:rPr>
        <w:t>GPS.</w:t>
      </w:r>
      <w:r>
        <w:rPr>
          <w:spacing w:val="-6"/>
          <w:w w:val="110"/>
        </w:rPr>
        <w:t xml:space="preserve"> </w:t>
      </w:r>
      <w:r>
        <w:rPr>
          <w:w w:val="110"/>
        </w:rPr>
        <w:t>This</w:t>
      </w:r>
      <w:r>
        <w:rPr>
          <w:spacing w:val="-6"/>
          <w:w w:val="110"/>
        </w:rPr>
        <w:t xml:space="preserve"> </w:t>
      </w:r>
      <w:r>
        <w:rPr>
          <w:w w:val="110"/>
        </w:rPr>
        <w:t>started</w:t>
      </w:r>
      <w:r>
        <w:rPr>
          <w:spacing w:val="-5"/>
          <w:w w:val="110"/>
        </w:rPr>
        <w:t xml:space="preserve"> </w:t>
      </w:r>
      <w:r>
        <w:rPr>
          <w:w w:val="110"/>
        </w:rPr>
        <w:t>o</w:t>
      </w:r>
      <w:r>
        <w:rPr>
          <w:rFonts w:ascii="Cambria" w:hAnsi="Cambria"/>
          <w:w w:val="110"/>
        </w:rPr>
        <w:t>ff</w:t>
      </w:r>
      <w:r>
        <w:rPr>
          <w:rFonts w:ascii="Cambria" w:hAnsi="Cambria"/>
          <w:spacing w:val="3"/>
          <w:w w:val="110"/>
        </w:rPr>
        <w:t xml:space="preserve"> </w:t>
      </w:r>
      <w:r>
        <w:rPr>
          <w:w w:val="110"/>
        </w:rPr>
        <w:t>as</w:t>
      </w:r>
      <w:r>
        <w:rPr>
          <w:spacing w:val="-6"/>
          <w:w w:val="110"/>
        </w:rPr>
        <w:t xml:space="preserve"> </w:t>
      </w:r>
      <w:r>
        <w:rPr>
          <w:w w:val="110"/>
        </w:rPr>
        <w:t>a</w:t>
      </w:r>
      <w:r>
        <w:rPr>
          <w:spacing w:val="-5"/>
          <w:w w:val="110"/>
        </w:rPr>
        <w:t xml:space="preserve"> </w:t>
      </w:r>
      <w:r>
        <w:rPr>
          <w:w w:val="110"/>
        </w:rPr>
        <w:t>US</w:t>
      </w:r>
      <w:r>
        <w:rPr>
          <w:spacing w:val="-6"/>
          <w:w w:val="110"/>
        </w:rPr>
        <w:t xml:space="preserve"> </w:t>
      </w:r>
      <w:r>
        <w:rPr>
          <w:w w:val="110"/>
        </w:rPr>
        <w:t>military</w:t>
      </w:r>
      <w:r>
        <w:rPr>
          <w:spacing w:val="-5"/>
          <w:w w:val="110"/>
        </w:rPr>
        <w:t xml:space="preserve"> </w:t>
      </w:r>
      <w:r>
        <w:rPr>
          <w:w w:val="110"/>
        </w:rPr>
        <w:t>navigation</w:t>
      </w:r>
      <w:r>
        <w:rPr>
          <w:spacing w:val="-6"/>
          <w:w w:val="110"/>
        </w:rPr>
        <w:t xml:space="preserve"> </w:t>
      </w:r>
      <w:r>
        <w:rPr>
          <w:w w:val="110"/>
        </w:rPr>
        <w:t>system</w:t>
      </w:r>
      <w:r>
        <w:rPr>
          <w:spacing w:val="-5"/>
          <w:w w:val="110"/>
        </w:rPr>
        <w:t xml:space="preserve"> </w:t>
      </w:r>
      <w:r>
        <w:rPr>
          <w:w w:val="110"/>
        </w:rPr>
        <w:t>and</w:t>
      </w:r>
      <w:r>
        <w:rPr>
          <w:spacing w:val="-6"/>
          <w:w w:val="110"/>
        </w:rPr>
        <w:t xml:space="preserve"> </w:t>
      </w:r>
      <w:r>
        <w:rPr>
          <w:w w:val="110"/>
        </w:rPr>
        <w:t>had</w:t>
      </w:r>
      <w:r>
        <w:rPr>
          <w:spacing w:val="-6"/>
          <w:w w:val="110"/>
        </w:rPr>
        <w:t xml:space="preserve"> </w:t>
      </w:r>
      <w:r>
        <w:rPr>
          <w:w w:val="110"/>
        </w:rPr>
        <w:t>a</w:t>
      </w:r>
      <w:r>
        <w:rPr>
          <w:spacing w:val="-5"/>
          <w:w w:val="110"/>
        </w:rPr>
        <w:t xml:space="preserve"> </w:t>
      </w:r>
      <w:r>
        <w:rPr>
          <w:rFonts w:ascii="Bookman Old Style" w:hAnsi="Bookman Old Style"/>
          <w:b w:val="0"/>
          <w:i/>
          <w:spacing w:val="-4"/>
          <w:w w:val="110"/>
        </w:rPr>
        <w:t xml:space="preserve">selective </w:t>
      </w:r>
      <w:r>
        <w:rPr>
          <w:rFonts w:ascii="Bookman Old Style" w:hAnsi="Bookman Old Style"/>
          <w:b w:val="0"/>
          <w:i/>
          <w:w w:val="110"/>
        </w:rPr>
        <w:t xml:space="preserve">availability </w:t>
      </w:r>
      <w:r>
        <w:rPr>
          <w:w w:val="110"/>
        </w:rPr>
        <w:t xml:space="preserve">feature that limited the accuracy to about a hundred yards unless the user had the </w:t>
      </w:r>
      <w:r>
        <w:rPr>
          <w:spacing w:val="-3"/>
          <w:w w:val="110"/>
        </w:rPr>
        <w:t xml:space="preserve">relevant </w:t>
      </w:r>
      <w:r>
        <w:rPr>
          <w:w w:val="110"/>
        </w:rPr>
        <w:t xml:space="preserve">cryptographic </w:t>
      </w:r>
      <w:r>
        <w:rPr>
          <w:spacing w:val="-6"/>
          <w:w w:val="110"/>
        </w:rPr>
        <w:t>key.</w:t>
      </w:r>
      <w:r>
        <w:rPr>
          <w:spacing w:val="45"/>
          <w:w w:val="110"/>
        </w:rPr>
        <w:t xml:space="preserve"> </w:t>
      </w:r>
      <w:r>
        <w:rPr>
          <w:w w:val="110"/>
        </w:rPr>
        <w:t xml:space="preserve">This had to </w:t>
      </w:r>
      <w:r>
        <w:rPr>
          <w:spacing w:val="2"/>
          <w:w w:val="110"/>
        </w:rPr>
        <w:t xml:space="preserve">be </w:t>
      </w:r>
      <w:r>
        <w:rPr>
          <w:w w:val="110"/>
        </w:rPr>
        <w:t>turned o</w:t>
      </w:r>
      <w:r>
        <w:rPr>
          <w:rFonts w:ascii="Cambria" w:hAnsi="Cambria"/>
          <w:w w:val="110"/>
        </w:rPr>
        <w:t xml:space="preserve">ff  </w:t>
      </w:r>
      <w:r>
        <w:rPr>
          <w:w w:val="110"/>
        </w:rPr>
        <w:t xml:space="preserve">during  Gulf </w:t>
      </w:r>
      <w:r>
        <w:rPr>
          <w:spacing w:val="-6"/>
          <w:w w:val="110"/>
        </w:rPr>
        <w:t xml:space="preserve">War </w:t>
      </w:r>
      <w:r>
        <w:rPr>
          <w:w w:val="110"/>
        </w:rPr>
        <w:t xml:space="preserve">1 as there weren’t enough military GPS sets to go round and civilian equipment had to </w:t>
      </w:r>
      <w:r>
        <w:rPr>
          <w:spacing w:val="2"/>
          <w:w w:val="110"/>
        </w:rPr>
        <w:t xml:space="preserve">be </w:t>
      </w:r>
      <w:r>
        <w:rPr>
          <w:w w:val="110"/>
        </w:rPr>
        <w:t xml:space="preserve">used instead. As time </w:t>
      </w:r>
      <w:r>
        <w:rPr>
          <w:spacing w:val="-3"/>
          <w:w w:val="110"/>
        </w:rPr>
        <w:t xml:space="preserve">went </w:t>
      </w:r>
      <w:r>
        <w:rPr>
          <w:w w:val="110"/>
        </w:rPr>
        <w:t xml:space="preserve">on, GPS turned out to </w:t>
      </w:r>
      <w:r>
        <w:rPr>
          <w:spacing w:val="2"/>
          <w:w w:val="110"/>
        </w:rPr>
        <w:t xml:space="preserve">be </w:t>
      </w:r>
      <w:r>
        <w:rPr>
          <w:w w:val="110"/>
        </w:rPr>
        <w:t xml:space="preserve">so useful in civil aviation that the </w:t>
      </w:r>
      <w:r>
        <w:rPr>
          <w:spacing w:val="-8"/>
          <w:w w:val="110"/>
        </w:rPr>
        <w:t xml:space="preserve">FAA </w:t>
      </w:r>
      <w:r>
        <w:rPr>
          <w:w w:val="110"/>
        </w:rPr>
        <w:t xml:space="preserve">helped </w:t>
      </w:r>
      <w:r>
        <w:rPr>
          <w:rFonts w:ascii="Cambria" w:hAnsi="Cambria"/>
          <w:w w:val="110"/>
        </w:rPr>
        <w:t>fi</w:t>
      </w:r>
      <w:r>
        <w:rPr>
          <w:w w:val="110"/>
        </w:rPr>
        <w:t xml:space="preserve">nd </w:t>
      </w:r>
      <w:r>
        <w:rPr>
          <w:spacing w:val="-3"/>
          <w:w w:val="110"/>
        </w:rPr>
        <w:t xml:space="preserve">ways </w:t>
      </w:r>
      <w:r>
        <w:rPr>
          <w:w w:val="110"/>
        </w:rPr>
        <w:t xml:space="preserve">to defeat selective </w:t>
      </w:r>
      <w:r>
        <w:rPr>
          <w:spacing w:val="-3"/>
          <w:w w:val="110"/>
        </w:rPr>
        <w:t>avail</w:t>
      </w:r>
      <w:r>
        <w:rPr>
          <w:w w:val="110"/>
        </w:rPr>
        <w:t xml:space="preserve">ability and give an accuracy of about 3 yards compared with a claimed 8 yards for the standard military receiver [630]. </w:t>
      </w:r>
      <w:r>
        <w:rPr>
          <w:spacing w:val="-3"/>
          <w:w w:val="110"/>
        </w:rPr>
        <w:t xml:space="preserve">Finally, </w:t>
      </w:r>
      <w:r>
        <w:rPr>
          <w:w w:val="110"/>
        </w:rPr>
        <w:t>in May 2000, President Clinton announced the end of selective</w:t>
      </w:r>
      <w:r>
        <w:rPr>
          <w:spacing w:val="54"/>
          <w:w w:val="110"/>
        </w:rPr>
        <w:t xml:space="preserve"> </w:t>
      </w:r>
      <w:r>
        <w:rPr>
          <w:spacing w:val="-4"/>
          <w:w w:val="110"/>
        </w:rPr>
        <w:t>availability.</w:t>
      </w:r>
    </w:p>
    <w:p>
      <w:pPr>
        <w:pStyle w:val="BodyText"/>
        <w:spacing w:line="204" w:lineRule="auto" w:before="109"/>
        <w:ind w:right="863" w:firstLine="298"/>
        <w:jc w:val="both"/>
      </w:pPr>
      <w:r>
        <w:rPr>
          <w:w w:val="115"/>
        </w:rPr>
        <w:t>The US government still reserves the right to switch o</w:t>
      </w:r>
      <w:r>
        <w:rPr>
          <w:rFonts w:ascii="Cambria" w:hAnsi="Cambria"/>
          <w:w w:val="115"/>
        </w:rPr>
        <w:t xml:space="preserve">ff </w:t>
      </w:r>
      <w:r>
        <w:rPr>
          <w:w w:val="115"/>
        </w:rPr>
        <w:t xml:space="preserve">GPS, or to introduce errors, for example if terrorists are thought to </w:t>
      </w:r>
      <w:r>
        <w:rPr>
          <w:spacing w:val="2"/>
          <w:w w:val="115"/>
        </w:rPr>
        <w:t xml:space="preserve">be </w:t>
      </w:r>
      <w:r>
        <w:rPr>
          <w:w w:val="115"/>
        </w:rPr>
        <w:t xml:space="preserve">using it. But so </w:t>
      </w:r>
      <w:r>
        <w:rPr>
          <w:spacing w:val="-6"/>
          <w:w w:val="115"/>
        </w:rPr>
        <w:t xml:space="preserve">many </w:t>
      </w:r>
      <w:r>
        <w:rPr>
          <w:w w:val="115"/>
        </w:rPr>
        <w:t xml:space="preserve">diverse systems now depend on GPS, from Google Maps to Uber, that responsible governments are unlikely to. </w:t>
      </w:r>
      <w:r>
        <w:rPr>
          <w:spacing w:val="-3"/>
          <w:w w:val="115"/>
        </w:rPr>
        <w:t xml:space="preserve">However </w:t>
      </w:r>
      <w:r>
        <w:rPr>
          <w:w w:val="115"/>
        </w:rPr>
        <w:t>there are many applications with motivated</w:t>
      </w:r>
      <w:r>
        <w:rPr>
          <w:spacing w:val="-8"/>
          <w:w w:val="115"/>
        </w:rPr>
        <w:t xml:space="preserve"> </w:t>
      </w:r>
      <w:r>
        <w:rPr>
          <w:w w:val="115"/>
        </w:rPr>
        <w:t>opponents.</w:t>
      </w:r>
      <w:r>
        <w:rPr>
          <w:spacing w:val="16"/>
          <w:w w:val="115"/>
        </w:rPr>
        <w:t xml:space="preserve"> </w:t>
      </w:r>
      <w:r>
        <w:rPr>
          <w:w w:val="115"/>
        </w:rPr>
        <w:t>Some</w:t>
      </w:r>
      <w:r>
        <w:rPr>
          <w:spacing w:val="-7"/>
          <w:w w:val="115"/>
        </w:rPr>
        <w:t xml:space="preserve"> </w:t>
      </w:r>
      <w:r>
        <w:rPr>
          <w:w w:val="115"/>
        </w:rPr>
        <w:t>countries</w:t>
      </w:r>
      <w:r>
        <w:rPr>
          <w:spacing w:val="-8"/>
          <w:w w:val="115"/>
        </w:rPr>
        <w:t xml:space="preserve"> </w:t>
      </w:r>
      <w:r>
        <w:rPr>
          <w:w w:val="115"/>
        </w:rPr>
        <w:t>use</w:t>
      </w:r>
      <w:r>
        <w:rPr>
          <w:spacing w:val="-8"/>
          <w:w w:val="115"/>
        </w:rPr>
        <w:t xml:space="preserve"> </w:t>
      </w:r>
      <w:r>
        <w:rPr>
          <w:w w:val="115"/>
        </w:rPr>
        <w:t>GPS</w:t>
      </w:r>
      <w:r>
        <w:rPr>
          <w:spacing w:val="-7"/>
          <w:w w:val="115"/>
        </w:rPr>
        <w:t xml:space="preserve"> </w:t>
      </w:r>
      <w:r>
        <w:rPr>
          <w:w w:val="115"/>
        </w:rPr>
        <w:t>to</w:t>
      </w:r>
      <w:r>
        <w:rPr>
          <w:spacing w:val="-8"/>
          <w:w w:val="115"/>
        </w:rPr>
        <w:t xml:space="preserve"> </w:t>
      </w:r>
      <w:r>
        <w:rPr>
          <w:w w:val="115"/>
        </w:rPr>
        <w:t>do</w:t>
      </w:r>
      <w:r>
        <w:rPr>
          <w:spacing w:val="-7"/>
          <w:w w:val="115"/>
        </w:rPr>
        <w:t xml:space="preserve"> </w:t>
      </w:r>
      <w:r>
        <w:rPr>
          <w:w w:val="115"/>
        </w:rPr>
        <w:t>road</w:t>
      </w:r>
      <w:r>
        <w:rPr>
          <w:spacing w:val="-8"/>
          <w:w w:val="115"/>
        </w:rPr>
        <w:t xml:space="preserve"> </w:t>
      </w:r>
      <w:r>
        <w:rPr>
          <w:w w:val="115"/>
        </w:rPr>
        <w:t>pricing,</w:t>
      </w:r>
      <w:r>
        <w:rPr>
          <w:spacing w:val="-6"/>
          <w:w w:val="115"/>
        </w:rPr>
        <w:t xml:space="preserve"> </w:t>
      </w:r>
      <w:r>
        <w:rPr>
          <w:w w:val="115"/>
        </w:rPr>
        <w:t>or</w:t>
      </w:r>
      <w:r>
        <w:rPr>
          <w:spacing w:val="-8"/>
          <w:w w:val="115"/>
        </w:rPr>
        <w:t xml:space="preserve"> </w:t>
      </w:r>
      <w:r>
        <w:rPr>
          <w:w w:val="115"/>
        </w:rPr>
        <w:t>to</w:t>
      </w:r>
      <w:r>
        <w:rPr>
          <w:spacing w:val="-8"/>
          <w:w w:val="115"/>
        </w:rPr>
        <w:t xml:space="preserve"> </w:t>
      </w:r>
      <w:r>
        <w:rPr>
          <w:w w:val="115"/>
        </w:rPr>
        <w:t xml:space="preserve">enforce parole terms on released prisoners via electronic ankle tags, as I discussed </w:t>
      </w:r>
      <w:r>
        <w:rPr>
          <w:spacing w:val="-6"/>
          <w:w w:val="115"/>
        </w:rPr>
        <w:t xml:space="preserve">in </w:t>
      </w:r>
      <w:r>
        <w:rPr>
          <w:w w:val="115"/>
        </w:rPr>
        <w:t>section</w:t>
      </w:r>
      <w:r>
        <w:rPr>
          <w:spacing w:val="7"/>
          <w:w w:val="115"/>
        </w:rPr>
        <w:t xml:space="preserve"> </w:t>
      </w:r>
      <w:r>
        <w:rPr>
          <w:w w:val="115"/>
        </w:rPr>
        <w:t>14.4</w:t>
      </w:r>
      <w:r>
        <w:rPr>
          <w:spacing w:val="8"/>
          <w:w w:val="115"/>
        </w:rPr>
        <w:t xml:space="preserve"> </w:t>
      </w:r>
      <w:r>
        <w:rPr>
          <w:w w:val="115"/>
        </w:rPr>
        <w:t>As</w:t>
      </w:r>
      <w:r>
        <w:rPr>
          <w:spacing w:val="8"/>
          <w:w w:val="115"/>
        </w:rPr>
        <w:t xml:space="preserve"> </w:t>
      </w:r>
      <w:r>
        <w:rPr>
          <w:w w:val="115"/>
        </w:rPr>
        <w:t>a</w:t>
      </w:r>
      <w:r>
        <w:rPr>
          <w:spacing w:val="7"/>
          <w:w w:val="115"/>
        </w:rPr>
        <w:t xml:space="preserve"> </w:t>
      </w:r>
      <w:r>
        <w:rPr>
          <w:w w:val="115"/>
        </w:rPr>
        <w:t>result,</w:t>
      </w:r>
      <w:r>
        <w:rPr>
          <w:spacing w:val="10"/>
          <w:w w:val="115"/>
        </w:rPr>
        <w:t xml:space="preserve"> </w:t>
      </w:r>
      <w:r>
        <w:rPr>
          <w:w w:val="115"/>
        </w:rPr>
        <w:t>GPS</w:t>
      </w:r>
      <w:r>
        <w:rPr>
          <w:spacing w:val="8"/>
          <w:w w:val="115"/>
        </w:rPr>
        <w:t xml:space="preserve"> </w:t>
      </w:r>
      <w:r>
        <w:rPr>
          <w:w w:val="115"/>
        </w:rPr>
        <w:t>jammers</w:t>
      </w:r>
      <w:r>
        <w:rPr>
          <w:spacing w:val="8"/>
          <w:w w:val="115"/>
        </w:rPr>
        <w:t xml:space="preserve"> </w:t>
      </w:r>
      <w:r>
        <w:rPr>
          <w:w w:val="115"/>
        </w:rPr>
        <w:t>appeared</w:t>
      </w:r>
      <w:r>
        <w:rPr>
          <w:spacing w:val="7"/>
          <w:w w:val="115"/>
        </w:rPr>
        <w:t xml:space="preserve"> </w:t>
      </w:r>
      <w:r>
        <w:rPr>
          <w:w w:val="115"/>
        </w:rPr>
        <w:t>in</w:t>
      </w:r>
      <w:r>
        <w:rPr>
          <w:spacing w:val="8"/>
          <w:w w:val="115"/>
        </w:rPr>
        <w:t xml:space="preserve"> </w:t>
      </w:r>
      <w:r>
        <w:rPr>
          <w:w w:val="115"/>
        </w:rPr>
        <w:t>car</w:t>
      </w:r>
      <w:r>
        <w:rPr>
          <w:spacing w:val="8"/>
          <w:w w:val="115"/>
        </w:rPr>
        <w:t xml:space="preserve"> </w:t>
      </w:r>
      <w:r>
        <w:rPr>
          <w:w w:val="115"/>
        </w:rPr>
        <w:t>magazines</w:t>
      </w:r>
      <w:r>
        <w:rPr>
          <w:spacing w:val="7"/>
          <w:w w:val="115"/>
        </w:rPr>
        <w:t xml:space="preserve"> </w:t>
      </w:r>
      <w:r>
        <w:rPr>
          <w:w w:val="115"/>
        </w:rPr>
        <w:t>in</w:t>
      </w:r>
      <w:r>
        <w:rPr>
          <w:spacing w:val="8"/>
          <w:w w:val="115"/>
        </w:rPr>
        <w:t xml:space="preserve"> </w:t>
      </w:r>
      <w:r>
        <w:rPr>
          <w:w w:val="115"/>
        </w:rPr>
        <w:t>2007</w:t>
      </w:r>
      <w:r>
        <w:rPr>
          <w:spacing w:val="8"/>
          <w:w w:val="115"/>
        </w:rPr>
        <w:t xml:space="preserve"> </w:t>
      </w:r>
      <w:r>
        <w:rPr>
          <w:w w:val="115"/>
        </w:rPr>
        <w:t>for</w:t>
      </w:r>
    </w:p>
    <w:p>
      <w:pPr>
        <w:pStyle w:val="BodyText"/>
        <w:spacing w:line="204" w:lineRule="auto" w:before="7"/>
        <w:ind w:right="863"/>
        <w:jc w:val="both"/>
      </w:pPr>
      <w:r>
        <w:rPr>
          <w:w w:val="110"/>
        </w:rPr>
        <w:t xml:space="preserve">$700, and now cost under $100;  they’re used </w:t>
      </w:r>
      <w:r>
        <w:rPr>
          <w:spacing w:val="-3"/>
          <w:w w:val="110"/>
        </w:rPr>
        <w:t xml:space="preserve">by  </w:t>
      </w:r>
      <w:r>
        <w:rPr>
          <w:w w:val="110"/>
        </w:rPr>
        <w:t xml:space="preserve">truck drivers to cheat road  toll systems, company car drivers who </w:t>
      </w:r>
      <w:r>
        <w:rPr>
          <w:spacing w:val="-3"/>
          <w:w w:val="110"/>
        </w:rPr>
        <w:t xml:space="preserve">want </w:t>
      </w:r>
      <w:r>
        <w:rPr>
          <w:w w:val="110"/>
        </w:rPr>
        <w:t xml:space="preserve">to stop their boss knowing where they’re going, and car thieves. Cheap devices </w:t>
      </w:r>
      <w:r>
        <w:rPr>
          <w:spacing w:val="-3"/>
          <w:w w:val="110"/>
        </w:rPr>
        <w:t xml:space="preserve">have </w:t>
      </w:r>
      <w:r>
        <w:rPr>
          <w:w w:val="110"/>
        </w:rPr>
        <w:t>short ranges, of typically 5–10m.</w:t>
      </w:r>
    </w:p>
    <w:p>
      <w:pPr>
        <w:pStyle w:val="BodyText"/>
        <w:spacing w:line="204" w:lineRule="auto" w:before="103"/>
        <w:ind w:right="863" w:firstLine="298"/>
        <w:jc w:val="both"/>
      </w:pPr>
      <w:r>
        <w:rPr>
          <w:w w:val="110"/>
        </w:rPr>
        <w:t>GPS spoo</w:t>
      </w:r>
      <w:r>
        <w:rPr>
          <w:rFonts w:ascii="Cambria" w:hAnsi="Cambria"/>
          <w:w w:val="110"/>
        </w:rPr>
        <w:t>fi</w:t>
      </w:r>
      <w:r>
        <w:rPr>
          <w:w w:val="110"/>
        </w:rPr>
        <w:t xml:space="preserve">ng takes slightly more work. An example is </w:t>
      </w:r>
      <w:r>
        <w:rPr>
          <w:rFonts w:ascii="Bookman Old Style" w:hAnsi="Bookman Old Style"/>
          <w:b w:val="0"/>
          <w:i/>
          <w:spacing w:val="-3"/>
          <w:w w:val="110"/>
        </w:rPr>
        <w:t>meaconing</w:t>
      </w:r>
      <w:r>
        <w:rPr>
          <w:spacing w:val="-3"/>
          <w:w w:val="110"/>
        </w:rPr>
        <w:t xml:space="preserve">, </w:t>
      </w:r>
      <w:r>
        <w:rPr>
          <w:w w:val="110"/>
        </w:rPr>
        <w:t xml:space="preserve">where you sample the signals at location A and retransmit them at location B </w:t>
      </w:r>
      <w:r>
        <w:rPr>
          <w:spacing w:val="-3"/>
          <w:w w:val="110"/>
        </w:rPr>
        <w:t xml:space="preserve">(this       </w:t>
      </w:r>
      <w:r>
        <w:rPr>
          <w:spacing w:val="51"/>
          <w:w w:val="110"/>
        </w:rPr>
        <w:t xml:space="preserve"> </w:t>
      </w:r>
      <w:r>
        <w:rPr>
          <w:w w:val="110"/>
        </w:rPr>
        <w:t xml:space="preserve">is also known as a </w:t>
      </w:r>
      <w:r>
        <w:rPr>
          <w:rFonts w:ascii="Bookman Old Style" w:hAnsi="Bookman Old Style"/>
          <w:b w:val="0"/>
          <w:i/>
          <w:w w:val="110"/>
        </w:rPr>
        <w:t>wormhole attack</w:t>
      </w:r>
      <w:r>
        <w:rPr>
          <w:w w:val="110"/>
        </w:rPr>
        <w:t xml:space="preserve">). The result is that anyone near B thinks they’re near A instead. This is used as a defensive mechanism in the limousines of some heads of government (a sophisticated assassin could use this to </w:t>
      </w:r>
      <w:r>
        <w:rPr>
          <w:spacing w:val="-3"/>
          <w:w w:val="110"/>
        </w:rPr>
        <w:t xml:space="preserve">target    </w:t>
      </w:r>
      <w:r>
        <w:rPr>
          <w:spacing w:val="51"/>
          <w:w w:val="110"/>
        </w:rPr>
        <w:t xml:space="preserve"> </w:t>
      </w:r>
      <w:r>
        <w:rPr>
          <w:w w:val="110"/>
        </w:rPr>
        <w:t xml:space="preserve">a missile). Some countries engage in systematic GPS jamming,  an example  being Russia along its border with </w:t>
      </w:r>
      <w:r>
        <w:rPr>
          <w:spacing w:val="-5"/>
          <w:w w:val="110"/>
        </w:rPr>
        <w:t xml:space="preserve">Norway. </w:t>
      </w:r>
      <w:r>
        <w:rPr>
          <w:w w:val="110"/>
        </w:rPr>
        <w:t>Spoo</w:t>
      </w:r>
      <w:r>
        <w:rPr>
          <w:rFonts w:ascii="Cambria" w:hAnsi="Cambria"/>
          <w:w w:val="110"/>
        </w:rPr>
        <w:t>fi</w:t>
      </w:r>
      <w:r>
        <w:rPr>
          <w:w w:val="110"/>
        </w:rPr>
        <w:t xml:space="preserve">ng can </w:t>
      </w:r>
      <w:r>
        <w:rPr>
          <w:spacing w:val="2"/>
          <w:w w:val="110"/>
        </w:rPr>
        <w:t xml:space="preserve">be </w:t>
      </w:r>
      <w:r>
        <w:rPr>
          <w:w w:val="110"/>
        </w:rPr>
        <w:t>largely detected using di</w:t>
      </w:r>
      <w:r>
        <w:rPr>
          <w:rFonts w:ascii="Cambria" w:hAnsi="Cambria"/>
          <w:w w:val="110"/>
        </w:rPr>
        <w:t>ff</w:t>
      </w:r>
      <w:r>
        <w:rPr>
          <w:w w:val="110"/>
        </w:rPr>
        <w:t xml:space="preserve">erential GPS, where you use another receiver at a known location as      a reference point (the </w:t>
      </w:r>
      <w:r>
        <w:rPr>
          <w:spacing w:val="-5"/>
          <w:w w:val="110"/>
        </w:rPr>
        <w:t xml:space="preserve">FAA’s </w:t>
      </w:r>
      <w:r>
        <w:rPr>
          <w:w w:val="110"/>
        </w:rPr>
        <w:t xml:space="preserve">trick), and with interferometric GPS, also known as S-GPS, where you use the signals captured </w:t>
      </w:r>
      <w:r>
        <w:rPr>
          <w:spacing w:val="-3"/>
          <w:w w:val="110"/>
        </w:rPr>
        <w:t xml:space="preserve">by </w:t>
      </w:r>
      <w:r>
        <w:rPr>
          <w:w w:val="110"/>
        </w:rPr>
        <w:t xml:space="preserve">successive readings </w:t>
      </w:r>
      <w:r>
        <w:rPr>
          <w:spacing w:val="-3"/>
          <w:w w:val="110"/>
        </w:rPr>
        <w:t xml:space="preserve">by  </w:t>
      </w:r>
      <w:r>
        <w:rPr>
          <w:w w:val="110"/>
        </w:rPr>
        <w:t xml:space="preserve">the  same receiver to produce a synthetic aperture.   This also increases </w:t>
      </w:r>
      <w:r>
        <w:rPr>
          <w:spacing w:val="-3"/>
          <w:w w:val="110"/>
        </w:rPr>
        <w:t xml:space="preserve">sensitivity </w:t>
      </w:r>
      <w:r>
        <w:rPr>
          <w:spacing w:val="51"/>
          <w:w w:val="110"/>
        </w:rPr>
        <w:t xml:space="preserve"> </w:t>
      </w:r>
      <w:r>
        <w:rPr>
          <w:w w:val="110"/>
        </w:rPr>
        <w:t>and</w:t>
      </w:r>
      <w:r>
        <w:rPr>
          <w:spacing w:val="33"/>
          <w:w w:val="110"/>
        </w:rPr>
        <w:t xml:space="preserve"> </w:t>
      </w:r>
      <w:r>
        <w:rPr>
          <w:w w:val="110"/>
        </w:rPr>
        <w:t>deals</w:t>
      </w:r>
      <w:r>
        <w:rPr>
          <w:spacing w:val="33"/>
          <w:w w:val="110"/>
        </w:rPr>
        <w:t xml:space="preserve"> </w:t>
      </w:r>
      <w:r>
        <w:rPr>
          <w:w w:val="110"/>
        </w:rPr>
        <w:t>with</w:t>
      </w:r>
      <w:r>
        <w:rPr>
          <w:spacing w:val="34"/>
          <w:w w:val="110"/>
        </w:rPr>
        <w:t xml:space="preserve"> </w:t>
      </w:r>
      <w:r>
        <w:rPr>
          <w:w w:val="110"/>
        </w:rPr>
        <w:t>multipath</w:t>
      </w:r>
      <w:r>
        <w:rPr>
          <w:spacing w:val="33"/>
          <w:w w:val="110"/>
        </w:rPr>
        <w:t xml:space="preserve"> </w:t>
      </w:r>
      <w:r>
        <w:rPr>
          <w:w w:val="110"/>
        </w:rPr>
        <w:t>in</w:t>
      </w:r>
      <w:r>
        <w:rPr>
          <w:spacing w:val="33"/>
          <w:w w:val="110"/>
        </w:rPr>
        <w:t xml:space="preserve"> </w:t>
      </w:r>
      <w:r>
        <w:rPr>
          <w:w w:val="110"/>
        </w:rPr>
        <w:t>urban</w:t>
      </w:r>
      <w:r>
        <w:rPr>
          <w:spacing w:val="34"/>
          <w:w w:val="110"/>
        </w:rPr>
        <w:t xml:space="preserve"> </w:t>
      </w:r>
      <w:r>
        <w:rPr>
          <w:w w:val="110"/>
        </w:rPr>
        <w:t>canyons,</w:t>
      </w:r>
      <w:r>
        <w:rPr>
          <w:spacing w:val="36"/>
          <w:w w:val="110"/>
        </w:rPr>
        <w:t xml:space="preserve"> </w:t>
      </w:r>
      <w:r>
        <w:rPr>
          <w:w w:val="110"/>
        </w:rPr>
        <w:t>the</w:t>
      </w:r>
      <w:r>
        <w:rPr>
          <w:spacing w:val="33"/>
          <w:w w:val="110"/>
        </w:rPr>
        <w:t xml:space="preserve"> </w:t>
      </w:r>
      <w:r>
        <w:rPr>
          <w:w w:val="110"/>
        </w:rPr>
        <w:t>main</w:t>
      </w:r>
      <w:r>
        <w:rPr>
          <w:spacing w:val="33"/>
          <w:w w:val="110"/>
        </w:rPr>
        <w:t xml:space="preserve"> </w:t>
      </w:r>
      <w:r>
        <w:rPr>
          <w:w w:val="110"/>
        </w:rPr>
        <w:t>source</w:t>
      </w:r>
      <w:r>
        <w:rPr>
          <w:spacing w:val="34"/>
          <w:w w:val="110"/>
        </w:rPr>
        <w:t xml:space="preserve"> </w:t>
      </w:r>
      <w:r>
        <w:rPr>
          <w:w w:val="110"/>
        </w:rPr>
        <w:t>of</w:t>
      </w:r>
      <w:r>
        <w:rPr>
          <w:spacing w:val="33"/>
          <w:w w:val="110"/>
        </w:rPr>
        <w:t xml:space="preserve"> </w:t>
      </w:r>
      <w:r>
        <w:rPr>
          <w:w w:val="110"/>
        </w:rPr>
        <w:t>large</w:t>
      </w:r>
      <w:r>
        <w:rPr>
          <w:spacing w:val="33"/>
          <w:w w:val="110"/>
        </w:rPr>
        <w:t xml:space="preserve"> </w:t>
      </w:r>
      <w:r>
        <w:rPr>
          <w:w w:val="110"/>
        </w:rPr>
        <w:t>errors</w:t>
      </w:r>
      <w:r>
        <w:rPr>
          <w:spacing w:val="34"/>
          <w:w w:val="110"/>
        </w:rPr>
        <w:t xml:space="preserve"> </w:t>
      </w:r>
      <w:r>
        <w:rPr>
          <w:spacing w:val="-7"/>
          <w:w w:val="110"/>
        </w:rPr>
        <w:t>in</w:t>
      </w:r>
    </w:p>
    <w:p>
      <w:pPr>
        <w:spacing w:after="0" w:line="204" w:lineRule="auto"/>
        <w:jc w:val="both"/>
        <w:sectPr>
          <w:pgSz w:w="11900" w:h="16840"/>
          <w:pgMar w:header="1800" w:footer="1777" w:top="2020" w:bottom="1960" w:left="1680" w:right="1680"/>
        </w:sectPr>
      </w:pPr>
    </w:p>
    <w:p>
      <w:pPr>
        <w:pStyle w:val="BodyText"/>
        <w:spacing w:before="3"/>
        <w:ind w:left="0"/>
        <w:rPr>
          <w:sz w:val="27"/>
        </w:rPr>
      </w:pPr>
    </w:p>
    <w:p>
      <w:pPr>
        <w:pStyle w:val="BodyText"/>
        <w:spacing w:before="65"/>
        <w:jc w:val="both"/>
      </w:pPr>
      <w:r>
        <w:rPr>
          <w:w w:val="115"/>
        </w:rPr>
        <w:t>current</w:t>
      </w:r>
      <w:r>
        <w:rPr>
          <w:spacing w:val="8"/>
          <w:w w:val="115"/>
        </w:rPr>
        <w:t xml:space="preserve"> </w:t>
      </w:r>
      <w:r>
        <w:rPr>
          <w:w w:val="115"/>
        </w:rPr>
        <w:t>equipment</w:t>
      </w:r>
      <w:r>
        <w:rPr>
          <w:rFonts w:ascii="Bauhaus 93"/>
          <w:w w:val="115"/>
          <w:sz w:val="14"/>
        </w:rPr>
        <w:t>1</w:t>
      </w:r>
      <w:r>
        <w:rPr>
          <w:w w:val="115"/>
        </w:rPr>
        <w:t>.</w:t>
      </w:r>
    </w:p>
    <w:p>
      <w:pPr>
        <w:pStyle w:val="BodyText"/>
        <w:spacing w:line="204" w:lineRule="auto" w:before="89"/>
        <w:ind w:right="863" w:firstLine="298"/>
        <w:jc w:val="both"/>
      </w:pPr>
      <w:r>
        <w:rPr>
          <w:w w:val="115"/>
        </w:rPr>
        <w:t xml:space="preserve">In addition to the US GPS system, Russia, China and Europe </w:t>
      </w:r>
      <w:r>
        <w:rPr>
          <w:spacing w:val="-3"/>
          <w:w w:val="115"/>
        </w:rPr>
        <w:t xml:space="preserve">have </w:t>
      </w:r>
      <w:r>
        <w:rPr>
          <w:w w:val="115"/>
        </w:rPr>
        <w:t>separate navigation</w:t>
      </w:r>
      <w:r>
        <w:rPr>
          <w:spacing w:val="-21"/>
          <w:w w:val="115"/>
        </w:rPr>
        <w:t xml:space="preserve"> </w:t>
      </w:r>
      <w:r>
        <w:rPr>
          <w:w w:val="115"/>
        </w:rPr>
        <w:t>satellite</w:t>
      </w:r>
      <w:r>
        <w:rPr>
          <w:spacing w:val="-21"/>
          <w:w w:val="115"/>
        </w:rPr>
        <w:t xml:space="preserve"> </w:t>
      </w:r>
      <w:r>
        <w:rPr>
          <w:w w:val="115"/>
        </w:rPr>
        <w:t>systems</w:t>
      </w:r>
      <w:r>
        <w:rPr>
          <w:spacing w:val="-21"/>
          <w:w w:val="115"/>
        </w:rPr>
        <w:t xml:space="preserve"> </w:t>
      </w:r>
      <w:r>
        <w:rPr>
          <w:w w:val="115"/>
        </w:rPr>
        <w:t>using</w:t>
      </w:r>
      <w:r>
        <w:rPr>
          <w:spacing w:val="-20"/>
          <w:w w:val="115"/>
        </w:rPr>
        <w:t xml:space="preserve"> </w:t>
      </w:r>
      <w:r>
        <w:rPr>
          <w:w w:val="115"/>
        </w:rPr>
        <w:t>the</w:t>
      </w:r>
      <w:r>
        <w:rPr>
          <w:spacing w:val="-21"/>
          <w:w w:val="115"/>
        </w:rPr>
        <w:t xml:space="preserve"> </w:t>
      </w:r>
      <w:r>
        <w:rPr>
          <w:w w:val="115"/>
        </w:rPr>
        <w:t>same</w:t>
      </w:r>
      <w:r>
        <w:rPr>
          <w:spacing w:val="-21"/>
          <w:w w:val="115"/>
        </w:rPr>
        <w:t xml:space="preserve"> </w:t>
      </w:r>
      <w:r>
        <w:rPr>
          <w:w w:val="115"/>
        </w:rPr>
        <w:t>principles;</w:t>
      </w:r>
      <w:r>
        <w:rPr>
          <w:spacing w:val="-18"/>
          <w:w w:val="115"/>
        </w:rPr>
        <w:t xml:space="preserve"> </w:t>
      </w:r>
      <w:r>
        <w:rPr>
          <w:w w:val="115"/>
        </w:rPr>
        <w:t>collectively,</w:t>
      </w:r>
      <w:r>
        <w:rPr>
          <w:spacing w:val="-20"/>
          <w:w w:val="115"/>
        </w:rPr>
        <w:t xml:space="preserve"> </w:t>
      </w:r>
      <w:r>
        <w:rPr>
          <w:w w:val="115"/>
        </w:rPr>
        <w:t>such</w:t>
      </w:r>
      <w:r>
        <w:rPr>
          <w:spacing w:val="-20"/>
          <w:w w:val="115"/>
        </w:rPr>
        <w:t xml:space="preserve"> </w:t>
      </w:r>
      <w:r>
        <w:rPr>
          <w:w w:val="115"/>
        </w:rPr>
        <w:t>systems are known as</w:t>
      </w:r>
      <w:r>
        <w:rPr>
          <w:spacing w:val="16"/>
          <w:w w:val="115"/>
        </w:rPr>
        <w:t xml:space="preserve"> </w:t>
      </w:r>
      <w:r>
        <w:rPr>
          <w:w w:val="115"/>
        </w:rPr>
        <w:t>GNSS.</w:t>
      </w:r>
    </w:p>
    <w:p>
      <w:pPr>
        <w:pStyle w:val="BodyText"/>
        <w:spacing w:before="5"/>
        <w:ind w:left="0"/>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0"/>
        </w:rPr>
        <w:t xml:space="preserve">Surveillance and </w:t>
      </w:r>
      <w:r>
        <w:rPr>
          <w:spacing w:val="-5"/>
          <w:w w:val="130"/>
        </w:rPr>
        <w:t>Target</w:t>
      </w:r>
      <w:r>
        <w:rPr>
          <w:spacing w:val="45"/>
          <w:w w:val="130"/>
        </w:rPr>
        <w:t xml:space="preserve"> </w:t>
      </w:r>
      <w:r>
        <w:rPr>
          <w:w w:val="130"/>
        </w:rPr>
        <w:t>Acquisition</w:t>
      </w:r>
    </w:p>
    <w:p>
      <w:pPr>
        <w:pStyle w:val="BodyText"/>
        <w:spacing w:before="1"/>
        <w:ind w:left="0"/>
        <w:rPr>
          <w:sz w:val="18"/>
        </w:rPr>
      </w:pPr>
    </w:p>
    <w:p>
      <w:pPr>
        <w:pStyle w:val="BodyText"/>
        <w:spacing w:line="204" w:lineRule="auto"/>
        <w:ind w:right="863"/>
        <w:jc w:val="both"/>
      </w:pPr>
      <w:r>
        <w:rPr>
          <w:w w:val="115"/>
        </w:rPr>
        <w:t xml:space="preserve">Those aspects of electronic warfare that </w:t>
      </w:r>
      <w:r>
        <w:rPr>
          <w:spacing w:val="-3"/>
          <w:w w:val="115"/>
        </w:rPr>
        <w:t xml:space="preserve">have </w:t>
      </w:r>
      <w:r>
        <w:rPr>
          <w:w w:val="115"/>
        </w:rPr>
        <w:t xml:space="preserve">to do with target acquisition and weapon guidance are where the arts of jamming and deception </w:t>
      </w:r>
      <w:r>
        <w:rPr>
          <w:spacing w:val="-3"/>
          <w:w w:val="115"/>
        </w:rPr>
        <w:t xml:space="preserve">have </w:t>
      </w:r>
      <w:r>
        <w:rPr>
          <w:w w:val="115"/>
        </w:rPr>
        <w:t xml:space="preserve">been most highly developed. (In fact, although there is </w:t>
      </w:r>
      <w:r>
        <w:rPr>
          <w:spacing w:val="-3"/>
          <w:w w:val="115"/>
        </w:rPr>
        <w:t xml:space="preserve">much </w:t>
      </w:r>
      <w:r>
        <w:rPr>
          <w:w w:val="115"/>
        </w:rPr>
        <w:t xml:space="preserve">more in the open literature on the application of electronic attack and defense to radar than to communications, </w:t>
      </w:r>
      <w:r>
        <w:rPr>
          <w:spacing w:val="-3"/>
          <w:w w:val="115"/>
        </w:rPr>
        <w:t xml:space="preserve">much </w:t>
      </w:r>
      <w:r>
        <w:rPr>
          <w:w w:val="115"/>
        </w:rPr>
        <w:t>of the same science applies to both.)</w:t>
      </w:r>
    </w:p>
    <w:p>
      <w:pPr>
        <w:pStyle w:val="BodyText"/>
        <w:spacing w:line="204" w:lineRule="auto" w:before="104"/>
        <w:ind w:right="863" w:firstLine="298"/>
        <w:jc w:val="both"/>
      </w:pPr>
      <w:r>
        <w:rPr>
          <w:w w:val="110"/>
        </w:rPr>
        <w:t xml:space="preserve">The main methods used to detect hostile targets and guide weapons to them are sonar, radar and infrared.  The  </w:t>
      </w:r>
      <w:r>
        <w:rPr>
          <w:rFonts w:ascii="Cambria" w:hAnsi="Cambria"/>
          <w:w w:val="110"/>
        </w:rPr>
        <w:t>fi</w:t>
      </w:r>
      <w:r>
        <w:rPr>
          <w:w w:val="110"/>
        </w:rPr>
        <w:t xml:space="preserve">rst  to  </w:t>
      </w:r>
      <w:r>
        <w:rPr>
          <w:spacing w:val="2"/>
          <w:w w:val="110"/>
        </w:rPr>
        <w:t xml:space="preserve">be  </w:t>
      </w:r>
      <w:r>
        <w:rPr>
          <w:w w:val="110"/>
        </w:rPr>
        <w:t xml:space="preserve">developed  was  sonar,  which was </w:t>
      </w:r>
      <w:r>
        <w:rPr>
          <w:spacing w:val="-3"/>
          <w:w w:val="110"/>
        </w:rPr>
        <w:t xml:space="preserve">invented </w:t>
      </w:r>
      <w:r>
        <w:rPr>
          <w:w w:val="110"/>
        </w:rPr>
        <w:t xml:space="preserve">and deployed in </w:t>
      </w:r>
      <w:r>
        <w:rPr>
          <w:spacing w:val="-4"/>
          <w:w w:val="110"/>
        </w:rPr>
        <w:t xml:space="preserve">World </w:t>
      </w:r>
      <w:r>
        <w:rPr>
          <w:spacing w:val="-6"/>
          <w:w w:val="110"/>
        </w:rPr>
        <w:t xml:space="preserve">War </w:t>
      </w:r>
      <w:r>
        <w:rPr>
          <w:w w:val="110"/>
        </w:rPr>
        <w:t xml:space="preserve">1 (under the name of </w:t>
      </w:r>
      <w:r>
        <w:rPr/>
        <w:t xml:space="preserve">‘Asdic’), </w:t>
      </w:r>
      <w:r>
        <w:rPr>
          <w:w w:val="110"/>
        </w:rPr>
        <w:t xml:space="preserve">and still dominates submarine warfare [846]. Elsewhere the key sensor is radar. Although it was </w:t>
      </w:r>
      <w:r>
        <w:rPr>
          <w:spacing w:val="-3"/>
          <w:w w:val="110"/>
        </w:rPr>
        <w:t xml:space="preserve">invented </w:t>
      </w:r>
      <w:r>
        <w:rPr>
          <w:w w:val="110"/>
        </w:rPr>
        <w:t xml:space="preserve">in 1904 as a maritime anti-collision device, its serious development only occurred in the 1930s and it was used </w:t>
      </w:r>
      <w:r>
        <w:rPr>
          <w:spacing w:val="-3"/>
          <w:w w:val="110"/>
        </w:rPr>
        <w:t xml:space="preserve">by </w:t>
      </w:r>
      <w:r>
        <w:rPr>
          <w:w w:val="110"/>
        </w:rPr>
        <w:t xml:space="preserve">all major participants in </w:t>
      </w:r>
      <w:r>
        <w:rPr>
          <w:spacing w:val="-4"/>
          <w:w w:val="110"/>
        </w:rPr>
        <w:t xml:space="preserve">World </w:t>
      </w:r>
      <w:r>
        <w:rPr>
          <w:spacing w:val="-6"/>
          <w:w w:val="110"/>
        </w:rPr>
        <w:t xml:space="preserve">War </w:t>
      </w:r>
      <w:r>
        <w:rPr>
          <w:w w:val="110"/>
        </w:rPr>
        <w:t xml:space="preserve">2 [855, 990]. The electronic attack and protection </w:t>
      </w:r>
      <w:r>
        <w:rPr>
          <w:spacing w:val="-3"/>
          <w:w w:val="110"/>
        </w:rPr>
        <w:t xml:space="preserve">techniques </w:t>
      </w:r>
      <w:r>
        <w:rPr>
          <w:w w:val="110"/>
        </w:rPr>
        <w:t xml:space="preserve">developed for it tend to </w:t>
      </w:r>
      <w:r>
        <w:rPr>
          <w:spacing w:val="2"/>
          <w:w w:val="110"/>
        </w:rPr>
        <w:t xml:space="preserve">be </w:t>
      </w:r>
      <w:r>
        <w:rPr>
          <w:w w:val="110"/>
        </w:rPr>
        <w:t xml:space="preserve">better developed than, and often go </w:t>
      </w:r>
      <w:r>
        <w:rPr>
          <w:spacing w:val="-3"/>
          <w:w w:val="110"/>
        </w:rPr>
        <w:t xml:space="preserve">over </w:t>
      </w:r>
      <w:r>
        <w:rPr>
          <w:w w:val="110"/>
        </w:rPr>
        <w:t>to, systems using other</w:t>
      </w:r>
      <w:r>
        <w:rPr>
          <w:spacing w:val="18"/>
          <w:w w:val="110"/>
        </w:rPr>
        <w:t xml:space="preserve"> </w:t>
      </w:r>
      <w:r>
        <w:rPr>
          <w:w w:val="110"/>
        </w:rPr>
        <w:t>sensors.</w:t>
      </w:r>
    </w:p>
    <w:p>
      <w:pPr>
        <w:pStyle w:val="BodyText"/>
        <w:spacing w:before="7"/>
        <w:ind w:left="0"/>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25"/>
        </w:rPr>
        <w:t>Types of</w:t>
      </w:r>
      <w:r>
        <w:rPr>
          <w:spacing w:val="24"/>
          <w:w w:val="125"/>
        </w:rPr>
        <w:t xml:space="preserve"> </w:t>
      </w:r>
      <w:r>
        <w:rPr>
          <w:w w:val="125"/>
        </w:rPr>
        <w:t>radar</w:t>
      </w:r>
    </w:p>
    <w:p>
      <w:pPr>
        <w:pStyle w:val="BodyText"/>
        <w:spacing w:line="204" w:lineRule="auto" w:before="201"/>
        <w:ind w:right="840" w:hanging="1"/>
        <w:jc w:val="both"/>
      </w:pPr>
      <w:r>
        <w:rPr>
          <w:w w:val="105"/>
        </w:rPr>
        <w:t xml:space="preserve">The wide range of deployed systems includes search radars, </w:t>
      </w:r>
      <w:r>
        <w:rPr>
          <w:rFonts w:ascii="Cambria" w:hAnsi="Cambria"/>
          <w:w w:val="105"/>
        </w:rPr>
        <w:t>fi</w:t>
      </w:r>
      <w:r>
        <w:rPr>
          <w:w w:val="105"/>
        </w:rPr>
        <w:t xml:space="preserve">re-control radars, terrain-following radars, counter-bombardment radars and  weather  radars.  </w:t>
      </w:r>
      <w:r>
        <w:rPr>
          <w:spacing w:val="-3"/>
          <w:w w:val="105"/>
        </w:rPr>
        <w:t xml:space="preserve">They have </w:t>
      </w:r>
      <w:r>
        <w:rPr>
          <w:w w:val="105"/>
        </w:rPr>
        <w:t xml:space="preserve">a wide </w:t>
      </w:r>
      <w:r>
        <w:rPr>
          <w:spacing w:val="-3"/>
          <w:w w:val="105"/>
        </w:rPr>
        <w:t xml:space="preserve">variety  </w:t>
      </w:r>
      <w:r>
        <w:rPr>
          <w:w w:val="105"/>
        </w:rPr>
        <w:t xml:space="preserve">of signal characteristics.  </w:t>
      </w:r>
      <w:r>
        <w:rPr>
          <w:spacing w:val="-6"/>
          <w:w w:val="105"/>
        </w:rPr>
        <w:t xml:space="preserve">For  </w:t>
      </w:r>
      <w:r>
        <w:rPr>
          <w:w w:val="105"/>
        </w:rPr>
        <w:t xml:space="preserve">example,  radars with a low RF  and a low </w:t>
      </w:r>
      <w:r>
        <w:rPr>
          <w:rFonts w:ascii="Bookman Old Style" w:hAnsi="Bookman Old Style"/>
          <w:b w:val="0"/>
          <w:i/>
          <w:w w:val="105"/>
        </w:rPr>
        <w:t xml:space="preserve">pulse </w:t>
      </w:r>
      <w:r>
        <w:rPr>
          <w:rFonts w:ascii="Bookman Old Style" w:hAnsi="Bookman Old Style"/>
          <w:b w:val="0"/>
          <w:i/>
          <w:spacing w:val="-3"/>
          <w:w w:val="105"/>
        </w:rPr>
        <w:t xml:space="preserve">repetition frequency </w:t>
      </w:r>
      <w:r>
        <w:rPr>
          <w:w w:val="105"/>
        </w:rPr>
        <w:t xml:space="preserve">(PRF) are better for search while highfrequency, high-PRF devices are better for tracking. A classic textbook on the technology is </w:t>
      </w:r>
      <w:r>
        <w:rPr>
          <w:spacing w:val="-3"/>
          <w:w w:val="105"/>
        </w:rPr>
        <w:t xml:space="preserve">by </w:t>
      </w:r>
      <w:r>
        <w:rPr>
          <w:w w:val="105"/>
        </w:rPr>
        <w:t>Schleher</w:t>
      </w:r>
      <w:r>
        <w:rPr>
          <w:spacing w:val="54"/>
          <w:w w:val="105"/>
        </w:rPr>
        <w:t xml:space="preserve"> </w:t>
      </w:r>
      <w:r>
        <w:rPr>
          <w:w w:val="105"/>
        </w:rPr>
        <w:t>[1662].</w:t>
      </w:r>
    </w:p>
    <w:p>
      <w:pPr>
        <w:pStyle w:val="BodyText"/>
        <w:spacing w:line="204" w:lineRule="auto" w:before="105"/>
        <w:ind w:right="863" w:firstLine="298"/>
        <w:jc w:val="both"/>
      </w:pPr>
      <w:r>
        <w:rPr/>
      </w:r>
      <w:r>
        <w:rPr>
          <w:w w:val="110"/>
        </w:rPr>
        <w:t xml:space="preserve">Early radar designs for search applications  may  </w:t>
      </w:r>
      <w:r>
        <w:rPr>
          <w:spacing w:val="-3"/>
          <w:w w:val="110"/>
        </w:rPr>
        <w:t xml:space="preserve">have  </w:t>
      </w:r>
      <w:r>
        <w:rPr>
          <w:w w:val="110"/>
        </w:rPr>
        <w:t xml:space="preserve">a  rotating  antenna that emits a sequence of pulses and detects echos. In the days before digital electronics, the sweep in the display tube could </w:t>
      </w:r>
      <w:r>
        <w:rPr>
          <w:spacing w:val="2"/>
          <w:w w:val="110"/>
        </w:rPr>
        <w:t xml:space="preserve">be </w:t>
      </w:r>
      <w:r>
        <w:rPr>
          <w:w w:val="110"/>
        </w:rPr>
        <w:t xml:space="preserve">mechanically rotated in sync with the antenna. Fire control radars often used </w:t>
      </w:r>
      <w:r>
        <w:rPr>
          <w:rFonts w:ascii="Bookman Old Style" w:hAnsi="Bookman Old Style"/>
          <w:b w:val="0"/>
          <w:i/>
          <w:spacing w:val="-4"/>
          <w:w w:val="110"/>
        </w:rPr>
        <w:t xml:space="preserve">conical </w:t>
      </w:r>
      <w:r>
        <w:rPr>
          <w:rFonts w:ascii="Bookman Old Style" w:hAnsi="Bookman Old Style"/>
          <w:b w:val="0"/>
          <w:i/>
          <w:spacing w:val="-3"/>
          <w:w w:val="110"/>
        </w:rPr>
        <w:t>scan</w:t>
      </w:r>
      <w:r>
        <w:rPr>
          <w:spacing w:val="-3"/>
          <w:w w:val="110"/>
        </w:rPr>
        <w:t xml:space="preserve">: </w:t>
      </w:r>
      <w:r>
        <w:rPr>
          <w:w w:val="110"/>
        </w:rPr>
        <w:t xml:space="preserve">the beam would </w:t>
      </w:r>
      <w:r>
        <w:rPr>
          <w:spacing w:val="2"/>
          <w:w w:val="110"/>
        </w:rPr>
        <w:t xml:space="preserve">be </w:t>
      </w:r>
      <w:r>
        <w:rPr>
          <w:w w:val="110"/>
        </w:rPr>
        <w:t>tracked in a circle around the target’s position, and the amplitude of the returns could drive positioning servos (and weapon controls) directly. Now the beams are generated electronically using multiple antenna elements, but tracking loops</w:t>
      </w:r>
      <w:r>
        <w:rPr>
          <w:spacing w:val="-7"/>
          <w:w w:val="110"/>
        </w:rPr>
        <w:t xml:space="preserve"> </w:t>
      </w:r>
      <w:r>
        <w:rPr>
          <w:w w:val="110"/>
        </w:rPr>
        <w:t>remain</w:t>
      </w:r>
      <w:r>
        <w:rPr>
          <w:spacing w:val="-7"/>
          <w:w w:val="110"/>
        </w:rPr>
        <w:t xml:space="preserve"> </w:t>
      </w:r>
      <w:r>
        <w:rPr>
          <w:w w:val="110"/>
        </w:rPr>
        <w:t>central.</w:t>
      </w:r>
      <w:r>
        <w:rPr>
          <w:spacing w:val="19"/>
          <w:w w:val="110"/>
        </w:rPr>
        <w:t xml:space="preserve"> </w:t>
      </w:r>
      <w:r>
        <w:rPr>
          <w:w w:val="110"/>
        </w:rPr>
        <w:t>Many</w:t>
      </w:r>
      <w:r>
        <w:rPr>
          <w:spacing w:val="-7"/>
          <w:w w:val="110"/>
        </w:rPr>
        <w:t xml:space="preserve"> </w:t>
      </w:r>
      <w:r>
        <w:rPr>
          <w:w w:val="110"/>
        </w:rPr>
        <w:t>radars</w:t>
      </w:r>
      <w:r>
        <w:rPr>
          <w:spacing w:val="-6"/>
          <w:w w:val="110"/>
        </w:rPr>
        <w:t xml:space="preserve"> </w:t>
      </w:r>
      <w:r>
        <w:rPr>
          <w:spacing w:val="-3"/>
          <w:w w:val="110"/>
        </w:rPr>
        <w:t>have</w:t>
      </w:r>
      <w:r>
        <w:rPr>
          <w:spacing w:val="-7"/>
          <w:w w:val="110"/>
        </w:rPr>
        <w:t xml:space="preserve"> </w:t>
      </w:r>
      <w:r>
        <w:rPr>
          <w:w w:val="110"/>
        </w:rPr>
        <w:t>a</w:t>
      </w:r>
      <w:r>
        <w:rPr>
          <w:spacing w:val="-7"/>
          <w:w w:val="110"/>
        </w:rPr>
        <w:t xml:space="preserve"> </w:t>
      </w:r>
      <w:r>
        <w:rPr>
          <w:rFonts w:ascii="Bookman Old Style" w:hAnsi="Bookman Old Style"/>
          <w:b w:val="0"/>
          <w:i/>
          <w:spacing w:val="-3"/>
          <w:w w:val="110"/>
        </w:rPr>
        <w:t>range</w:t>
      </w:r>
      <w:r>
        <w:rPr>
          <w:rFonts w:ascii="Bookman Old Style" w:hAnsi="Bookman Old Style"/>
          <w:b w:val="0"/>
          <w:i/>
          <w:spacing w:val="-11"/>
          <w:w w:val="110"/>
        </w:rPr>
        <w:t xml:space="preserve"> </w:t>
      </w:r>
      <w:r>
        <w:rPr>
          <w:rFonts w:ascii="Bookman Old Style" w:hAnsi="Bookman Old Style"/>
          <w:b w:val="0"/>
          <w:i/>
          <w:w w:val="110"/>
        </w:rPr>
        <w:t>gate</w:t>
      </w:r>
      <w:r>
        <w:rPr>
          <w:w w:val="110"/>
        </w:rPr>
        <w:t>,</w:t>
      </w:r>
      <w:r>
        <w:rPr>
          <w:spacing w:val="-5"/>
          <w:w w:val="110"/>
        </w:rPr>
        <w:t xml:space="preserve"> </w:t>
      </w:r>
      <w:r>
        <w:rPr>
          <w:w w:val="110"/>
        </w:rPr>
        <w:t>circuitry</w:t>
      </w:r>
      <w:r>
        <w:rPr>
          <w:spacing w:val="-7"/>
          <w:w w:val="110"/>
        </w:rPr>
        <w:t xml:space="preserve"> </w:t>
      </w:r>
      <w:r>
        <w:rPr>
          <w:w w:val="110"/>
        </w:rPr>
        <w:t>which</w:t>
      </w:r>
      <w:r>
        <w:rPr>
          <w:spacing w:val="-7"/>
          <w:w w:val="110"/>
        </w:rPr>
        <w:t xml:space="preserve"> </w:t>
      </w:r>
      <w:r>
        <w:rPr>
          <w:w w:val="110"/>
        </w:rPr>
        <w:t>focuses</w:t>
      </w:r>
      <w:r>
        <w:rPr>
          <w:spacing w:val="-6"/>
          <w:w w:val="110"/>
        </w:rPr>
        <w:t xml:space="preserve"> </w:t>
      </w:r>
      <w:r>
        <w:rPr>
          <w:w w:val="110"/>
        </w:rPr>
        <w:t xml:space="preserve">on targets within a certain range of distances from the antenna;  if the radar </w:t>
      </w:r>
      <w:r>
        <w:rPr>
          <w:spacing w:val="-5"/>
          <w:w w:val="110"/>
        </w:rPr>
        <w:t xml:space="preserve">had       </w:t>
      </w:r>
      <w:r>
        <w:rPr>
          <w:w w:val="110"/>
        </w:rPr>
        <w:t xml:space="preserve">to track all objects between (say) zero and 100 miles, then its pulse repetition frequency would </w:t>
      </w:r>
      <w:r>
        <w:rPr>
          <w:spacing w:val="2"/>
          <w:w w:val="110"/>
        </w:rPr>
        <w:t xml:space="preserve">be </w:t>
      </w:r>
      <w:r>
        <w:rPr>
          <w:w w:val="110"/>
        </w:rPr>
        <w:t xml:space="preserve">limited </w:t>
      </w:r>
      <w:r>
        <w:rPr>
          <w:spacing w:val="-3"/>
          <w:w w:val="110"/>
        </w:rPr>
        <w:t xml:space="preserve">by </w:t>
      </w:r>
      <w:r>
        <w:rPr>
          <w:w w:val="110"/>
        </w:rPr>
        <w:t xml:space="preserve">the time it takes radio </w:t>
      </w:r>
      <w:r>
        <w:rPr>
          <w:spacing w:val="-4"/>
          <w:w w:val="110"/>
        </w:rPr>
        <w:t xml:space="preserve">waves </w:t>
      </w:r>
      <w:r>
        <w:rPr>
          <w:w w:val="110"/>
        </w:rPr>
        <w:t xml:space="preserve">to travel 200 miles. This would </w:t>
      </w:r>
      <w:r>
        <w:rPr>
          <w:spacing w:val="-3"/>
          <w:w w:val="110"/>
        </w:rPr>
        <w:t xml:space="preserve">have </w:t>
      </w:r>
      <w:r>
        <w:rPr>
          <w:w w:val="110"/>
        </w:rPr>
        <w:t>consequences for angular resolution and tracking performance generally.</w:t>
      </w:r>
    </w:p>
    <w:p>
      <w:pPr>
        <w:spacing w:line="235" w:lineRule="auto" w:before="0"/>
        <w:ind w:left="811" w:right="864" w:firstLine="221"/>
        <w:jc w:val="both"/>
        <w:rPr>
          <w:rFonts w:ascii="Century" w:hAnsi="Century"/>
          <w:sz w:val="16"/>
        </w:rPr>
      </w:pPr>
      <w:r>
        <w:rPr>
          <w:rFonts w:ascii="Lucida Console" w:hAnsi="Lucida Console"/>
          <w:position w:val="6"/>
          <w:sz w:val="12"/>
        </w:rPr>
        <w:t>1</w:t>
      </w:r>
      <w:r>
        <w:rPr>
          <w:rFonts w:ascii="Century" w:hAnsi="Century"/>
          <w:sz w:val="16"/>
        </w:rPr>
        <w:t>Full disclosure: the company that developed S-GPS, Focal Point Positioning, was started by one of my postdocs and I’m an investor in it.</w:t>
      </w:r>
    </w:p>
    <w:p>
      <w:pPr>
        <w:spacing w:after="0" w:line="235" w:lineRule="auto"/>
        <w:jc w:val="both"/>
        <w:rPr>
          <w:rFonts w:ascii="Century" w:hAnsi="Century"/>
          <w:sz w:val="16"/>
        </w:rPr>
        <w:sectPr>
          <w:headerReference w:type="default" r:id="rId19"/>
          <w:footerReference w:type="default" r:id="rId20"/>
          <w:pgSz w:w="11900" w:h="16840"/>
          <w:pgMar w:header="1800" w:footer="1777" w:top="2020" w:bottom="1960" w:left="1680" w:right="1680"/>
        </w:sectPr>
      </w:pPr>
    </w:p>
    <w:p>
      <w:pPr>
        <w:pStyle w:val="BodyText"/>
        <w:ind w:left="0"/>
        <w:rPr>
          <w:rFonts w:ascii="Century"/>
        </w:rPr>
      </w:pPr>
    </w:p>
    <w:p>
      <w:pPr>
        <w:pStyle w:val="BodyText"/>
        <w:spacing w:before="11"/>
        <w:ind w:left="0"/>
        <w:rPr>
          <w:rFonts w:ascii="Century"/>
          <w:sz w:val="15"/>
        </w:rPr>
      </w:pPr>
    </w:p>
    <w:p>
      <w:pPr>
        <w:pStyle w:val="BodyText"/>
        <w:spacing w:line="204" w:lineRule="auto" w:before="86"/>
        <w:ind w:right="863" w:firstLine="298"/>
        <w:jc w:val="both"/>
      </w:pPr>
      <w:r>
        <w:rPr>
          <w:rFonts w:ascii="Bookman Old Style" w:hAnsi="Bookman Old Style"/>
          <w:b w:val="0"/>
          <w:i/>
          <w:w w:val="110"/>
        </w:rPr>
        <w:t xml:space="preserve">Doppler </w:t>
      </w:r>
      <w:r>
        <w:rPr>
          <w:w w:val="110"/>
        </w:rPr>
        <w:t xml:space="preserve">radar measures the velocity of the target </w:t>
      </w:r>
      <w:r>
        <w:rPr>
          <w:spacing w:val="-3"/>
          <w:w w:val="110"/>
        </w:rPr>
        <w:t xml:space="preserve">by </w:t>
      </w:r>
      <w:r>
        <w:rPr>
          <w:w w:val="110"/>
        </w:rPr>
        <w:t xml:space="preserve">the change in frequency in the return signal. It is very important in distinguishing moving targets from </w:t>
      </w:r>
      <w:r>
        <w:rPr>
          <w:rFonts w:ascii="Bookman Old Style" w:hAnsi="Bookman Old Style"/>
          <w:b w:val="0"/>
          <w:i/>
          <w:w w:val="110"/>
        </w:rPr>
        <w:t>clutter</w:t>
      </w:r>
      <w:r>
        <w:rPr>
          <w:w w:val="110"/>
        </w:rPr>
        <w:t>, the returns re</w:t>
      </w:r>
      <w:r>
        <w:rPr>
          <w:rFonts w:ascii="Cambria" w:hAnsi="Cambria"/>
          <w:w w:val="110"/>
        </w:rPr>
        <w:t>ﬂ</w:t>
      </w:r>
      <w:r>
        <w:rPr>
          <w:w w:val="110"/>
        </w:rPr>
        <w:t xml:space="preserve">ected from the ground. Doppler radars may </w:t>
      </w:r>
      <w:r>
        <w:rPr>
          <w:spacing w:val="-3"/>
          <w:w w:val="110"/>
        </w:rPr>
        <w:t xml:space="preserve">have </w:t>
      </w:r>
      <w:r>
        <w:rPr>
          <w:rFonts w:ascii="Bookman Old Style" w:hAnsi="Bookman Old Style"/>
          <w:b w:val="0"/>
          <w:i/>
          <w:spacing w:val="-4"/>
          <w:w w:val="110"/>
        </w:rPr>
        <w:t xml:space="preserve">velocity </w:t>
      </w:r>
      <w:r>
        <w:rPr>
          <w:rFonts w:ascii="Bookman Old Style" w:hAnsi="Bookman Old Style"/>
          <w:b w:val="0"/>
          <w:i/>
          <w:w w:val="110"/>
        </w:rPr>
        <w:t xml:space="preserve">gates </w:t>
      </w:r>
      <w:r>
        <w:rPr>
          <w:w w:val="110"/>
        </w:rPr>
        <w:t>that restrict attention to targets whose radial speed with respect to the antenna is within certain limits.</w:t>
      </w:r>
    </w:p>
    <w:p>
      <w:pPr>
        <w:pStyle w:val="BodyText"/>
        <w:spacing w:line="204" w:lineRule="auto" w:before="104"/>
        <w:ind w:right="863" w:firstLine="298"/>
        <w:jc w:val="both"/>
      </w:pPr>
      <w:r>
        <w:rPr>
          <w:w w:val="110"/>
        </w:rPr>
        <w:t xml:space="preserve">An example of gating in a non-military application is adaptive cruise control in cars. This uses radar,  gated to ignore vehicles whose relative speed is too  great (so it doesn’t panic at oncoming vehicles) as well as vehicles that are too near or too far.   </w:t>
      </w:r>
      <w:r>
        <w:rPr>
          <w:spacing w:val="-6"/>
          <w:w w:val="110"/>
        </w:rPr>
        <w:t xml:space="preserve">You  </w:t>
      </w:r>
      <w:r>
        <w:rPr>
          <w:w w:val="110"/>
        </w:rPr>
        <w:t xml:space="preserve">may notice that if another car pushes in close in front       of you, less than 20m </w:t>
      </w:r>
      <w:r>
        <w:rPr>
          <w:spacing w:val="-7"/>
          <w:w w:val="110"/>
        </w:rPr>
        <w:t xml:space="preserve">away, </w:t>
      </w:r>
      <w:r>
        <w:rPr>
          <w:w w:val="110"/>
        </w:rPr>
        <w:t xml:space="preserve">your cruise control </w:t>
      </w:r>
      <w:r>
        <w:rPr>
          <w:w w:val="105"/>
        </w:rPr>
        <w:t xml:space="preserve">won’t </w:t>
      </w:r>
      <w:r>
        <w:rPr>
          <w:w w:val="110"/>
        </w:rPr>
        <w:t xml:space="preserve">notice it and </w:t>
      </w:r>
      <w:r>
        <w:rPr>
          <w:w w:val="105"/>
        </w:rPr>
        <w:t xml:space="preserve">won’t </w:t>
      </w:r>
      <w:r>
        <w:rPr>
          <w:w w:val="110"/>
        </w:rPr>
        <w:t>slow down.</w:t>
      </w:r>
    </w:p>
    <w:p>
      <w:pPr>
        <w:pStyle w:val="BodyText"/>
        <w:spacing w:before="4"/>
        <w:ind w:left="0"/>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30"/>
        </w:rPr>
        <w:t>Jamming</w:t>
      </w:r>
      <w:r>
        <w:rPr>
          <w:spacing w:val="7"/>
          <w:w w:val="130"/>
        </w:rPr>
        <w:t xml:space="preserve"> </w:t>
      </w:r>
      <w:r>
        <w:rPr>
          <w:w w:val="130"/>
        </w:rPr>
        <w:t>techniques</w:t>
      </w:r>
    </w:p>
    <w:p>
      <w:pPr>
        <w:pStyle w:val="BodyText"/>
        <w:spacing w:before="171"/>
        <w:jc w:val="both"/>
      </w:pPr>
      <w:r>
        <w:rPr>
          <w:w w:val="115"/>
        </w:rPr>
        <w:t>Electronic attack can be passive or active.</w:t>
      </w:r>
    </w:p>
    <w:p>
      <w:pPr>
        <w:pStyle w:val="BodyText"/>
        <w:spacing w:line="201" w:lineRule="auto" w:before="57"/>
        <w:ind w:right="863" w:firstLine="298"/>
        <w:jc w:val="both"/>
      </w:pPr>
      <w:r>
        <w:rPr>
          <w:w w:val="115"/>
        </w:rPr>
        <w:t xml:space="preserve">The earliest countermeasure to </w:t>
      </w:r>
      <w:r>
        <w:rPr>
          <w:spacing w:val="2"/>
          <w:w w:val="115"/>
        </w:rPr>
        <w:t xml:space="preserve">be </w:t>
      </w:r>
      <w:r>
        <w:rPr>
          <w:w w:val="115"/>
        </w:rPr>
        <w:t xml:space="preserve">widely used was </w:t>
      </w:r>
      <w:r>
        <w:rPr>
          <w:rFonts w:ascii="Bookman Old Style" w:hAnsi="Bookman Old Style"/>
          <w:b w:val="0"/>
          <w:i/>
          <w:w w:val="90"/>
        </w:rPr>
        <w:t>cha</w:t>
      </w:r>
      <w:r>
        <w:rPr>
          <w:rFonts w:ascii="Arial Unicode MS" w:hAnsi="Arial Unicode MS"/>
          <w:w w:val="90"/>
        </w:rPr>
        <w:t xml:space="preserve">ff </w:t>
      </w:r>
      <w:r>
        <w:rPr>
          <w:w w:val="90"/>
        </w:rPr>
        <w:t xml:space="preserve">– </w:t>
      </w:r>
      <w:r>
        <w:rPr>
          <w:w w:val="115"/>
        </w:rPr>
        <w:t xml:space="preserve">thin strips of conducting foil that are cut to half the wavelength of the target signal </w:t>
      </w:r>
      <w:r>
        <w:rPr>
          <w:spacing w:val="-4"/>
          <w:w w:val="115"/>
        </w:rPr>
        <w:t>and</w:t>
      </w:r>
      <w:r>
        <w:rPr>
          <w:spacing w:val="51"/>
          <w:w w:val="115"/>
        </w:rPr>
        <w:t xml:space="preserve"> </w:t>
      </w:r>
      <w:r>
        <w:rPr>
          <w:w w:val="115"/>
        </w:rPr>
        <w:t xml:space="preserve">then dispersed to provide a false return. </w:t>
      </w:r>
      <w:r>
        <w:rPr>
          <w:spacing w:val="-5"/>
          <w:w w:val="115"/>
        </w:rPr>
        <w:t xml:space="preserve">Toward </w:t>
      </w:r>
      <w:r>
        <w:rPr>
          <w:w w:val="115"/>
        </w:rPr>
        <w:t xml:space="preserve">the end of </w:t>
      </w:r>
      <w:r>
        <w:rPr>
          <w:spacing w:val="-4"/>
          <w:w w:val="115"/>
        </w:rPr>
        <w:t xml:space="preserve">World </w:t>
      </w:r>
      <w:r>
        <w:rPr>
          <w:spacing w:val="-6"/>
          <w:w w:val="115"/>
        </w:rPr>
        <w:t xml:space="preserve">War </w:t>
      </w:r>
      <w:r>
        <w:rPr>
          <w:w w:val="115"/>
        </w:rPr>
        <w:t>2,  allied aircraft were dropping 2000 tons of cha</w:t>
      </w:r>
      <w:r>
        <w:rPr>
          <w:rFonts w:ascii="Cambria" w:hAnsi="Cambria"/>
          <w:w w:val="115"/>
        </w:rPr>
        <w:t xml:space="preserve">ff </w:t>
      </w:r>
      <w:r>
        <w:rPr>
          <w:w w:val="115"/>
        </w:rPr>
        <w:t>a day to degrade German air defenses. Cha</w:t>
      </w:r>
      <w:r>
        <w:rPr>
          <w:rFonts w:ascii="Cambria" w:hAnsi="Cambria"/>
          <w:w w:val="115"/>
        </w:rPr>
        <w:t xml:space="preserve">ff </w:t>
      </w:r>
      <w:r>
        <w:rPr>
          <w:w w:val="115"/>
        </w:rPr>
        <w:t xml:space="preserve">can </w:t>
      </w:r>
      <w:r>
        <w:rPr>
          <w:spacing w:val="2"/>
          <w:w w:val="115"/>
        </w:rPr>
        <w:t xml:space="preserve">be </w:t>
      </w:r>
      <w:r>
        <w:rPr>
          <w:w w:val="115"/>
        </w:rPr>
        <w:t xml:space="preserve">dropped directly </w:t>
      </w:r>
      <w:r>
        <w:rPr>
          <w:spacing w:val="-3"/>
          <w:w w:val="115"/>
        </w:rPr>
        <w:t xml:space="preserve">by </w:t>
      </w:r>
      <w:r>
        <w:rPr>
          <w:w w:val="115"/>
        </w:rPr>
        <w:t xml:space="preserve">the aircraft attempting to penetrate the defenses (which </w:t>
      </w:r>
      <w:r>
        <w:rPr>
          <w:w w:val="90"/>
        </w:rPr>
        <w:t xml:space="preserve">isn’t </w:t>
      </w:r>
      <w:r>
        <w:rPr>
          <w:w w:val="115"/>
        </w:rPr>
        <w:t xml:space="preserve">ideal as they will then </w:t>
      </w:r>
      <w:r>
        <w:rPr>
          <w:spacing w:val="2"/>
          <w:w w:val="115"/>
        </w:rPr>
        <w:t xml:space="preserve">be </w:t>
      </w:r>
      <w:r>
        <w:rPr>
          <w:w w:val="115"/>
        </w:rPr>
        <w:t xml:space="preserve">at the apex of an elongated signal), or </w:t>
      </w:r>
      <w:r>
        <w:rPr>
          <w:spacing w:val="-3"/>
          <w:w w:val="115"/>
        </w:rPr>
        <w:t xml:space="preserve">by </w:t>
      </w:r>
      <w:r>
        <w:rPr>
          <w:w w:val="115"/>
        </w:rPr>
        <w:t xml:space="preserve">support aircraft, or </w:t>
      </w:r>
      <w:r>
        <w:rPr>
          <w:rFonts w:ascii="Cambria" w:hAnsi="Cambria"/>
          <w:w w:val="115"/>
        </w:rPr>
        <w:t>fi</w:t>
      </w:r>
      <w:r>
        <w:rPr>
          <w:w w:val="115"/>
        </w:rPr>
        <w:t>red forward into a suitable pattern using rockets</w:t>
      </w:r>
      <w:r>
        <w:rPr>
          <w:spacing w:val="-13"/>
          <w:w w:val="115"/>
        </w:rPr>
        <w:t xml:space="preserve"> </w:t>
      </w:r>
      <w:r>
        <w:rPr>
          <w:w w:val="115"/>
        </w:rPr>
        <w:t>or</w:t>
      </w:r>
      <w:r>
        <w:rPr>
          <w:spacing w:val="-13"/>
          <w:w w:val="115"/>
        </w:rPr>
        <w:t xml:space="preserve"> </w:t>
      </w:r>
      <w:r>
        <w:rPr>
          <w:w w:val="115"/>
        </w:rPr>
        <w:t>shells.</w:t>
      </w:r>
      <w:r>
        <w:rPr>
          <w:spacing w:val="11"/>
          <w:w w:val="115"/>
        </w:rPr>
        <w:t xml:space="preserve"> </w:t>
      </w:r>
      <w:r>
        <w:rPr>
          <w:w w:val="115"/>
        </w:rPr>
        <w:t>The</w:t>
      </w:r>
      <w:r>
        <w:rPr>
          <w:spacing w:val="-12"/>
          <w:w w:val="115"/>
        </w:rPr>
        <w:t xml:space="preserve"> </w:t>
      </w:r>
      <w:r>
        <w:rPr>
          <w:w w:val="115"/>
        </w:rPr>
        <w:t>main</w:t>
      </w:r>
      <w:r>
        <w:rPr>
          <w:spacing w:val="-13"/>
          <w:w w:val="115"/>
        </w:rPr>
        <w:t xml:space="preserve"> </w:t>
      </w:r>
      <w:r>
        <w:rPr>
          <w:w w:val="115"/>
        </w:rPr>
        <w:t>counter-countermeasure</w:t>
      </w:r>
      <w:r>
        <w:rPr>
          <w:spacing w:val="-12"/>
          <w:w w:val="115"/>
        </w:rPr>
        <w:t xml:space="preserve"> </w:t>
      </w:r>
      <w:r>
        <w:rPr>
          <w:w w:val="115"/>
        </w:rPr>
        <w:t>against</w:t>
      </w:r>
      <w:r>
        <w:rPr>
          <w:spacing w:val="-13"/>
          <w:w w:val="115"/>
        </w:rPr>
        <w:t xml:space="preserve"> </w:t>
      </w:r>
      <w:r>
        <w:rPr>
          <w:w w:val="115"/>
        </w:rPr>
        <w:t>cha</w:t>
      </w:r>
      <w:r>
        <w:rPr>
          <w:rFonts w:ascii="Cambria" w:hAnsi="Cambria"/>
          <w:w w:val="115"/>
        </w:rPr>
        <w:t>ff</w:t>
      </w:r>
      <w:r>
        <w:rPr>
          <w:rFonts w:ascii="Cambria" w:hAnsi="Cambria"/>
          <w:spacing w:val="-3"/>
          <w:w w:val="115"/>
        </w:rPr>
        <w:t xml:space="preserve"> </w:t>
      </w:r>
      <w:r>
        <w:rPr>
          <w:w w:val="115"/>
        </w:rPr>
        <w:t>is</w:t>
      </w:r>
      <w:r>
        <w:rPr>
          <w:spacing w:val="-13"/>
          <w:w w:val="115"/>
        </w:rPr>
        <w:t xml:space="preserve"> </w:t>
      </w:r>
      <w:r>
        <w:rPr>
          <w:w w:val="115"/>
        </w:rPr>
        <w:t>Doppler:</w:t>
      </w:r>
      <w:r>
        <w:rPr>
          <w:spacing w:val="9"/>
          <w:w w:val="115"/>
        </w:rPr>
        <w:t xml:space="preserve"> </w:t>
      </w:r>
      <w:r>
        <w:rPr>
          <w:w w:val="115"/>
        </w:rPr>
        <w:t>as cha</w:t>
      </w:r>
      <w:r>
        <w:rPr>
          <w:rFonts w:ascii="Cambria" w:hAnsi="Cambria"/>
          <w:w w:val="115"/>
        </w:rPr>
        <w:t xml:space="preserve">ff </w:t>
      </w:r>
      <w:r>
        <w:rPr>
          <w:w w:val="115"/>
        </w:rPr>
        <w:t>is</w:t>
      </w:r>
      <w:r>
        <w:rPr>
          <w:spacing w:val="-8"/>
          <w:w w:val="115"/>
        </w:rPr>
        <w:t xml:space="preserve"> </w:t>
      </w:r>
      <w:r>
        <w:rPr>
          <w:w w:val="115"/>
        </w:rPr>
        <w:t>very</w:t>
      </w:r>
      <w:r>
        <w:rPr>
          <w:spacing w:val="-9"/>
          <w:w w:val="115"/>
        </w:rPr>
        <w:t xml:space="preserve"> </w:t>
      </w:r>
      <w:r>
        <w:rPr>
          <w:w w:val="115"/>
        </w:rPr>
        <w:t>light</w:t>
      </w:r>
      <w:r>
        <w:rPr>
          <w:spacing w:val="-9"/>
          <w:w w:val="115"/>
        </w:rPr>
        <w:t xml:space="preserve"> </w:t>
      </w:r>
      <w:r>
        <w:rPr>
          <w:w w:val="115"/>
        </w:rPr>
        <w:t>it</w:t>
      </w:r>
      <w:r>
        <w:rPr>
          <w:spacing w:val="-8"/>
          <w:w w:val="115"/>
        </w:rPr>
        <w:t xml:space="preserve"> </w:t>
      </w:r>
      <w:r>
        <w:rPr>
          <w:w w:val="115"/>
        </w:rPr>
        <w:t>comes</w:t>
      </w:r>
      <w:r>
        <w:rPr>
          <w:spacing w:val="-9"/>
          <w:w w:val="115"/>
        </w:rPr>
        <w:t xml:space="preserve"> </w:t>
      </w:r>
      <w:r>
        <w:rPr>
          <w:w w:val="115"/>
        </w:rPr>
        <w:t>to</w:t>
      </w:r>
      <w:r>
        <w:rPr>
          <w:spacing w:val="-9"/>
          <w:w w:val="115"/>
        </w:rPr>
        <w:t xml:space="preserve"> </w:t>
      </w:r>
      <w:r>
        <w:rPr>
          <w:w w:val="115"/>
        </w:rPr>
        <w:t>rest</w:t>
      </w:r>
      <w:r>
        <w:rPr>
          <w:spacing w:val="-8"/>
          <w:w w:val="115"/>
        </w:rPr>
        <w:t xml:space="preserve"> </w:t>
      </w:r>
      <w:r>
        <w:rPr>
          <w:w w:val="115"/>
        </w:rPr>
        <w:t>almost</w:t>
      </w:r>
      <w:r>
        <w:rPr>
          <w:spacing w:val="-8"/>
          <w:w w:val="115"/>
        </w:rPr>
        <w:t xml:space="preserve"> </w:t>
      </w:r>
      <w:r>
        <w:rPr>
          <w:w w:val="115"/>
        </w:rPr>
        <w:t>at</w:t>
      </w:r>
      <w:r>
        <w:rPr>
          <w:spacing w:val="-9"/>
          <w:w w:val="115"/>
        </w:rPr>
        <w:t xml:space="preserve"> </w:t>
      </w:r>
      <w:r>
        <w:rPr>
          <w:w w:val="115"/>
        </w:rPr>
        <w:t>once</w:t>
      </w:r>
      <w:r>
        <w:rPr>
          <w:spacing w:val="-9"/>
          <w:w w:val="115"/>
        </w:rPr>
        <w:t xml:space="preserve"> </w:t>
      </w:r>
      <w:r>
        <w:rPr>
          <w:w w:val="115"/>
        </w:rPr>
        <w:t>and</w:t>
      </w:r>
      <w:r>
        <w:rPr>
          <w:spacing w:val="-8"/>
          <w:w w:val="115"/>
        </w:rPr>
        <w:t xml:space="preserve"> </w:t>
      </w:r>
      <w:r>
        <w:rPr>
          <w:w w:val="115"/>
        </w:rPr>
        <w:t>can</w:t>
      </w:r>
      <w:r>
        <w:rPr>
          <w:spacing w:val="-8"/>
          <w:w w:val="115"/>
        </w:rPr>
        <w:t xml:space="preserve"> </w:t>
      </w:r>
      <w:r>
        <w:rPr>
          <w:spacing w:val="2"/>
          <w:w w:val="115"/>
        </w:rPr>
        <w:t>be</w:t>
      </w:r>
      <w:r>
        <w:rPr>
          <w:spacing w:val="-8"/>
          <w:w w:val="115"/>
        </w:rPr>
        <w:t xml:space="preserve"> </w:t>
      </w:r>
      <w:r>
        <w:rPr>
          <w:w w:val="115"/>
        </w:rPr>
        <w:t>distinguished</w:t>
      </w:r>
      <w:r>
        <w:rPr>
          <w:spacing w:val="-9"/>
          <w:w w:val="115"/>
        </w:rPr>
        <w:t xml:space="preserve"> </w:t>
      </w:r>
      <w:r>
        <w:rPr>
          <w:w w:val="115"/>
        </w:rPr>
        <w:t>fairly easily from moving</w:t>
      </w:r>
      <w:r>
        <w:rPr>
          <w:spacing w:val="16"/>
          <w:w w:val="115"/>
        </w:rPr>
        <w:t xml:space="preserve"> </w:t>
      </w:r>
      <w:r>
        <w:rPr>
          <w:w w:val="115"/>
        </w:rPr>
        <w:t>targets.</w:t>
      </w:r>
    </w:p>
    <w:p>
      <w:pPr>
        <w:pStyle w:val="BodyText"/>
        <w:spacing w:line="196" w:lineRule="auto" w:before="117"/>
        <w:ind w:right="863" w:firstLine="298"/>
        <w:jc w:val="both"/>
      </w:pPr>
      <w:r>
        <w:rPr>
          <w:w w:val="115"/>
        </w:rPr>
        <w:t>Other techniques include small decoys with active repeaters that retransmit radar</w:t>
      </w:r>
      <w:r>
        <w:rPr>
          <w:spacing w:val="-6"/>
          <w:w w:val="115"/>
        </w:rPr>
        <w:t xml:space="preserve"> </w:t>
      </w:r>
      <w:r>
        <w:rPr>
          <w:w w:val="115"/>
        </w:rPr>
        <w:t>signals</w:t>
      </w:r>
      <w:r>
        <w:rPr>
          <w:spacing w:val="-6"/>
          <w:w w:val="115"/>
        </w:rPr>
        <w:t xml:space="preserve"> </w:t>
      </w:r>
      <w:r>
        <w:rPr>
          <w:w w:val="115"/>
        </w:rPr>
        <w:t>and</w:t>
      </w:r>
      <w:r>
        <w:rPr>
          <w:spacing w:val="-6"/>
          <w:w w:val="115"/>
        </w:rPr>
        <w:t xml:space="preserve"> </w:t>
      </w:r>
      <w:r>
        <w:rPr>
          <w:w w:val="115"/>
        </w:rPr>
        <w:t>larger</w:t>
      </w:r>
      <w:r>
        <w:rPr>
          <w:spacing w:val="-6"/>
          <w:w w:val="115"/>
        </w:rPr>
        <w:t xml:space="preserve"> </w:t>
      </w:r>
      <w:r>
        <w:rPr>
          <w:w w:val="115"/>
        </w:rPr>
        <w:t>decoys</w:t>
      </w:r>
      <w:r>
        <w:rPr>
          <w:spacing w:val="-6"/>
          <w:w w:val="115"/>
        </w:rPr>
        <w:t xml:space="preserve"> </w:t>
      </w:r>
      <w:r>
        <w:rPr>
          <w:w w:val="115"/>
        </w:rPr>
        <w:t>that</w:t>
      </w:r>
      <w:r>
        <w:rPr>
          <w:spacing w:val="-5"/>
          <w:w w:val="115"/>
        </w:rPr>
        <w:t xml:space="preserve"> </w:t>
      </w:r>
      <w:r>
        <w:rPr>
          <w:w w:val="115"/>
        </w:rPr>
        <w:t>simply</w:t>
      </w:r>
      <w:r>
        <w:rPr>
          <w:spacing w:val="-6"/>
          <w:w w:val="115"/>
        </w:rPr>
        <w:t xml:space="preserve"> </w:t>
      </w:r>
      <w:r>
        <w:rPr>
          <w:w w:val="115"/>
        </w:rPr>
        <w:t>re</w:t>
      </w:r>
      <w:r>
        <w:rPr>
          <w:rFonts w:ascii="Cambria" w:hAnsi="Cambria"/>
          <w:w w:val="115"/>
        </w:rPr>
        <w:t>ﬂ</w:t>
      </w:r>
      <w:r>
        <w:rPr>
          <w:w w:val="115"/>
        </w:rPr>
        <w:t>ect</w:t>
      </w:r>
      <w:r>
        <w:rPr>
          <w:spacing w:val="-6"/>
          <w:w w:val="115"/>
        </w:rPr>
        <w:t xml:space="preserve"> </w:t>
      </w:r>
      <w:r>
        <w:rPr>
          <w:w w:val="115"/>
        </w:rPr>
        <w:t>them;</w:t>
      </w:r>
      <w:r>
        <w:rPr>
          <w:spacing w:val="-5"/>
          <w:w w:val="115"/>
        </w:rPr>
        <w:t xml:space="preserve"> </w:t>
      </w:r>
      <w:r>
        <w:rPr>
          <w:w w:val="115"/>
        </w:rPr>
        <w:t>sometimes</w:t>
      </w:r>
      <w:r>
        <w:rPr>
          <w:spacing w:val="-6"/>
          <w:w w:val="115"/>
        </w:rPr>
        <w:t xml:space="preserve"> </w:t>
      </w:r>
      <w:r>
        <w:rPr>
          <w:w w:val="115"/>
        </w:rPr>
        <w:t>one</w:t>
      </w:r>
      <w:r>
        <w:rPr>
          <w:spacing w:val="-6"/>
          <w:w w:val="115"/>
        </w:rPr>
        <w:t xml:space="preserve"> </w:t>
      </w:r>
      <w:r>
        <w:rPr>
          <w:spacing w:val="-3"/>
          <w:w w:val="115"/>
        </w:rPr>
        <w:t xml:space="preserve">vehicle </w:t>
      </w:r>
      <w:r>
        <w:rPr>
          <w:w w:val="115"/>
        </w:rPr>
        <w:t>(such</w:t>
      </w:r>
      <w:r>
        <w:rPr>
          <w:spacing w:val="-6"/>
          <w:w w:val="115"/>
        </w:rPr>
        <w:t xml:space="preserve"> </w:t>
      </w:r>
      <w:r>
        <w:rPr>
          <w:w w:val="115"/>
        </w:rPr>
        <w:t>as</w:t>
      </w:r>
      <w:r>
        <w:rPr>
          <w:spacing w:val="-6"/>
          <w:w w:val="115"/>
        </w:rPr>
        <w:t xml:space="preserve"> </w:t>
      </w:r>
      <w:r>
        <w:rPr>
          <w:w w:val="115"/>
        </w:rPr>
        <w:t>a</w:t>
      </w:r>
      <w:r>
        <w:rPr>
          <w:spacing w:val="-5"/>
          <w:w w:val="115"/>
        </w:rPr>
        <w:t xml:space="preserve"> </w:t>
      </w:r>
      <w:r>
        <w:rPr>
          <w:w w:val="115"/>
        </w:rPr>
        <w:t>helicopter)</w:t>
      </w:r>
      <w:r>
        <w:rPr>
          <w:spacing w:val="-6"/>
          <w:w w:val="115"/>
        </w:rPr>
        <w:t xml:space="preserve"> </w:t>
      </w:r>
      <w:r>
        <w:rPr>
          <w:w w:val="115"/>
        </w:rPr>
        <w:t>acts</w:t>
      </w:r>
      <w:r>
        <w:rPr>
          <w:spacing w:val="-5"/>
          <w:w w:val="115"/>
        </w:rPr>
        <w:t xml:space="preserve"> </w:t>
      </w:r>
      <w:r>
        <w:rPr>
          <w:w w:val="115"/>
        </w:rPr>
        <w:t>as</w:t>
      </w:r>
      <w:r>
        <w:rPr>
          <w:spacing w:val="-6"/>
          <w:w w:val="115"/>
        </w:rPr>
        <w:t xml:space="preserve"> </w:t>
      </w:r>
      <w:r>
        <w:rPr>
          <w:w w:val="115"/>
        </w:rPr>
        <w:t>a</w:t>
      </w:r>
      <w:r>
        <w:rPr>
          <w:spacing w:val="-6"/>
          <w:w w:val="115"/>
        </w:rPr>
        <w:t xml:space="preserve"> </w:t>
      </w:r>
      <w:r>
        <w:rPr>
          <w:w w:val="115"/>
        </w:rPr>
        <w:t>decoy</w:t>
      </w:r>
      <w:r>
        <w:rPr>
          <w:spacing w:val="-5"/>
          <w:w w:val="115"/>
        </w:rPr>
        <w:t xml:space="preserve"> </w:t>
      </w:r>
      <w:r>
        <w:rPr>
          <w:w w:val="115"/>
        </w:rPr>
        <w:t>for</w:t>
      </w:r>
      <w:r>
        <w:rPr>
          <w:spacing w:val="-6"/>
          <w:w w:val="115"/>
        </w:rPr>
        <w:t xml:space="preserve"> </w:t>
      </w:r>
      <w:r>
        <w:rPr>
          <w:w w:val="115"/>
        </w:rPr>
        <w:t>another</w:t>
      </w:r>
      <w:r>
        <w:rPr>
          <w:spacing w:val="-5"/>
          <w:w w:val="115"/>
        </w:rPr>
        <w:t xml:space="preserve"> </w:t>
      </w:r>
      <w:r>
        <w:rPr>
          <w:w w:val="115"/>
        </w:rPr>
        <w:t>more</w:t>
      </w:r>
      <w:r>
        <w:rPr>
          <w:spacing w:val="-6"/>
          <w:w w:val="115"/>
        </w:rPr>
        <w:t xml:space="preserve"> </w:t>
      </w:r>
      <w:r>
        <w:rPr>
          <w:w w:val="115"/>
        </w:rPr>
        <w:t>valuable</w:t>
      </w:r>
      <w:r>
        <w:rPr>
          <w:spacing w:val="-6"/>
          <w:w w:val="115"/>
        </w:rPr>
        <w:t xml:space="preserve"> </w:t>
      </w:r>
      <w:r>
        <w:rPr>
          <w:w w:val="115"/>
        </w:rPr>
        <w:t>one</w:t>
      </w:r>
      <w:r>
        <w:rPr>
          <w:spacing w:val="-5"/>
          <w:w w:val="115"/>
        </w:rPr>
        <w:t xml:space="preserve"> </w:t>
      </w:r>
      <w:r>
        <w:rPr>
          <w:w w:val="115"/>
        </w:rPr>
        <w:t>(such</w:t>
      </w:r>
      <w:r>
        <w:rPr>
          <w:spacing w:val="-6"/>
          <w:w w:val="115"/>
        </w:rPr>
        <w:t xml:space="preserve"> </w:t>
      </w:r>
      <w:r>
        <w:rPr>
          <w:w w:val="115"/>
        </w:rPr>
        <w:t>as</w:t>
      </w:r>
      <w:r>
        <w:rPr>
          <w:spacing w:val="-5"/>
          <w:w w:val="115"/>
        </w:rPr>
        <w:t xml:space="preserve"> </w:t>
      </w:r>
      <w:r>
        <w:rPr>
          <w:spacing w:val="-6"/>
          <w:w w:val="115"/>
        </w:rPr>
        <w:t xml:space="preserve">an </w:t>
      </w:r>
      <w:r>
        <w:rPr>
          <w:w w:val="115"/>
        </w:rPr>
        <w:t xml:space="preserve">aircraft carrier). These principles are quite general. Weapons that home in </w:t>
      </w:r>
      <w:r>
        <w:rPr>
          <w:spacing w:val="-6"/>
          <w:w w:val="115"/>
        </w:rPr>
        <w:t xml:space="preserve">on </w:t>
      </w:r>
      <w:r>
        <w:rPr>
          <w:w w:val="115"/>
        </w:rPr>
        <w:t>their</w:t>
      </w:r>
      <w:r>
        <w:rPr>
          <w:spacing w:val="-36"/>
          <w:w w:val="115"/>
        </w:rPr>
        <w:t xml:space="preserve"> </w:t>
      </w:r>
      <w:r>
        <w:rPr>
          <w:w w:val="115"/>
        </w:rPr>
        <w:t>targets</w:t>
      </w:r>
      <w:r>
        <w:rPr>
          <w:spacing w:val="-36"/>
          <w:w w:val="115"/>
        </w:rPr>
        <w:t xml:space="preserve"> </w:t>
      </w:r>
      <w:r>
        <w:rPr>
          <w:w w:val="115"/>
        </w:rPr>
        <w:t>using</w:t>
      </w:r>
      <w:r>
        <w:rPr>
          <w:spacing w:val="-35"/>
          <w:w w:val="115"/>
        </w:rPr>
        <w:t xml:space="preserve"> </w:t>
      </w:r>
      <w:r>
        <w:rPr>
          <w:rFonts w:ascii="Bookman Old Style" w:hAnsi="Bookman Old Style"/>
          <w:b w:val="0"/>
          <w:i/>
          <w:spacing w:val="-3"/>
          <w:w w:val="115"/>
        </w:rPr>
        <w:t>radio</w:t>
      </w:r>
      <w:r>
        <w:rPr>
          <w:rFonts w:ascii="Bookman Old Style" w:hAnsi="Bookman Old Style"/>
          <w:b w:val="0"/>
          <w:i/>
          <w:spacing w:val="-43"/>
          <w:w w:val="115"/>
        </w:rPr>
        <w:t xml:space="preserve"> </w:t>
      </w:r>
      <w:r>
        <w:rPr>
          <w:rFonts w:ascii="Bookman Old Style" w:hAnsi="Bookman Old Style"/>
          <w:b w:val="0"/>
          <w:i/>
          <w:spacing w:val="-3"/>
          <w:w w:val="115"/>
        </w:rPr>
        <w:t>direction</w:t>
      </w:r>
      <w:r>
        <w:rPr>
          <w:rFonts w:ascii="Bookman Old Style" w:hAnsi="Bookman Old Style"/>
          <w:b w:val="0"/>
          <w:i/>
          <w:spacing w:val="-43"/>
          <w:w w:val="115"/>
        </w:rPr>
        <w:t xml:space="preserve"> </w:t>
      </w:r>
      <w:r>
        <w:rPr>
          <w:rFonts w:ascii="Arial Unicode MS" w:hAnsi="Arial Unicode MS"/>
          <w:w w:val="115"/>
        </w:rPr>
        <w:t>fi</w:t>
      </w:r>
      <w:r>
        <w:rPr>
          <w:rFonts w:ascii="Bookman Old Style" w:hAnsi="Bookman Old Style"/>
          <w:b w:val="0"/>
          <w:i/>
          <w:w w:val="115"/>
        </w:rPr>
        <w:t>nding</w:t>
      </w:r>
      <w:r>
        <w:rPr>
          <w:rFonts w:ascii="Bookman Old Style" w:hAnsi="Bookman Old Style"/>
          <w:b w:val="0"/>
          <w:i/>
          <w:spacing w:val="-45"/>
          <w:w w:val="115"/>
        </w:rPr>
        <w:t xml:space="preserve"> </w:t>
      </w:r>
      <w:r>
        <w:rPr>
          <w:w w:val="115"/>
        </w:rPr>
        <w:t>(RDF)</w:t>
      </w:r>
      <w:r>
        <w:rPr>
          <w:spacing w:val="-35"/>
          <w:w w:val="115"/>
        </w:rPr>
        <w:t xml:space="preserve"> </w:t>
      </w:r>
      <w:r>
        <w:rPr>
          <w:w w:val="115"/>
        </w:rPr>
        <w:t>are</w:t>
      </w:r>
      <w:r>
        <w:rPr>
          <w:spacing w:val="-36"/>
          <w:w w:val="115"/>
        </w:rPr>
        <w:t xml:space="preserve"> </w:t>
      </w:r>
      <w:r>
        <w:rPr>
          <w:w w:val="115"/>
        </w:rPr>
        <w:t>decoyed</w:t>
      </w:r>
      <w:r>
        <w:rPr>
          <w:spacing w:val="-35"/>
          <w:w w:val="115"/>
        </w:rPr>
        <w:t xml:space="preserve"> </w:t>
      </w:r>
      <w:r>
        <w:rPr>
          <w:spacing w:val="-3"/>
          <w:w w:val="115"/>
        </w:rPr>
        <w:t>by</w:t>
      </w:r>
      <w:r>
        <w:rPr>
          <w:spacing w:val="-36"/>
          <w:w w:val="115"/>
        </w:rPr>
        <w:t xml:space="preserve"> </w:t>
      </w:r>
      <w:r>
        <w:rPr>
          <w:w w:val="115"/>
        </w:rPr>
        <w:t>special</w:t>
      </w:r>
      <w:r>
        <w:rPr>
          <w:spacing w:val="-35"/>
          <w:w w:val="115"/>
        </w:rPr>
        <w:t xml:space="preserve"> </w:t>
      </w:r>
      <w:r>
        <w:rPr>
          <w:w w:val="115"/>
        </w:rPr>
        <w:t>drones that</w:t>
      </w:r>
      <w:r>
        <w:rPr>
          <w:spacing w:val="-13"/>
          <w:w w:val="115"/>
        </w:rPr>
        <w:t xml:space="preserve"> </w:t>
      </w:r>
      <w:r>
        <w:rPr>
          <w:w w:val="115"/>
        </w:rPr>
        <w:t>emit</w:t>
      </w:r>
      <w:r>
        <w:rPr>
          <w:spacing w:val="-13"/>
          <w:w w:val="115"/>
        </w:rPr>
        <w:t xml:space="preserve"> </w:t>
      </w:r>
      <w:r>
        <w:rPr>
          <w:w w:val="115"/>
        </w:rPr>
        <w:t>seduction</w:t>
      </w:r>
      <w:r>
        <w:rPr>
          <w:spacing w:val="-12"/>
          <w:w w:val="115"/>
        </w:rPr>
        <w:t xml:space="preserve"> </w:t>
      </w:r>
      <w:r>
        <w:rPr>
          <w:w w:val="115"/>
        </w:rPr>
        <w:t>RF</w:t>
      </w:r>
      <w:r>
        <w:rPr>
          <w:spacing w:val="-13"/>
          <w:w w:val="115"/>
        </w:rPr>
        <w:t xml:space="preserve"> </w:t>
      </w:r>
      <w:r>
        <w:rPr>
          <w:w w:val="115"/>
        </w:rPr>
        <w:t>signals,</w:t>
      </w:r>
      <w:r>
        <w:rPr>
          <w:spacing w:val="-10"/>
          <w:w w:val="115"/>
        </w:rPr>
        <w:t xml:space="preserve"> </w:t>
      </w:r>
      <w:r>
        <w:rPr>
          <w:w w:val="115"/>
        </w:rPr>
        <w:t>while</w:t>
      </w:r>
      <w:r>
        <w:rPr>
          <w:spacing w:val="-13"/>
          <w:w w:val="115"/>
        </w:rPr>
        <w:t xml:space="preserve"> </w:t>
      </w:r>
      <w:r>
        <w:rPr>
          <w:w w:val="115"/>
        </w:rPr>
        <w:t>infrared</w:t>
      </w:r>
      <w:r>
        <w:rPr>
          <w:spacing w:val="-12"/>
          <w:w w:val="115"/>
        </w:rPr>
        <w:t xml:space="preserve"> </w:t>
      </w:r>
      <w:r>
        <w:rPr>
          <w:w w:val="115"/>
        </w:rPr>
        <w:t>guided</w:t>
      </w:r>
      <w:r>
        <w:rPr>
          <w:spacing w:val="-13"/>
          <w:w w:val="115"/>
        </w:rPr>
        <w:t xml:space="preserve"> </w:t>
      </w:r>
      <w:r>
        <w:rPr>
          <w:w w:val="115"/>
        </w:rPr>
        <w:t>missiles</w:t>
      </w:r>
      <w:r>
        <w:rPr>
          <w:spacing w:val="-12"/>
          <w:w w:val="115"/>
        </w:rPr>
        <w:t xml:space="preserve"> </w:t>
      </w:r>
      <w:r>
        <w:rPr>
          <w:w w:val="115"/>
        </w:rPr>
        <w:t>are</w:t>
      </w:r>
      <w:r>
        <w:rPr>
          <w:spacing w:val="-13"/>
          <w:w w:val="115"/>
        </w:rPr>
        <w:t xml:space="preserve"> </w:t>
      </w:r>
      <w:r>
        <w:rPr>
          <w:w w:val="115"/>
        </w:rPr>
        <w:t>diverted</w:t>
      </w:r>
      <w:r>
        <w:rPr>
          <w:spacing w:val="-13"/>
          <w:w w:val="115"/>
        </w:rPr>
        <w:t xml:space="preserve"> </w:t>
      </w:r>
      <w:r>
        <w:rPr>
          <w:spacing w:val="-3"/>
          <w:w w:val="115"/>
        </w:rPr>
        <w:t xml:space="preserve">using </w:t>
      </w:r>
      <w:r>
        <w:rPr>
          <w:rFonts w:ascii="Cambria" w:hAnsi="Cambria"/>
          <w:w w:val="115"/>
        </w:rPr>
        <w:t>ﬂ</w:t>
      </w:r>
      <w:r>
        <w:rPr>
          <w:w w:val="115"/>
        </w:rPr>
        <w:t>ares.</w:t>
      </w:r>
    </w:p>
    <w:p>
      <w:pPr>
        <w:pStyle w:val="BodyText"/>
        <w:spacing w:line="204" w:lineRule="auto" w:before="103"/>
        <w:ind w:right="863" w:firstLine="298"/>
        <w:jc w:val="both"/>
      </w:pPr>
      <w:r>
        <w:rPr>
          <w:w w:val="105"/>
        </w:rPr>
        <w:t xml:space="preserve">The passive countermeasure in which the most money has been invested is </w:t>
      </w:r>
      <w:r>
        <w:rPr>
          <w:rFonts w:ascii="Bookman Old Style" w:hAnsi="Bookman Old Style"/>
          <w:b w:val="0"/>
          <w:i/>
          <w:w w:val="90"/>
        </w:rPr>
        <w:t xml:space="preserve">stealth </w:t>
      </w:r>
      <w:r>
        <w:rPr>
          <w:w w:val="90"/>
        </w:rPr>
        <w:t xml:space="preserve">– </w:t>
      </w:r>
      <w:r>
        <w:rPr>
          <w:w w:val="105"/>
        </w:rPr>
        <w:t xml:space="preserve">reducing the </w:t>
      </w:r>
      <w:r>
        <w:rPr>
          <w:rFonts w:ascii="Bookman Old Style" w:hAnsi="Bookman Old Style"/>
          <w:b w:val="0"/>
          <w:i/>
          <w:spacing w:val="-3"/>
          <w:w w:val="105"/>
        </w:rPr>
        <w:t xml:space="preserve">radar </w:t>
      </w:r>
      <w:r>
        <w:rPr>
          <w:rFonts w:ascii="Bookman Old Style" w:hAnsi="Bookman Old Style"/>
          <w:b w:val="0"/>
          <w:i/>
          <w:w w:val="105"/>
        </w:rPr>
        <w:t xml:space="preserve">cross-section </w:t>
      </w:r>
      <w:r>
        <w:rPr>
          <w:w w:val="105"/>
        </w:rPr>
        <w:t xml:space="preserve">(RCS) of a vehicle so </w:t>
      </w:r>
      <w:r>
        <w:rPr>
          <w:w w:val="115"/>
        </w:rPr>
        <w:t xml:space="preserve">that </w:t>
      </w:r>
      <w:r>
        <w:rPr>
          <w:w w:val="105"/>
        </w:rPr>
        <w:t xml:space="preserve">it can </w:t>
      </w:r>
      <w:r>
        <w:rPr>
          <w:spacing w:val="2"/>
          <w:w w:val="105"/>
        </w:rPr>
        <w:t xml:space="preserve">be </w:t>
      </w:r>
      <w:r>
        <w:rPr>
          <w:w w:val="105"/>
        </w:rPr>
        <w:t xml:space="preserve">detected only </w:t>
      </w:r>
      <w:r>
        <w:rPr>
          <w:w w:val="115"/>
        </w:rPr>
        <w:t xml:space="preserve">at </w:t>
      </w:r>
      <w:r>
        <w:rPr>
          <w:w w:val="105"/>
        </w:rPr>
        <w:t xml:space="preserve">very </w:t>
      </w:r>
      <w:r>
        <w:rPr>
          <w:spacing w:val="-3"/>
          <w:w w:val="105"/>
        </w:rPr>
        <w:t xml:space="preserve">much  </w:t>
      </w:r>
      <w:r>
        <w:rPr>
          <w:w w:val="105"/>
        </w:rPr>
        <w:t xml:space="preserve">shorter range.  This forces the enemy to place  their      air defense radars closer together, so they </w:t>
      </w:r>
      <w:r>
        <w:rPr>
          <w:spacing w:val="-3"/>
          <w:w w:val="105"/>
        </w:rPr>
        <w:t xml:space="preserve">have </w:t>
      </w:r>
      <w:r>
        <w:rPr>
          <w:w w:val="105"/>
        </w:rPr>
        <w:t xml:space="preserve">to buy a lot more of them. Stealth includes a wide range of techniques and a proper discussion is well beyond the </w:t>
      </w:r>
      <w:r>
        <w:rPr>
          <w:w w:val="109"/>
        </w:rPr>
        <w:t>sco</w:t>
      </w:r>
      <w:r>
        <w:rPr>
          <w:spacing w:val="5"/>
          <w:w w:val="109"/>
        </w:rPr>
        <w:t>p</w:t>
      </w:r>
      <w:r>
        <w:rPr>
          <w:w w:val="105"/>
        </w:rPr>
        <w:t>e</w:t>
      </w:r>
      <w:r>
        <w:rPr>
          <w:spacing w:val="6"/>
        </w:rPr>
        <w:t xml:space="preserve"> </w:t>
      </w:r>
      <w:r>
        <w:rPr>
          <w:w w:val="102"/>
        </w:rPr>
        <w:t>of</w:t>
      </w:r>
      <w:r>
        <w:rPr>
          <w:spacing w:val="6"/>
        </w:rPr>
        <w:t xml:space="preserve"> </w:t>
      </w:r>
      <w:r>
        <w:rPr>
          <w:w w:val="118"/>
        </w:rPr>
        <w:t>this</w:t>
      </w:r>
      <w:r>
        <w:rPr>
          <w:spacing w:val="6"/>
        </w:rPr>
        <w:t xml:space="preserve"> </w:t>
      </w:r>
      <w:r>
        <w:rPr>
          <w:spacing w:val="5"/>
          <w:w w:val="117"/>
        </w:rPr>
        <w:t>b</w:t>
      </w:r>
      <w:r>
        <w:rPr>
          <w:spacing w:val="5"/>
          <w:w w:val="105"/>
        </w:rPr>
        <w:t>o</w:t>
      </w:r>
      <w:r>
        <w:rPr>
          <w:w w:val="110"/>
        </w:rPr>
        <w:t>ok.</w:t>
      </w:r>
      <w:r>
        <w:rPr/>
        <w:t xml:space="preserve"> </w:t>
      </w:r>
      <w:r>
        <w:rPr>
          <w:spacing w:val="-19"/>
        </w:rPr>
        <w:t xml:space="preserve"> </w:t>
      </w:r>
      <w:r>
        <w:rPr>
          <w:w w:val="108"/>
        </w:rPr>
        <w:t>Some</w:t>
      </w:r>
      <w:r>
        <w:rPr>
          <w:spacing w:val="7"/>
        </w:rPr>
        <w:t xml:space="preserve"> </w:t>
      </w:r>
      <w:r>
        <w:rPr>
          <w:spacing w:val="5"/>
          <w:w w:val="117"/>
        </w:rPr>
        <w:t>p</w:t>
      </w:r>
      <w:r>
        <w:rPr>
          <w:w w:val="108"/>
        </w:rPr>
        <w:t>eople</w:t>
      </w:r>
      <w:r>
        <w:rPr>
          <w:spacing w:val="6"/>
        </w:rPr>
        <w:t xml:space="preserve"> </w:t>
      </w:r>
      <w:r>
        <w:rPr>
          <w:w w:val="118"/>
        </w:rPr>
        <w:t>think</w:t>
      </w:r>
      <w:r>
        <w:rPr>
          <w:spacing w:val="7"/>
        </w:rPr>
        <w:t xml:space="preserve"> </w:t>
      </w:r>
      <w:r>
        <w:rPr>
          <w:w w:val="102"/>
        </w:rPr>
        <w:t>of</w:t>
      </w:r>
      <w:r>
        <w:rPr>
          <w:spacing w:val="6"/>
        </w:rPr>
        <w:t xml:space="preserve"> </w:t>
      </w:r>
      <w:r>
        <w:rPr>
          <w:w w:val="126"/>
        </w:rPr>
        <w:t>it</w:t>
      </w:r>
      <w:r>
        <w:rPr>
          <w:spacing w:val="6"/>
        </w:rPr>
        <w:t xml:space="preserve"> </w:t>
      </w:r>
      <w:r>
        <w:rPr>
          <w:w w:val="113"/>
        </w:rPr>
        <w:t>as</w:t>
      </w:r>
      <w:r>
        <w:rPr>
          <w:spacing w:val="6"/>
        </w:rPr>
        <w:t xml:space="preserve"> </w:t>
      </w:r>
      <w:r>
        <w:rPr>
          <w:w w:val="95"/>
        </w:rPr>
        <w:t>‘extremely</w:t>
      </w:r>
      <w:r>
        <w:rPr>
          <w:spacing w:val="6"/>
        </w:rPr>
        <w:t xml:space="preserve"> </w:t>
      </w:r>
      <w:r>
        <w:rPr>
          <w:w w:val="111"/>
        </w:rPr>
        <w:t>ex</w:t>
      </w:r>
      <w:r>
        <w:rPr>
          <w:spacing w:val="5"/>
          <w:w w:val="111"/>
        </w:rPr>
        <w:t>p</w:t>
      </w:r>
      <w:r>
        <w:rPr>
          <w:w w:val="110"/>
        </w:rPr>
        <w:t>ensi</w:t>
      </w:r>
      <w:r>
        <w:rPr>
          <w:spacing w:val="-6"/>
          <w:w w:val="110"/>
        </w:rPr>
        <w:t>v</w:t>
      </w:r>
      <w:r>
        <w:rPr>
          <w:w w:val="105"/>
        </w:rPr>
        <w:t>e</w:t>
      </w:r>
      <w:r>
        <w:rPr>
          <w:spacing w:val="6"/>
        </w:rPr>
        <w:t xml:space="preserve"> </w:t>
      </w:r>
      <w:r>
        <w:rPr>
          <w:w w:val="112"/>
        </w:rPr>
        <w:t>bla</w:t>
      </w:r>
      <w:r>
        <w:rPr>
          <w:spacing w:val="-6"/>
          <w:w w:val="112"/>
        </w:rPr>
        <w:t>c</w:t>
      </w:r>
      <w:r>
        <w:rPr>
          <w:w w:val="111"/>
        </w:rPr>
        <w:t>k</w:t>
      </w:r>
      <w:r>
        <w:rPr>
          <w:spacing w:val="6"/>
        </w:rPr>
        <w:t xml:space="preserve"> </w:t>
      </w:r>
      <w:r>
        <w:rPr>
          <w:w w:val="116"/>
        </w:rPr>
        <w:t>pai</w:t>
      </w:r>
      <w:r>
        <w:rPr>
          <w:spacing w:val="-6"/>
          <w:w w:val="116"/>
        </w:rPr>
        <w:t>n</w:t>
      </w:r>
      <w:r>
        <w:rPr>
          <w:w w:val="52"/>
        </w:rPr>
        <w:t xml:space="preserve">t’ </w:t>
      </w:r>
      <w:r>
        <w:rPr>
          <w:w w:val="105"/>
        </w:rPr>
        <w:t xml:space="preserve">but there’s more to it than </w:t>
      </w:r>
      <w:r>
        <w:rPr>
          <w:w w:val="115"/>
        </w:rPr>
        <w:t xml:space="preserve">that.  </w:t>
      </w:r>
      <w:r>
        <w:rPr>
          <w:w w:val="105"/>
        </w:rPr>
        <w:t xml:space="preserve">As an aircraft’s RCS is typically a function of   its aspect, it may </w:t>
      </w:r>
      <w:r>
        <w:rPr>
          <w:spacing w:val="-3"/>
          <w:w w:val="105"/>
        </w:rPr>
        <w:t xml:space="preserve">have </w:t>
      </w:r>
      <w:r>
        <w:rPr>
          <w:w w:val="105"/>
        </w:rPr>
        <w:t xml:space="preserve">a </w:t>
      </w:r>
      <w:r>
        <w:rPr>
          <w:rFonts w:ascii="Cambria" w:hAnsi="Cambria"/>
          <w:w w:val="105"/>
        </w:rPr>
        <w:t>ﬂ</w:t>
      </w:r>
      <w:r>
        <w:rPr>
          <w:w w:val="105"/>
        </w:rPr>
        <w:t xml:space="preserve">y-by-wire system </w:t>
      </w:r>
      <w:r>
        <w:rPr>
          <w:w w:val="115"/>
        </w:rPr>
        <w:t xml:space="preserve">that </w:t>
      </w:r>
      <w:r>
        <w:rPr>
          <w:w w:val="105"/>
        </w:rPr>
        <w:t>continually exhibits a low-RCS aspect to identi</w:t>
      </w:r>
      <w:r>
        <w:rPr>
          <w:rFonts w:ascii="Cambria" w:hAnsi="Cambria"/>
          <w:w w:val="105"/>
        </w:rPr>
        <w:t>fi</w:t>
      </w:r>
      <w:r>
        <w:rPr>
          <w:w w:val="105"/>
        </w:rPr>
        <w:t>ed hostile emitters (the F117 became known to its pilots as the ‘wobbly</w:t>
      </w:r>
      <w:r>
        <w:rPr>
          <w:spacing w:val="8"/>
          <w:w w:val="105"/>
        </w:rPr>
        <w:t xml:space="preserve"> </w:t>
      </w:r>
      <w:r>
        <w:rPr>
          <w:w w:val="105"/>
        </w:rPr>
        <w:t>goblin’).</w:t>
      </w:r>
    </w:p>
    <w:p>
      <w:pPr>
        <w:pStyle w:val="BodyText"/>
        <w:spacing w:line="204" w:lineRule="auto" w:before="109"/>
        <w:ind w:right="863" w:firstLine="298"/>
        <w:jc w:val="both"/>
      </w:pPr>
      <w:r>
        <w:rPr>
          <w:w w:val="105"/>
        </w:rPr>
        <w:t xml:space="preserve">Active countermeasures are </w:t>
      </w:r>
      <w:r>
        <w:rPr>
          <w:spacing w:val="-3"/>
          <w:w w:val="105"/>
        </w:rPr>
        <w:t xml:space="preserve">much </w:t>
      </w:r>
      <w:r>
        <w:rPr>
          <w:w w:val="105"/>
        </w:rPr>
        <w:t xml:space="preserve">more diverse. Early jammers simply  </w:t>
      </w:r>
      <w:r>
        <w:rPr>
          <w:spacing w:val="-3"/>
          <w:w w:val="105"/>
        </w:rPr>
        <w:t>gen</w:t>
      </w:r>
      <w:r>
        <w:rPr>
          <w:w w:val="105"/>
        </w:rPr>
        <w:t xml:space="preserve">erated a lot of noise in the range of frequencies used </w:t>
      </w:r>
      <w:r>
        <w:rPr>
          <w:spacing w:val="-3"/>
          <w:w w:val="105"/>
        </w:rPr>
        <w:t xml:space="preserve">by  </w:t>
      </w:r>
      <w:r>
        <w:rPr>
          <w:w w:val="105"/>
        </w:rPr>
        <w:t>the target radar;  this           is</w:t>
      </w:r>
      <w:r>
        <w:rPr>
          <w:spacing w:val="-10"/>
          <w:w w:val="105"/>
        </w:rPr>
        <w:t xml:space="preserve"> </w:t>
      </w:r>
      <w:r>
        <w:rPr>
          <w:w w:val="105"/>
        </w:rPr>
        <w:t>known</w:t>
      </w:r>
      <w:r>
        <w:rPr>
          <w:spacing w:val="-10"/>
          <w:w w:val="105"/>
        </w:rPr>
        <w:t xml:space="preserve"> </w:t>
      </w:r>
      <w:r>
        <w:rPr>
          <w:w w:val="105"/>
        </w:rPr>
        <w:t>as</w:t>
      </w:r>
      <w:r>
        <w:rPr>
          <w:spacing w:val="-9"/>
          <w:w w:val="105"/>
        </w:rPr>
        <w:t xml:space="preserve"> </w:t>
      </w:r>
      <w:r>
        <w:rPr>
          <w:rFonts w:ascii="Bookman Old Style"/>
          <w:b w:val="0"/>
          <w:i/>
          <w:w w:val="105"/>
        </w:rPr>
        <w:t>noise</w:t>
      </w:r>
      <w:r>
        <w:rPr>
          <w:rFonts w:ascii="Bookman Old Style"/>
          <w:b w:val="0"/>
          <w:i/>
          <w:spacing w:val="-15"/>
          <w:w w:val="105"/>
        </w:rPr>
        <w:t xml:space="preserve"> </w:t>
      </w:r>
      <w:r>
        <w:rPr>
          <w:rFonts w:ascii="Bookman Old Style"/>
          <w:b w:val="0"/>
          <w:i/>
          <w:w w:val="105"/>
        </w:rPr>
        <w:t>jamming</w:t>
      </w:r>
      <w:r>
        <w:rPr>
          <w:rFonts w:ascii="Bookman Old Style"/>
          <w:b w:val="0"/>
          <w:i/>
          <w:spacing w:val="-18"/>
          <w:w w:val="105"/>
        </w:rPr>
        <w:t xml:space="preserve"> </w:t>
      </w:r>
      <w:r>
        <w:rPr>
          <w:w w:val="105"/>
        </w:rPr>
        <w:t>or</w:t>
      </w:r>
      <w:r>
        <w:rPr>
          <w:spacing w:val="-9"/>
          <w:w w:val="105"/>
        </w:rPr>
        <w:t xml:space="preserve"> </w:t>
      </w:r>
      <w:r>
        <w:rPr>
          <w:rFonts w:ascii="Bookman Old Style"/>
          <w:b w:val="0"/>
          <w:i/>
          <w:spacing w:val="-3"/>
          <w:w w:val="105"/>
        </w:rPr>
        <w:t>barrage</w:t>
      </w:r>
      <w:r>
        <w:rPr>
          <w:rFonts w:ascii="Bookman Old Style"/>
          <w:b w:val="0"/>
          <w:i/>
          <w:spacing w:val="-15"/>
          <w:w w:val="105"/>
        </w:rPr>
        <w:t xml:space="preserve"> </w:t>
      </w:r>
      <w:r>
        <w:rPr>
          <w:rFonts w:ascii="Bookman Old Style"/>
          <w:b w:val="0"/>
          <w:i/>
          <w:w w:val="105"/>
        </w:rPr>
        <w:t>jamming</w:t>
      </w:r>
      <w:r>
        <w:rPr>
          <w:w w:val="105"/>
        </w:rPr>
        <w:t>.</w:t>
      </w:r>
      <w:r>
        <w:rPr>
          <w:spacing w:val="7"/>
          <w:w w:val="105"/>
        </w:rPr>
        <w:t xml:space="preserve"> </w:t>
      </w:r>
      <w:r>
        <w:rPr>
          <w:w w:val="105"/>
        </w:rPr>
        <w:t>Some</w:t>
      </w:r>
      <w:r>
        <w:rPr>
          <w:spacing w:val="-10"/>
          <w:w w:val="105"/>
        </w:rPr>
        <w:t xml:space="preserve"> </w:t>
      </w:r>
      <w:r>
        <w:rPr>
          <w:w w:val="105"/>
        </w:rPr>
        <w:t>systems</w:t>
      </w:r>
      <w:r>
        <w:rPr>
          <w:spacing w:val="-9"/>
          <w:w w:val="105"/>
        </w:rPr>
        <w:t xml:space="preserve"> </w:t>
      </w:r>
      <w:r>
        <w:rPr>
          <w:w w:val="105"/>
        </w:rPr>
        <w:t>used</w:t>
      </w:r>
      <w:r>
        <w:rPr>
          <w:spacing w:val="-10"/>
          <w:w w:val="105"/>
        </w:rPr>
        <w:t xml:space="preserve"> </w:t>
      </w:r>
      <w:r>
        <w:rPr>
          <w:w w:val="105"/>
        </w:rPr>
        <w:t xml:space="preserve">systematic frequency  patterns,  such  as  pulse  jammers,  or  swept  jammers  that  </w:t>
      </w:r>
      <w:r>
        <w:rPr>
          <w:spacing w:val="-4"/>
          <w:w w:val="105"/>
        </w:rPr>
        <w:t xml:space="preserve">traversed   </w:t>
      </w:r>
      <w:r>
        <w:rPr>
          <w:w w:val="105"/>
        </w:rPr>
        <w:t>the</w:t>
      </w:r>
      <w:r>
        <w:rPr>
          <w:spacing w:val="15"/>
          <w:w w:val="105"/>
        </w:rPr>
        <w:t xml:space="preserve"> </w:t>
      </w:r>
      <w:r>
        <w:rPr>
          <w:w w:val="105"/>
        </w:rPr>
        <w:t>frequency</w:t>
      </w:r>
      <w:r>
        <w:rPr>
          <w:spacing w:val="15"/>
          <w:w w:val="105"/>
        </w:rPr>
        <w:t xml:space="preserve"> </w:t>
      </w:r>
      <w:r>
        <w:rPr>
          <w:w w:val="105"/>
        </w:rPr>
        <w:t>range</w:t>
      </w:r>
      <w:r>
        <w:rPr>
          <w:spacing w:val="15"/>
          <w:w w:val="105"/>
        </w:rPr>
        <w:t xml:space="preserve"> </w:t>
      </w:r>
      <w:r>
        <w:rPr>
          <w:w w:val="105"/>
        </w:rPr>
        <w:t>of</w:t>
      </w:r>
      <w:r>
        <w:rPr>
          <w:spacing w:val="15"/>
          <w:w w:val="105"/>
        </w:rPr>
        <w:t xml:space="preserve"> </w:t>
      </w:r>
      <w:r>
        <w:rPr>
          <w:w w:val="105"/>
        </w:rPr>
        <w:t>interest</w:t>
      </w:r>
      <w:r>
        <w:rPr>
          <w:spacing w:val="15"/>
          <w:w w:val="105"/>
        </w:rPr>
        <w:t xml:space="preserve"> </w:t>
      </w:r>
      <w:r>
        <w:rPr>
          <w:w w:val="105"/>
        </w:rPr>
        <w:t>(also</w:t>
      </w:r>
      <w:r>
        <w:rPr>
          <w:spacing w:val="15"/>
          <w:w w:val="105"/>
        </w:rPr>
        <w:t xml:space="preserve"> </w:t>
      </w:r>
      <w:r>
        <w:rPr>
          <w:w w:val="105"/>
        </w:rPr>
        <w:t>known</w:t>
      </w:r>
      <w:r>
        <w:rPr>
          <w:spacing w:val="15"/>
          <w:w w:val="105"/>
        </w:rPr>
        <w:t xml:space="preserve"> </w:t>
      </w:r>
      <w:r>
        <w:rPr>
          <w:w w:val="105"/>
        </w:rPr>
        <w:t>as</w:t>
      </w:r>
      <w:r>
        <w:rPr>
          <w:spacing w:val="15"/>
          <w:w w:val="105"/>
        </w:rPr>
        <w:t xml:space="preserve"> </w:t>
      </w:r>
      <w:r>
        <w:rPr>
          <w:rFonts w:ascii="Bookman Old Style"/>
          <w:b w:val="0"/>
          <w:i/>
          <w:w w:val="105"/>
        </w:rPr>
        <w:t>squidging</w:t>
      </w:r>
      <w:r>
        <w:rPr>
          <w:rFonts w:ascii="Bookman Old Style"/>
          <w:b w:val="0"/>
          <w:i/>
          <w:spacing w:val="11"/>
          <w:w w:val="105"/>
        </w:rPr>
        <w:t xml:space="preserve"> </w:t>
      </w:r>
      <w:r>
        <w:rPr>
          <w:rFonts w:ascii="Bookman Old Style"/>
          <w:b w:val="0"/>
          <w:i/>
          <w:w w:val="105"/>
        </w:rPr>
        <w:t>oscillators</w:t>
      </w:r>
      <w:r>
        <w:rPr>
          <w:w w:val="105"/>
        </w:rPr>
        <w:t>).</w:t>
      </w:r>
      <w:r>
        <w:rPr>
          <w:spacing w:val="44"/>
          <w:w w:val="105"/>
        </w:rPr>
        <w:t xml:space="preserve"> </w:t>
      </w:r>
      <w:r>
        <w:rPr>
          <w:w w:val="105"/>
        </w:rPr>
        <w:t>But</w:t>
      </w:r>
      <w:r>
        <w:rPr>
          <w:spacing w:val="15"/>
          <w:w w:val="105"/>
        </w:rPr>
        <w:t xml:space="preserve"> </w:t>
      </w:r>
      <w:r>
        <w:rPr>
          <w:w w:val="105"/>
        </w:rPr>
        <w:t>such</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hanging="1"/>
        <w:jc w:val="both"/>
      </w:pPr>
      <w:r>
        <w:rPr>
          <w:w w:val="110"/>
        </w:rPr>
        <w:t xml:space="preserve">a signal is fairly easy to block </w:t>
      </w:r>
      <w:r>
        <w:rPr>
          <w:w w:val="90"/>
        </w:rPr>
        <w:t xml:space="preserve">– </w:t>
      </w:r>
      <w:r>
        <w:rPr>
          <w:w w:val="110"/>
        </w:rPr>
        <w:t xml:space="preserve">one trick is to use a </w:t>
      </w:r>
      <w:r>
        <w:rPr>
          <w:rFonts w:ascii="Bookman Old Style" w:hAnsi="Bookman Old Style"/>
          <w:b w:val="0"/>
          <w:i/>
          <w:spacing w:val="-3"/>
          <w:w w:val="90"/>
        </w:rPr>
        <w:t xml:space="preserve">guard band </w:t>
      </w:r>
      <w:r>
        <w:rPr>
          <w:w w:val="110"/>
        </w:rPr>
        <w:t xml:space="preserve">receiver, a receiver on a frequency adjacent to the one in use, and to blank the signal </w:t>
      </w:r>
      <w:r>
        <w:rPr>
          <w:spacing w:val="-3"/>
          <w:w w:val="110"/>
        </w:rPr>
        <w:t xml:space="preserve">when </w:t>
      </w:r>
      <w:r>
        <w:rPr>
          <w:w w:val="110"/>
        </w:rPr>
        <w:t xml:space="preserve">this receiver picks up a jamming signal. And jamming </w:t>
      </w:r>
      <w:r>
        <w:rPr>
          <w:w w:val="90"/>
        </w:rPr>
        <w:t xml:space="preserve">isn’t </w:t>
      </w:r>
      <w:r>
        <w:rPr>
          <w:w w:val="110"/>
        </w:rPr>
        <w:t xml:space="preserve">restricted to one  side; as well as being used </w:t>
      </w:r>
      <w:r>
        <w:rPr>
          <w:spacing w:val="-3"/>
          <w:w w:val="110"/>
        </w:rPr>
        <w:t xml:space="preserve">by </w:t>
      </w:r>
      <w:r>
        <w:rPr>
          <w:w w:val="110"/>
        </w:rPr>
        <w:t>the target, the radar itself can also send spurious signals from an auxiliary antenna to mask the real signal or to simply overload the</w:t>
      </w:r>
      <w:r>
        <w:rPr>
          <w:spacing w:val="9"/>
          <w:w w:val="110"/>
        </w:rPr>
        <w:t xml:space="preserve"> </w:t>
      </w:r>
      <w:r>
        <w:rPr>
          <w:w w:val="110"/>
        </w:rPr>
        <w:t>defenses.</w:t>
      </w:r>
    </w:p>
    <w:p>
      <w:pPr>
        <w:pStyle w:val="BodyText"/>
        <w:spacing w:line="204" w:lineRule="auto" w:before="105"/>
        <w:ind w:right="863" w:firstLine="298"/>
        <w:jc w:val="both"/>
      </w:pPr>
      <w:r>
        <w:rPr>
          <w:spacing w:val="-3"/>
          <w:w w:val="110"/>
        </w:rPr>
        <w:t xml:space="preserve">At </w:t>
      </w:r>
      <w:r>
        <w:rPr>
          <w:w w:val="110"/>
        </w:rPr>
        <w:t xml:space="preserve">the other end of the scale lie hard-kill techniques such as </w:t>
      </w:r>
      <w:r>
        <w:rPr>
          <w:rFonts w:ascii="Bookman Old Style" w:hAnsi="Bookman Old Style"/>
          <w:b w:val="0"/>
          <w:i/>
          <w:w w:val="105"/>
        </w:rPr>
        <w:t xml:space="preserve">anti-radiation </w:t>
      </w:r>
      <w:r>
        <w:rPr>
          <w:rFonts w:ascii="Bookman Old Style" w:hAnsi="Bookman Old Style"/>
          <w:b w:val="0"/>
          <w:i/>
          <w:w w:val="105"/>
        </w:rPr>
        <w:t xml:space="preserve">missiles </w:t>
      </w:r>
      <w:r>
        <w:rPr>
          <w:w w:val="110"/>
        </w:rPr>
        <w:t xml:space="preserve">(ARMs), often </w:t>
      </w:r>
      <w:r>
        <w:rPr>
          <w:rFonts w:ascii="Cambria" w:hAnsi="Cambria"/>
          <w:w w:val="110"/>
        </w:rPr>
        <w:t>fi</w:t>
      </w:r>
      <w:r>
        <w:rPr>
          <w:w w:val="110"/>
        </w:rPr>
        <w:t xml:space="preserve">red </w:t>
      </w:r>
      <w:r>
        <w:rPr>
          <w:spacing w:val="-3"/>
          <w:w w:val="110"/>
        </w:rPr>
        <w:t xml:space="preserve">by </w:t>
      </w:r>
      <w:r>
        <w:rPr>
          <w:w w:val="110"/>
        </w:rPr>
        <w:t xml:space="preserve">support aircraft, which home in on hostile </w:t>
      </w:r>
      <w:r>
        <w:rPr>
          <w:spacing w:val="-3"/>
          <w:w w:val="110"/>
        </w:rPr>
        <w:t>sig-</w:t>
      </w:r>
      <w:r>
        <w:rPr>
          <w:spacing w:val="51"/>
          <w:w w:val="110"/>
        </w:rPr>
        <w:t xml:space="preserve"> </w:t>
      </w:r>
      <w:r>
        <w:rPr>
          <w:w w:val="110"/>
        </w:rPr>
        <w:t>nals. Defenses against such weapons include the use of decoy transmitters, blinking</w:t>
      </w:r>
      <w:r>
        <w:rPr>
          <w:spacing w:val="-8"/>
          <w:w w:val="110"/>
        </w:rPr>
        <w:t xml:space="preserve"> </w:t>
      </w:r>
      <w:r>
        <w:rPr>
          <w:w w:val="110"/>
        </w:rPr>
        <w:t>transmitters</w:t>
      </w:r>
      <w:r>
        <w:rPr>
          <w:spacing w:val="-8"/>
          <w:w w:val="110"/>
        </w:rPr>
        <w:t xml:space="preserve"> </w:t>
      </w:r>
      <w:r>
        <w:rPr>
          <w:w w:val="110"/>
        </w:rPr>
        <w:t>on</w:t>
      </w:r>
      <w:r>
        <w:rPr>
          <w:spacing w:val="-7"/>
          <w:w w:val="110"/>
        </w:rPr>
        <w:t xml:space="preserve"> </w:t>
      </w:r>
      <w:r>
        <w:rPr>
          <w:w w:val="110"/>
        </w:rPr>
        <w:t>and</w:t>
      </w:r>
      <w:r>
        <w:rPr>
          <w:spacing w:val="-8"/>
          <w:w w:val="110"/>
        </w:rPr>
        <w:t xml:space="preserve"> </w:t>
      </w:r>
      <w:r>
        <w:rPr>
          <w:w w:val="110"/>
        </w:rPr>
        <w:t>o</w:t>
      </w:r>
      <w:r>
        <w:rPr>
          <w:rFonts w:ascii="Cambria" w:hAnsi="Cambria"/>
          <w:w w:val="110"/>
        </w:rPr>
        <w:t>ff</w:t>
      </w:r>
      <w:r>
        <w:rPr>
          <w:w w:val="110"/>
        </w:rPr>
        <w:t>,</w:t>
      </w:r>
      <w:r>
        <w:rPr>
          <w:spacing w:val="-8"/>
          <w:w w:val="110"/>
        </w:rPr>
        <w:t xml:space="preserve"> </w:t>
      </w:r>
      <w:r>
        <w:rPr>
          <w:w w:val="110"/>
        </w:rPr>
        <w:t>and</w:t>
      </w:r>
      <w:r>
        <w:rPr>
          <w:spacing w:val="-7"/>
          <w:w w:val="110"/>
        </w:rPr>
        <w:t xml:space="preserve"> </w:t>
      </w:r>
      <w:r>
        <w:rPr>
          <w:rFonts w:ascii="Bookman Old Style" w:hAnsi="Bookman Old Style"/>
          <w:b w:val="0"/>
          <w:i/>
          <w:w w:val="105"/>
        </w:rPr>
        <w:t>passive</w:t>
      </w:r>
      <w:r>
        <w:rPr>
          <w:rFonts w:ascii="Bookman Old Style" w:hAnsi="Bookman Old Style"/>
          <w:b w:val="0"/>
          <w:i/>
          <w:spacing w:val="-10"/>
          <w:w w:val="105"/>
        </w:rPr>
        <w:t xml:space="preserve"> </w:t>
      </w:r>
      <w:r>
        <w:rPr>
          <w:rFonts w:ascii="Bookman Old Style" w:hAnsi="Bookman Old Style"/>
          <w:b w:val="0"/>
          <w:i/>
          <w:spacing w:val="-3"/>
          <w:w w:val="110"/>
        </w:rPr>
        <w:t>radar</w:t>
      </w:r>
      <w:r>
        <w:rPr>
          <w:rFonts w:ascii="Bookman Old Style" w:hAnsi="Bookman Old Style"/>
          <w:b w:val="0"/>
          <w:i/>
          <w:spacing w:val="-16"/>
          <w:w w:val="110"/>
        </w:rPr>
        <w:t xml:space="preserve"> </w:t>
      </w:r>
      <w:r>
        <w:rPr>
          <w:w w:val="90"/>
        </w:rPr>
        <w:t>–</w:t>
      </w:r>
      <w:r>
        <w:rPr>
          <w:spacing w:val="3"/>
          <w:w w:val="90"/>
        </w:rPr>
        <w:t xml:space="preserve"> </w:t>
      </w:r>
      <w:r>
        <w:rPr>
          <w:w w:val="110"/>
        </w:rPr>
        <w:t>which</w:t>
      </w:r>
      <w:r>
        <w:rPr>
          <w:spacing w:val="-8"/>
          <w:w w:val="110"/>
        </w:rPr>
        <w:t xml:space="preserve"> </w:t>
      </w:r>
      <w:r>
        <w:rPr>
          <w:w w:val="110"/>
        </w:rPr>
        <w:t>exploits</w:t>
      </w:r>
      <w:r>
        <w:rPr>
          <w:spacing w:val="-8"/>
          <w:w w:val="110"/>
        </w:rPr>
        <w:t xml:space="preserve"> </w:t>
      </w:r>
      <w:r>
        <w:rPr>
          <w:w w:val="110"/>
        </w:rPr>
        <w:t>the</w:t>
      </w:r>
      <w:r>
        <w:rPr>
          <w:spacing w:val="-7"/>
          <w:w w:val="110"/>
        </w:rPr>
        <w:t xml:space="preserve"> </w:t>
      </w:r>
      <w:r>
        <w:rPr>
          <w:w w:val="110"/>
        </w:rPr>
        <w:t>signals from existing transmitters such as TV and radio stations when they bounce o</w:t>
      </w:r>
      <w:r>
        <w:rPr>
          <w:rFonts w:ascii="Cambria" w:hAnsi="Cambria"/>
          <w:w w:val="110"/>
        </w:rPr>
        <w:t xml:space="preserve">ff </w:t>
      </w:r>
      <w:r>
        <w:rPr>
          <w:w w:val="110"/>
        </w:rPr>
        <w:t>targets.</w:t>
      </w:r>
    </w:p>
    <w:p>
      <w:pPr>
        <w:pStyle w:val="BodyText"/>
        <w:spacing w:line="204" w:lineRule="auto" w:before="105"/>
        <w:ind w:right="863" w:firstLine="298"/>
        <w:jc w:val="both"/>
      </w:pPr>
      <w:r>
        <w:rPr>
          <w:w w:val="110"/>
        </w:rPr>
        <w:t xml:space="preserve">In the middle lies a large toolkit of </w:t>
      </w:r>
      <w:r>
        <w:rPr>
          <w:rFonts w:ascii="Bookman Old Style"/>
          <w:b w:val="0"/>
          <w:i/>
          <w:w w:val="110"/>
        </w:rPr>
        <w:t xml:space="preserve">deception jamming </w:t>
      </w:r>
      <w:r>
        <w:rPr>
          <w:w w:val="110"/>
        </w:rPr>
        <w:t>techniques. Most jammers used for self-protection are deception jammers of one kind or another; barrage and ARM techniques tend to be more suited to use by support vehicles.</w:t>
      </w:r>
    </w:p>
    <w:p>
      <w:pPr>
        <w:pStyle w:val="BodyText"/>
        <w:spacing w:line="204" w:lineRule="auto" w:before="102"/>
        <w:ind w:right="863" w:firstLine="298"/>
        <w:jc w:val="both"/>
      </w:pPr>
      <w:r>
        <w:rPr>
          <w:w w:val="110"/>
        </w:rPr>
        <w:t>The usual goal with a self-protection jammer is to deny range and bearing information</w:t>
      </w:r>
      <w:r>
        <w:rPr>
          <w:spacing w:val="-11"/>
          <w:w w:val="110"/>
        </w:rPr>
        <w:t xml:space="preserve"> </w:t>
      </w:r>
      <w:r>
        <w:rPr>
          <w:w w:val="110"/>
        </w:rPr>
        <w:t>to</w:t>
      </w:r>
      <w:r>
        <w:rPr>
          <w:spacing w:val="-10"/>
          <w:w w:val="110"/>
        </w:rPr>
        <w:t xml:space="preserve"> </w:t>
      </w:r>
      <w:r>
        <w:rPr>
          <w:w w:val="110"/>
        </w:rPr>
        <w:t>attackers.</w:t>
      </w:r>
      <w:r>
        <w:rPr>
          <w:spacing w:val="21"/>
          <w:w w:val="110"/>
        </w:rPr>
        <w:t xml:space="preserve"> </w:t>
      </w:r>
      <w:r>
        <w:rPr>
          <w:w w:val="110"/>
        </w:rPr>
        <w:t>The</w:t>
      </w:r>
      <w:r>
        <w:rPr>
          <w:spacing w:val="-11"/>
          <w:w w:val="110"/>
        </w:rPr>
        <w:t xml:space="preserve"> </w:t>
      </w:r>
      <w:r>
        <w:rPr>
          <w:w w:val="110"/>
        </w:rPr>
        <w:t>basic</w:t>
      </w:r>
      <w:r>
        <w:rPr>
          <w:spacing w:val="-10"/>
          <w:w w:val="110"/>
        </w:rPr>
        <w:t xml:space="preserve"> </w:t>
      </w:r>
      <w:r>
        <w:rPr>
          <w:w w:val="110"/>
        </w:rPr>
        <w:t>trick</w:t>
      </w:r>
      <w:r>
        <w:rPr>
          <w:spacing w:val="-10"/>
          <w:w w:val="110"/>
        </w:rPr>
        <w:t xml:space="preserve"> </w:t>
      </w:r>
      <w:r>
        <w:rPr>
          <w:w w:val="110"/>
        </w:rPr>
        <w:t>is</w:t>
      </w:r>
      <w:r>
        <w:rPr>
          <w:spacing w:val="-11"/>
          <w:w w:val="110"/>
        </w:rPr>
        <w:t xml:space="preserve"> </w:t>
      </w:r>
      <w:r>
        <w:rPr>
          <w:rFonts w:ascii="Bookman Old Style" w:hAnsi="Bookman Old Style"/>
          <w:b w:val="0"/>
          <w:i/>
          <w:w w:val="95"/>
        </w:rPr>
        <w:t>inverse</w:t>
      </w:r>
      <w:r>
        <w:rPr>
          <w:rFonts w:ascii="Bookman Old Style" w:hAnsi="Bookman Old Style"/>
          <w:b w:val="0"/>
          <w:i/>
          <w:spacing w:val="-4"/>
          <w:w w:val="95"/>
        </w:rPr>
        <w:t xml:space="preserve"> </w:t>
      </w:r>
      <w:r>
        <w:rPr>
          <w:rFonts w:ascii="Bookman Old Style" w:hAnsi="Bookman Old Style"/>
          <w:b w:val="0"/>
          <w:i/>
          <w:w w:val="95"/>
        </w:rPr>
        <w:t>gain</w:t>
      </w:r>
      <w:r>
        <w:rPr>
          <w:rFonts w:ascii="Bookman Old Style" w:hAnsi="Bookman Old Style"/>
          <w:b w:val="0"/>
          <w:i/>
          <w:spacing w:val="-5"/>
          <w:w w:val="95"/>
        </w:rPr>
        <w:t xml:space="preserve"> </w:t>
      </w:r>
      <w:r>
        <w:rPr>
          <w:rFonts w:ascii="Bookman Old Style" w:hAnsi="Bookman Old Style"/>
          <w:b w:val="0"/>
          <w:i/>
          <w:w w:val="95"/>
        </w:rPr>
        <w:t>jamming</w:t>
      </w:r>
      <w:r>
        <w:rPr>
          <w:rFonts w:ascii="Bookman Old Style" w:hAnsi="Bookman Old Style"/>
          <w:b w:val="0"/>
          <w:i/>
          <w:spacing w:val="-11"/>
          <w:w w:val="95"/>
        </w:rPr>
        <w:t xml:space="preserve"> </w:t>
      </w:r>
      <w:r>
        <w:rPr>
          <w:w w:val="110"/>
        </w:rPr>
        <w:t>or</w:t>
      </w:r>
      <w:r>
        <w:rPr>
          <w:spacing w:val="-10"/>
          <w:w w:val="110"/>
        </w:rPr>
        <w:t xml:space="preserve"> </w:t>
      </w:r>
      <w:r>
        <w:rPr>
          <w:rFonts w:ascii="Bookman Old Style" w:hAnsi="Bookman Old Style"/>
          <w:b w:val="0"/>
          <w:i/>
          <w:w w:val="95"/>
        </w:rPr>
        <w:t>inverse</w:t>
      </w:r>
      <w:r>
        <w:rPr>
          <w:rFonts w:ascii="Bookman Old Style" w:hAnsi="Bookman Old Style"/>
          <w:b w:val="0"/>
          <w:i/>
          <w:spacing w:val="-4"/>
          <w:w w:val="95"/>
        </w:rPr>
        <w:t xml:space="preserve"> </w:t>
      </w:r>
      <w:r>
        <w:rPr>
          <w:rFonts w:ascii="Bookman Old Style" w:hAnsi="Bookman Old Style"/>
          <w:b w:val="0"/>
          <w:i/>
          <w:w w:val="95"/>
        </w:rPr>
        <w:t xml:space="preserve">gain </w:t>
      </w:r>
      <w:r>
        <w:rPr>
          <w:rFonts w:ascii="Bookman Old Style" w:hAnsi="Bookman Old Style"/>
          <w:b w:val="0"/>
          <w:i/>
          <w:w w:val="95"/>
        </w:rPr>
        <w:t>amplitude modulation</w:t>
      </w:r>
      <w:r>
        <w:rPr>
          <w:w w:val="95"/>
        </w:rPr>
        <w:t xml:space="preserve">. </w:t>
      </w:r>
      <w:r>
        <w:rPr>
          <w:w w:val="110"/>
        </w:rPr>
        <w:t xml:space="preserve">This is based on the observation that the directionality  of the attacker’s antenna is usually not perfect; as well as the main beam it has </w:t>
      </w:r>
      <w:r>
        <w:rPr>
          <w:rFonts w:ascii="Bookman Old Style" w:hAnsi="Bookman Old Style"/>
          <w:b w:val="0"/>
          <w:i/>
          <w:w w:val="95"/>
        </w:rPr>
        <w:t xml:space="preserve">sidelobes </w:t>
      </w:r>
      <w:r>
        <w:rPr>
          <w:w w:val="110"/>
        </w:rPr>
        <w:t xml:space="preserve">through which energy is also transmitted and received, albeit </w:t>
      </w:r>
      <w:r>
        <w:rPr>
          <w:spacing w:val="-3"/>
          <w:w w:val="110"/>
        </w:rPr>
        <w:t xml:space="preserve">much </w:t>
      </w:r>
      <w:r>
        <w:rPr>
          <w:w w:val="110"/>
        </w:rPr>
        <w:t xml:space="preserve">less </w:t>
      </w:r>
      <w:r>
        <w:rPr>
          <w:spacing w:val="-3"/>
          <w:w w:val="110"/>
        </w:rPr>
        <w:t>e</w:t>
      </w:r>
      <w:r>
        <w:rPr>
          <w:rFonts w:ascii="Cambria" w:hAnsi="Cambria"/>
          <w:spacing w:val="-3"/>
          <w:w w:val="110"/>
        </w:rPr>
        <w:t>ffi</w:t>
      </w:r>
      <w:r>
        <w:rPr>
          <w:spacing w:val="-3"/>
          <w:w w:val="110"/>
        </w:rPr>
        <w:t xml:space="preserve">ciently. </w:t>
      </w:r>
      <w:r>
        <w:rPr>
          <w:w w:val="110"/>
        </w:rPr>
        <w:t xml:space="preserve">The sidelobe response can </w:t>
      </w:r>
      <w:r>
        <w:rPr>
          <w:spacing w:val="2"/>
          <w:w w:val="110"/>
        </w:rPr>
        <w:t xml:space="preserve">be </w:t>
      </w:r>
      <w:r>
        <w:rPr>
          <w:w w:val="110"/>
        </w:rPr>
        <w:t xml:space="preserve">mapped </w:t>
      </w:r>
      <w:r>
        <w:rPr>
          <w:spacing w:val="-3"/>
          <w:w w:val="110"/>
        </w:rPr>
        <w:t xml:space="preserve">by </w:t>
      </w:r>
      <w:r>
        <w:rPr>
          <w:w w:val="110"/>
        </w:rPr>
        <w:t xml:space="preserve">observing the transmitted signal, and a jamming signal can </w:t>
      </w:r>
      <w:r>
        <w:rPr>
          <w:spacing w:val="2"/>
          <w:w w:val="110"/>
        </w:rPr>
        <w:t xml:space="preserve">be </w:t>
      </w:r>
      <w:r>
        <w:rPr>
          <w:w w:val="110"/>
        </w:rPr>
        <w:t>generated so that the net emission is the inverse</w:t>
      </w:r>
      <w:r>
        <w:rPr>
          <w:spacing w:val="-8"/>
          <w:w w:val="110"/>
        </w:rPr>
        <w:t xml:space="preserve"> </w:t>
      </w:r>
      <w:r>
        <w:rPr>
          <w:w w:val="110"/>
        </w:rPr>
        <w:t>of</w:t>
      </w:r>
      <w:r>
        <w:rPr>
          <w:spacing w:val="-7"/>
          <w:w w:val="110"/>
        </w:rPr>
        <w:t xml:space="preserve"> </w:t>
      </w:r>
      <w:r>
        <w:rPr>
          <w:w w:val="110"/>
        </w:rPr>
        <w:t>the</w:t>
      </w:r>
      <w:r>
        <w:rPr>
          <w:spacing w:val="-8"/>
          <w:w w:val="110"/>
        </w:rPr>
        <w:t xml:space="preserve"> </w:t>
      </w:r>
      <w:r>
        <w:rPr>
          <w:w w:val="110"/>
        </w:rPr>
        <w:t>antenna’s</w:t>
      </w:r>
      <w:r>
        <w:rPr>
          <w:spacing w:val="-7"/>
          <w:w w:val="110"/>
        </w:rPr>
        <w:t xml:space="preserve"> </w:t>
      </w:r>
      <w:r>
        <w:rPr>
          <w:w w:val="110"/>
        </w:rPr>
        <w:t>directional</w:t>
      </w:r>
      <w:r>
        <w:rPr>
          <w:spacing w:val="-7"/>
          <w:w w:val="110"/>
        </w:rPr>
        <w:t xml:space="preserve"> </w:t>
      </w:r>
      <w:r>
        <w:rPr>
          <w:w w:val="110"/>
        </w:rPr>
        <w:t>response.</w:t>
      </w:r>
      <w:r>
        <w:rPr>
          <w:spacing w:val="15"/>
          <w:w w:val="110"/>
        </w:rPr>
        <w:t xml:space="preserve"> </w:t>
      </w:r>
      <w:r>
        <w:rPr>
          <w:w w:val="110"/>
        </w:rPr>
        <w:t>The</w:t>
      </w:r>
      <w:r>
        <w:rPr>
          <w:spacing w:val="-7"/>
          <w:w w:val="110"/>
        </w:rPr>
        <w:t xml:space="preserve"> </w:t>
      </w:r>
      <w:r>
        <w:rPr>
          <w:w w:val="110"/>
        </w:rPr>
        <w:t>e</w:t>
      </w:r>
      <w:r>
        <w:rPr>
          <w:rFonts w:ascii="Cambria" w:hAnsi="Cambria"/>
          <w:w w:val="110"/>
        </w:rPr>
        <w:t>ff</w:t>
      </w:r>
      <w:r>
        <w:rPr>
          <w:w w:val="110"/>
        </w:rPr>
        <w:t>ect,</w:t>
      </w:r>
      <w:r>
        <w:rPr>
          <w:spacing w:val="-7"/>
          <w:w w:val="110"/>
        </w:rPr>
        <w:t xml:space="preserve"> </w:t>
      </w:r>
      <w:r>
        <w:rPr>
          <w:w w:val="110"/>
        </w:rPr>
        <w:t>as</w:t>
      </w:r>
      <w:r>
        <w:rPr>
          <w:spacing w:val="-7"/>
          <w:w w:val="110"/>
        </w:rPr>
        <w:t xml:space="preserve"> </w:t>
      </w:r>
      <w:r>
        <w:rPr>
          <w:w w:val="110"/>
        </w:rPr>
        <w:t>far</w:t>
      </w:r>
      <w:r>
        <w:rPr>
          <w:spacing w:val="-8"/>
          <w:w w:val="110"/>
        </w:rPr>
        <w:t xml:space="preserve"> </w:t>
      </w:r>
      <w:r>
        <w:rPr>
          <w:w w:val="110"/>
        </w:rPr>
        <w:t>as</w:t>
      </w:r>
      <w:r>
        <w:rPr>
          <w:spacing w:val="-7"/>
          <w:w w:val="110"/>
        </w:rPr>
        <w:t xml:space="preserve"> </w:t>
      </w:r>
      <w:r>
        <w:rPr>
          <w:w w:val="110"/>
        </w:rPr>
        <w:t>the</w:t>
      </w:r>
      <w:r>
        <w:rPr>
          <w:spacing w:val="-7"/>
          <w:w w:val="110"/>
        </w:rPr>
        <w:t xml:space="preserve"> </w:t>
      </w:r>
      <w:r>
        <w:rPr>
          <w:w w:val="110"/>
        </w:rPr>
        <w:t xml:space="preserve">attacker’s radar is concerned,  is that the signal seems to come from everywhere;  instead   of a </w:t>
      </w:r>
      <w:r>
        <w:rPr>
          <w:w w:val="95"/>
        </w:rPr>
        <w:t xml:space="preserve">‘blip’ </w:t>
      </w:r>
      <w:r>
        <w:rPr>
          <w:w w:val="110"/>
        </w:rPr>
        <w:t>on the radar screen you see a circle centered on your own antenna. Inverse gain jamming is very e</w:t>
      </w:r>
      <w:r>
        <w:rPr>
          <w:rFonts w:ascii="Cambria" w:hAnsi="Cambria"/>
          <w:w w:val="110"/>
        </w:rPr>
        <w:t>ff</w:t>
      </w:r>
      <w:r>
        <w:rPr>
          <w:w w:val="110"/>
        </w:rPr>
        <w:t xml:space="preserve">ective against the older conical-scan </w:t>
      </w:r>
      <w:r>
        <w:rPr>
          <w:rFonts w:ascii="Cambria" w:hAnsi="Cambria"/>
          <w:w w:val="110"/>
        </w:rPr>
        <w:t>fi</w:t>
      </w:r>
      <w:r>
        <w:rPr>
          <w:w w:val="110"/>
        </w:rPr>
        <w:t>re-control systems.</w:t>
      </w:r>
    </w:p>
    <w:p>
      <w:pPr>
        <w:pStyle w:val="BodyText"/>
        <w:spacing w:line="204" w:lineRule="auto" w:before="112"/>
        <w:ind w:right="863" w:firstLine="298"/>
        <w:jc w:val="both"/>
      </w:pPr>
      <w:r>
        <w:rPr>
          <w:w w:val="110"/>
        </w:rPr>
        <w:t xml:space="preserve">More generally, the technique is to retransmit the radar signal with a </w:t>
      </w:r>
      <w:r>
        <w:rPr>
          <w:spacing w:val="-3"/>
          <w:w w:val="110"/>
        </w:rPr>
        <w:t>sys</w:t>
      </w:r>
      <w:r>
        <w:rPr>
          <w:w w:val="110"/>
        </w:rPr>
        <w:t xml:space="preserve">tematic change in delay and/or frequency. This can </w:t>
      </w:r>
      <w:r>
        <w:rPr>
          <w:spacing w:val="2"/>
          <w:w w:val="110"/>
        </w:rPr>
        <w:t xml:space="preserve">be </w:t>
      </w:r>
      <w:r>
        <w:rPr>
          <w:w w:val="110"/>
        </w:rPr>
        <w:t xml:space="preserve">non-coherent, in which case the </w:t>
      </w:r>
      <w:r>
        <w:rPr>
          <w:w w:val="90"/>
        </w:rPr>
        <w:t xml:space="preserve">jammer’s </w:t>
      </w:r>
      <w:r>
        <w:rPr>
          <w:w w:val="110"/>
        </w:rPr>
        <w:t xml:space="preserve">called a </w:t>
      </w:r>
      <w:r>
        <w:rPr>
          <w:rFonts w:ascii="Bookman Old Style" w:hAnsi="Bookman Old Style"/>
          <w:b w:val="0"/>
          <w:i/>
          <w:w w:val="90"/>
        </w:rPr>
        <w:t>transponder</w:t>
      </w:r>
      <w:r>
        <w:rPr>
          <w:w w:val="90"/>
        </w:rPr>
        <w:t xml:space="preserve">, </w:t>
      </w:r>
      <w:r>
        <w:rPr>
          <w:w w:val="110"/>
        </w:rPr>
        <w:t xml:space="preserve">or coherent </w:t>
      </w:r>
      <w:r>
        <w:rPr>
          <w:w w:val="90"/>
        </w:rPr>
        <w:t xml:space="preserve">– </w:t>
      </w:r>
      <w:r>
        <w:rPr>
          <w:w w:val="110"/>
        </w:rPr>
        <w:t xml:space="preserve">that is, with the right </w:t>
      </w:r>
      <w:r>
        <w:rPr>
          <w:spacing w:val="-3"/>
          <w:w w:val="110"/>
        </w:rPr>
        <w:t xml:space="preserve">waveform </w:t>
      </w:r>
      <w:r>
        <w:rPr>
          <w:w w:val="90"/>
        </w:rPr>
        <w:t xml:space="preserve">– </w:t>
      </w:r>
      <w:r>
        <w:rPr>
          <w:w w:val="110"/>
        </w:rPr>
        <w:t xml:space="preserve">when </w:t>
      </w:r>
      <w:r>
        <w:rPr>
          <w:w w:val="90"/>
        </w:rPr>
        <w:t xml:space="preserve">it’s </w:t>
      </w:r>
      <w:r>
        <w:rPr>
          <w:w w:val="110"/>
        </w:rPr>
        <w:t xml:space="preserve">a </w:t>
      </w:r>
      <w:r>
        <w:rPr>
          <w:rFonts w:ascii="Bookman Old Style" w:hAnsi="Bookman Old Style"/>
          <w:b w:val="0"/>
          <w:i/>
          <w:spacing w:val="-4"/>
          <w:w w:val="90"/>
        </w:rPr>
        <w:t>repeater</w:t>
      </w:r>
      <w:r>
        <w:rPr>
          <w:spacing w:val="-4"/>
          <w:w w:val="90"/>
        </w:rPr>
        <w:t xml:space="preserve">. </w:t>
      </w:r>
      <w:r>
        <w:rPr>
          <w:w w:val="110"/>
        </w:rPr>
        <w:t xml:space="preserve">Modern equipment stores received waveforms in </w:t>
      </w:r>
      <w:r>
        <w:rPr>
          <w:rFonts w:ascii="Bookman Old Style" w:hAnsi="Bookman Old Style"/>
          <w:b w:val="0"/>
          <w:i/>
          <w:w w:val="90"/>
        </w:rPr>
        <w:t xml:space="preserve">digital </w:t>
      </w:r>
      <w:r>
        <w:rPr>
          <w:rFonts w:ascii="Bookman Old Style" w:hAnsi="Bookman Old Style"/>
          <w:b w:val="0"/>
          <w:i/>
          <w:spacing w:val="-3"/>
          <w:w w:val="90"/>
        </w:rPr>
        <w:t xml:space="preserve">radio frequency </w:t>
      </w:r>
      <w:r>
        <w:rPr>
          <w:rFonts w:ascii="Bookman Old Style" w:hAnsi="Bookman Old Style"/>
          <w:b w:val="0"/>
          <w:i/>
          <w:w w:val="90"/>
        </w:rPr>
        <w:t xml:space="preserve">memory </w:t>
      </w:r>
      <w:r>
        <w:rPr>
          <w:w w:val="110"/>
        </w:rPr>
        <w:t>(DRFM) and manipulates them using signal processing.</w:t>
      </w:r>
    </w:p>
    <w:p>
      <w:pPr>
        <w:pStyle w:val="BodyText"/>
        <w:spacing w:line="196" w:lineRule="auto" w:before="111"/>
        <w:ind w:right="863" w:firstLine="298"/>
        <w:jc w:val="both"/>
      </w:pPr>
      <w:r>
        <w:rPr>
          <w:w w:val="115"/>
        </w:rPr>
        <w:t>An</w:t>
      </w:r>
      <w:r>
        <w:rPr>
          <w:spacing w:val="-10"/>
          <w:w w:val="115"/>
        </w:rPr>
        <w:t xml:space="preserve"> </w:t>
      </w:r>
      <w:r>
        <w:rPr>
          <w:w w:val="115"/>
        </w:rPr>
        <w:t>elementary</w:t>
      </w:r>
      <w:r>
        <w:rPr>
          <w:spacing w:val="-10"/>
          <w:w w:val="115"/>
        </w:rPr>
        <w:t xml:space="preserve"> </w:t>
      </w:r>
      <w:r>
        <w:rPr>
          <w:w w:val="115"/>
        </w:rPr>
        <w:t>countermeasure</w:t>
      </w:r>
      <w:r>
        <w:rPr>
          <w:spacing w:val="-10"/>
          <w:w w:val="115"/>
        </w:rPr>
        <w:t xml:space="preserve"> </w:t>
      </w:r>
      <w:r>
        <w:rPr>
          <w:w w:val="115"/>
        </w:rPr>
        <w:t>is</w:t>
      </w:r>
      <w:r>
        <w:rPr>
          <w:spacing w:val="-9"/>
          <w:w w:val="115"/>
        </w:rPr>
        <w:t xml:space="preserve"> </w:t>
      </w:r>
      <w:r>
        <w:rPr>
          <w:rFonts w:ascii="Bookman Old Style" w:hAnsi="Bookman Old Style"/>
          <w:b w:val="0"/>
          <w:i/>
          <w:w w:val="90"/>
        </w:rPr>
        <w:t>burn-through</w:t>
      </w:r>
      <w:r>
        <w:rPr>
          <w:w w:val="90"/>
        </w:rPr>
        <w:t>.</w:t>
      </w:r>
      <w:r>
        <w:rPr>
          <w:spacing w:val="23"/>
          <w:w w:val="90"/>
        </w:rPr>
        <w:t xml:space="preserve"> </w:t>
      </w:r>
      <w:r>
        <w:rPr>
          <w:w w:val="115"/>
        </w:rPr>
        <w:t>By</w:t>
      </w:r>
      <w:r>
        <w:rPr>
          <w:spacing w:val="-10"/>
          <w:w w:val="115"/>
        </w:rPr>
        <w:t xml:space="preserve"> </w:t>
      </w:r>
      <w:r>
        <w:rPr>
          <w:w w:val="115"/>
        </w:rPr>
        <w:t>lowering</w:t>
      </w:r>
      <w:r>
        <w:rPr>
          <w:spacing w:val="-10"/>
          <w:w w:val="115"/>
        </w:rPr>
        <w:t xml:space="preserve"> </w:t>
      </w:r>
      <w:r>
        <w:rPr>
          <w:w w:val="115"/>
        </w:rPr>
        <w:t>the</w:t>
      </w:r>
      <w:r>
        <w:rPr>
          <w:spacing w:val="-10"/>
          <w:w w:val="115"/>
        </w:rPr>
        <w:t xml:space="preserve"> </w:t>
      </w:r>
      <w:r>
        <w:rPr>
          <w:w w:val="115"/>
        </w:rPr>
        <w:t>pulse</w:t>
      </w:r>
      <w:r>
        <w:rPr>
          <w:spacing w:val="-9"/>
          <w:w w:val="115"/>
        </w:rPr>
        <w:t xml:space="preserve"> </w:t>
      </w:r>
      <w:r>
        <w:rPr>
          <w:w w:val="115"/>
        </w:rPr>
        <w:t>repetition</w:t>
      </w:r>
      <w:r>
        <w:rPr>
          <w:spacing w:val="-20"/>
          <w:w w:val="115"/>
        </w:rPr>
        <w:t xml:space="preserve"> </w:t>
      </w:r>
      <w:r>
        <w:rPr>
          <w:w w:val="115"/>
        </w:rPr>
        <w:t>frequency,</w:t>
      </w:r>
      <w:r>
        <w:rPr>
          <w:spacing w:val="-17"/>
          <w:w w:val="115"/>
        </w:rPr>
        <w:t xml:space="preserve"> </w:t>
      </w:r>
      <w:r>
        <w:rPr>
          <w:w w:val="115"/>
        </w:rPr>
        <w:t>the</w:t>
      </w:r>
      <w:r>
        <w:rPr>
          <w:spacing w:val="-19"/>
          <w:w w:val="115"/>
        </w:rPr>
        <w:t xml:space="preserve"> </w:t>
      </w:r>
      <w:r>
        <w:rPr>
          <w:w w:val="115"/>
        </w:rPr>
        <w:t>dwell</w:t>
      </w:r>
      <w:r>
        <w:rPr>
          <w:spacing w:val="-20"/>
          <w:w w:val="115"/>
        </w:rPr>
        <w:t xml:space="preserve"> </w:t>
      </w:r>
      <w:r>
        <w:rPr>
          <w:w w:val="115"/>
        </w:rPr>
        <w:t>time</w:t>
      </w:r>
      <w:r>
        <w:rPr>
          <w:spacing w:val="-19"/>
          <w:w w:val="115"/>
        </w:rPr>
        <w:t xml:space="preserve"> </w:t>
      </w:r>
      <w:r>
        <w:rPr>
          <w:w w:val="115"/>
        </w:rPr>
        <w:t>is</w:t>
      </w:r>
      <w:r>
        <w:rPr>
          <w:spacing w:val="-19"/>
          <w:w w:val="115"/>
        </w:rPr>
        <w:t xml:space="preserve"> </w:t>
      </w:r>
      <w:r>
        <w:rPr>
          <w:w w:val="115"/>
        </w:rPr>
        <w:t>increased</w:t>
      </w:r>
      <w:r>
        <w:rPr>
          <w:spacing w:val="-20"/>
          <w:w w:val="115"/>
        </w:rPr>
        <w:t xml:space="preserve"> </w:t>
      </w:r>
      <w:r>
        <w:rPr>
          <w:w w:val="115"/>
        </w:rPr>
        <w:t>and</w:t>
      </w:r>
      <w:r>
        <w:rPr>
          <w:spacing w:val="-19"/>
          <w:w w:val="115"/>
        </w:rPr>
        <w:t xml:space="preserve"> </w:t>
      </w:r>
      <w:r>
        <w:rPr>
          <w:w w:val="115"/>
        </w:rPr>
        <w:t>so</w:t>
      </w:r>
      <w:r>
        <w:rPr>
          <w:spacing w:val="-20"/>
          <w:w w:val="115"/>
        </w:rPr>
        <w:t xml:space="preserve"> </w:t>
      </w:r>
      <w:r>
        <w:rPr>
          <w:w w:val="115"/>
        </w:rPr>
        <w:t>the</w:t>
      </w:r>
      <w:r>
        <w:rPr>
          <w:spacing w:val="-19"/>
          <w:w w:val="115"/>
        </w:rPr>
        <w:t xml:space="preserve"> </w:t>
      </w:r>
      <w:r>
        <w:rPr>
          <w:w w:val="115"/>
        </w:rPr>
        <w:t>return</w:t>
      </w:r>
      <w:r>
        <w:rPr>
          <w:spacing w:val="-19"/>
          <w:w w:val="115"/>
        </w:rPr>
        <w:t xml:space="preserve"> </w:t>
      </w:r>
      <w:r>
        <w:rPr>
          <w:w w:val="115"/>
        </w:rPr>
        <w:t>signal</w:t>
      </w:r>
      <w:r>
        <w:rPr>
          <w:spacing w:val="-20"/>
          <w:w w:val="115"/>
        </w:rPr>
        <w:t xml:space="preserve"> </w:t>
      </w:r>
      <w:r>
        <w:rPr>
          <w:w w:val="115"/>
        </w:rPr>
        <w:t>is</w:t>
      </w:r>
      <w:r>
        <w:rPr>
          <w:spacing w:val="-19"/>
          <w:w w:val="115"/>
        </w:rPr>
        <w:t xml:space="preserve"> </w:t>
      </w:r>
      <w:r>
        <w:rPr>
          <w:w w:val="115"/>
        </w:rPr>
        <w:t>stronger</w:t>
      </w:r>
      <w:r>
        <w:rPr>
          <w:spacing w:val="-20"/>
          <w:w w:val="115"/>
        </w:rPr>
        <w:t xml:space="preserve"> </w:t>
      </w:r>
      <w:r>
        <w:rPr>
          <w:spacing w:val="-11"/>
          <w:w w:val="90"/>
        </w:rPr>
        <w:t xml:space="preserve">– </w:t>
      </w:r>
      <w:r>
        <w:rPr>
          <w:w w:val="115"/>
        </w:rPr>
        <w:t>at</w:t>
      </w:r>
      <w:r>
        <w:rPr>
          <w:spacing w:val="-8"/>
          <w:w w:val="115"/>
        </w:rPr>
        <w:t xml:space="preserve"> </w:t>
      </w:r>
      <w:r>
        <w:rPr>
          <w:w w:val="115"/>
        </w:rPr>
        <w:t>the</w:t>
      </w:r>
      <w:r>
        <w:rPr>
          <w:spacing w:val="-8"/>
          <w:w w:val="115"/>
        </w:rPr>
        <w:t xml:space="preserve"> </w:t>
      </w:r>
      <w:r>
        <w:rPr>
          <w:w w:val="115"/>
        </w:rPr>
        <w:t>cost</w:t>
      </w:r>
      <w:r>
        <w:rPr>
          <w:spacing w:val="-8"/>
          <w:w w:val="115"/>
        </w:rPr>
        <w:t xml:space="preserve"> </w:t>
      </w:r>
      <w:r>
        <w:rPr>
          <w:w w:val="115"/>
        </w:rPr>
        <w:t>of</w:t>
      </w:r>
      <w:r>
        <w:rPr>
          <w:spacing w:val="-8"/>
          <w:w w:val="115"/>
        </w:rPr>
        <w:t xml:space="preserve"> </w:t>
      </w:r>
      <w:r>
        <w:rPr>
          <w:w w:val="115"/>
        </w:rPr>
        <w:t>less</w:t>
      </w:r>
      <w:r>
        <w:rPr>
          <w:spacing w:val="-8"/>
          <w:w w:val="115"/>
        </w:rPr>
        <w:t xml:space="preserve"> </w:t>
      </w:r>
      <w:r>
        <w:rPr>
          <w:w w:val="115"/>
        </w:rPr>
        <w:t>precision.</w:t>
      </w:r>
      <w:r>
        <w:rPr>
          <w:spacing w:val="14"/>
          <w:w w:val="115"/>
        </w:rPr>
        <w:t xml:space="preserve"> </w:t>
      </w:r>
      <w:r>
        <w:rPr>
          <w:w w:val="115"/>
        </w:rPr>
        <w:t>A</w:t>
      </w:r>
      <w:r>
        <w:rPr>
          <w:spacing w:val="-8"/>
          <w:w w:val="115"/>
        </w:rPr>
        <w:t xml:space="preserve"> </w:t>
      </w:r>
      <w:r>
        <w:rPr>
          <w:w w:val="115"/>
        </w:rPr>
        <w:t>more</w:t>
      </w:r>
      <w:r>
        <w:rPr>
          <w:spacing w:val="-8"/>
          <w:w w:val="115"/>
        </w:rPr>
        <w:t xml:space="preserve"> </w:t>
      </w:r>
      <w:r>
        <w:rPr>
          <w:w w:val="115"/>
        </w:rPr>
        <w:t>sophisticated</w:t>
      </w:r>
      <w:r>
        <w:rPr>
          <w:spacing w:val="-8"/>
          <w:w w:val="115"/>
        </w:rPr>
        <w:t xml:space="preserve"> </w:t>
      </w:r>
      <w:r>
        <w:rPr>
          <w:w w:val="115"/>
        </w:rPr>
        <w:t>countermeasure</w:t>
      </w:r>
      <w:r>
        <w:rPr>
          <w:spacing w:val="-8"/>
          <w:w w:val="115"/>
        </w:rPr>
        <w:t xml:space="preserve"> </w:t>
      </w:r>
      <w:r>
        <w:rPr>
          <w:w w:val="115"/>
        </w:rPr>
        <w:t>is</w:t>
      </w:r>
      <w:r>
        <w:rPr>
          <w:spacing w:val="-8"/>
          <w:w w:val="115"/>
        </w:rPr>
        <w:t xml:space="preserve"> </w:t>
      </w:r>
      <w:r>
        <w:rPr>
          <w:rFonts w:ascii="Bookman Old Style" w:hAnsi="Bookman Old Style"/>
          <w:b w:val="0"/>
          <w:i/>
          <w:spacing w:val="-3"/>
          <w:w w:val="90"/>
        </w:rPr>
        <w:t>range</w:t>
      </w:r>
      <w:r>
        <w:rPr>
          <w:rFonts w:ascii="Bookman Old Style" w:hAnsi="Bookman Old Style"/>
          <w:b w:val="0"/>
          <w:i/>
          <w:spacing w:val="2"/>
          <w:w w:val="90"/>
        </w:rPr>
        <w:t xml:space="preserve"> </w:t>
      </w:r>
      <w:r>
        <w:rPr>
          <w:rFonts w:ascii="Bookman Old Style" w:hAnsi="Bookman Old Style"/>
          <w:b w:val="0"/>
          <w:i/>
          <w:w w:val="90"/>
        </w:rPr>
        <w:t xml:space="preserve">gate </w:t>
      </w:r>
      <w:r>
        <w:rPr>
          <w:rFonts w:ascii="Bookman Old Style" w:hAnsi="Bookman Old Style"/>
          <w:b w:val="0"/>
          <w:i/>
          <w:w w:val="90"/>
        </w:rPr>
        <w:t>pull-o</w:t>
      </w:r>
      <w:r>
        <w:rPr>
          <w:rFonts w:ascii="Arial Unicode MS" w:hAnsi="Arial Unicode MS"/>
          <w:w w:val="90"/>
        </w:rPr>
        <w:t xml:space="preserve">ff </w:t>
      </w:r>
      <w:r>
        <w:rPr>
          <w:w w:val="115"/>
        </w:rPr>
        <w:t>(RGPO). Here, the jammer transmits a number of fake pulses that are stronger than the real ones, thus capturing the receiver, and then moving them out</w:t>
      </w:r>
      <w:r>
        <w:rPr>
          <w:spacing w:val="-13"/>
          <w:w w:val="115"/>
        </w:rPr>
        <w:t xml:space="preserve"> </w:t>
      </w:r>
      <w:r>
        <w:rPr>
          <w:w w:val="115"/>
        </w:rPr>
        <w:t>of</w:t>
      </w:r>
      <w:r>
        <w:rPr>
          <w:spacing w:val="-12"/>
          <w:w w:val="115"/>
        </w:rPr>
        <w:t xml:space="preserve"> </w:t>
      </w:r>
      <w:r>
        <w:rPr>
          <w:w w:val="115"/>
        </w:rPr>
        <w:t>phase</w:t>
      </w:r>
      <w:r>
        <w:rPr>
          <w:spacing w:val="-12"/>
          <w:w w:val="115"/>
        </w:rPr>
        <w:t xml:space="preserve"> </w:t>
      </w:r>
      <w:r>
        <w:rPr>
          <w:w w:val="115"/>
        </w:rPr>
        <w:t>so</w:t>
      </w:r>
      <w:r>
        <w:rPr>
          <w:spacing w:val="-12"/>
          <w:w w:val="115"/>
        </w:rPr>
        <w:t xml:space="preserve"> </w:t>
      </w:r>
      <w:r>
        <w:rPr>
          <w:w w:val="115"/>
        </w:rPr>
        <w:t>that</w:t>
      </w:r>
      <w:r>
        <w:rPr>
          <w:spacing w:val="-12"/>
          <w:w w:val="115"/>
        </w:rPr>
        <w:t xml:space="preserve"> </w:t>
      </w:r>
      <w:r>
        <w:rPr>
          <w:w w:val="115"/>
        </w:rPr>
        <w:t>the</w:t>
      </w:r>
      <w:r>
        <w:rPr>
          <w:spacing w:val="-13"/>
          <w:w w:val="115"/>
        </w:rPr>
        <w:t xml:space="preserve"> </w:t>
      </w:r>
      <w:r>
        <w:rPr>
          <w:w w:val="115"/>
        </w:rPr>
        <w:t>target</w:t>
      </w:r>
      <w:r>
        <w:rPr>
          <w:spacing w:val="-12"/>
          <w:w w:val="115"/>
        </w:rPr>
        <w:t xml:space="preserve"> </w:t>
      </w:r>
      <w:r>
        <w:rPr>
          <w:w w:val="115"/>
        </w:rPr>
        <w:t>is</w:t>
      </w:r>
      <w:r>
        <w:rPr>
          <w:spacing w:val="-13"/>
          <w:w w:val="115"/>
        </w:rPr>
        <w:t xml:space="preserve"> </w:t>
      </w:r>
      <w:r>
        <w:rPr>
          <w:w w:val="115"/>
        </w:rPr>
        <w:t>no</w:t>
      </w:r>
      <w:r>
        <w:rPr>
          <w:spacing w:val="-12"/>
          <w:w w:val="115"/>
        </w:rPr>
        <w:t xml:space="preserve"> </w:t>
      </w:r>
      <w:r>
        <w:rPr>
          <w:w w:val="115"/>
        </w:rPr>
        <w:t>longer</w:t>
      </w:r>
      <w:r>
        <w:rPr>
          <w:spacing w:val="-13"/>
          <w:w w:val="115"/>
        </w:rPr>
        <w:t xml:space="preserve"> </w:t>
      </w:r>
      <w:r>
        <w:rPr>
          <w:w w:val="115"/>
        </w:rPr>
        <w:t>in</w:t>
      </w:r>
      <w:r>
        <w:rPr>
          <w:spacing w:val="-13"/>
          <w:w w:val="115"/>
        </w:rPr>
        <w:t xml:space="preserve"> </w:t>
      </w:r>
      <w:r>
        <w:rPr>
          <w:w w:val="115"/>
        </w:rPr>
        <w:t>the</w:t>
      </w:r>
      <w:r>
        <w:rPr>
          <w:spacing w:val="-12"/>
          <w:w w:val="115"/>
        </w:rPr>
        <w:t xml:space="preserve"> </w:t>
      </w:r>
      <w:r>
        <w:rPr>
          <w:w w:val="90"/>
        </w:rPr>
        <w:t xml:space="preserve">receiver’s </w:t>
      </w:r>
      <w:r>
        <w:rPr>
          <w:w w:val="115"/>
        </w:rPr>
        <w:t>range</w:t>
      </w:r>
      <w:r>
        <w:rPr>
          <w:spacing w:val="-12"/>
          <w:w w:val="115"/>
        </w:rPr>
        <w:t xml:space="preserve"> </w:t>
      </w:r>
      <w:r>
        <w:rPr>
          <w:w w:val="115"/>
        </w:rPr>
        <w:t>gate.</w:t>
      </w:r>
      <w:r>
        <w:rPr>
          <w:spacing w:val="21"/>
          <w:w w:val="115"/>
        </w:rPr>
        <w:t xml:space="preserve"> </w:t>
      </w:r>
      <w:r>
        <w:rPr>
          <w:w w:val="115"/>
        </w:rPr>
        <w:t xml:space="preserve">Similarly, with Doppler radars the basic trick is </w:t>
      </w:r>
      <w:r>
        <w:rPr>
          <w:rFonts w:ascii="Bookman Old Style" w:hAnsi="Bookman Old Style"/>
          <w:b w:val="0"/>
          <w:i/>
          <w:w w:val="90"/>
        </w:rPr>
        <w:t>velocity gate pull-o</w:t>
      </w:r>
      <w:r>
        <w:rPr>
          <w:rFonts w:ascii="Arial Unicode MS" w:hAnsi="Arial Unicode MS"/>
          <w:w w:val="90"/>
        </w:rPr>
        <w:t xml:space="preserve">ff </w:t>
      </w:r>
      <w:r>
        <w:rPr>
          <w:w w:val="115"/>
        </w:rPr>
        <w:t xml:space="preserve">(VGPO). With older radars,  successful RGPO would cause the radar to break lock and the </w:t>
      </w:r>
      <w:r>
        <w:rPr>
          <w:spacing w:val="-3"/>
          <w:w w:val="115"/>
        </w:rPr>
        <w:t>target</w:t>
      </w:r>
      <w:r>
        <w:rPr>
          <w:spacing w:val="53"/>
          <w:w w:val="115"/>
        </w:rPr>
        <w:t xml:space="preserve"> </w:t>
      </w:r>
      <w:r>
        <w:rPr>
          <w:w w:val="115"/>
        </w:rPr>
        <w:t xml:space="preserve">to disappear from the screen. Modern radars can reacquire lock very </w:t>
      </w:r>
      <w:r>
        <w:rPr>
          <w:spacing w:val="-3"/>
          <w:w w:val="115"/>
        </w:rPr>
        <w:t xml:space="preserve">quickly, </w:t>
      </w:r>
      <w:r>
        <w:rPr>
          <w:w w:val="115"/>
        </w:rPr>
        <w:t xml:space="preserve">and so RGPO must either </w:t>
      </w:r>
      <w:r>
        <w:rPr>
          <w:spacing w:val="2"/>
          <w:w w:val="115"/>
        </w:rPr>
        <w:t xml:space="preserve">be </w:t>
      </w:r>
      <w:r>
        <w:rPr>
          <w:w w:val="115"/>
        </w:rPr>
        <w:t xml:space="preserve">performed repeatedly or combined with another technique </w:t>
      </w:r>
      <w:r>
        <w:rPr>
          <w:w w:val="90"/>
        </w:rPr>
        <w:t xml:space="preserve">– </w:t>
      </w:r>
      <w:r>
        <w:rPr>
          <w:w w:val="115"/>
        </w:rPr>
        <w:t>commonly, with inverse gain jamming to break angle tracking at the same</w:t>
      </w:r>
      <w:r>
        <w:rPr>
          <w:spacing w:val="12"/>
          <w:w w:val="115"/>
        </w:rPr>
        <w:t xml:space="preserve"> </w:t>
      </w:r>
      <w:r>
        <w:rPr>
          <w:w w:val="115"/>
        </w:rPr>
        <w:t>time.</w:t>
      </w:r>
    </w:p>
    <w:p>
      <w:pPr>
        <w:pStyle w:val="BodyText"/>
        <w:spacing w:line="204" w:lineRule="auto" w:before="93"/>
        <w:ind w:right="863" w:firstLine="298"/>
        <w:jc w:val="both"/>
        <w:rPr>
          <w:rFonts w:ascii="Bookman Old Style"/>
          <w:b w:val="0"/>
          <w:i/>
        </w:rPr>
      </w:pPr>
      <w:r>
        <w:rPr>
          <w:w w:val="115"/>
        </w:rPr>
        <w:t xml:space="preserve">An elementary counter-countermeasure is to jitter the pulse repetition frequency. Each outgoing pulse is either delayed or not depending on a </w:t>
      </w:r>
      <w:r>
        <w:rPr>
          <w:rFonts w:ascii="Bookman Old Style"/>
          <w:b w:val="0"/>
          <w:i/>
          <w:w w:val="115"/>
        </w:rPr>
        <w:t>lag se-</w:t>
      </w:r>
    </w:p>
    <w:p>
      <w:pPr>
        <w:spacing w:after="0" w:line="204" w:lineRule="auto"/>
        <w:jc w:val="both"/>
        <w:rPr>
          <w:rFonts w:ascii="Bookman Old Style"/>
        </w:rPr>
        <w:sectPr>
          <w:pgSz w:w="11900" w:h="16840"/>
          <w:pgMar w:header="1800" w:footer="1777" w:top="2020" w:bottom="1960" w:left="1680" w:right="1680"/>
        </w:sectPr>
      </w:pPr>
    </w:p>
    <w:p>
      <w:pPr>
        <w:pStyle w:val="BodyText"/>
        <w:ind w:left="0"/>
        <w:rPr>
          <w:rFonts w:ascii="Bookman Old Style"/>
          <w:b w:val="0"/>
          <w:i/>
        </w:rPr>
      </w:pPr>
    </w:p>
    <w:p>
      <w:pPr>
        <w:pStyle w:val="BodyText"/>
        <w:spacing w:before="9"/>
        <w:ind w:left="0"/>
        <w:rPr>
          <w:rFonts w:ascii="Bookman Old Style"/>
          <w:b w:val="0"/>
          <w:i/>
          <w:sz w:val="16"/>
        </w:rPr>
      </w:pPr>
    </w:p>
    <w:p>
      <w:pPr>
        <w:pStyle w:val="BodyText"/>
        <w:spacing w:line="196" w:lineRule="auto" w:before="92"/>
        <w:ind w:right="863"/>
        <w:jc w:val="both"/>
      </w:pPr>
      <w:r>
        <w:rPr>
          <w:rFonts w:ascii="Bookman Old Style" w:hAnsi="Bookman Old Style"/>
          <w:b w:val="0"/>
          <w:i/>
          <w:w w:val="105"/>
        </w:rPr>
        <w:t xml:space="preserve">quence </w:t>
      </w:r>
      <w:r>
        <w:rPr>
          <w:w w:val="105"/>
        </w:rPr>
        <w:t xml:space="preserve">generated </w:t>
      </w:r>
      <w:r>
        <w:rPr>
          <w:spacing w:val="-3"/>
          <w:w w:val="105"/>
        </w:rPr>
        <w:t xml:space="preserve">by </w:t>
      </w:r>
      <w:r>
        <w:rPr>
          <w:w w:val="105"/>
        </w:rPr>
        <w:t xml:space="preserve">a random number generator, so the jammer cannot  </w:t>
      </w:r>
      <w:r>
        <w:rPr>
          <w:spacing w:val="-4"/>
          <w:w w:val="105"/>
        </w:rPr>
        <w:t xml:space="preserve">an </w:t>
      </w:r>
      <w:r>
        <w:rPr>
          <w:w w:val="105"/>
        </w:rPr>
        <w:t xml:space="preserve">ticipate when the next pulse will arrive and has to follow it. Such  </w:t>
      </w:r>
      <w:r>
        <w:rPr>
          <w:rFonts w:ascii="Bookman Old Style" w:hAnsi="Bookman Old Style"/>
          <w:b w:val="0"/>
          <w:i/>
          <w:w w:val="105"/>
        </w:rPr>
        <w:t xml:space="preserve">follower </w:t>
      </w:r>
      <w:r>
        <w:rPr>
          <w:rFonts w:ascii="Bookman Old Style" w:hAnsi="Bookman Old Style"/>
          <w:b w:val="0"/>
          <w:i/>
          <w:w w:val="105"/>
        </w:rPr>
        <w:t xml:space="preserve">jamming </w:t>
      </w:r>
      <w:r>
        <w:rPr>
          <w:w w:val="105"/>
        </w:rPr>
        <w:t xml:space="preserve">can only make false targets that appear to </w:t>
      </w:r>
      <w:r>
        <w:rPr>
          <w:spacing w:val="2"/>
          <w:w w:val="105"/>
        </w:rPr>
        <w:t xml:space="preserve">be </w:t>
      </w:r>
      <w:r>
        <w:rPr>
          <w:w w:val="105"/>
        </w:rPr>
        <w:t xml:space="preserve">further </w:t>
      </w:r>
      <w:r>
        <w:rPr>
          <w:spacing w:val="-7"/>
          <w:w w:val="105"/>
        </w:rPr>
        <w:t xml:space="preserve">away. </w:t>
      </w:r>
      <w:r>
        <w:rPr>
          <w:w w:val="105"/>
        </w:rPr>
        <w:t>So the counter-counter-countermeasure, or  (counter)</w:t>
      </w:r>
      <w:r>
        <w:rPr>
          <w:rFonts w:ascii="Bauhaus 93" w:hAnsi="Bauhaus 93"/>
          <w:w w:val="105"/>
          <w:sz w:val="14"/>
        </w:rPr>
        <w:t>3</w:t>
      </w:r>
      <w:r>
        <w:rPr>
          <w:w w:val="105"/>
        </w:rPr>
        <w:t xml:space="preserve">-measure,  is  for  the  radar  to  </w:t>
      </w:r>
      <w:r>
        <w:rPr>
          <w:spacing w:val="-3"/>
          <w:w w:val="105"/>
        </w:rPr>
        <w:t xml:space="preserve">have  </w:t>
      </w:r>
      <w:r>
        <w:rPr>
          <w:w w:val="105"/>
        </w:rPr>
        <w:t xml:space="preserve">a </w:t>
      </w:r>
      <w:r>
        <w:rPr>
          <w:rFonts w:ascii="Bookman Old Style" w:hAnsi="Bookman Old Style"/>
          <w:b w:val="0"/>
          <w:i/>
          <w:w w:val="105"/>
        </w:rPr>
        <w:t xml:space="preserve">leading </w:t>
      </w:r>
      <w:r>
        <w:rPr>
          <w:rFonts w:ascii="Bookman Old Style" w:hAnsi="Bookman Old Style"/>
          <w:b w:val="0"/>
          <w:i/>
          <w:spacing w:val="-3"/>
          <w:w w:val="105"/>
        </w:rPr>
        <w:t xml:space="preserve">edge </w:t>
      </w:r>
      <w:r>
        <w:rPr>
          <w:rFonts w:ascii="Bookman Old Style" w:hAnsi="Bookman Old Style"/>
          <w:b w:val="0"/>
          <w:i/>
          <w:w w:val="105"/>
        </w:rPr>
        <w:t>tracker</w:t>
      </w:r>
      <w:r>
        <w:rPr>
          <w:w w:val="105"/>
        </w:rPr>
        <w:t xml:space="preserve">, which responds only to the </w:t>
      </w:r>
      <w:r>
        <w:rPr>
          <w:rFonts w:ascii="Cambria" w:hAnsi="Cambria"/>
          <w:w w:val="105"/>
        </w:rPr>
        <w:t>fi</w:t>
      </w:r>
      <w:r>
        <w:rPr>
          <w:w w:val="105"/>
        </w:rPr>
        <w:t>rst return pulse; and the (counter)</w:t>
      </w:r>
      <w:r>
        <w:rPr>
          <w:rFonts w:ascii="Bauhaus 93" w:hAnsi="Bauhaus 93"/>
          <w:w w:val="105"/>
          <w:sz w:val="14"/>
        </w:rPr>
        <w:t>4</w:t>
      </w:r>
      <w:r>
        <w:rPr>
          <w:w w:val="105"/>
        </w:rPr>
        <w:t xml:space="preserve">-measures can include jamming at such a high power  that  the  re ceiver’s automatic gain control circuit is captured. An alternative is </w:t>
      </w:r>
      <w:r>
        <w:rPr>
          <w:rFonts w:ascii="Bookman Old Style" w:hAnsi="Bookman Old Style"/>
          <w:b w:val="0"/>
          <w:i/>
          <w:spacing w:val="-3"/>
          <w:w w:val="105"/>
        </w:rPr>
        <w:t>cover jam</w:t>
      </w:r>
      <w:r>
        <w:rPr>
          <w:rFonts w:ascii="Bookman Old Style" w:hAnsi="Bookman Old Style"/>
          <w:b w:val="0"/>
          <w:i/>
          <w:w w:val="105"/>
        </w:rPr>
        <w:t xml:space="preserve">ming </w:t>
      </w:r>
      <w:r>
        <w:rPr>
          <w:w w:val="105"/>
        </w:rPr>
        <w:t xml:space="preserve">in which the jamming pulse is long enough to </w:t>
      </w:r>
      <w:r>
        <w:rPr>
          <w:spacing w:val="-3"/>
          <w:w w:val="105"/>
        </w:rPr>
        <w:t xml:space="preserve">cover </w:t>
      </w:r>
      <w:r>
        <w:rPr>
          <w:w w:val="105"/>
        </w:rPr>
        <w:t>the maximum jitter  period.</w:t>
      </w:r>
    </w:p>
    <w:p>
      <w:pPr>
        <w:pStyle w:val="BodyText"/>
        <w:spacing w:line="204" w:lineRule="auto" w:before="94"/>
        <w:ind w:right="863" w:firstLine="298"/>
        <w:jc w:val="both"/>
      </w:pPr>
      <w:r>
        <w:rPr>
          <w:w w:val="115"/>
        </w:rPr>
        <w:t>The</w:t>
      </w:r>
      <w:r>
        <w:rPr>
          <w:spacing w:val="-15"/>
          <w:w w:val="115"/>
        </w:rPr>
        <w:t xml:space="preserve"> </w:t>
      </w:r>
      <w:r>
        <w:rPr>
          <w:w w:val="115"/>
        </w:rPr>
        <w:t>next</w:t>
      </w:r>
      <w:r>
        <w:rPr>
          <w:spacing w:val="-14"/>
          <w:w w:val="115"/>
        </w:rPr>
        <w:t xml:space="preserve"> </w:t>
      </w:r>
      <w:r>
        <w:rPr>
          <w:w w:val="115"/>
        </w:rPr>
        <w:t>twist</w:t>
      </w:r>
      <w:r>
        <w:rPr>
          <w:spacing w:val="-15"/>
          <w:w w:val="115"/>
        </w:rPr>
        <w:t xml:space="preserve"> </w:t>
      </w:r>
      <w:r>
        <w:rPr>
          <w:w w:val="115"/>
        </w:rPr>
        <w:t>of</w:t>
      </w:r>
      <w:r>
        <w:rPr>
          <w:spacing w:val="-14"/>
          <w:w w:val="115"/>
        </w:rPr>
        <w:t xml:space="preserve"> </w:t>
      </w:r>
      <w:r>
        <w:rPr>
          <w:w w:val="115"/>
        </w:rPr>
        <w:t>the</w:t>
      </w:r>
      <w:r>
        <w:rPr>
          <w:spacing w:val="-15"/>
          <w:w w:val="115"/>
        </w:rPr>
        <w:t xml:space="preserve"> </w:t>
      </w:r>
      <w:r>
        <w:rPr>
          <w:w w:val="115"/>
        </w:rPr>
        <w:t>screw</w:t>
      </w:r>
      <w:r>
        <w:rPr>
          <w:spacing w:val="-14"/>
          <w:w w:val="115"/>
        </w:rPr>
        <w:t xml:space="preserve"> </w:t>
      </w:r>
      <w:r>
        <w:rPr>
          <w:w w:val="115"/>
        </w:rPr>
        <w:t>may</w:t>
      </w:r>
      <w:r>
        <w:rPr>
          <w:spacing w:val="-15"/>
          <w:w w:val="115"/>
        </w:rPr>
        <w:t xml:space="preserve"> </w:t>
      </w:r>
      <w:r>
        <w:rPr>
          <w:spacing w:val="-3"/>
          <w:w w:val="115"/>
        </w:rPr>
        <w:t>involve</w:t>
      </w:r>
      <w:r>
        <w:rPr>
          <w:spacing w:val="-14"/>
          <w:w w:val="115"/>
        </w:rPr>
        <w:t xml:space="preserve"> </w:t>
      </w:r>
      <w:r>
        <w:rPr>
          <w:w w:val="115"/>
        </w:rPr>
        <w:t>tactics.</w:t>
      </w:r>
      <w:r>
        <w:rPr>
          <w:spacing w:val="14"/>
          <w:w w:val="115"/>
        </w:rPr>
        <w:t xml:space="preserve"> </w:t>
      </w:r>
      <w:r>
        <w:rPr>
          <w:w w:val="115"/>
        </w:rPr>
        <w:t>Cha</w:t>
      </w:r>
      <w:r>
        <w:rPr>
          <w:rFonts w:ascii="Cambria" w:hAnsi="Cambria"/>
          <w:w w:val="115"/>
        </w:rPr>
        <w:t>ff</w:t>
      </w:r>
      <w:r>
        <w:rPr>
          <w:rFonts w:ascii="Cambria" w:hAnsi="Cambria"/>
          <w:spacing w:val="-5"/>
          <w:w w:val="115"/>
        </w:rPr>
        <w:t xml:space="preserve"> </w:t>
      </w:r>
      <w:r>
        <w:rPr>
          <w:w w:val="115"/>
        </w:rPr>
        <w:t>is</w:t>
      </w:r>
      <w:r>
        <w:rPr>
          <w:spacing w:val="-15"/>
          <w:w w:val="115"/>
        </w:rPr>
        <w:t xml:space="preserve"> </w:t>
      </w:r>
      <w:r>
        <w:rPr>
          <w:w w:val="115"/>
        </w:rPr>
        <w:t>often</w:t>
      </w:r>
      <w:r>
        <w:rPr>
          <w:spacing w:val="-14"/>
          <w:w w:val="115"/>
        </w:rPr>
        <w:t xml:space="preserve"> </w:t>
      </w:r>
      <w:r>
        <w:rPr>
          <w:w w:val="115"/>
        </w:rPr>
        <w:t>used</w:t>
      </w:r>
      <w:r>
        <w:rPr>
          <w:spacing w:val="-15"/>
          <w:w w:val="115"/>
        </w:rPr>
        <w:t xml:space="preserve"> </w:t>
      </w:r>
      <w:r>
        <w:rPr>
          <w:w w:val="115"/>
        </w:rPr>
        <w:t>to</w:t>
      </w:r>
      <w:r>
        <w:rPr>
          <w:spacing w:val="-14"/>
          <w:w w:val="115"/>
        </w:rPr>
        <w:t xml:space="preserve"> </w:t>
      </w:r>
      <w:r>
        <w:rPr>
          <w:w w:val="115"/>
        </w:rPr>
        <w:t>force</w:t>
      </w:r>
      <w:r>
        <w:rPr>
          <w:spacing w:val="-15"/>
          <w:w w:val="115"/>
        </w:rPr>
        <w:t xml:space="preserve"> </w:t>
      </w:r>
      <w:r>
        <w:rPr>
          <w:w w:val="115"/>
        </w:rPr>
        <w:t>a radar</w:t>
      </w:r>
      <w:r>
        <w:rPr>
          <w:spacing w:val="-10"/>
          <w:w w:val="115"/>
        </w:rPr>
        <w:t xml:space="preserve"> </w:t>
      </w:r>
      <w:r>
        <w:rPr>
          <w:w w:val="115"/>
        </w:rPr>
        <w:t>into</w:t>
      </w:r>
      <w:r>
        <w:rPr>
          <w:spacing w:val="-9"/>
          <w:w w:val="115"/>
        </w:rPr>
        <w:t xml:space="preserve"> </w:t>
      </w:r>
      <w:r>
        <w:rPr>
          <w:w w:val="115"/>
        </w:rPr>
        <w:t>Doppler</w:t>
      </w:r>
      <w:r>
        <w:rPr>
          <w:spacing w:val="-9"/>
          <w:w w:val="115"/>
        </w:rPr>
        <w:t xml:space="preserve"> </w:t>
      </w:r>
      <w:r>
        <w:rPr>
          <w:w w:val="115"/>
        </w:rPr>
        <w:t>mode,</w:t>
      </w:r>
      <w:r>
        <w:rPr>
          <w:spacing w:val="-8"/>
          <w:w w:val="115"/>
        </w:rPr>
        <w:t xml:space="preserve"> </w:t>
      </w:r>
      <w:r>
        <w:rPr>
          <w:w w:val="115"/>
        </w:rPr>
        <w:t>which</w:t>
      </w:r>
      <w:r>
        <w:rPr>
          <w:spacing w:val="-9"/>
          <w:w w:val="115"/>
        </w:rPr>
        <w:t xml:space="preserve"> </w:t>
      </w:r>
      <w:r>
        <w:rPr>
          <w:w w:val="115"/>
        </w:rPr>
        <w:t>makes</w:t>
      </w:r>
      <w:r>
        <w:rPr>
          <w:spacing w:val="-9"/>
          <w:w w:val="115"/>
        </w:rPr>
        <w:t xml:space="preserve"> </w:t>
      </w:r>
      <w:r>
        <w:rPr>
          <w:w w:val="115"/>
        </w:rPr>
        <w:t>PRF</w:t>
      </w:r>
      <w:r>
        <w:rPr>
          <w:spacing w:val="-9"/>
          <w:w w:val="115"/>
        </w:rPr>
        <w:t xml:space="preserve"> </w:t>
      </w:r>
      <w:r>
        <w:rPr>
          <w:w w:val="115"/>
        </w:rPr>
        <w:t>jitter</w:t>
      </w:r>
      <w:r>
        <w:rPr>
          <w:spacing w:val="-9"/>
          <w:w w:val="115"/>
        </w:rPr>
        <w:t xml:space="preserve"> </w:t>
      </w:r>
      <w:r>
        <w:rPr>
          <w:w w:val="115"/>
        </w:rPr>
        <w:t>di</w:t>
      </w:r>
      <w:r>
        <w:rPr>
          <w:rFonts w:ascii="Cambria" w:hAnsi="Cambria"/>
          <w:w w:val="115"/>
        </w:rPr>
        <w:t>ffi</w:t>
      </w:r>
      <w:r>
        <w:rPr>
          <w:w w:val="115"/>
        </w:rPr>
        <w:t>cult</w:t>
      </w:r>
      <w:r>
        <w:rPr>
          <w:spacing w:val="-9"/>
          <w:w w:val="115"/>
        </w:rPr>
        <w:t xml:space="preserve"> </w:t>
      </w:r>
      <w:r>
        <w:rPr>
          <w:w w:val="115"/>
        </w:rPr>
        <w:t>(as</w:t>
      </w:r>
      <w:r>
        <w:rPr>
          <w:spacing w:val="-9"/>
          <w:w w:val="115"/>
        </w:rPr>
        <w:t xml:space="preserve"> </w:t>
      </w:r>
      <w:r>
        <w:rPr>
          <w:w w:val="115"/>
        </w:rPr>
        <w:t>continuous</w:t>
      </w:r>
      <w:r>
        <w:rPr>
          <w:spacing w:val="-9"/>
          <w:w w:val="115"/>
        </w:rPr>
        <w:t xml:space="preserve"> </w:t>
      </w:r>
      <w:r>
        <w:rPr>
          <w:spacing w:val="-4"/>
          <w:w w:val="115"/>
        </w:rPr>
        <w:t>wave</w:t>
      </w:r>
      <w:r>
        <w:rPr>
          <w:w w:val="115"/>
        </w:rPr>
        <w:t xml:space="preserve">forms are better than pulsed for Doppler), while leading edge trackers may </w:t>
      </w:r>
      <w:r>
        <w:rPr>
          <w:spacing w:val="2"/>
          <w:w w:val="115"/>
        </w:rPr>
        <w:t xml:space="preserve">be </w:t>
      </w:r>
      <w:r>
        <w:rPr>
          <w:w w:val="115"/>
        </w:rPr>
        <w:t>combined</w:t>
      </w:r>
      <w:r>
        <w:rPr>
          <w:spacing w:val="-11"/>
          <w:w w:val="115"/>
        </w:rPr>
        <w:t xml:space="preserve"> </w:t>
      </w:r>
      <w:r>
        <w:rPr>
          <w:w w:val="115"/>
        </w:rPr>
        <w:t>with</w:t>
      </w:r>
      <w:r>
        <w:rPr>
          <w:spacing w:val="-11"/>
          <w:w w:val="115"/>
        </w:rPr>
        <w:t xml:space="preserve"> </w:t>
      </w:r>
      <w:r>
        <w:rPr>
          <w:w w:val="115"/>
        </w:rPr>
        <w:t>frequency</w:t>
      </w:r>
      <w:r>
        <w:rPr>
          <w:spacing w:val="-11"/>
          <w:w w:val="115"/>
        </w:rPr>
        <w:t xml:space="preserve"> </w:t>
      </w:r>
      <w:r>
        <w:rPr>
          <w:w w:val="115"/>
        </w:rPr>
        <w:t>agility</w:t>
      </w:r>
      <w:r>
        <w:rPr>
          <w:spacing w:val="-11"/>
          <w:w w:val="115"/>
        </w:rPr>
        <w:t xml:space="preserve"> </w:t>
      </w:r>
      <w:r>
        <w:rPr>
          <w:w w:val="115"/>
        </w:rPr>
        <w:t>and</w:t>
      </w:r>
      <w:r>
        <w:rPr>
          <w:spacing w:val="-11"/>
          <w:w w:val="115"/>
        </w:rPr>
        <w:t xml:space="preserve"> </w:t>
      </w:r>
      <w:r>
        <w:rPr>
          <w:w w:val="115"/>
        </w:rPr>
        <w:t>smart</w:t>
      </w:r>
      <w:r>
        <w:rPr>
          <w:spacing w:val="-11"/>
          <w:w w:val="115"/>
        </w:rPr>
        <w:t xml:space="preserve"> </w:t>
      </w:r>
      <w:r>
        <w:rPr>
          <w:w w:val="115"/>
        </w:rPr>
        <w:t>signal</w:t>
      </w:r>
      <w:r>
        <w:rPr>
          <w:spacing w:val="-11"/>
          <w:w w:val="115"/>
        </w:rPr>
        <w:t xml:space="preserve"> </w:t>
      </w:r>
      <w:r>
        <w:rPr>
          <w:w w:val="115"/>
        </w:rPr>
        <w:t>processing.</w:t>
      </w:r>
      <w:r>
        <w:rPr>
          <w:spacing w:val="13"/>
          <w:w w:val="115"/>
        </w:rPr>
        <w:t xml:space="preserve"> </w:t>
      </w:r>
      <w:r>
        <w:rPr>
          <w:spacing w:val="-6"/>
          <w:w w:val="115"/>
        </w:rPr>
        <w:t>For</w:t>
      </w:r>
      <w:r>
        <w:rPr>
          <w:spacing w:val="-10"/>
          <w:w w:val="115"/>
        </w:rPr>
        <w:t xml:space="preserve"> </w:t>
      </w:r>
      <w:r>
        <w:rPr>
          <w:w w:val="115"/>
        </w:rPr>
        <w:t>example,</w:t>
      </w:r>
      <w:r>
        <w:rPr>
          <w:spacing w:val="-10"/>
          <w:w w:val="115"/>
        </w:rPr>
        <w:t xml:space="preserve"> </w:t>
      </w:r>
      <w:r>
        <w:rPr>
          <w:w w:val="115"/>
        </w:rPr>
        <w:t xml:space="preserve">true target returns </w:t>
      </w:r>
      <w:r>
        <w:rPr>
          <w:rFonts w:ascii="Cambria" w:hAnsi="Cambria"/>
          <w:w w:val="115"/>
        </w:rPr>
        <w:t>ﬂ</w:t>
      </w:r>
      <w:r>
        <w:rPr>
          <w:w w:val="115"/>
        </w:rPr>
        <w:t xml:space="preserve">uctuate, and </w:t>
      </w:r>
      <w:r>
        <w:rPr>
          <w:spacing w:val="-3"/>
          <w:w w:val="115"/>
        </w:rPr>
        <w:t xml:space="preserve">have </w:t>
      </w:r>
      <w:r>
        <w:rPr>
          <w:w w:val="115"/>
        </w:rPr>
        <w:t>realistic accelerations, while simple</w:t>
      </w:r>
      <w:r>
        <w:rPr>
          <w:spacing w:val="-36"/>
          <w:w w:val="115"/>
        </w:rPr>
        <w:t xml:space="preserve"> </w:t>
      </w:r>
      <w:r>
        <w:rPr>
          <w:w w:val="115"/>
        </w:rPr>
        <w:t>transponders</w:t>
      </w:r>
      <w:r>
        <w:rPr>
          <w:spacing w:val="-6"/>
          <w:w w:val="115"/>
        </w:rPr>
        <w:t xml:space="preserve"> </w:t>
      </w:r>
      <w:r>
        <w:rPr>
          <w:w w:val="115"/>
        </w:rPr>
        <w:t>and</w:t>
      </w:r>
      <w:r>
        <w:rPr>
          <w:spacing w:val="-5"/>
          <w:w w:val="115"/>
        </w:rPr>
        <w:t xml:space="preserve"> </w:t>
      </w:r>
      <w:r>
        <w:rPr>
          <w:w w:val="115"/>
        </w:rPr>
        <w:t>repeaters</w:t>
      </w:r>
      <w:r>
        <w:rPr>
          <w:spacing w:val="-5"/>
          <w:w w:val="115"/>
        </w:rPr>
        <w:t xml:space="preserve"> </w:t>
      </w:r>
      <w:r>
        <w:rPr>
          <w:w w:val="115"/>
        </w:rPr>
        <w:t>give</w:t>
      </w:r>
      <w:r>
        <w:rPr>
          <w:spacing w:val="-6"/>
          <w:w w:val="115"/>
        </w:rPr>
        <w:t xml:space="preserve"> </w:t>
      </w:r>
      <w:r>
        <w:rPr>
          <w:w w:val="115"/>
        </w:rPr>
        <w:t>out</w:t>
      </w:r>
      <w:r>
        <w:rPr>
          <w:spacing w:val="-5"/>
          <w:w w:val="115"/>
        </w:rPr>
        <w:t xml:space="preserve"> </w:t>
      </w:r>
      <w:r>
        <w:rPr>
          <w:w w:val="115"/>
        </w:rPr>
        <w:t>a</w:t>
      </w:r>
      <w:r>
        <w:rPr>
          <w:spacing w:val="-5"/>
          <w:w w:val="115"/>
        </w:rPr>
        <w:t xml:space="preserve"> </w:t>
      </w:r>
      <w:r>
        <w:rPr>
          <w:w w:val="115"/>
        </w:rPr>
        <w:t>more</w:t>
      </w:r>
      <w:r>
        <w:rPr>
          <w:spacing w:val="-6"/>
          <w:w w:val="115"/>
        </w:rPr>
        <w:t xml:space="preserve"> </w:t>
      </w:r>
      <w:r>
        <w:rPr>
          <w:w w:val="115"/>
        </w:rPr>
        <w:t>or</w:t>
      </w:r>
      <w:r>
        <w:rPr>
          <w:spacing w:val="-5"/>
          <w:w w:val="115"/>
        </w:rPr>
        <w:t xml:space="preserve"> </w:t>
      </w:r>
      <w:r>
        <w:rPr>
          <w:w w:val="115"/>
        </w:rPr>
        <w:t>less</w:t>
      </w:r>
      <w:r>
        <w:rPr>
          <w:spacing w:val="-5"/>
          <w:w w:val="115"/>
        </w:rPr>
        <w:t xml:space="preserve"> </w:t>
      </w:r>
      <w:r>
        <w:rPr>
          <w:w w:val="115"/>
        </w:rPr>
        <w:t>steady</w:t>
      </w:r>
      <w:r>
        <w:rPr>
          <w:spacing w:val="-6"/>
          <w:w w:val="115"/>
        </w:rPr>
        <w:t xml:space="preserve"> </w:t>
      </w:r>
      <w:r>
        <w:rPr>
          <w:w w:val="115"/>
        </w:rPr>
        <w:t>signal.</w:t>
      </w:r>
      <w:r>
        <w:rPr>
          <w:spacing w:val="17"/>
          <w:w w:val="115"/>
        </w:rPr>
        <w:t xml:space="preserve"> </w:t>
      </w:r>
      <w:r>
        <w:rPr>
          <w:w w:val="115"/>
        </w:rPr>
        <w:t>Of</w:t>
      </w:r>
      <w:r>
        <w:rPr>
          <w:spacing w:val="-5"/>
          <w:w w:val="115"/>
        </w:rPr>
        <w:t xml:space="preserve"> </w:t>
      </w:r>
      <w:r>
        <w:rPr>
          <w:w w:val="115"/>
        </w:rPr>
        <w:t>course,</w:t>
      </w:r>
      <w:r>
        <w:rPr>
          <w:spacing w:val="-5"/>
          <w:w w:val="115"/>
        </w:rPr>
        <w:t xml:space="preserve"> </w:t>
      </w:r>
      <w:r>
        <w:rPr/>
        <w:t>it’s</w:t>
      </w:r>
      <w:r>
        <w:rPr>
          <w:spacing w:val="3"/>
        </w:rPr>
        <w:t xml:space="preserve"> </w:t>
      </w:r>
      <w:r>
        <w:rPr>
          <w:spacing w:val="-4"/>
          <w:w w:val="115"/>
        </w:rPr>
        <w:t xml:space="preserve">always </w:t>
      </w:r>
      <w:r>
        <w:rPr>
          <w:w w:val="115"/>
        </w:rPr>
        <w:t>possible</w:t>
      </w:r>
      <w:r>
        <w:rPr>
          <w:spacing w:val="-17"/>
          <w:w w:val="115"/>
        </w:rPr>
        <w:t xml:space="preserve"> </w:t>
      </w:r>
      <w:r>
        <w:rPr>
          <w:w w:val="115"/>
        </w:rPr>
        <w:t>for</w:t>
      </w:r>
      <w:r>
        <w:rPr>
          <w:spacing w:val="-17"/>
          <w:w w:val="115"/>
        </w:rPr>
        <w:t xml:space="preserve"> </w:t>
      </w:r>
      <w:r>
        <w:rPr>
          <w:w w:val="115"/>
        </w:rPr>
        <w:t>designers</w:t>
      </w:r>
      <w:r>
        <w:rPr>
          <w:spacing w:val="-17"/>
          <w:w w:val="115"/>
        </w:rPr>
        <w:t xml:space="preserve"> </w:t>
      </w:r>
      <w:r>
        <w:rPr>
          <w:w w:val="115"/>
        </w:rPr>
        <w:t>to</w:t>
      </w:r>
      <w:r>
        <w:rPr>
          <w:spacing w:val="-17"/>
          <w:w w:val="115"/>
        </w:rPr>
        <w:t xml:space="preserve"> </w:t>
      </w:r>
      <w:r>
        <w:rPr>
          <w:spacing w:val="2"/>
          <w:w w:val="115"/>
        </w:rPr>
        <w:t>be</w:t>
      </w:r>
      <w:r>
        <w:rPr>
          <w:spacing w:val="-17"/>
          <w:w w:val="115"/>
        </w:rPr>
        <w:t xml:space="preserve"> </w:t>
      </w:r>
      <w:r>
        <w:rPr>
          <w:w w:val="115"/>
        </w:rPr>
        <w:t>too</w:t>
      </w:r>
      <w:r>
        <w:rPr>
          <w:spacing w:val="-17"/>
          <w:w w:val="115"/>
        </w:rPr>
        <w:t xml:space="preserve"> </w:t>
      </w:r>
      <w:r>
        <w:rPr>
          <w:w w:val="115"/>
        </w:rPr>
        <w:t>clever;</w:t>
      </w:r>
      <w:r>
        <w:rPr>
          <w:spacing w:val="-15"/>
          <w:w w:val="115"/>
        </w:rPr>
        <w:t xml:space="preserve"> </w:t>
      </w:r>
      <w:r>
        <w:rPr>
          <w:w w:val="115"/>
        </w:rPr>
        <w:t>the</w:t>
      </w:r>
      <w:r>
        <w:rPr>
          <w:spacing w:val="-17"/>
          <w:w w:val="115"/>
        </w:rPr>
        <w:t xml:space="preserve"> </w:t>
      </w:r>
      <w:r>
        <w:rPr>
          <w:w w:val="115"/>
        </w:rPr>
        <w:t>Mig-29</w:t>
      </w:r>
      <w:r>
        <w:rPr>
          <w:spacing w:val="-17"/>
          <w:w w:val="115"/>
        </w:rPr>
        <w:t xml:space="preserve"> </w:t>
      </w:r>
      <w:r>
        <w:rPr>
          <w:w w:val="115"/>
        </w:rPr>
        <w:t>could</w:t>
      </w:r>
      <w:r>
        <w:rPr>
          <w:spacing w:val="-17"/>
          <w:w w:val="115"/>
        </w:rPr>
        <w:t xml:space="preserve"> </w:t>
      </w:r>
      <w:r>
        <w:rPr>
          <w:w w:val="115"/>
        </w:rPr>
        <w:t>decelerate</w:t>
      </w:r>
      <w:r>
        <w:rPr>
          <w:spacing w:val="-17"/>
          <w:w w:val="115"/>
        </w:rPr>
        <w:t xml:space="preserve"> </w:t>
      </w:r>
      <w:r>
        <w:rPr>
          <w:w w:val="115"/>
        </w:rPr>
        <w:t>more</w:t>
      </w:r>
      <w:r>
        <w:rPr>
          <w:spacing w:val="-17"/>
          <w:w w:val="115"/>
        </w:rPr>
        <w:t xml:space="preserve"> </w:t>
      </w:r>
      <w:r>
        <w:rPr>
          <w:w w:val="115"/>
        </w:rPr>
        <w:t xml:space="preserve">rapidly in level </w:t>
      </w:r>
      <w:r>
        <w:rPr>
          <w:rFonts w:ascii="Cambria" w:hAnsi="Cambria"/>
          <w:w w:val="115"/>
        </w:rPr>
        <w:t>ﬂ</w:t>
      </w:r>
      <w:r>
        <w:rPr>
          <w:w w:val="115"/>
        </w:rPr>
        <w:t xml:space="preserve">ight </w:t>
      </w:r>
      <w:r>
        <w:rPr>
          <w:spacing w:val="-3"/>
          <w:w w:val="115"/>
        </w:rPr>
        <w:t xml:space="preserve">by  </w:t>
      </w:r>
      <w:r>
        <w:rPr>
          <w:w w:val="115"/>
        </w:rPr>
        <w:t xml:space="preserve">a rapid pull-up than some radar designers had anticipated,  so pilots could use this manoeuvre to break radar lock. And now CPUs </w:t>
      </w:r>
      <w:r>
        <w:rPr>
          <w:spacing w:val="-4"/>
          <w:w w:val="115"/>
        </w:rPr>
        <w:t xml:space="preserve">are </w:t>
      </w:r>
      <w:r>
        <w:rPr>
          <w:w w:val="115"/>
        </w:rPr>
        <w:t>powerful enough to manufacture realistic false</w:t>
      </w:r>
      <w:r>
        <w:rPr>
          <w:spacing w:val="27"/>
          <w:w w:val="115"/>
        </w:rPr>
        <w:t xml:space="preserve"> </w:t>
      </w:r>
      <w:r>
        <w:rPr>
          <w:w w:val="115"/>
        </w:rPr>
        <w:t>returns.</w:t>
      </w:r>
    </w:p>
    <w:p>
      <w:pPr>
        <w:pStyle w:val="BodyText"/>
        <w:spacing w:before="7"/>
        <w:ind w:left="0"/>
        <w:rPr>
          <w:sz w:val="25"/>
        </w:rPr>
      </w:pPr>
    </w:p>
    <w:p>
      <w:pPr>
        <w:pStyle w:val="Heading2"/>
        <w:numPr>
          <w:ilvl w:val="2"/>
          <w:numId w:val="6"/>
        </w:numPr>
        <w:tabs>
          <w:tab w:pos="1765" w:val="left" w:leader="none"/>
          <w:tab w:pos="1766" w:val="left" w:leader="none"/>
        </w:tabs>
        <w:spacing w:line="240" w:lineRule="auto" w:before="1" w:after="0"/>
        <w:ind w:left="1765" w:right="0" w:hanging="955"/>
        <w:jc w:val="left"/>
      </w:pPr>
      <w:r>
        <w:rPr>
          <w:w w:val="130"/>
        </w:rPr>
        <w:t>Advanced radars and</w:t>
      </w:r>
      <w:r>
        <w:rPr>
          <w:spacing w:val="21"/>
          <w:w w:val="130"/>
        </w:rPr>
        <w:t xml:space="preserve"> </w:t>
      </w:r>
      <w:r>
        <w:rPr>
          <w:w w:val="130"/>
        </w:rPr>
        <w:t>countermeasures</w:t>
      </w:r>
    </w:p>
    <w:p>
      <w:pPr>
        <w:pStyle w:val="BodyText"/>
        <w:spacing w:before="170"/>
        <w:jc w:val="both"/>
      </w:pPr>
      <w:r>
        <w:rPr>
          <w:w w:val="115"/>
        </w:rPr>
        <w:t>A number of advanced techniques are used to defend against jamming.</w:t>
      </w:r>
    </w:p>
    <w:p>
      <w:pPr>
        <w:pStyle w:val="BodyText"/>
        <w:spacing w:line="204" w:lineRule="auto" w:before="89"/>
        <w:ind w:right="863" w:firstLine="298"/>
        <w:jc w:val="both"/>
      </w:pPr>
      <w:r>
        <w:rPr>
          <w:rFonts w:ascii="Bookman Old Style" w:hAnsi="Bookman Old Style"/>
          <w:b w:val="0"/>
          <w:i/>
        </w:rPr>
        <w:t xml:space="preserve">Pulse compression </w:t>
      </w:r>
      <w:r>
        <w:rPr>
          <w:w w:val="110"/>
        </w:rPr>
        <w:t xml:space="preserve">was </w:t>
      </w:r>
      <w:r>
        <w:rPr>
          <w:rFonts w:ascii="Cambria" w:hAnsi="Cambria"/>
          <w:w w:val="110"/>
        </w:rPr>
        <w:t>fi</w:t>
      </w:r>
      <w:r>
        <w:rPr>
          <w:w w:val="110"/>
        </w:rPr>
        <w:t xml:space="preserve">rst developed in Germany in </w:t>
      </w:r>
      <w:r>
        <w:rPr>
          <w:spacing w:val="-4"/>
          <w:w w:val="110"/>
        </w:rPr>
        <w:t xml:space="preserve">World </w:t>
      </w:r>
      <w:r>
        <w:rPr>
          <w:spacing w:val="-6"/>
          <w:w w:val="110"/>
        </w:rPr>
        <w:t xml:space="preserve">War </w:t>
      </w:r>
      <w:r>
        <w:rPr>
          <w:w w:val="110"/>
        </w:rPr>
        <w:t xml:space="preserve">2, and uses a kind of direct sequence spread spectrum pulse,  </w:t>
      </w:r>
      <w:r>
        <w:rPr>
          <w:rFonts w:ascii="Cambria" w:hAnsi="Cambria"/>
          <w:w w:val="110"/>
        </w:rPr>
        <w:t>fi</w:t>
      </w:r>
      <w:r>
        <w:rPr>
          <w:w w:val="110"/>
        </w:rPr>
        <w:t xml:space="preserve">ltered on return </w:t>
      </w:r>
      <w:r>
        <w:rPr>
          <w:spacing w:val="-3"/>
          <w:w w:val="110"/>
        </w:rPr>
        <w:t xml:space="preserve">by        </w:t>
      </w:r>
      <w:r>
        <w:rPr>
          <w:spacing w:val="51"/>
          <w:w w:val="110"/>
        </w:rPr>
        <w:t xml:space="preserve"> </w:t>
      </w:r>
      <w:r>
        <w:rPr>
          <w:w w:val="110"/>
        </w:rPr>
        <w:t xml:space="preserve">a matched </w:t>
      </w:r>
      <w:r>
        <w:rPr>
          <w:rFonts w:ascii="Cambria" w:hAnsi="Cambria"/>
          <w:w w:val="110"/>
        </w:rPr>
        <w:t>fi</w:t>
      </w:r>
      <w:r>
        <w:rPr>
          <w:w w:val="110"/>
        </w:rPr>
        <w:t xml:space="preserve">lter to compress it again. This can give processing gains of </w:t>
      </w:r>
      <w:r>
        <w:rPr/>
        <w:t xml:space="preserve">10– </w:t>
      </w:r>
      <w:r>
        <w:rPr>
          <w:w w:val="110"/>
        </w:rPr>
        <w:t xml:space="preserve">1000. Pulse compression radars are resistant to transponder jammers, but </w:t>
      </w:r>
      <w:r>
        <w:rPr>
          <w:spacing w:val="-5"/>
          <w:w w:val="110"/>
        </w:rPr>
        <w:t xml:space="preserve">are </w:t>
      </w:r>
      <w:r>
        <w:rPr>
          <w:w w:val="110"/>
        </w:rPr>
        <w:t xml:space="preserve">vulnerable to repeater jammers, especially those with digital radio frequency </w:t>
      </w:r>
      <w:r>
        <w:rPr>
          <w:spacing w:val="-3"/>
          <w:w w:val="110"/>
        </w:rPr>
        <w:t xml:space="preserve">memory. However, </w:t>
      </w:r>
      <w:r>
        <w:rPr>
          <w:w w:val="110"/>
        </w:rPr>
        <w:t xml:space="preserve">the use of LPI waveforms is important if you </w:t>
      </w:r>
      <w:r>
        <w:rPr/>
        <w:t xml:space="preserve">don’t </w:t>
      </w:r>
      <w:r>
        <w:rPr>
          <w:w w:val="110"/>
        </w:rPr>
        <w:t>wish the target</w:t>
      </w:r>
      <w:r>
        <w:rPr>
          <w:spacing w:val="11"/>
          <w:w w:val="110"/>
        </w:rPr>
        <w:t xml:space="preserve"> </w:t>
      </w:r>
      <w:r>
        <w:rPr>
          <w:w w:val="110"/>
        </w:rPr>
        <w:t>to</w:t>
      </w:r>
      <w:r>
        <w:rPr>
          <w:spacing w:val="12"/>
          <w:w w:val="110"/>
        </w:rPr>
        <w:t xml:space="preserve"> </w:t>
      </w:r>
      <w:r>
        <w:rPr>
          <w:w w:val="110"/>
        </w:rPr>
        <w:t>detect</w:t>
      </w:r>
      <w:r>
        <w:rPr>
          <w:spacing w:val="12"/>
          <w:w w:val="110"/>
        </w:rPr>
        <w:t xml:space="preserve"> </w:t>
      </w:r>
      <w:r>
        <w:rPr>
          <w:w w:val="110"/>
        </w:rPr>
        <w:t>you</w:t>
      </w:r>
      <w:r>
        <w:rPr>
          <w:spacing w:val="12"/>
          <w:w w:val="110"/>
        </w:rPr>
        <w:t xml:space="preserve"> </w:t>
      </w:r>
      <w:r>
        <w:rPr>
          <w:w w:val="110"/>
        </w:rPr>
        <w:t>long</w:t>
      </w:r>
      <w:r>
        <w:rPr>
          <w:spacing w:val="11"/>
          <w:w w:val="110"/>
        </w:rPr>
        <w:t xml:space="preserve"> </w:t>
      </w:r>
      <w:r>
        <w:rPr>
          <w:w w:val="110"/>
        </w:rPr>
        <w:t>before</w:t>
      </w:r>
      <w:r>
        <w:rPr>
          <w:spacing w:val="12"/>
          <w:w w:val="110"/>
        </w:rPr>
        <w:t xml:space="preserve"> </w:t>
      </w:r>
      <w:r>
        <w:rPr>
          <w:w w:val="110"/>
        </w:rPr>
        <w:t>you</w:t>
      </w:r>
      <w:r>
        <w:rPr>
          <w:spacing w:val="12"/>
          <w:w w:val="110"/>
        </w:rPr>
        <w:t xml:space="preserve"> </w:t>
      </w:r>
      <w:r>
        <w:rPr>
          <w:w w:val="110"/>
        </w:rPr>
        <w:t>detect</w:t>
      </w:r>
      <w:r>
        <w:rPr>
          <w:spacing w:val="12"/>
          <w:w w:val="110"/>
        </w:rPr>
        <w:t xml:space="preserve"> </w:t>
      </w:r>
      <w:r>
        <w:rPr>
          <w:w w:val="110"/>
        </w:rPr>
        <w:t>it.</w:t>
      </w:r>
    </w:p>
    <w:p>
      <w:pPr>
        <w:pStyle w:val="BodyText"/>
        <w:spacing w:line="204" w:lineRule="auto" w:before="106"/>
        <w:ind w:right="863" w:firstLine="298"/>
        <w:jc w:val="both"/>
      </w:pPr>
      <w:r>
        <w:rPr>
          <w:rFonts w:ascii="Bookman Old Style" w:hAnsi="Bookman Old Style"/>
          <w:b w:val="0"/>
          <w:i/>
          <w:w w:val="90"/>
        </w:rPr>
        <w:t>Pulsed</w:t>
      </w:r>
      <w:r>
        <w:rPr>
          <w:rFonts w:ascii="Bookman Old Style" w:hAnsi="Bookman Old Style"/>
          <w:b w:val="0"/>
          <w:i/>
          <w:spacing w:val="-1"/>
          <w:w w:val="90"/>
        </w:rPr>
        <w:t xml:space="preserve"> </w:t>
      </w:r>
      <w:r>
        <w:rPr>
          <w:rFonts w:ascii="Bookman Old Style" w:hAnsi="Bookman Old Style"/>
          <w:b w:val="0"/>
          <w:i/>
          <w:w w:val="90"/>
        </w:rPr>
        <w:t>Doppler</w:t>
      </w:r>
      <w:r>
        <w:rPr>
          <w:rFonts w:ascii="Bookman Old Style" w:hAnsi="Bookman Old Style"/>
          <w:b w:val="0"/>
          <w:i/>
          <w:spacing w:val="-6"/>
          <w:w w:val="90"/>
        </w:rPr>
        <w:t xml:space="preserve"> </w:t>
      </w:r>
      <w:r>
        <w:rPr>
          <w:w w:val="115"/>
        </w:rPr>
        <w:t>is</w:t>
      </w:r>
      <w:r>
        <w:rPr>
          <w:spacing w:val="-11"/>
          <w:w w:val="115"/>
        </w:rPr>
        <w:t xml:space="preserve"> </w:t>
      </w:r>
      <w:r>
        <w:rPr>
          <w:spacing w:val="-3"/>
          <w:w w:val="115"/>
        </w:rPr>
        <w:t>much</w:t>
      </w:r>
      <w:r>
        <w:rPr>
          <w:spacing w:val="-12"/>
          <w:w w:val="115"/>
        </w:rPr>
        <w:t xml:space="preserve"> </w:t>
      </w:r>
      <w:r>
        <w:rPr>
          <w:w w:val="115"/>
        </w:rPr>
        <w:t>the</w:t>
      </w:r>
      <w:r>
        <w:rPr>
          <w:spacing w:val="-12"/>
          <w:w w:val="115"/>
        </w:rPr>
        <w:t xml:space="preserve"> </w:t>
      </w:r>
      <w:r>
        <w:rPr>
          <w:w w:val="115"/>
        </w:rPr>
        <w:t>same</w:t>
      </w:r>
      <w:r>
        <w:rPr>
          <w:spacing w:val="-11"/>
          <w:w w:val="115"/>
        </w:rPr>
        <w:t xml:space="preserve"> </w:t>
      </w:r>
      <w:r>
        <w:rPr>
          <w:w w:val="115"/>
        </w:rPr>
        <w:t>as</w:t>
      </w:r>
      <w:r>
        <w:rPr>
          <w:spacing w:val="-12"/>
          <w:w w:val="115"/>
        </w:rPr>
        <w:t xml:space="preserve"> </w:t>
      </w:r>
      <w:r>
        <w:rPr>
          <w:w w:val="115"/>
        </w:rPr>
        <w:t>Doppler,</w:t>
      </w:r>
      <w:r>
        <w:rPr>
          <w:spacing w:val="-10"/>
          <w:w w:val="115"/>
        </w:rPr>
        <w:t xml:space="preserve"> </w:t>
      </w:r>
      <w:r>
        <w:rPr>
          <w:w w:val="115"/>
        </w:rPr>
        <w:t>and</w:t>
      </w:r>
      <w:r>
        <w:rPr>
          <w:spacing w:val="-11"/>
          <w:w w:val="115"/>
        </w:rPr>
        <w:t xml:space="preserve"> </w:t>
      </w:r>
      <w:r>
        <w:rPr>
          <w:w w:val="115"/>
        </w:rPr>
        <w:t>sends</w:t>
      </w:r>
      <w:r>
        <w:rPr>
          <w:spacing w:val="-11"/>
          <w:w w:val="115"/>
        </w:rPr>
        <w:t xml:space="preserve"> </w:t>
      </w:r>
      <w:r>
        <w:rPr>
          <w:w w:val="115"/>
        </w:rPr>
        <w:t>a</w:t>
      </w:r>
      <w:r>
        <w:rPr>
          <w:spacing w:val="-12"/>
          <w:w w:val="115"/>
        </w:rPr>
        <w:t xml:space="preserve"> </w:t>
      </w:r>
      <w:r>
        <w:rPr>
          <w:w w:val="115"/>
        </w:rPr>
        <w:t>series</w:t>
      </w:r>
      <w:r>
        <w:rPr>
          <w:spacing w:val="-11"/>
          <w:w w:val="115"/>
        </w:rPr>
        <w:t xml:space="preserve"> </w:t>
      </w:r>
      <w:r>
        <w:rPr>
          <w:w w:val="115"/>
        </w:rPr>
        <w:t>of</w:t>
      </w:r>
      <w:r>
        <w:rPr>
          <w:spacing w:val="-12"/>
          <w:w w:val="115"/>
        </w:rPr>
        <w:t xml:space="preserve"> </w:t>
      </w:r>
      <w:r>
        <w:rPr>
          <w:w w:val="115"/>
        </w:rPr>
        <w:t>phase</w:t>
      </w:r>
      <w:r>
        <w:rPr>
          <w:spacing w:val="-12"/>
          <w:w w:val="115"/>
        </w:rPr>
        <w:t xml:space="preserve"> </w:t>
      </w:r>
      <w:r>
        <w:rPr>
          <w:w w:val="115"/>
        </w:rPr>
        <w:t>stable</w:t>
      </w:r>
      <w:r>
        <w:rPr>
          <w:spacing w:val="-11"/>
          <w:w w:val="115"/>
        </w:rPr>
        <w:t xml:space="preserve"> </w:t>
      </w:r>
      <w:r>
        <w:rPr>
          <w:w w:val="115"/>
        </w:rPr>
        <w:t>pulses.</w:t>
      </w:r>
      <w:r>
        <w:rPr>
          <w:spacing w:val="15"/>
          <w:w w:val="115"/>
        </w:rPr>
        <w:t xml:space="preserve"> </w:t>
      </w:r>
      <w:r>
        <w:rPr>
          <w:w w:val="115"/>
        </w:rPr>
        <w:t>It</w:t>
      </w:r>
      <w:r>
        <w:rPr>
          <w:spacing w:val="-11"/>
          <w:w w:val="115"/>
        </w:rPr>
        <w:t xml:space="preserve"> </w:t>
      </w:r>
      <w:r>
        <w:rPr>
          <w:w w:val="115"/>
        </w:rPr>
        <w:t>has</w:t>
      </w:r>
      <w:r>
        <w:rPr>
          <w:spacing w:val="-11"/>
          <w:w w:val="115"/>
        </w:rPr>
        <w:t xml:space="preserve"> </w:t>
      </w:r>
      <w:r>
        <w:rPr>
          <w:w w:val="115"/>
        </w:rPr>
        <w:t>come</w:t>
      </w:r>
      <w:r>
        <w:rPr>
          <w:spacing w:val="-10"/>
          <w:w w:val="115"/>
        </w:rPr>
        <w:t xml:space="preserve"> </w:t>
      </w:r>
      <w:r>
        <w:rPr>
          <w:w w:val="115"/>
        </w:rPr>
        <w:t>to</w:t>
      </w:r>
      <w:r>
        <w:rPr>
          <w:spacing w:val="-11"/>
          <w:w w:val="115"/>
        </w:rPr>
        <w:t xml:space="preserve"> </w:t>
      </w:r>
      <w:r>
        <w:rPr>
          <w:w w:val="115"/>
        </w:rPr>
        <w:t>dominate</w:t>
      </w:r>
      <w:r>
        <w:rPr>
          <w:spacing w:val="-11"/>
          <w:w w:val="115"/>
        </w:rPr>
        <w:t xml:space="preserve"> </w:t>
      </w:r>
      <w:r>
        <w:rPr>
          <w:w w:val="115"/>
        </w:rPr>
        <w:t>many</w:t>
      </w:r>
      <w:r>
        <w:rPr>
          <w:spacing w:val="-11"/>
          <w:w w:val="115"/>
        </w:rPr>
        <w:t xml:space="preserve"> </w:t>
      </w:r>
      <w:r>
        <w:rPr>
          <w:w w:val="115"/>
        </w:rPr>
        <w:t>high-end</w:t>
      </w:r>
      <w:r>
        <w:rPr>
          <w:spacing w:val="-11"/>
          <w:w w:val="115"/>
        </w:rPr>
        <w:t xml:space="preserve"> </w:t>
      </w:r>
      <w:r>
        <w:rPr>
          <w:w w:val="115"/>
        </w:rPr>
        <w:t>markets,</w:t>
      </w:r>
      <w:r>
        <w:rPr>
          <w:spacing w:val="-8"/>
          <w:w w:val="115"/>
        </w:rPr>
        <w:t xml:space="preserve"> </w:t>
      </w:r>
      <w:r>
        <w:rPr>
          <w:w w:val="115"/>
        </w:rPr>
        <w:t>and</w:t>
      </w:r>
      <w:r>
        <w:rPr>
          <w:spacing w:val="-11"/>
          <w:w w:val="115"/>
        </w:rPr>
        <w:t xml:space="preserve"> </w:t>
      </w:r>
      <w:r>
        <w:rPr>
          <w:w w:val="115"/>
        </w:rPr>
        <w:t>is</w:t>
      </w:r>
      <w:r>
        <w:rPr>
          <w:spacing w:val="-11"/>
          <w:w w:val="115"/>
        </w:rPr>
        <w:t xml:space="preserve"> </w:t>
      </w:r>
      <w:r>
        <w:rPr>
          <w:w w:val="115"/>
        </w:rPr>
        <w:t>widely</w:t>
      </w:r>
      <w:r>
        <w:rPr>
          <w:spacing w:val="-11"/>
          <w:w w:val="115"/>
        </w:rPr>
        <w:t xml:space="preserve"> </w:t>
      </w:r>
      <w:r>
        <w:rPr>
          <w:spacing w:val="-3"/>
          <w:w w:val="115"/>
        </w:rPr>
        <w:t xml:space="preserve">used, </w:t>
      </w:r>
      <w:r>
        <w:rPr>
          <w:w w:val="115"/>
        </w:rPr>
        <w:t>for</w:t>
      </w:r>
      <w:r>
        <w:rPr>
          <w:spacing w:val="-20"/>
          <w:w w:val="115"/>
        </w:rPr>
        <w:t xml:space="preserve"> </w:t>
      </w:r>
      <w:r>
        <w:rPr>
          <w:w w:val="115"/>
        </w:rPr>
        <w:t>example,</w:t>
      </w:r>
      <w:r>
        <w:rPr>
          <w:spacing w:val="-19"/>
          <w:w w:val="115"/>
        </w:rPr>
        <w:t xml:space="preserve"> </w:t>
      </w:r>
      <w:r>
        <w:rPr>
          <w:w w:val="115"/>
        </w:rPr>
        <w:t>in</w:t>
      </w:r>
      <w:r>
        <w:rPr>
          <w:spacing w:val="-20"/>
          <w:w w:val="115"/>
        </w:rPr>
        <w:t xml:space="preserve"> </w:t>
      </w:r>
      <w:r>
        <w:rPr>
          <w:rFonts w:ascii="Bookman Old Style" w:hAnsi="Bookman Old Style"/>
          <w:b w:val="0"/>
          <w:i/>
          <w:w w:val="90"/>
        </w:rPr>
        <w:t>look-down</w:t>
      </w:r>
      <w:r>
        <w:rPr>
          <w:rFonts w:ascii="Bookman Old Style" w:hAnsi="Bookman Old Style"/>
          <w:b w:val="0"/>
          <w:i/>
          <w:spacing w:val="-10"/>
          <w:w w:val="90"/>
        </w:rPr>
        <w:t xml:space="preserve"> </w:t>
      </w:r>
      <w:r>
        <w:rPr>
          <w:rFonts w:ascii="Bookman Old Style" w:hAnsi="Bookman Old Style"/>
          <w:b w:val="0"/>
          <w:i/>
          <w:w w:val="90"/>
        </w:rPr>
        <w:t>shoot-down</w:t>
      </w:r>
      <w:r>
        <w:rPr>
          <w:rFonts w:ascii="Bookman Old Style" w:hAnsi="Bookman Old Style"/>
          <w:b w:val="0"/>
          <w:i/>
          <w:spacing w:val="-14"/>
          <w:w w:val="90"/>
        </w:rPr>
        <w:t xml:space="preserve"> </w:t>
      </w:r>
      <w:r>
        <w:rPr>
          <w:w w:val="115"/>
        </w:rPr>
        <w:t>systems</w:t>
      </w:r>
      <w:r>
        <w:rPr>
          <w:spacing w:val="-19"/>
          <w:w w:val="115"/>
        </w:rPr>
        <w:t xml:space="preserve"> </w:t>
      </w:r>
      <w:r>
        <w:rPr>
          <w:w w:val="115"/>
        </w:rPr>
        <w:t>for</w:t>
      </w:r>
      <w:r>
        <w:rPr>
          <w:spacing w:val="-20"/>
          <w:w w:val="115"/>
        </w:rPr>
        <w:t xml:space="preserve"> </w:t>
      </w:r>
      <w:r>
        <w:rPr>
          <w:w w:val="115"/>
        </w:rPr>
        <w:t>air</w:t>
      </w:r>
      <w:r>
        <w:rPr>
          <w:spacing w:val="-19"/>
          <w:w w:val="115"/>
        </w:rPr>
        <w:t xml:space="preserve"> </w:t>
      </w:r>
      <w:r>
        <w:rPr>
          <w:w w:val="115"/>
        </w:rPr>
        <w:t>defense</w:t>
      </w:r>
      <w:r>
        <w:rPr>
          <w:spacing w:val="-19"/>
          <w:w w:val="115"/>
        </w:rPr>
        <w:t xml:space="preserve"> </w:t>
      </w:r>
      <w:r>
        <w:rPr>
          <w:w w:val="115"/>
        </w:rPr>
        <w:t>against</w:t>
      </w:r>
      <w:r>
        <w:rPr>
          <w:spacing w:val="-19"/>
          <w:w w:val="115"/>
        </w:rPr>
        <w:t xml:space="preserve"> </w:t>
      </w:r>
      <w:r>
        <w:rPr>
          <w:w w:val="115"/>
        </w:rPr>
        <w:t>low-</w:t>
      </w:r>
      <w:r>
        <w:rPr>
          <w:rFonts w:ascii="Cambria" w:hAnsi="Cambria"/>
          <w:w w:val="115"/>
        </w:rPr>
        <w:t>ﬂ</w:t>
      </w:r>
      <w:r>
        <w:rPr>
          <w:w w:val="115"/>
        </w:rPr>
        <w:t>ying intruders. As with elementary pulsed tracking radars, di</w:t>
      </w:r>
      <w:r>
        <w:rPr>
          <w:rFonts w:ascii="Cambria" w:hAnsi="Cambria"/>
          <w:w w:val="115"/>
        </w:rPr>
        <w:t>ff</w:t>
      </w:r>
      <w:r>
        <w:rPr>
          <w:w w:val="115"/>
        </w:rPr>
        <w:t>erent RF and pulse repetition</w:t>
      </w:r>
      <w:r>
        <w:rPr>
          <w:spacing w:val="-20"/>
          <w:w w:val="115"/>
        </w:rPr>
        <w:t xml:space="preserve"> </w:t>
      </w:r>
      <w:r>
        <w:rPr>
          <w:w w:val="115"/>
        </w:rPr>
        <w:t>frequencies</w:t>
      </w:r>
      <w:r>
        <w:rPr>
          <w:spacing w:val="-19"/>
          <w:w w:val="115"/>
        </w:rPr>
        <w:t xml:space="preserve"> </w:t>
      </w:r>
      <w:r>
        <w:rPr>
          <w:w w:val="115"/>
        </w:rPr>
        <w:t>give</w:t>
      </w:r>
      <w:r>
        <w:rPr>
          <w:spacing w:val="-19"/>
          <w:w w:val="115"/>
        </w:rPr>
        <w:t xml:space="preserve"> </w:t>
      </w:r>
      <w:r>
        <w:rPr>
          <w:w w:val="115"/>
        </w:rPr>
        <w:t>di</w:t>
      </w:r>
      <w:r>
        <w:rPr>
          <w:rFonts w:ascii="Cambria" w:hAnsi="Cambria"/>
          <w:w w:val="115"/>
        </w:rPr>
        <w:t>ff</w:t>
      </w:r>
      <w:r>
        <w:rPr>
          <w:w w:val="115"/>
        </w:rPr>
        <w:t>erent</w:t>
      </w:r>
      <w:r>
        <w:rPr>
          <w:spacing w:val="-19"/>
          <w:w w:val="115"/>
        </w:rPr>
        <w:t xml:space="preserve"> </w:t>
      </w:r>
      <w:r>
        <w:rPr>
          <w:w w:val="115"/>
        </w:rPr>
        <w:t>characteristics:</w:t>
      </w:r>
      <w:r>
        <w:rPr>
          <w:spacing w:val="5"/>
          <w:w w:val="115"/>
        </w:rPr>
        <w:t xml:space="preserve"> </w:t>
      </w:r>
      <w:r>
        <w:rPr>
          <w:spacing w:val="-3"/>
          <w:w w:val="115"/>
        </w:rPr>
        <w:t>we</w:t>
      </w:r>
      <w:r>
        <w:rPr>
          <w:spacing w:val="-19"/>
          <w:w w:val="115"/>
        </w:rPr>
        <w:t xml:space="preserve"> </w:t>
      </w:r>
      <w:r>
        <w:rPr>
          <w:spacing w:val="-3"/>
          <w:w w:val="115"/>
        </w:rPr>
        <w:t>want</w:t>
      </w:r>
      <w:r>
        <w:rPr>
          <w:spacing w:val="-20"/>
          <w:w w:val="115"/>
        </w:rPr>
        <w:t xml:space="preserve"> </w:t>
      </w:r>
      <w:r>
        <w:rPr>
          <w:w w:val="115"/>
        </w:rPr>
        <w:t>low</w:t>
      </w:r>
      <w:r>
        <w:rPr>
          <w:spacing w:val="-19"/>
          <w:w w:val="115"/>
        </w:rPr>
        <w:t xml:space="preserve"> </w:t>
      </w:r>
      <w:r>
        <w:rPr>
          <w:w w:val="115"/>
        </w:rPr>
        <w:t xml:space="preserve">frequency/PRF for unambiguous range/velocity and also to reduce clutter </w:t>
      </w:r>
      <w:r>
        <w:rPr>
          <w:w w:val="90"/>
        </w:rPr>
        <w:t xml:space="preserve">– </w:t>
      </w:r>
      <w:r>
        <w:rPr>
          <w:w w:val="115"/>
        </w:rPr>
        <w:t xml:space="preserve">but this can </w:t>
      </w:r>
      <w:r>
        <w:rPr>
          <w:spacing w:val="-6"/>
          <w:w w:val="115"/>
        </w:rPr>
        <w:t xml:space="preserve">leave </w:t>
      </w:r>
      <w:r>
        <w:rPr>
          <w:w w:val="115"/>
        </w:rPr>
        <w:t xml:space="preserve">many blind spots. Airborne radars that </w:t>
      </w:r>
      <w:r>
        <w:rPr>
          <w:spacing w:val="-3"/>
          <w:w w:val="115"/>
        </w:rPr>
        <w:t xml:space="preserve">have </w:t>
      </w:r>
      <w:r>
        <w:rPr>
          <w:w w:val="115"/>
        </w:rPr>
        <w:t xml:space="preserve">to deal with many threats use  high PRF and look only for velocities above some threshold, say 100 knots </w:t>
      </w:r>
      <w:r>
        <w:rPr>
          <w:w w:val="90"/>
        </w:rPr>
        <w:t xml:space="preserve">– </w:t>
      </w:r>
      <w:r>
        <w:rPr>
          <w:w w:val="115"/>
        </w:rPr>
        <w:t xml:space="preserve">but are weak in tail chases. The usual compromise is medium PRF </w:t>
      </w:r>
      <w:r>
        <w:rPr>
          <w:w w:val="90"/>
        </w:rPr>
        <w:t xml:space="preserve">– </w:t>
      </w:r>
      <w:r>
        <w:rPr>
          <w:w w:val="115"/>
        </w:rPr>
        <w:t>but this su</w:t>
      </w:r>
      <w:r>
        <w:rPr>
          <w:rFonts w:ascii="Cambria" w:hAnsi="Cambria"/>
          <w:w w:val="115"/>
        </w:rPr>
        <w:t>ff</w:t>
      </w:r>
      <w:r>
        <w:rPr>
          <w:w w:val="115"/>
        </w:rPr>
        <w:t>ers</w:t>
      </w:r>
      <w:r>
        <w:rPr>
          <w:spacing w:val="-9"/>
          <w:w w:val="115"/>
        </w:rPr>
        <w:t xml:space="preserve"> </w:t>
      </w:r>
      <w:r>
        <w:rPr>
          <w:w w:val="115"/>
        </w:rPr>
        <w:t>from</w:t>
      </w:r>
      <w:r>
        <w:rPr>
          <w:spacing w:val="-9"/>
          <w:w w:val="115"/>
        </w:rPr>
        <w:t xml:space="preserve"> </w:t>
      </w:r>
      <w:r>
        <w:rPr>
          <w:w w:val="115"/>
        </w:rPr>
        <w:t>severe</w:t>
      </w:r>
      <w:r>
        <w:rPr>
          <w:spacing w:val="-9"/>
          <w:w w:val="115"/>
        </w:rPr>
        <w:t xml:space="preserve"> </w:t>
      </w:r>
      <w:r>
        <w:rPr>
          <w:w w:val="115"/>
        </w:rPr>
        <w:t>range</w:t>
      </w:r>
      <w:r>
        <w:rPr>
          <w:spacing w:val="-9"/>
          <w:w w:val="115"/>
        </w:rPr>
        <w:t xml:space="preserve"> </w:t>
      </w:r>
      <w:r>
        <w:rPr>
          <w:w w:val="115"/>
        </w:rPr>
        <w:t>ambiguities</w:t>
      </w:r>
      <w:r>
        <w:rPr>
          <w:spacing w:val="-9"/>
          <w:w w:val="115"/>
        </w:rPr>
        <w:t xml:space="preserve"> </w:t>
      </w:r>
      <w:r>
        <w:rPr>
          <w:w w:val="115"/>
        </w:rPr>
        <w:t>in</w:t>
      </w:r>
      <w:r>
        <w:rPr>
          <w:spacing w:val="-9"/>
          <w:w w:val="115"/>
        </w:rPr>
        <w:t xml:space="preserve"> </w:t>
      </w:r>
      <w:r>
        <w:rPr>
          <w:w w:val="115"/>
        </w:rPr>
        <w:t>airborne</w:t>
      </w:r>
      <w:r>
        <w:rPr>
          <w:spacing w:val="-9"/>
          <w:w w:val="115"/>
        </w:rPr>
        <w:t xml:space="preserve"> </w:t>
      </w:r>
      <w:r>
        <w:rPr>
          <w:w w:val="115"/>
        </w:rPr>
        <w:t>operations.</w:t>
      </w:r>
      <w:r>
        <w:rPr>
          <w:spacing w:val="12"/>
          <w:w w:val="115"/>
        </w:rPr>
        <w:t xml:space="preserve"> </w:t>
      </w:r>
      <w:r>
        <w:rPr>
          <w:w w:val="115"/>
        </w:rPr>
        <w:t>Also,</w:t>
      </w:r>
      <w:r>
        <w:rPr>
          <w:spacing w:val="-8"/>
          <w:w w:val="115"/>
        </w:rPr>
        <w:t xml:space="preserve"> </w:t>
      </w:r>
      <w:r>
        <w:rPr>
          <w:w w:val="115"/>
        </w:rPr>
        <w:t>search</w:t>
      </w:r>
      <w:r>
        <w:rPr>
          <w:spacing w:val="-9"/>
          <w:w w:val="115"/>
        </w:rPr>
        <w:t xml:space="preserve"> </w:t>
      </w:r>
      <w:r>
        <w:rPr>
          <w:spacing w:val="-3"/>
          <w:w w:val="115"/>
        </w:rPr>
        <w:t xml:space="preserve">radar </w:t>
      </w:r>
      <w:r>
        <w:rPr>
          <w:w w:val="115"/>
        </w:rPr>
        <w:t>requires long, diverse bursts but tracking needs only short, tuned ones. An ad</w:t>
      </w:r>
      <w:r>
        <w:rPr>
          <w:spacing w:val="-3"/>
          <w:w w:val="115"/>
        </w:rPr>
        <w:t>vantage</w:t>
      </w:r>
      <w:r>
        <w:rPr>
          <w:spacing w:val="-12"/>
          <w:w w:val="115"/>
        </w:rPr>
        <w:t xml:space="preserve"> </w:t>
      </w:r>
      <w:r>
        <w:rPr>
          <w:w w:val="115"/>
        </w:rPr>
        <w:t>is</w:t>
      </w:r>
      <w:r>
        <w:rPr>
          <w:spacing w:val="-11"/>
          <w:w w:val="115"/>
        </w:rPr>
        <w:t xml:space="preserve"> </w:t>
      </w:r>
      <w:r>
        <w:rPr>
          <w:w w:val="115"/>
        </w:rPr>
        <w:t>that</w:t>
      </w:r>
      <w:r>
        <w:rPr>
          <w:spacing w:val="-11"/>
          <w:w w:val="115"/>
        </w:rPr>
        <w:t xml:space="preserve"> </w:t>
      </w:r>
      <w:r>
        <w:rPr>
          <w:w w:val="115"/>
        </w:rPr>
        <w:t>pulsed</w:t>
      </w:r>
      <w:r>
        <w:rPr>
          <w:spacing w:val="-12"/>
          <w:w w:val="115"/>
        </w:rPr>
        <w:t xml:space="preserve"> </w:t>
      </w:r>
      <w:r>
        <w:rPr>
          <w:w w:val="115"/>
        </w:rPr>
        <w:t>Doppler</w:t>
      </w:r>
      <w:r>
        <w:rPr>
          <w:spacing w:val="-11"/>
          <w:w w:val="115"/>
        </w:rPr>
        <w:t xml:space="preserve"> </w:t>
      </w:r>
      <w:r>
        <w:rPr>
          <w:w w:val="115"/>
        </w:rPr>
        <w:t>can</w:t>
      </w:r>
      <w:r>
        <w:rPr>
          <w:spacing w:val="-11"/>
          <w:w w:val="115"/>
        </w:rPr>
        <w:t xml:space="preserve"> </w:t>
      </w:r>
      <w:r>
        <w:rPr>
          <w:w w:val="115"/>
        </w:rPr>
        <w:t>discriminate</w:t>
      </w:r>
      <w:r>
        <w:rPr>
          <w:spacing w:val="-12"/>
          <w:w w:val="115"/>
        </w:rPr>
        <w:t xml:space="preserve"> </w:t>
      </w:r>
      <w:r>
        <w:rPr>
          <w:w w:val="115"/>
        </w:rPr>
        <w:t>some</w:t>
      </w:r>
      <w:r>
        <w:rPr>
          <w:spacing w:val="-11"/>
          <w:w w:val="115"/>
        </w:rPr>
        <w:t xml:space="preserve"> </w:t>
      </w:r>
      <w:r>
        <w:rPr>
          <w:w w:val="115"/>
        </w:rPr>
        <w:t>very</w:t>
      </w:r>
      <w:r>
        <w:rPr>
          <w:spacing w:val="-11"/>
          <w:w w:val="115"/>
        </w:rPr>
        <w:t xml:space="preserve"> </w:t>
      </w:r>
      <w:r>
        <w:rPr>
          <w:w w:val="115"/>
        </w:rPr>
        <w:t>speci</w:t>
      </w:r>
      <w:r>
        <w:rPr>
          <w:rFonts w:ascii="Cambria" w:hAnsi="Cambria"/>
          <w:w w:val="115"/>
        </w:rPr>
        <w:t>fi</w:t>
      </w:r>
      <w:r>
        <w:rPr>
          <w:w w:val="115"/>
        </w:rPr>
        <w:t>c</w:t>
      </w:r>
      <w:r>
        <w:rPr>
          <w:spacing w:val="-11"/>
          <w:w w:val="115"/>
        </w:rPr>
        <w:t xml:space="preserve"> </w:t>
      </w:r>
      <w:r>
        <w:rPr>
          <w:w w:val="115"/>
        </w:rPr>
        <w:t>signals,</w:t>
      </w:r>
      <w:r>
        <w:rPr>
          <w:spacing w:val="-10"/>
          <w:w w:val="115"/>
        </w:rPr>
        <w:t xml:space="preserve"> </w:t>
      </w:r>
      <w:r>
        <w:rPr>
          <w:w w:val="115"/>
        </w:rPr>
        <w:t xml:space="preserve">such as modulation provided </w:t>
      </w:r>
      <w:r>
        <w:rPr>
          <w:spacing w:val="-3"/>
          <w:w w:val="115"/>
        </w:rPr>
        <w:t xml:space="preserve">by </w:t>
      </w:r>
      <w:r>
        <w:rPr>
          <w:w w:val="115"/>
        </w:rPr>
        <w:t>turbine blades in jet engines. The main deception strategy</w:t>
      </w:r>
      <w:r>
        <w:rPr>
          <w:spacing w:val="-17"/>
          <w:w w:val="115"/>
        </w:rPr>
        <w:t xml:space="preserve"> </w:t>
      </w:r>
      <w:r>
        <w:rPr>
          <w:w w:val="115"/>
        </w:rPr>
        <w:t>used</w:t>
      </w:r>
      <w:r>
        <w:rPr>
          <w:spacing w:val="-17"/>
          <w:w w:val="115"/>
        </w:rPr>
        <w:t xml:space="preserve"> </w:t>
      </w:r>
      <w:r>
        <w:rPr>
          <w:w w:val="115"/>
        </w:rPr>
        <w:t>against</w:t>
      </w:r>
      <w:r>
        <w:rPr>
          <w:spacing w:val="-17"/>
          <w:w w:val="115"/>
        </w:rPr>
        <w:t xml:space="preserve"> </w:t>
      </w:r>
      <w:r>
        <w:rPr>
          <w:w w:val="115"/>
        </w:rPr>
        <w:t>pulsed</w:t>
      </w:r>
      <w:r>
        <w:rPr>
          <w:spacing w:val="-17"/>
          <w:w w:val="115"/>
        </w:rPr>
        <w:t xml:space="preserve"> </w:t>
      </w:r>
      <w:r>
        <w:rPr>
          <w:w w:val="115"/>
        </w:rPr>
        <w:t>Doppler</w:t>
      </w:r>
      <w:r>
        <w:rPr>
          <w:spacing w:val="-17"/>
          <w:w w:val="115"/>
        </w:rPr>
        <w:t xml:space="preserve"> </w:t>
      </w:r>
      <w:r>
        <w:rPr>
          <w:w w:val="115"/>
        </w:rPr>
        <w:t>is</w:t>
      </w:r>
      <w:r>
        <w:rPr>
          <w:spacing w:val="-17"/>
          <w:w w:val="115"/>
        </w:rPr>
        <w:t xml:space="preserve"> </w:t>
      </w:r>
      <w:r>
        <w:rPr>
          <w:w w:val="115"/>
        </w:rPr>
        <w:t>velocity</w:t>
      </w:r>
      <w:r>
        <w:rPr>
          <w:spacing w:val="-18"/>
          <w:w w:val="115"/>
        </w:rPr>
        <w:t xml:space="preserve"> </w:t>
      </w:r>
      <w:r>
        <w:rPr>
          <w:w w:val="115"/>
        </w:rPr>
        <w:t>gate</w:t>
      </w:r>
      <w:r>
        <w:rPr>
          <w:spacing w:val="-17"/>
          <w:w w:val="115"/>
        </w:rPr>
        <w:t xml:space="preserve"> </w:t>
      </w:r>
      <w:r>
        <w:rPr>
          <w:w w:val="115"/>
        </w:rPr>
        <w:t>pull-o</w:t>
      </w:r>
      <w:r>
        <w:rPr>
          <w:rFonts w:ascii="Cambria" w:hAnsi="Cambria"/>
          <w:w w:val="115"/>
        </w:rPr>
        <w:t>ff</w:t>
      </w:r>
      <w:r>
        <w:rPr>
          <w:w w:val="115"/>
        </w:rPr>
        <w:t>,</w:t>
      </w:r>
      <w:r>
        <w:rPr>
          <w:spacing w:val="-14"/>
          <w:w w:val="115"/>
        </w:rPr>
        <w:t xml:space="preserve"> </w:t>
      </w:r>
      <w:r>
        <w:rPr>
          <w:w w:val="115"/>
        </w:rPr>
        <w:t>although</w:t>
      </w:r>
      <w:r>
        <w:rPr>
          <w:spacing w:val="-17"/>
          <w:w w:val="115"/>
        </w:rPr>
        <w:t xml:space="preserve"> </w:t>
      </w:r>
      <w:r>
        <w:rPr>
          <w:w w:val="115"/>
        </w:rPr>
        <w:t>a</w:t>
      </w:r>
      <w:r>
        <w:rPr>
          <w:spacing w:val="-17"/>
          <w:w w:val="115"/>
        </w:rPr>
        <w:t xml:space="preserve"> </w:t>
      </w:r>
      <w:r>
        <w:rPr>
          <w:w w:val="115"/>
        </w:rPr>
        <w:t xml:space="preserve">modern </w:t>
      </w:r>
      <w:r>
        <w:rPr>
          <w:spacing w:val="-3"/>
          <w:w w:val="115"/>
        </w:rPr>
        <w:t xml:space="preserve">variant </w:t>
      </w:r>
      <w:r>
        <w:rPr>
          <w:w w:val="115"/>
        </w:rPr>
        <w:t>is to excite multiple velocity gates with deceptive</w:t>
      </w:r>
      <w:r>
        <w:rPr>
          <w:spacing w:val="50"/>
          <w:w w:val="115"/>
        </w:rPr>
        <w:t xml:space="preserve"> </w:t>
      </w:r>
      <w:r>
        <w:rPr>
          <w:w w:val="115"/>
        </w:rPr>
        <w:t>returns.</w:t>
      </w:r>
    </w:p>
    <w:p>
      <w:pPr>
        <w:pStyle w:val="BodyText"/>
        <w:spacing w:line="204" w:lineRule="auto" w:before="114"/>
        <w:ind w:right="863" w:firstLine="298"/>
        <w:jc w:val="both"/>
      </w:pPr>
      <w:r>
        <w:rPr>
          <w:rFonts w:ascii="Bookman Old Style" w:hAnsi="Bookman Old Style"/>
          <w:b w:val="0"/>
          <w:i/>
          <w:w w:val="110"/>
        </w:rPr>
        <w:t xml:space="preserve">Monopulse </w:t>
      </w:r>
      <w:r>
        <w:rPr>
          <w:w w:val="110"/>
        </w:rPr>
        <w:t xml:space="preserve">became one of </w:t>
      </w:r>
      <w:r>
        <w:rPr>
          <w:w w:val="115"/>
        </w:rPr>
        <w:t xml:space="preserve">the </w:t>
      </w:r>
      <w:r>
        <w:rPr>
          <w:w w:val="110"/>
        </w:rPr>
        <w:t xml:space="preserve">most popular techniques. It was used, for example, in </w:t>
      </w:r>
      <w:r>
        <w:rPr>
          <w:w w:val="115"/>
        </w:rPr>
        <w:t xml:space="preserve">the </w:t>
      </w:r>
      <w:r>
        <w:rPr>
          <w:w w:val="110"/>
        </w:rPr>
        <w:t>Exocet missiles that proved so di</w:t>
      </w:r>
      <w:r>
        <w:rPr>
          <w:rFonts w:ascii="Cambria" w:hAnsi="Cambria"/>
          <w:w w:val="110"/>
        </w:rPr>
        <w:t>ffi</w:t>
      </w:r>
      <w:r>
        <w:rPr>
          <w:w w:val="110"/>
        </w:rPr>
        <w:t xml:space="preserve">cult to jam in </w:t>
      </w:r>
      <w:r>
        <w:rPr>
          <w:w w:val="115"/>
        </w:rPr>
        <w:t xml:space="preserve">the </w:t>
      </w:r>
      <w:r>
        <w:rPr>
          <w:w w:val="110"/>
        </w:rPr>
        <w:t>Falklands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war. The idea is to </w:t>
      </w:r>
      <w:r>
        <w:rPr>
          <w:spacing w:val="-3"/>
          <w:w w:val="115"/>
        </w:rPr>
        <w:t xml:space="preserve">have </w:t>
      </w:r>
      <w:r>
        <w:rPr>
          <w:w w:val="115"/>
        </w:rPr>
        <w:t xml:space="preserve">four linked antennas so that azimuth and elevation data can </w:t>
      </w:r>
      <w:r>
        <w:rPr>
          <w:spacing w:val="2"/>
          <w:w w:val="115"/>
        </w:rPr>
        <w:t xml:space="preserve">be </w:t>
      </w:r>
      <w:r>
        <w:rPr>
          <w:w w:val="115"/>
        </w:rPr>
        <w:t>computed from each return pulse using interferometric techniques. Monopulse</w:t>
      </w:r>
      <w:r>
        <w:rPr>
          <w:spacing w:val="-6"/>
          <w:w w:val="115"/>
        </w:rPr>
        <w:t xml:space="preserve"> </w:t>
      </w:r>
      <w:r>
        <w:rPr>
          <w:w w:val="115"/>
        </w:rPr>
        <w:t>radars</w:t>
      </w:r>
      <w:r>
        <w:rPr>
          <w:spacing w:val="-6"/>
          <w:w w:val="115"/>
        </w:rPr>
        <w:t xml:space="preserve"> </w:t>
      </w:r>
      <w:r>
        <w:rPr>
          <w:w w:val="115"/>
        </w:rPr>
        <w:t>are</w:t>
      </w:r>
      <w:r>
        <w:rPr>
          <w:spacing w:val="-5"/>
          <w:w w:val="115"/>
        </w:rPr>
        <w:t xml:space="preserve"> </w:t>
      </w:r>
      <w:r>
        <w:rPr>
          <w:w w:val="115"/>
        </w:rPr>
        <w:t>di</w:t>
      </w:r>
      <w:r>
        <w:rPr>
          <w:rFonts w:ascii="Cambria" w:hAnsi="Cambria"/>
          <w:w w:val="115"/>
        </w:rPr>
        <w:t>ffi</w:t>
      </w:r>
      <w:r>
        <w:rPr>
          <w:w w:val="115"/>
        </w:rPr>
        <w:t>cult</w:t>
      </w:r>
      <w:r>
        <w:rPr>
          <w:spacing w:val="-6"/>
          <w:w w:val="115"/>
        </w:rPr>
        <w:t xml:space="preserve"> </w:t>
      </w:r>
      <w:r>
        <w:rPr>
          <w:w w:val="115"/>
        </w:rPr>
        <w:t>and</w:t>
      </w:r>
      <w:r>
        <w:rPr>
          <w:spacing w:val="-6"/>
          <w:w w:val="115"/>
        </w:rPr>
        <w:t xml:space="preserve"> </w:t>
      </w:r>
      <w:r>
        <w:rPr>
          <w:w w:val="115"/>
        </w:rPr>
        <w:t>expensive</w:t>
      </w:r>
      <w:r>
        <w:rPr>
          <w:spacing w:val="-6"/>
          <w:w w:val="115"/>
        </w:rPr>
        <w:t xml:space="preserve"> </w:t>
      </w:r>
      <w:r>
        <w:rPr>
          <w:w w:val="115"/>
        </w:rPr>
        <w:t>to</w:t>
      </w:r>
      <w:r>
        <w:rPr>
          <w:spacing w:val="-6"/>
          <w:w w:val="115"/>
        </w:rPr>
        <w:t xml:space="preserve"> </w:t>
      </w:r>
      <w:r>
        <w:rPr>
          <w:w w:val="115"/>
        </w:rPr>
        <w:t>jam,</w:t>
      </w:r>
      <w:r>
        <w:rPr>
          <w:spacing w:val="-5"/>
          <w:w w:val="115"/>
        </w:rPr>
        <w:t xml:space="preserve"> </w:t>
      </w:r>
      <w:r>
        <w:rPr>
          <w:w w:val="115"/>
        </w:rPr>
        <w:t>unless</w:t>
      </w:r>
      <w:r>
        <w:rPr>
          <w:spacing w:val="-6"/>
          <w:w w:val="115"/>
        </w:rPr>
        <w:t xml:space="preserve"> </w:t>
      </w:r>
      <w:r>
        <w:rPr>
          <w:w w:val="115"/>
        </w:rPr>
        <w:t>a</w:t>
      </w:r>
      <w:r>
        <w:rPr>
          <w:spacing w:val="-6"/>
          <w:w w:val="115"/>
        </w:rPr>
        <w:t xml:space="preserve"> </w:t>
      </w:r>
      <w:r>
        <w:rPr>
          <w:w w:val="115"/>
        </w:rPr>
        <w:t>design</w:t>
      </w:r>
      <w:r>
        <w:rPr>
          <w:spacing w:val="-6"/>
          <w:w w:val="115"/>
        </w:rPr>
        <w:t xml:space="preserve"> </w:t>
      </w:r>
      <w:r>
        <w:rPr>
          <w:w w:val="115"/>
        </w:rPr>
        <w:t>defect</w:t>
      </w:r>
      <w:r>
        <w:rPr>
          <w:spacing w:val="-6"/>
          <w:w w:val="115"/>
        </w:rPr>
        <w:t xml:space="preserve"> </w:t>
      </w:r>
      <w:r>
        <w:rPr>
          <w:w w:val="115"/>
        </w:rPr>
        <w:t xml:space="preserve">can </w:t>
      </w:r>
      <w:r>
        <w:rPr>
          <w:spacing w:val="2"/>
          <w:w w:val="115"/>
        </w:rPr>
        <w:t xml:space="preserve">be </w:t>
      </w:r>
      <w:r>
        <w:rPr>
          <w:w w:val="115"/>
        </w:rPr>
        <w:t xml:space="preserve">exploited; the usual techniques </w:t>
      </w:r>
      <w:r>
        <w:rPr>
          <w:spacing w:val="-3"/>
          <w:w w:val="115"/>
        </w:rPr>
        <w:t xml:space="preserve">involve </w:t>
      </w:r>
      <w:r>
        <w:rPr>
          <w:w w:val="115"/>
        </w:rPr>
        <w:t xml:space="preserve">tricks such as formation jamming and terrain bounce. Often the preferred defensive strategy is just to use </w:t>
      </w:r>
      <w:r>
        <w:rPr>
          <w:spacing w:val="-3"/>
          <w:w w:val="115"/>
        </w:rPr>
        <w:t xml:space="preserve">towed </w:t>
      </w:r>
      <w:r>
        <w:rPr>
          <w:w w:val="115"/>
        </w:rPr>
        <w:t>decoys.</w:t>
      </w:r>
    </w:p>
    <w:p>
      <w:pPr>
        <w:pStyle w:val="BodyText"/>
        <w:spacing w:line="204" w:lineRule="auto" w:before="105"/>
        <w:ind w:right="863" w:firstLine="298"/>
        <w:jc w:val="both"/>
      </w:pPr>
      <w:r>
        <w:rPr/>
        <w:t xml:space="preserve">One powerful trick is </w:t>
      </w:r>
      <w:r>
        <w:rPr>
          <w:rFonts w:ascii="Bookman Old Style" w:hAnsi="Bookman Old Style"/>
          <w:b w:val="0"/>
          <w:i/>
        </w:rPr>
        <w:t xml:space="preserve">passive </w:t>
      </w:r>
      <w:r>
        <w:rPr>
          <w:rFonts w:ascii="Bookman Old Style" w:hAnsi="Bookman Old Style"/>
          <w:b w:val="0"/>
          <w:i/>
          <w:spacing w:val="-3"/>
        </w:rPr>
        <w:t>coherent location</w:t>
      </w:r>
      <w:r>
        <w:rPr>
          <w:spacing w:val="-3"/>
        </w:rPr>
        <w:t xml:space="preserve">. </w:t>
      </w:r>
      <w:r>
        <w:rPr/>
        <w:t xml:space="preserve">Lockheed’s ‘Silent Sentry’ </w:t>
      </w:r>
      <w:r>
        <w:rPr>
          <w:w w:val="110"/>
        </w:rPr>
        <w:t>system has no emitters at all,  but rather uses re</w:t>
      </w:r>
      <w:r>
        <w:rPr>
          <w:rFonts w:ascii="Cambria" w:hAnsi="Cambria"/>
          <w:w w:val="110"/>
        </w:rPr>
        <w:t>ﬂ</w:t>
      </w:r>
      <w:r>
        <w:rPr>
          <w:w w:val="110"/>
        </w:rPr>
        <w:t xml:space="preserve">ections of commercial </w:t>
      </w:r>
      <w:r>
        <w:rPr>
          <w:spacing w:val="-3"/>
          <w:w w:val="110"/>
        </w:rPr>
        <w:t xml:space="preserve">radio  </w:t>
      </w:r>
      <w:r>
        <w:rPr>
          <w:spacing w:val="51"/>
          <w:w w:val="110"/>
        </w:rPr>
        <w:t xml:space="preserve"> </w:t>
      </w:r>
      <w:r>
        <w:rPr>
          <w:w w:val="110"/>
        </w:rPr>
        <w:t xml:space="preserve">and television broadcast signals to detect and track airborne objects [164].The receivers,  being passive,  are hard to locate and attack;  knocking out the </w:t>
      </w:r>
      <w:r>
        <w:rPr>
          <w:spacing w:val="-3"/>
          <w:w w:val="110"/>
        </w:rPr>
        <w:t>sys-</w:t>
      </w:r>
      <w:r>
        <w:rPr>
          <w:spacing w:val="51"/>
          <w:w w:val="110"/>
        </w:rPr>
        <w:t xml:space="preserve"> </w:t>
      </w:r>
      <w:r>
        <w:rPr>
          <w:w w:val="110"/>
        </w:rPr>
        <w:t>tem entails destroying major civilian infrastructure, which opponents will often prefer not to do for legal and propaganda reasons.   Passive coherent location      is e</w:t>
      </w:r>
      <w:r>
        <w:rPr>
          <w:rFonts w:ascii="Cambria" w:hAnsi="Cambria"/>
          <w:w w:val="110"/>
        </w:rPr>
        <w:t>ff</w:t>
      </w:r>
      <w:r>
        <w:rPr>
          <w:w w:val="110"/>
        </w:rPr>
        <w:t xml:space="preserve">ective against some kinds of stealth </w:t>
      </w:r>
      <w:r>
        <w:rPr>
          <w:spacing w:val="-3"/>
          <w:w w:val="110"/>
        </w:rPr>
        <w:t xml:space="preserve">technology, </w:t>
      </w:r>
      <w:r>
        <w:rPr>
          <w:w w:val="110"/>
        </w:rPr>
        <w:t xml:space="preserve">particularly those that entail steering the aircraft so that it presents the nulls in its radar cross-section       to visible emitters. Passive location actually goes back to the radar pioneer  Robert </w:t>
      </w:r>
      <w:r>
        <w:rPr>
          <w:spacing w:val="-4"/>
          <w:w w:val="110"/>
        </w:rPr>
        <w:t xml:space="preserve">Watson-Watt </w:t>
      </w:r>
      <w:r>
        <w:rPr>
          <w:w w:val="110"/>
        </w:rPr>
        <w:t xml:space="preserve">in the 1930s and appears to </w:t>
      </w:r>
      <w:r>
        <w:rPr>
          <w:spacing w:val="-3"/>
          <w:w w:val="110"/>
        </w:rPr>
        <w:t xml:space="preserve">have </w:t>
      </w:r>
      <w:r>
        <w:rPr>
          <w:w w:val="110"/>
        </w:rPr>
        <w:t xml:space="preserve">been </w:t>
      </w:r>
      <w:r>
        <w:rPr>
          <w:rFonts w:ascii="Cambria" w:hAnsi="Cambria"/>
          <w:w w:val="110"/>
        </w:rPr>
        <w:t>fi</w:t>
      </w:r>
      <w:r>
        <w:rPr>
          <w:w w:val="110"/>
        </w:rPr>
        <w:t xml:space="preserve">rst used </w:t>
      </w:r>
      <w:r>
        <w:rPr>
          <w:spacing w:val="-3"/>
          <w:w w:val="110"/>
        </w:rPr>
        <w:t xml:space="preserve">by </w:t>
      </w:r>
      <w:r>
        <w:rPr>
          <w:spacing w:val="-4"/>
          <w:w w:val="110"/>
        </w:rPr>
        <w:t xml:space="preserve">the </w:t>
      </w:r>
      <w:r>
        <w:rPr>
          <w:w w:val="110"/>
        </w:rPr>
        <w:t xml:space="preserve">Germans from 1942 when their Klein Heidelberg station exploited British </w:t>
      </w:r>
      <w:r>
        <w:rPr>
          <w:spacing w:val="-3"/>
          <w:w w:val="110"/>
        </w:rPr>
        <w:t>Chain</w:t>
      </w:r>
      <w:r>
        <w:rPr>
          <w:spacing w:val="51"/>
          <w:w w:val="110"/>
        </w:rPr>
        <w:t xml:space="preserve"> </w:t>
      </w:r>
      <w:r>
        <w:rPr>
          <w:w w:val="110"/>
        </w:rPr>
        <w:t>Home</w:t>
      </w:r>
      <w:r>
        <w:rPr>
          <w:spacing w:val="-11"/>
          <w:w w:val="110"/>
        </w:rPr>
        <w:t xml:space="preserve"> </w:t>
      </w:r>
      <w:r>
        <w:rPr>
          <w:w w:val="110"/>
        </w:rPr>
        <w:t>radar</w:t>
      </w:r>
      <w:r>
        <w:rPr>
          <w:spacing w:val="-12"/>
          <w:w w:val="110"/>
        </w:rPr>
        <w:t xml:space="preserve"> </w:t>
      </w:r>
      <w:r>
        <w:rPr>
          <w:w w:val="110"/>
        </w:rPr>
        <w:t>signals</w:t>
      </w:r>
      <w:r>
        <w:rPr>
          <w:spacing w:val="-11"/>
          <w:w w:val="110"/>
        </w:rPr>
        <w:t xml:space="preserve"> </w:t>
      </w:r>
      <w:r>
        <w:rPr>
          <w:w w:val="110"/>
        </w:rPr>
        <w:t>to</w:t>
      </w:r>
      <w:r>
        <w:rPr>
          <w:spacing w:val="-11"/>
          <w:w w:val="110"/>
        </w:rPr>
        <w:t xml:space="preserve"> </w:t>
      </w:r>
      <w:r>
        <w:rPr>
          <w:w w:val="110"/>
        </w:rPr>
        <w:t>track</w:t>
      </w:r>
      <w:r>
        <w:rPr>
          <w:spacing w:val="-11"/>
          <w:w w:val="110"/>
        </w:rPr>
        <w:t xml:space="preserve"> </w:t>
      </w:r>
      <w:r>
        <w:rPr>
          <w:w w:val="110"/>
        </w:rPr>
        <w:t>RAF</w:t>
      </w:r>
      <w:r>
        <w:rPr>
          <w:spacing w:val="-10"/>
          <w:w w:val="110"/>
        </w:rPr>
        <w:t xml:space="preserve"> </w:t>
      </w:r>
      <w:r>
        <w:rPr>
          <w:w w:val="110"/>
        </w:rPr>
        <w:t>aircraft</w:t>
      </w:r>
      <w:r>
        <w:rPr>
          <w:spacing w:val="-11"/>
          <w:w w:val="110"/>
        </w:rPr>
        <w:t xml:space="preserve"> </w:t>
      </w:r>
      <w:r>
        <w:rPr>
          <w:w w:val="110"/>
        </w:rPr>
        <w:t>(in</w:t>
      </w:r>
      <w:r>
        <w:rPr>
          <w:spacing w:val="-11"/>
          <w:w w:val="110"/>
        </w:rPr>
        <w:t xml:space="preserve"> </w:t>
      </w:r>
      <w:r>
        <w:rPr>
          <w:w w:val="110"/>
        </w:rPr>
        <w:t>EW</w:t>
      </w:r>
      <w:r>
        <w:rPr>
          <w:spacing w:val="-11"/>
          <w:w w:val="110"/>
        </w:rPr>
        <w:t xml:space="preserve"> </w:t>
      </w:r>
      <w:r>
        <w:rPr>
          <w:w w:val="110"/>
        </w:rPr>
        <w:t>parlance,</w:t>
      </w:r>
      <w:r>
        <w:rPr>
          <w:spacing w:val="-8"/>
          <w:w w:val="110"/>
        </w:rPr>
        <w:t xml:space="preserve"> </w:t>
      </w:r>
      <w:r>
        <w:rPr>
          <w:w w:val="110"/>
        </w:rPr>
        <w:t>it</w:t>
      </w:r>
      <w:r>
        <w:rPr>
          <w:spacing w:val="-10"/>
          <w:w w:val="110"/>
        </w:rPr>
        <w:t xml:space="preserve"> </w:t>
      </w:r>
      <w:r>
        <w:rPr>
          <w:w w:val="110"/>
        </w:rPr>
        <w:t>was</w:t>
      </w:r>
      <w:r>
        <w:rPr>
          <w:spacing w:val="-11"/>
          <w:w w:val="110"/>
        </w:rPr>
        <w:t xml:space="preserve"> </w:t>
      </w:r>
      <w:r>
        <w:rPr>
          <w:w w:val="110"/>
        </w:rPr>
        <w:t>a</w:t>
      </w:r>
      <w:r>
        <w:rPr>
          <w:spacing w:val="-11"/>
          <w:w w:val="110"/>
        </w:rPr>
        <w:t xml:space="preserve"> </w:t>
      </w:r>
      <w:r>
        <w:rPr>
          <w:w w:val="105"/>
        </w:rPr>
        <w:t xml:space="preserve">‘hitchhiker’). </w:t>
      </w:r>
      <w:r>
        <w:rPr>
          <w:w w:val="110"/>
        </w:rPr>
        <w:t>When Britain realised this was happening in 1944, the Chain Home signals were jittered</w:t>
      </w:r>
      <w:r>
        <w:rPr>
          <w:spacing w:val="8"/>
          <w:w w:val="110"/>
        </w:rPr>
        <w:t xml:space="preserve"> </w:t>
      </w:r>
      <w:r>
        <w:rPr>
          <w:w w:val="110"/>
        </w:rPr>
        <w:t>[824].</w:t>
      </w:r>
    </w:p>
    <w:p>
      <w:pPr>
        <w:pStyle w:val="BodyText"/>
        <w:spacing w:line="204" w:lineRule="auto" w:before="113"/>
        <w:ind w:right="863" w:firstLine="298"/>
        <w:jc w:val="both"/>
      </w:pPr>
      <w:r>
        <w:rPr>
          <w:w w:val="115"/>
        </w:rPr>
        <w:t>One</w:t>
      </w:r>
      <w:r>
        <w:rPr>
          <w:spacing w:val="-40"/>
          <w:w w:val="115"/>
        </w:rPr>
        <w:t xml:space="preserve"> </w:t>
      </w:r>
      <w:r>
        <w:rPr>
          <w:w w:val="115"/>
        </w:rPr>
        <w:t>research</w:t>
      </w:r>
      <w:r>
        <w:rPr>
          <w:spacing w:val="-40"/>
          <w:w w:val="115"/>
        </w:rPr>
        <w:t xml:space="preserve"> </w:t>
      </w:r>
      <w:r>
        <w:rPr>
          <w:w w:val="115"/>
        </w:rPr>
        <w:t>frontier</w:t>
      </w:r>
      <w:r>
        <w:rPr>
          <w:spacing w:val="-40"/>
          <w:w w:val="115"/>
        </w:rPr>
        <w:t xml:space="preserve"> </w:t>
      </w:r>
      <w:r>
        <w:rPr>
          <w:w w:val="115"/>
        </w:rPr>
        <w:t>in</w:t>
      </w:r>
      <w:r>
        <w:rPr>
          <w:spacing w:val="-39"/>
          <w:w w:val="115"/>
        </w:rPr>
        <w:t xml:space="preserve"> </w:t>
      </w:r>
      <w:r>
        <w:rPr>
          <w:w w:val="115"/>
        </w:rPr>
        <w:t>2020</w:t>
      </w:r>
      <w:r>
        <w:rPr>
          <w:spacing w:val="-40"/>
          <w:w w:val="115"/>
        </w:rPr>
        <w:t xml:space="preserve"> </w:t>
      </w:r>
      <w:r>
        <w:rPr>
          <w:w w:val="115"/>
        </w:rPr>
        <w:t>is</w:t>
      </w:r>
      <w:r>
        <w:rPr>
          <w:spacing w:val="-40"/>
          <w:w w:val="115"/>
        </w:rPr>
        <w:t xml:space="preserve"> </w:t>
      </w:r>
      <w:r>
        <w:rPr>
          <w:rFonts w:ascii="Bookman Old Style" w:hAnsi="Bookman Old Style"/>
          <w:b w:val="0"/>
          <w:i/>
          <w:spacing w:val="-3"/>
          <w:w w:val="115"/>
        </w:rPr>
        <w:t>cognitive</w:t>
      </w:r>
      <w:r>
        <w:rPr>
          <w:rFonts w:ascii="Bookman Old Style" w:hAnsi="Bookman Old Style"/>
          <w:b w:val="0"/>
          <w:i/>
          <w:spacing w:val="-47"/>
          <w:w w:val="115"/>
        </w:rPr>
        <w:t xml:space="preserve"> </w:t>
      </w:r>
      <w:r>
        <w:rPr>
          <w:rFonts w:ascii="Bookman Old Style" w:hAnsi="Bookman Old Style"/>
          <w:b w:val="0"/>
          <w:i/>
          <w:w w:val="115"/>
        </w:rPr>
        <w:t>radar</w:t>
      </w:r>
      <w:r>
        <w:rPr>
          <w:w w:val="115"/>
        </w:rPr>
        <w:t>.</w:t>
      </w:r>
      <w:r>
        <w:rPr>
          <w:spacing w:val="-29"/>
          <w:w w:val="115"/>
        </w:rPr>
        <w:t xml:space="preserve"> </w:t>
      </w:r>
      <w:r>
        <w:rPr>
          <w:w w:val="115"/>
        </w:rPr>
        <w:t>Attack</w:t>
      </w:r>
      <w:r>
        <w:rPr>
          <w:spacing w:val="-40"/>
          <w:w w:val="115"/>
        </w:rPr>
        <w:t xml:space="preserve"> </w:t>
      </w:r>
      <w:r>
        <w:rPr>
          <w:w w:val="115"/>
        </w:rPr>
        <w:t>and</w:t>
      </w:r>
      <w:r>
        <w:rPr>
          <w:spacing w:val="-39"/>
          <w:w w:val="115"/>
        </w:rPr>
        <w:t xml:space="preserve"> </w:t>
      </w:r>
      <w:r>
        <w:rPr>
          <w:w w:val="115"/>
        </w:rPr>
        <w:t>defence</w:t>
      </w:r>
      <w:r>
        <w:rPr>
          <w:spacing w:val="-40"/>
          <w:w w:val="115"/>
        </w:rPr>
        <w:t xml:space="preserve"> </w:t>
      </w:r>
      <w:r>
        <w:rPr>
          <w:spacing w:val="-3"/>
          <w:w w:val="115"/>
        </w:rPr>
        <w:t>have</w:t>
      </w:r>
      <w:r>
        <w:rPr>
          <w:spacing w:val="-40"/>
          <w:w w:val="115"/>
        </w:rPr>
        <w:t xml:space="preserve"> </w:t>
      </w:r>
      <w:r>
        <w:rPr>
          <w:w w:val="115"/>
        </w:rPr>
        <w:t>become</w:t>
      </w:r>
      <w:r>
        <w:rPr>
          <w:spacing w:val="-26"/>
          <w:w w:val="115"/>
        </w:rPr>
        <w:t xml:space="preserve"> </w:t>
      </w:r>
      <w:r>
        <w:rPr>
          <w:w w:val="115"/>
        </w:rPr>
        <w:t>more</w:t>
      </w:r>
      <w:r>
        <w:rPr>
          <w:spacing w:val="-25"/>
          <w:w w:val="115"/>
        </w:rPr>
        <w:t xml:space="preserve"> </w:t>
      </w:r>
      <w:r>
        <w:rPr>
          <w:w w:val="115"/>
        </w:rPr>
        <w:t>complex</w:t>
      </w:r>
      <w:r>
        <w:rPr>
          <w:spacing w:val="-26"/>
          <w:w w:val="115"/>
        </w:rPr>
        <w:t xml:space="preserve"> </w:t>
      </w:r>
      <w:r>
        <w:rPr>
          <w:w w:val="115"/>
        </w:rPr>
        <w:t>since</w:t>
      </w:r>
      <w:r>
        <w:rPr>
          <w:spacing w:val="-25"/>
          <w:w w:val="115"/>
        </w:rPr>
        <w:t xml:space="preserve"> </w:t>
      </w:r>
      <w:r>
        <w:rPr>
          <w:w w:val="115"/>
        </w:rPr>
        <w:t>the</w:t>
      </w:r>
      <w:r>
        <w:rPr>
          <w:spacing w:val="-25"/>
          <w:w w:val="115"/>
        </w:rPr>
        <w:t xml:space="preserve"> </w:t>
      </w:r>
      <w:r>
        <w:rPr>
          <w:w w:val="115"/>
        </w:rPr>
        <w:t>arrival</w:t>
      </w:r>
      <w:r>
        <w:rPr>
          <w:spacing w:val="-26"/>
          <w:w w:val="115"/>
        </w:rPr>
        <w:t xml:space="preserve"> </w:t>
      </w:r>
      <w:r>
        <w:rPr>
          <w:w w:val="115"/>
        </w:rPr>
        <w:t>of</w:t>
      </w:r>
      <w:r>
        <w:rPr>
          <w:spacing w:val="-25"/>
          <w:w w:val="115"/>
        </w:rPr>
        <w:t xml:space="preserve"> </w:t>
      </w:r>
      <w:r>
        <w:rPr>
          <w:w w:val="115"/>
        </w:rPr>
        <w:t>digital</w:t>
      </w:r>
      <w:r>
        <w:rPr>
          <w:spacing w:val="-25"/>
          <w:w w:val="115"/>
        </w:rPr>
        <w:t xml:space="preserve"> </w:t>
      </w:r>
      <w:r>
        <w:rPr>
          <w:w w:val="115"/>
        </w:rPr>
        <w:t>radio</w:t>
      </w:r>
      <w:r>
        <w:rPr>
          <w:spacing w:val="-26"/>
          <w:w w:val="115"/>
        </w:rPr>
        <w:t xml:space="preserve"> </w:t>
      </w:r>
      <w:r>
        <w:rPr>
          <w:w w:val="115"/>
        </w:rPr>
        <w:t>frequency</w:t>
      </w:r>
      <w:r>
        <w:rPr>
          <w:spacing w:val="-25"/>
          <w:w w:val="115"/>
        </w:rPr>
        <w:t xml:space="preserve"> </w:t>
      </w:r>
      <w:r>
        <w:rPr>
          <w:w w:val="115"/>
        </w:rPr>
        <w:t>memory</w:t>
      </w:r>
      <w:r>
        <w:rPr>
          <w:spacing w:val="-25"/>
          <w:w w:val="115"/>
        </w:rPr>
        <w:t xml:space="preserve"> </w:t>
      </w:r>
      <w:r>
        <w:rPr>
          <w:w w:val="115"/>
        </w:rPr>
        <w:t>and</w:t>
      </w:r>
      <w:r>
        <w:rPr>
          <w:spacing w:val="-26"/>
          <w:w w:val="115"/>
        </w:rPr>
        <w:t xml:space="preserve"> </w:t>
      </w:r>
      <w:r>
        <w:rPr>
          <w:w w:val="115"/>
        </w:rPr>
        <w:t xml:space="preserve">other software radio techniques. Both radar and jammer waveforms may </w:t>
      </w:r>
      <w:r>
        <w:rPr>
          <w:spacing w:val="2"/>
          <w:w w:val="115"/>
        </w:rPr>
        <w:t xml:space="preserve">be </w:t>
      </w:r>
      <w:r>
        <w:rPr>
          <w:w w:val="115"/>
        </w:rPr>
        <w:t>adapted to</w:t>
      </w:r>
      <w:r>
        <w:rPr>
          <w:spacing w:val="-10"/>
          <w:w w:val="115"/>
        </w:rPr>
        <w:t xml:space="preserve"> </w:t>
      </w:r>
      <w:r>
        <w:rPr>
          <w:w w:val="115"/>
        </w:rPr>
        <w:t>the</w:t>
      </w:r>
      <w:r>
        <w:rPr>
          <w:spacing w:val="-10"/>
          <w:w w:val="115"/>
        </w:rPr>
        <w:t xml:space="preserve"> </w:t>
      </w:r>
      <w:r>
        <w:rPr>
          <w:w w:val="115"/>
        </w:rPr>
        <w:t>tactical</w:t>
      </w:r>
      <w:r>
        <w:rPr>
          <w:spacing w:val="-9"/>
          <w:w w:val="115"/>
        </w:rPr>
        <w:t xml:space="preserve"> </w:t>
      </w:r>
      <w:r>
        <w:rPr>
          <w:w w:val="115"/>
        </w:rPr>
        <w:t>situation</w:t>
      </w:r>
      <w:r>
        <w:rPr>
          <w:spacing w:val="-10"/>
          <w:w w:val="115"/>
        </w:rPr>
        <w:t xml:space="preserve"> </w:t>
      </w:r>
      <w:r>
        <w:rPr>
          <w:w w:val="115"/>
        </w:rPr>
        <w:t>with</w:t>
      </w:r>
      <w:r>
        <w:rPr>
          <w:spacing w:val="-10"/>
          <w:w w:val="115"/>
        </w:rPr>
        <w:t xml:space="preserve"> </w:t>
      </w:r>
      <w:r>
        <w:rPr>
          <w:spacing w:val="-3"/>
          <w:w w:val="115"/>
        </w:rPr>
        <w:t>much</w:t>
      </w:r>
      <w:r>
        <w:rPr>
          <w:spacing w:val="-9"/>
          <w:w w:val="115"/>
        </w:rPr>
        <w:t xml:space="preserve"> </w:t>
      </w:r>
      <w:r>
        <w:rPr>
          <w:w w:val="115"/>
        </w:rPr>
        <w:t>greater</w:t>
      </w:r>
      <w:r>
        <w:rPr>
          <w:spacing w:val="-10"/>
          <w:w w:val="115"/>
        </w:rPr>
        <w:t xml:space="preserve"> </w:t>
      </w:r>
      <w:r>
        <w:rPr>
          <w:rFonts w:ascii="Cambria" w:hAnsi="Cambria"/>
          <w:w w:val="115"/>
        </w:rPr>
        <w:t>ﬂ</w:t>
      </w:r>
      <w:r>
        <w:rPr>
          <w:w w:val="115"/>
        </w:rPr>
        <w:t>exibility</w:t>
      </w:r>
      <w:r>
        <w:rPr>
          <w:spacing w:val="-10"/>
          <w:w w:val="115"/>
        </w:rPr>
        <w:t xml:space="preserve"> </w:t>
      </w:r>
      <w:r>
        <w:rPr>
          <w:w w:val="115"/>
        </w:rPr>
        <w:t>than</w:t>
      </w:r>
      <w:r>
        <w:rPr>
          <w:spacing w:val="-9"/>
          <w:w w:val="115"/>
        </w:rPr>
        <w:t xml:space="preserve"> </w:t>
      </w:r>
      <w:r>
        <w:rPr>
          <w:w w:val="115"/>
        </w:rPr>
        <w:t>before.</w:t>
      </w:r>
      <w:r>
        <w:rPr>
          <w:spacing w:val="22"/>
          <w:w w:val="115"/>
        </w:rPr>
        <w:t xml:space="preserve"> </w:t>
      </w:r>
      <w:r>
        <w:rPr>
          <w:w w:val="115"/>
        </w:rPr>
        <w:t>Simon</w:t>
      </w:r>
      <w:r>
        <w:rPr>
          <w:spacing w:val="-10"/>
          <w:w w:val="115"/>
        </w:rPr>
        <w:t xml:space="preserve"> </w:t>
      </w:r>
      <w:r>
        <w:rPr>
          <w:spacing w:val="-3"/>
          <w:w w:val="115"/>
        </w:rPr>
        <w:t xml:space="preserve">Haykin </w:t>
      </w:r>
      <w:r>
        <w:rPr>
          <w:w w:val="115"/>
        </w:rPr>
        <w:t xml:space="preserve">and colleagues studied the strategies and tactics used </w:t>
      </w:r>
      <w:r>
        <w:rPr>
          <w:spacing w:val="-3"/>
          <w:w w:val="115"/>
        </w:rPr>
        <w:t xml:space="preserve">by </w:t>
      </w:r>
      <w:r>
        <w:rPr>
          <w:w w:val="115"/>
        </w:rPr>
        <w:t xml:space="preserve">bats, who adapt </w:t>
      </w:r>
      <w:r>
        <w:rPr>
          <w:spacing w:val="-3"/>
          <w:w w:val="115"/>
        </w:rPr>
        <w:t xml:space="preserve">their </w:t>
      </w:r>
      <w:r>
        <w:rPr>
          <w:w w:val="115"/>
        </w:rPr>
        <w:t xml:space="preserve">sonar intelligently while hunting insects, and applied this </w:t>
      </w:r>
      <w:r>
        <w:rPr>
          <w:rFonts w:ascii="Cambria" w:hAnsi="Cambria"/>
          <w:w w:val="115"/>
        </w:rPr>
        <w:t>fi</w:t>
      </w:r>
      <w:r>
        <w:rPr>
          <w:w w:val="115"/>
        </w:rPr>
        <w:t>rst to radio for the e</w:t>
      </w:r>
      <w:r>
        <w:rPr>
          <w:rFonts w:ascii="Cambria" w:hAnsi="Cambria"/>
          <w:w w:val="115"/>
        </w:rPr>
        <w:t>ffi</w:t>
      </w:r>
      <w:r>
        <w:rPr>
          <w:w w:val="115"/>
        </w:rPr>
        <w:t>cient</w:t>
      </w:r>
      <w:r>
        <w:rPr>
          <w:spacing w:val="-8"/>
          <w:w w:val="115"/>
        </w:rPr>
        <w:t xml:space="preserve"> </w:t>
      </w:r>
      <w:r>
        <w:rPr>
          <w:w w:val="115"/>
        </w:rPr>
        <w:t>use</w:t>
      </w:r>
      <w:r>
        <w:rPr>
          <w:spacing w:val="-7"/>
          <w:w w:val="115"/>
        </w:rPr>
        <w:t xml:space="preserve"> </w:t>
      </w:r>
      <w:r>
        <w:rPr>
          <w:w w:val="115"/>
        </w:rPr>
        <w:t>of</w:t>
      </w:r>
      <w:r>
        <w:rPr>
          <w:spacing w:val="-7"/>
          <w:w w:val="115"/>
        </w:rPr>
        <w:t xml:space="preserve"> </w:t>
      </w:r>
      <w:r>
        <w:rPr>
          <w:w w:val="115"/>
        </w:rPr>
        <w:t>spectrum,</w:t>
      </w:r>
      <w:r>
        <w:rPr>
          <w:spacing w:val="-6"/>
          <w:w w:val="115"/>
        </w:rPr>
        <w:t xml:space="preserve"> </w:t>
      </w:r>
      <w:r>
        <w:rPr>
          <w:w w:val="115"/>
        </w:rPr>
        <w:t>then</w:t>
      </w:r>
      <w:r>
        <w:rPr>
          <w:spacing w:val="-7"/>
          <w:w w:val="115"/>
        </w:rPr>
        <w:t xml:space="preserve"> </w:t>
      </w:r>
      <w:r>
        <w:rPr>
          <w:w w:val="115"/>
        </w:rPr>
        <w:t>to</w:t>
      </w:r>
      <w:r>
        <w:rPr>
          <w:spacing w:val="-7"/>
          <w:w w:val="115"/>
        </w:rPr>
        <w:t xml:space="preserve"> </w:t>
      </w:r>
      <w:r>
        <w:rPr>
          <w:w w:val="115"/>
        </w:rPr>
        <w:t>radar</w:t>
      </w:r>
      <w:r>
        <w:rPr>
          <w:spacing w:val="-8"/>
          <w:w w:val="115"/>
        </w:rPr>
        <w:t xml:space="preserve"> </w:t>
      </w:r>
      <w:r>
        <w:rPr>
          <w:w w:val="115"/>
        </w:rPr>
        <w:t>in</w:t>
      </w:r>
      <w:r>
        <w:rPr>
          <w:spacing w:val="-7"/>
          <w:w w:val="115"/>
        </w:rPr>
        <w:t xml:space="preserve"> </w:t>
      </w:r>
      <w:r>
        <w:rPr>
          <w:w w:val="115"/>
        </w:rPr>
        <w:t>a</w:t>
      </w:r>
      <w:r>
        <w:rPr>
          <w:spacing w:val="-7"/>
          <w:w w:val="115"/>
        </w:rPr>
        <w:t xml:space="preserve"> </w:t>
      </w:r>
      <w:r>
        <w:rPr>
          <w:w w:val="115"/>
        </w:rPr>
        <w:t>seminal</w:t>
      </w:r>
      <w:r>
        <w:rPr>
          <w:spacing w:val="-7"/>
          <w:w w:val="115"/>
        </w:rPr>
        <w:t xml:space="preserve"> </w:t>
      </w:r>
      <w:r>
        <w:rPr>
          <w:w w:val="115"/>
        </w:rPr>
        <w:t>2006</w:t>
      </w:r>
      <w:r>
        <w:rPr>
          <w:spacing w:val="-7"/>
          <w:w w:val="115"/>
        </w:rPr>
        <w:t xml:space="preserve"> </w:t>
      </w:r>
      <w:r>
        <w:rPr>
          <w:w w:val="115"/>
        </w:rPr>
        <w:t>paper</w:t>
      </w:r>
      <w:r>
        <w:rPr>
          <w:spacing w:val="-7"/>
          <w:w w:val="115"/>
        </w:rPr>
        <w:t xml:space="preserve"> </w:t>
      </w:r>
      <w:r>
        <w:rPr>
          <w:w w:val="115"/>
        </w:rPr>
        <w:t>[872].</w:t>
      </w:r>
      <w:r>
        <w:rPr>
          <w:spacing w:val="15"/>
          <w:w w:val="115"/>
        </w:rPr>
        <w:t xml:space="preserve"> </w:t>
      </w:r>
      <w:r>
        <w:rPr>
          <w:spacing w:val="-5"/>
          <w:w w:val="115"/>
        </w:rPr>
        <w:t>From</w:t>
      </w:r>
      <w:r>
        <w:rPr>
          <w:spacing w:val="-7"/>
          <w:w w:val="115"/>
        </w:rPr>
        <w:t xml:space="preserve"> </w:t>
      </w:r>
      <w:r>
        <w:rPr>
          <w:spacing w:val="-4"/>
          <w:w w:val="115"/>
        </w:rPr>
        <w:t xml:space="preserve">the </w:t>
      </w:r>
      <w:r>
        <w:rPr>
          <w:w w:val="115"/>
        </w:rPr>
        <w:t>moment</w:t>
      </w:r>
      <w:r>
        <w:rPr>
          <w:spacing w:val="-10"/>
          <w:w w:val="115"/>
        </w:rPr>
        <w:t xml:space="preserve"> </w:t>
      </w:r>
      <w:r>
        <w:rPr>
          <w:w w:val="115"/>
        </w:rPr>
        <w:t>a</w:t>
      </w:r>
      <w:r>
        <w:rPr>
          <w:spacing w:val="-10"/>
          <w:w w:val="115"/>
        </w:rPr>
        <w:t xml:space="preserve"> </w:t>
      </w:r>
      <w:r>
        <w:rPr>
          <w:w w:val="115"/>
        </w:rPr>
        <w:t>radar</w:t>
      </w:r>
      <w:r>
        <w:rPr>
          <w:spacing w:val="-10"/>
          <w:w w:val="115"/>
        </w:rPr>
        <w:t xml:space="preserve"> </w:t>
      </w:r>
      <w:r>
        <w:rPr>
          <w:w w:val="115"/>
        </w:rPr>
        <w:t>(or</w:t>
      </w:r>
      <w:r>
        <w:rPr>
          <w:spacing w:val="-10"/>
          <w:w w:val="115"/>
        </w:rPr>
        <w:t xml:space="preserve"> </w:t>
      </w:r>
      <w:r>
        <w:rPr>
          <w:w w:val="115"/>
        </w:rPr>
        <w:t>sonar)</w:t>
      </w:r>
      <w:r>
        <w:rPr>
          <w:spacing w:val="-10"/>
          <w:w w:val="115"/>
        </w:rPr>
        <w:t xml:space="preserve"> </w:t>
      </w:r>
      <w:r>
        <w:rPr>
          <w:w w:val="115"/>
        </w:rPr>
        <w:t>is</w:t>
      </w:r>
      <w:r>
        <w:rPr>
          <w:spacing w:val="-9"/>
          <w:w w:val="115"/>
        </w:rPr>
        <w:t xml:space="preserve"> </w:t>
      </w:r>
      <w:r>
        <w:rPr>
          <w:w w:val="115"/>
        </w:rPr>
        <w:t>switched</w:t>
      </w:r>
      <w:r>
        <w:rPr>
          <w:spacing w:val="-10"/>
          <w:w w:val="115"/>
        </w:rPr>
        <w:t xml:space="preserve"> </w:t>
      </w:r>
      <w:r>
        <w:rPr>
          <w:w w:val="115"/>
        </w:rPr>
        <w:t>on,</w:t>
      </w:r>
      <w:r>
        <w:rPr>
          <w:spacing w:val="-8"/>
          <w:w w:val="115"/>
        </w:rPr>
        <w:t xml:space="preserve"> </w:t>
      </w:r>
      <w:r>
        <w:rPr>
          <w:w w:val="115"/>
        </w:rPr>
        <w:t>it</w:t>
      </w:r>
      <w:r>
        <w:rPr>
          <w:spacing w:val="-10"/>
          <w:w w:val="115"/>
        </w:rPr>
        <w:t xml:space="preserve"> </w:t>
      </w:r>
      <w:r>
        <w:rPr>
          <w:w w:val="115"/>
        </w:rPr>
        <w:t>builds</w:t>
      </w:r>
      <w:r>
        <w:rPr>
          <w:spacing w:val="-10"/>
          <w:w w:val="115"/>
        </w:rPr>
        <w:t xml:space="preserve"> </w:t>
      </w:r>
      <w:r>
        <w:rPr>
          <w:w w:val="115"/>
        </w:rPr>
        <w:t>up</w:t>
      </w:r>
      <w:r>
        <w:rPr>
          <w:spacing w:val="-10"/>
          <w:w w:val="115"/>
        </w:rPr>
        <w:t xml:space="preserve"> </w:t>
      </w:r>
      <w:r>
        <w:rPr>
          <w:w w:val="115"/>
        </w:rPr>
        <w:t>knowledge</w:t>
      </w:r>
      <w:r>
        <w:rPr>
          <w:spacing w:val="-10"/>
          <w:w w:val="115"/>
        </w:rPr>
        <w:t xml:space="preserve"> </w:t>
      </w:r>
      <w:r>
        <w:rPr>
          <w:w w:val="115"/>
        </w:rPr>
        <w:t>of</w:t>
      </w:r>
      <w:r>
        <w:rPr>
          <w:spacing w:val="-9"/>
          <w:w w:val="115"/>
        </w:rPr>
        <w:t xml:space="preserve"> </w:t>
      </w:r>
      <w:r>
        <w:rPr>
          <w:w w:val="115"/>
        </w:rPr>
        <w:t>its</w:t>
      </w:r>
      <w:r>
        <w:rPr>
          <w:spacing w:val="-10"/>
          <w:w w:val="115"/>
        </w:rPr>
        <w:t xml:space="preserve"> </w:t>
      </w:r>
      <w:r>
        <w:rPr>
          <w:w w:val="115"/>
        </w:rPr>
        <w:t xml:space="preserve">environment, the interesting aspects of which are mostly dynamic. The basic idea </w:t>
      </w:r>
      <w:r>
        <w:rPr>
          <w:spacing w:val="-6"/>
          <w:w w:val="115"/>
        </w:rPr>
        <w:t xml:space="preserve">is </w:t>
      </w:r>
      <w:r>
        <w:rPr>
          <w:w w:val="115"/>
        </w:rPr>
        <w:t>that</w:t>
      </w:r>
      <w:r>
        <w:rPr>
          <w:spacing w:val="-9"/>
          <w:w w:val="115"/>
        </w:rPr>
        <w:t xml:space="preserve"> </w:t>
      </w:r>
      <w:r>
        <w:rPr>
          <w:w w:val="115"/>
        </w:rPr>
        <w:t>a</w:t>
      </w:r>
      <w:r>
        <w:rPr>
          <w:spacing w:val="-8"/>
          <w:w w:val="115"/>
        </w:rPr>
        <w:t xml:space="preserve"> </w:t>
      </w:r>
      <w:r>
        <w:rPr>
          <w:w w:val="115"/>
        </w:rPr>
        <w:t>cognitive</w:t>
      </w:r>
      <w:r>
        <w:rPr>
          <w:spacing w:val="-8"/>
          <w:w w:val="115"/>
        </w:rPr>
        <w:t xml:space="preserve"> </w:t>
      </w:r>
      <w:r>
        <w:rPr>
          <w:w w:val="115"/>
        </w:rPr>
        <w:t>radar</w:t>
      </w:r>
      <w:r>
        <w:rPr>
          <w:spacing w:val="-9"/>
          <w:w w:val="115"/>
        </w:rPr>
        <w:t xml:space="preserve"> </w:t>
      </w:r>
      <w:r>
        <w:rPr>
          <w:w w:val="115"/>
        </w:rPr>
        <w:t>does</w:t>
      </w:r>
      <w:r>
        <w:rPr>
          <w:spacing w:val="-8"/>
          <w:w w:val="115"/>
        </w:rPr>
        <w:t xml:space="preserve"> </w:t>
      </w:r>
      <w:r>
        <w:rPr>
          <w:w w:val="115"/>
        </w:rPr>
        <w:t>a</w:t>
      </w:r>
      <w:r>
        <w:rPr>
          <w:spacing w:val="-8"/>
          <w:w w:val="115"/>
        </w:rPr>
        <w:t xml:space="preserve"> </w:t>
      </w:r>
      <w:r>
        <w:rPr>
          <w:w w:val="115"/>
        </w:rPr>
        <w:t>recursive</w:t>
      </w:r>
      <w:r>
        <w:rPr>
          <w:spacing w:val="-8"/>
          <w:w w:val="115"/>
        </w:rPr>
        <w:t xml:space="preserve"> </w:t>
      </w:r>
      <w:r>
        <w:rPr>
          <w:w w:val="115"/>
        </w:rPr>
        <w:t>update</w:t>
      </w:r>
      <w:r>
        <w:rPr>
          <w:spacing w:val="-9"/>
          <w:w w:val="115"/>
        </w:rPr>
        <w:t xml:space="preserve"> </w:t>
      </w:r>
      <w:r>
        <w:rPr>
          <w:w w:val="115"/>
        </w:rPr>
        <w:t>of</w:t>
      </w:r>
      <w:r>
        <w:rPr>
          <w:spacing w:val="-8"/>
          <w:w w:val="115"/>
        </w:rPr>
        <w:t xml:space="preserve"> </w:t>
      </w:r>
      <w:r>
        <w:rPr>
          <w:w w:val="115"/>
        </w:rPr>
        <w:t>a</w:t>
      </w:r>
      <w:r>
        <w:rPr>
          <w:spacing w:val="-8"/>
          <w:w w:val="115"/>
        </w:rPr>
        <w:t xml:space="preserve"> </w:t>
      </w:r>
      <w:r>
        <w:rPr>
          <w:w w:val="115"/>
        </w:rPr>
        <w:t>model</w:t>
      </w:r>
      <w:r>
        <w:rPr>
          <w:spacing w:val="-9"/>
          <w:w w:val="115"/>
        </w:rPr>
        <w:t xml:space="preserve"> </w:t>
      </w:r>
      <w:r>
        <w:rPr>
          <w:w w:val="115"/>
        </w:rPr>
        <w:t>of</w:t>
      </w:r>
      <w:r>
        <w:rPr>
          <w:spacing w:val="-8"/>
          <w:w w:val="115"/>
        </w:rPr>
        <w:t xml:space="preserve"> </w:t>
      </w:r>
      <w:r>
        <w:rPr>
          <w:w w:val="115"/>
        </w:rPr>
        <w:t>its</w:t>
      </w:r>
      <w:r>
        <w:rPr>
          <w:spacing w:val="-8"/>
          <w:w w:val="115"/>
        </w:rPr>
        <w:t xml:space="preserve"> </w:t>
      </w:r>
      <w:r>
        <w:rPr>
          <w:w w:val="115"/>
        </w:rPr>
        <w:t>environment</w:t>
      </w:r>
      <w:r>
        <w:rPr>
          <w:spacing w:val="-8"/>
          <w:w w:val="115"/>
        </w:rPr>
        <w:t xml:space="preserve"> </w:t>
      </w:r>
      <w:r>
        <w:rPr>
          <w:w w:val="115"/>
        </w:rPr>
        <w:t>and uses</w:t>
      </w:r>
      <w:r>
        <w:rPr>
          <w:spacing w:val="-11"/>
          <w:w w:val="115"/>
        </w:rPr>
        <w:t xml:space="preserve"> </w:t>
      </w:r>
      <w:r>
        <w:rPr>
          <w:w w:val="115"/>
        </w:rPr>
        <w:t>this</w:t>
      </w:r>
      <w:r>
        <w:rPr>
          <w:spacing w:val="-11"/>
          <w:w w:val="115"/>
        </w:rPr>
        <w:t xml:space="preserve"> </w:t>
      </w:r>
      <w:r>
        <w:rPr>
          <w:w w:val="115"/>
        </w:rPr>
        <w:t>to</w:t>
      </w:r>
      <w:r>
        <w:rPr>
          <w:spacing w:val="-11"/>
          <w:w w:val="115"/>
        </w:rPr>
        <w:t xml:space="preserve"> </w:t>
      </w:r>
      <w:r>
        <w:rPr>
          <w:w w:val="115"/>
        </w:rPr>
        <w:t>illuminate</w:t>
      </w:r>
      <w:r>
        <w:rPr>
          <w:spacing w:val="-11"/>
          <w:w w:val="115"/>
        </w:rPr>
        <w:t xml:space="preserve"> </w:t>
      </w:r>
      <w:r>
        <w:rPr>
          <w:w w:val="115"/>
        </w:rPr>
        <w:t>it</w:t>
      </w:r>
      <w:r>
        <w:rPr>
          <w:spacing w:val="-11"/>
          <w:w w:val="115"/>
        </w:rPr>
        <w:t xml:space="preserve"> </w:t>
      </w:r>
      <w:r>
        <w:rPr>
          <w:spacing w:val="-3"/>
          <w:w w:val="115"/>
        </w:rPr>
        <w:t>intelligently,</w:t>
      </w:r>
      <w:r>
        <w:rPr>
          <w:spacing w:val="-10"/>
          <w:w w:val="115"/>
        </w:rPr>
        <w:t xml:space="preserve"> </w:t>
      </w:r>
      <w:r>
        <w:rPr>
          <w:w w:val="115"/>
        </w:rPr>
        <w:t>using</w:t>
      </w:r>
      <w:r>
        <w:rPr>
          <w:spacing w:val="-10"/>
          <w:w w:val="115"/>
        </w:rPr>
        <w:t xml:space="preserve"> </w:t>
      </w:r>
      <w:r>
        <w:rPr>
          <w:w w:val="115"/>
        </w:rPr>
        <w:t>learning</w:t>
      </w:r>
      <w:r>
        <w:rPr>
          <w:spacing w:val="-11"/>
          <w:w w:val="115"/>
        </w:rPr>
        <w:t xml:space="preserve"> </w:t>
      </w:r>
      <w:r>
        <w:rPr>
          <w:w w:val="115"/>
        </w:rPr>
        <w:t>mechanisms.</w:t>
      </w:r>
      <w:r>
        <w:rPr>
          <w:spacing w:val="14"/>
          <w:w w:val="115"/>
        </w:rPr>
        <w:t xml:space="preserve"> </w:t>
      </w:r>
      <w:r>
        <w:rPr>
          <w:w w:val="115"/>
        </w:rPr>
        <w:t>This</w:t>
      </w:r>
      <w:r>
        <w:rPr>
          <w:spacing w:val="-11"/>
          <w:w w:val="115"/>
        </w:rPr>
        <w:t xml:space="preserve"> </w:t>
      </w:r>
      <w:r>
        <w:rPr>
          <w:w w:val="115"/>
        </w:rPr>
        <w:t xml:space="preserve">becomes adversarial with non-cooperative targets. There is now vigorous research </w:t>
      </w:r>
      <w:r>
        <w:rPr>
          <w:spacing w:val="-5"/>
          <w:w w:val="115"/>
        </w:rPr>
        <w:t xml:space="preserve">into </w:t>
      </w:r>
      <w:r>
        <w:rPr>
          <w:w w:val="115"/>
        </w:rPr>
        <w:t>the fusion of ideas from the human visual system and neural networks more generally, Bayesian target tracking and signal</w:t>
      </w:r>
      <w:r>
        <w:rPr>
          <w:spacing w:val="22"/>
          <w:w w:val="115"/>
        </w:rPr>
        <w:t xml:space="preserve"> </w:t>
      </w:r>
      <w:r>
        <w:rPr>
          <w:w w:val="115"/>
        </w:rPr>
        <w:t>processing.</w:t>
      </w:r>
    </w:p>
    <w:p>
      <w:pPr>
        <w:pStyle w:val="BodyText"/>
        <w:spacing w:before="11"/>
        <w:ind w:left="0"/>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30"/>
        </w:rPr>
        <w:t>Other sensors and multisensor</w:t>
      </w:r>
      <w:r>
        <w:rPr>
          <w:spacing w:val="25"/>
          <w:w w:val="130"/>
        </w:rPr>
        <w:t xml:space="preserve"> </w:t>
      </w:r>
      <w:r>
        <w:rPr>
          <w:w w:val="130"/>
        </w:rPr>
        <w:t>issues</w:t>
      </w:r>
    </w:p>
    <w:p>
      <w:pPr>
        <w:pStyle w:val="BodyText"/>
        <w:spacing w:line="204" w:lineRule="auto" w:before="201"/>
        <w:ind w:right="863"/>
        <w:jc w:val="both"/>
      </w:pPr>
      <w:r>
        <w:rPr>
          <w:w w:val="115"/>
        </w:rPr>
        <w:t xml:space="preserve">Much of what </w:t>
      </w:r>
      <w:r>
        <w:rPr>
          <w:w w:val="90"/>
        </w:rPr>
        <w:t xml:space="preserve">I’ve </w:t>
      </w:r>
      <w:r>
        <w:rPr>
          <w:w w:val="115"/>
        </w:rPr>
        <w:t>said about radar applies to sonar as well, and a fair</w:t>
      </w:r>
      <w:r>
        <w:rPr>
          <w:spacing w:val="-12"/>
          <w:w w:val="115"/>
        </w:rPr>
        <w:t xml:space="preserve"> </w:t>
      </w:r>
      <w:r>
        <w:rPr>
          <w:w w:val="115"/>
        </w:rPr>
        <w:t>amount to</w:t>
      </w:r>
      <w:r>
        <w:rPr>
          <w:spacing w:val="-34"/>
          <w:w w:val="115"/>
        </w:rPr>
        <w:t xml:space="preserve"> </w:t>
      </w:r>
      <w:r>
        <w:rPr>
          <w:w w:val="115"/>
        </w:rPr>
        <w:t>infrared.</w:t>
      </w:r>
      <w:r>
        <w:rPr>
          <w:spacing w:val="-19"/>
          <w:w w:val="115"/>
        </w:rPr>
        <w:t xml:space="preserve"> </w:t>
      </w:r>
      <w:r>
        <w:rPr>
          <w:w w:val="115"/>
        </w:rPr>
        <w:t>Passive</w:t>
      </w:r>
      <w:r>
        <w:rPr>
          <w:spacing w:val="-34"/>
          <w:w w:val="115"/>
        </w:rPr>
        <w:t xml:space="preserve"> </w:t>
      </w:r>
      <w:r>
        <w:rPr>
          <w:w w:val="115"/>
        </w:rPr>
        <w:t>decoys</w:t>
      </w:r>
      <w:r>
        <w:rPr>
          <w:spacing w:val="-34"/>
          <w:w w:val="115"/>
        </w:rPr>
        <w:t xml:space="preserve"> </w:t>
      </w:r>
      <w:r>
        <w:rPr>
          <w:w w:val="90"/>
        </w:rPr>
        <w:t>–</w:t>
      </w:r>
      <w:r>
        <w:rPr>
          <w:spacing w:val="-21"/>
          <w:w w:val="90"/>
        </w:rPr>
        <w:t xml:space="preserve"> </w:t>
      </w:r>
      <w:r>
        <w:rPr>
          <w:rFonts w:ascii="Cambria" w:hAnsi="Cambria"/>
          <w:w w:val="115"/>
        </w:rPr>
        <w:t>ﬂ</w:t>
      </w:r>
      <w:r>
        <w:rPr>
          <w:w w:val="115"/>
        </w:rPr>
        <w:t>ares</w:t>
      </w:r>
      <w:r>
        <w:rPr>
          <w:spacing w:val="-34"/>
          <w:w w:val="115"/>
        </w:rPr>
        <w:t xml:space="preserve"> </w:t>
      </w:r>
      <w:r>
        <w:rPr>
          <w:w w:val="90"/>
        </w:rPr>
        <w:t>–</w:t>
      </w:r>
      <w:r>
        <w:rPr>
          <w:spacing w:val="-20"/>
          <w:w w:val="90"/>
        </w:rPr>
        <w:t xml:space="preserve"> </w:t>
      </w:r>
      <w:r>
        <w:rPr>
          <w:w w:val="115"/>
        </w:rPr>
        <w:t>worked</w:t>
      </w:r>
      <w:r>
        <w:rPr>
          <w:spacing w:val="-34"/>
          <w:w w:val="115"/>
        </w:rPr>
        <w:t xml:space="preserve"> </w:t>
      </w:r>
      <w:r>
        <w:rPr>
          <w:w w:val="115"/>
        </w:rPr>
        <w:t>very</w:t>
      </w:r>
      <w:r>
        <w:rPr>
          <w:spacing w:val="-34"/>
          <w:w w:val="115"/>
        </w:rPr>
        <w:t xml:space="preserve"> </w:t>
      </w:r>
      <w:r>
        <w:rPr>
          <w:w w:val="115"/>
        </w:rPr>
        <w:t>well</w:t>
      </w:r>
      <w:r>
        <w:rPr>
          <w:spacing w:val="-34"/>
          <w:w w:val="115"/>
        </w:rPr>
        <w:t xml:space="preserve"> </w:t>
      </w:r>
      <w:r>
        <w:rPr>
          <w:w w:val="115"/>
        </w:rPr>
        <w:t>against</w:t>
      </w:r>
      <w:r>
        <w:rPr>
          <w:spacing w:val="-34"/>
          <w:w w:val="115"/>
        </w:rPr>
        <w:t xml:space="preserve"> </w:t>
      </w:r>
      <w:r>
        <w:rPr>
          <w:w w:val="115"/>
        </w:rPr>
        <w:t>early</w:t>
      </w:r>
      <w:r>
        <w:rPr>
          <w:spacing w:val="-34"/>
          <w:w w:val="115"/>
        </w:rPr>
        <w:t xml:space="preserve"> </w:t>
      </w:r>
      <w:r>
        <w:rPr>
          <w:w w:val="115"/>
        </w:rPr>
        <w:t>heat-seeking missiles</w:t>
      </w:r>
      <w:r>
        <w:rPr>
          <w:spacing w:val="-6"/>
          <w:w w:val="115"/>
        </w:rPr>
        <w:t xml:space="preserve"> </w:t>
      </w:r>
      <w:r>
        <w:rPr>
          <w:w w:val="115"/>
        </w:rPr>
        <w:t>which</w:t>
      </w:r>
      <w:r>
        <w:rPr>
          <w:spacing w:val="-4"/>
          <w:w w:val="115"/>
        </w:rPr>
        <w:t xml:space="preserve"> </w:t>
      </w:r>
      <w:r>
        <w:rPr>
          <w:w w:val="115"/>
        </w:rPr>
        <w:t>used</w:t>
      </w:r>
      <w:r>
        <w:rPr>
          <w:spacing w:val="-4"/>
          <w:w w:val="115"/>
        </w:rPr>
        <w:t xml:space="preserve"> </w:t>
      </w:r>
      <w:r>
        <w:rPr>
          <w:w w:val="115"/>
        </w:rPr>
        <w:t>a</w:t>
      </w:r>
      <w:r>
        <w:rPr>
          <w:spacing w:val="-5"/>
          <w:w w:val="115"/>
        </w:rPr>
        <w:t xml:space="preserve"> </w:t>
      </w:r>
      <w:r>
        <w:rPr>
          <w:w w:val="115"/>
        </w:rPr>
        <w:t>mechanically</w:t>
      </w:r>
      <w:r>
        <w:rPr>
          <w:spacing w:val="-5"/>
          <w:w w:val="115"/>
        </w:rPr>
        <w:t xml:space="preserve"> </w:t>
      </w:r>
      <w:r>
        <w:rPr>
          <w:w w:val="115"/>
        </w:rPr>
        <w:t>spun</w:t>
      </w:r>
      <w:r>
        <w:rPr>
          <w:spacing w:val="-4"/>
          <w:w w:val="115"/>
        </w:rPr>
        <w:t xml:space="preserve"> </w:t>
      </w:r>
      <w:r>
        <w:rPr>
          <w:w w:val="115"/>
        </w:rPr>
        <w:t>detector,</w:t>
      </w:r>
      <w:r>
        <w:rPr>
          <w:spacing w:val="-5"/>
          <w:w w:val="115"/>
        </w:rPr>
        <w:t xml:space="preserve"> </w:t>
      </w:r>
      <w:r>
        <w:rPr>
          <w:w w:val="115"/>
        </w:rPr>
        <w:t>but</w:t>
      </w:r>
      <w:r>
        <w:rPr>
          <w:spacing w:val="-4"/>
          <w:w w:val="115"/>
        </w:rPr>
        <w:t xml:space="preserve"> </w:t>
      </w:r>
      <w:r>
        <w:rPr>
          <w:w w:val="115"/>
        </w:rPr>
        <w:t>are</w:t>
      </w:r>
      <w:r>
        <w:rPr>
          <w:spacing w:val="-4"/>
          <w:w w:val="115"/>
        </w:rPr>
        <w:t xml:space="preserve"> </w:t>
      </w:r>
      <w:r>
        <w:rPr>
          <w:w w:val="115"/>
        </w:rPr>
        <w:t>less</w:t>
      </w:r>
      <w:r>
        <w:rPr>
          <w:spacing w:val="-6"/>
          <w:w w:val="115"/>
        </w:rPr>
        <w:t xml:space="preserve"> </w:t>
      </w:r>
      <w:r>
        <w:rPr>
          <w:w w:val="115"/>
        </w:rPr>
        <w:t>e</w:t>
      </w:r>
      <w:r>
        <w:rPr>
          <w:rFonts w:ascii="Cambria" w:hAnsi="Cambria"/>
          <w:w w:val="115"/>
        </w:rPr>
        <w:t>ff</w:t>
      </w:r>
      <w:r>
        <w:rPr>
          <w:w w:val="115"/>
        </w:rPr>
        <w:t>ective</w:t>
      </w:r>
      <w:r>
        <w:rPr>
          <w:spacing w:val="-4"/>
          <w:w w:val="115"/>
        </w:rPr>
        <w:t xml:space="preserve"> </w:t>
      </w:r>
      <w:r>
        <w:rPr>
          <w:w w:val="115"/>
        </w:rPr>
        <w:t>against modern detectors that incorporate signal processing. Flares are like cha</w:t>
      </w:r>
      <w:r>
        <w:rPr>
          <w:rFonts w:ascii="Cambria" w:hAnsi="Cambria"/>
          <w:w w:val="115"/>
        </w:rPr>
        <w:t xml:space="preserve">ff </w:t>
      </w:r>
      <w:r>
        <w:rPr>
          <w:spacing w:val="-6"/>
          <w:w w:val="115"/>
        </w:rPr>
        <w:t xml:space="preserve">in </w:t>
      </w:r>
      <w:r>
        <w:rPr>
          <w:w w:val="115"/>
        </w:rPr>
        <w:t xml:space="preserve">that they decelerate rapidly with respect to the target, so the attacker can </w:t>
      </w:r>
      <w:r>
        <w:rPr>
          <w:rFonts w:ascii="Cambria" w:hAnsi="Cambria"/>
          <w:w w:val="115"/>
        </w:rPr>
        <w:t>fi</w:t>
      </w:r>
      <w:r>
        <w:rPr>
          <w:w w:val="115"/>
        </w:rPr>
        <w:t>lter on velocity or acceleration. They are also like repeater jammers in that their signals are relatively strong and stable compared with real</w:t>
      </w:r>
      <w:r>
        <w:rPr>
          <w:spacing w:val="51"/>
          <w:w w:val="115"/>
        </w:rPr>
        <w:t xml:space="preserve"> </w:t>
      </w:r>
      <w:r>
        <w:rPr>
          <w:w w:val="115"/>
        </w:rPr>
        <w:t>targets.</w:t>
      </w:r>
    </w:p>
    <w:p>
      <w:pPr>
        <w:pStyle w:val="BodyText"/>
        <w:spacing w:line="204" w:lineRule="auto" w:before="106"/>
        <w:ind w:right="863" w:firstLine="298"/>
        <w:jc w:val="both"/>
      </w:pPr>
      <w:r>
        <w:rPr>
          <w:w w:val="110"/>
        </w:rPr>
        <w:t xml:space="preserve">Active infrared jamming is less widespread than radar jamming because </w:t>
      </w:r>
      <w:r>
        <w:rPr>
          <w:spacing w:val="-3"/>
        </w:rPr>
        <w:t xml:space="preserve">it’s </w:t>
      </w:r>
      <w:r>
        <w:rPr>
          <w:w w:val="110"/>
        </w:rPr>
        <w:t xml:space="preserve">harder; it tends to exploit features of the hostile sensor </w:t>
      </w:r>
      <w:r>
        <w:rPr>
          <w:spacing w:val="-3"/>
          <w:w w:val="110"/>
        </w:rPr>
        <w:t xml:space="preserve">by  </w:t>
      </w:r>
      <w:r>
        <w:rPr>
          <w:w w:val="110"/>
        </w:rPr>
        <w:t xml:space="preserve">pulsing at a rate </w:t>
      </w:r>
      <w:r>
        <w:rPr>
          <w:spacing w:val="-6"/>
          <w:w w:val="110"/>
        </w:rPr>
        <w:t xml:space="preserve">or     </w:t>
      </w:r>
      <w:r>
        <w:rPr>
          <w:w w:val="110"/>
        </w:rPr>
        <w:t>in a pattern that causes confusion.  Some infrared defense systems are starting    to</w:t>
      </w:r>
      <w:r>
        <w:rPr>
          <w:spacing w:val="14"/>
          <w:w w:val="110"/>
        </w:rPr>
        <w:t xml:space="preserve"> </w:t>
      </w:r>
      <w:r>
        <w:rPr>
          <w:w w:val="110"/>
        </w:rPr>
        <w:t>employ</w:t>
      </w:r>
      <w:r>
        <w:rPr>
          <w:spacing w:val="15"/>
          <w:w w:val="110"/>
        </w:rPr>
        <w:t xml:space="preserve"> </w:t>
      </w:r>
      <w:r>
        <w:rPr>
          <w:w w:val="110"/>
        </w:rPr>
        <w:t>lasers</w:t>
      </w:r>
      <w:r>
        <w:rPr>
          <w:spacing w:val="15"/>
          <w:w w:val="110"/>
        </w:rPr>
        <w:t xml:space="preserve"> </w:t>
      </w:r>
      <w:r>
        <w:rPr>
          <w:w w:val="110"/>
        </w:rPr>
        <w:t>to</w:t>
      </w:r>
      <w:r>
        <w:rPr>
          <w:spacing w:val="15"/>
          <w:w w:val="110"/>
        </w:rPr>
        <w:t xml:space="preserve"> </w:t>
      </w:r>
      <w:r>
        <w:rPr>
          <w:w w:val="110"/>
        </w:rPr>
        <w:t>disable</w:t>
      </w:r>
      <w:r>
        <w:rPr>
          <w:spacing w:val="15"/>
          <w:w w:val="110"/>
        </w:rPr>
        <w:t xml:space="preserve"> </w:t>
      </w:r>
      <w:r>
        <w:rPr>
          <w:w w:val="110"/>
        </w:rPr>
        <w:t>the</w:t>
      </w:r>
      <w:r>
        <w:rPr>
          <w:spacing w:val="14"/>
          <w:w w:val="110"/>
        </w:rPr>
        <w:t xml:space="preserve"> </w:t>
      </w:r>
      <w:r>
        <w:rPr>
          <w:w w:val="110"/>
        </w:rPr>
        <w:t>sensors</w:t>
      </w:r>
      <w:r>
        <w:rPr>
          <w:spacing w:val="15"/>
          <w:w w:val="110"/>
        </w:rPr>
        <w:t xml:space="preserve"> </w:t>
      </w:r>
      <w:r>
        <w:rPr>
          <w:w w:val="110"/>
        </w:rPr>
        <w:t>of</w:t>
      </w:r>
      <w:r>
        <w:rPr>
          <w:spacing w:val="15"/>
          <w:w w:val="110"/>
        </w:rPr>
        <w:t xml:space="preserve"> </w:t>
      </w:r>
      <w:r>
        <w:rPr>
          <w:w w:val="110"/>
        </w:rPr>
        <w:t>incoming</w:t>
      </w:r>
      <w:r>
        <w:rPr>
          <w:spacing w:val="15"/>
          <w:w w:val="110"/>
        </w:rPr>
        <w:t xml:space="preserve"> </w:t>
      </w:r>
      <w:r>
        <w:rPr>
          <w:w w:val="110"/>
        </w:rPr>
        <w:t>weapons;</w:t>
      </w:r>
      <w:r>
        <w:rPr>
          <w:spacing w:val="19"/>
          <w:w w:val="110"/>
        </w:rPr>
        <w:t xml:space="preserve"> </w:t>
      </w:r>
      <w:r>
        <w:rPr>
          <w:w w:val="110"/>
        </w:rPr>
        <w:t>and</w:t>
      </w:r>
      <w:r>
        <w:rPr>
          <w:spacing w:val="14"/>
          <w:w w:val="110"/>
        </w:rPr>
        <w:t xml:space="preserve"> </w:t>
      </w:r>
      <w:r>
        <w:rPr/>
        <w:t>it’s</w:t>
      </w:r>
      <w:r>
        <w:rPr>
          <w:spacing w:val="20"/>
        </w:rPr>
        <w:t xml:space="preserve"> </w:t>
      </w:r>
      <w:r>
        <w:rPr>
          <w:w w:val="110"/>
        </w:rPr>
        <w:t>emerged</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 xml:space="preserve">that a number of </w:t>
      </w:r>
      <w:r>
        <w:rPr/>
        <w:t xml:space="preserve">‘UFO’ </w:t>
      </w:r>
      <w:r>
        <w:rPr>
          <w:w w:val="110"/>
        </w:rPr>
        <w:t xml:space="preserve">sightings </w:t>
      </w:r>
      <w:r>
        <w:rPr>
          <w:spacing w:val="-3"/>
          <w:w w:val="110"/>
        </w:rPr>
        <w:t xml:space="preserve">have </w:t>
      </w:r>
      <w:r>
        <w:rPr>
          <w:w w:val="110"/>
        </w:rPr>
        <w:t>actually been due to various kinds of jamming (both radar and infrared)</w:t>
      </w:r>
      <w:r>
        <w:rPr>
          <w:spacing w:val="55"/>
          <w:w w:val="110"/>
        </w:rPr>
        <w:t xml:space="preserve"> </w:t>
      </w:r>
      <w:r>
        <w:rPr>
          <w:w w:val="110"/>
        </w:rPr>
        <w:t>[175].</w:t>
      </w:r>
    </w:p>
    <w:p>
      <w:pPr>
        <w:pStyle w:val="BodyText"/>
        <w:spacing w:line="204" w:lineRule="auto" w:before="101"/>
        <w:ind w:right="863" w:firstLine="298"/>
        <w:jc w:val="both"/>
      </w:pPr>
      <w:r>
        <w:rPr>
          <w:w w:val="105"/>
        </w:rPr>
        <w:t xml:space="preserve">One growth area is </w:t>
      </w:r>
      <w:r>
        <w:rPr>
          <w:rFonts w:ascii="Bookman Old Style" w:hAnsi="Bookman Old Style"/>
          <w:b w:val="0"/>
          <w:i/>
          <w:w w:val="105"/>
        </w:rPr>
        <w:t xml:space="preserve">multisensor data fusion </w:t>
      </w:r>
      <w:r>
        <w:rPr>
          <w:w w:val="105"/>
        </w:rPr>
        <w:t>whereby inputs from radars, infrared sensors, video cameras and even humans are combined  to  give  better  target identi</w:t>
      </w:r>
      <w:r>
        <w:rPr>
          <w:rFonts w:ascii="Cambria" w:hAnsi="Cambria"/>
          <w:w w:val="105"/>
        </w:rPr>
        <w:t>fi</w:t>
      </w:r>
      <w:r>
        <w:rPr>
          <w:w w:val="105"/>
        </w:rPr>
        <w:t xml:space="preserve">cation and tracking than any could individually. The  Rapier  air  defense missile, for example, used radar to acquire azimuth  while  tracking  is carried out optically in visual conditions. Data  fusion  can  </w:t>
      </w:r>
      <w:r>
        <w:rPr>
          <w:spacing w:val="2"/>
          <w:w w:val="105"/>
        </w:rPr>
        <w:t xml:space="preserve">be  </w:t>
      </w:r>
      <w:r>
        <w:rPr>
          <w:w w:val="105"/>
        </w:rPr>
        <w:t xml:space="preserve">harder  than  it  seems. As I discussed in section 17.8, combining </w:t>
      </w:r>
      <w:r>
        <w:rPr>
          <w:spacing w:val="-4"/>
          <w:w w:val="105"/>
        </w:rPr>
        <w:t xml:space="preserve">two </w:t>
      </w:r>
      <w:r>
        <w:rPr>
          <w:w w:val="105"/>
        </w:rPr>
        <w:t xml:space="preserve">alarm systems will generally result in improving either the false alarm or the missed alarm rate,  while making   the other worse.  If you scramble your </w:t>
      </w:r>
      <w:r>
        <w:rPr>
          <w:rFonts w:ascii="Cambria" w:hAnsi="Cambria"/>
          <w:w w:val="105"/>
        </w:rPr>
        <w:t>fi</w:t>
      </w:r>
      <w:r>
        <w:rPr>
          <w:w w:val="105"/>
        </w:rPr>
        <w:t xml:space="preserve">ghters when you see a blip on either the  radar or the infrared, you’ll </w:t>
      </w:r>
      <w:r>
        <w:rPr>
          <w:spacing w:val="-3"/>
          <w:w w:val="105"/>
        </w:rPr>
        <w:t xml:space="preserve">have  </w:t>
      </w:r>
      <w:r>
        <w:rPr>
          <w:w w:val="105"/>
        </w:rPr>
        <w:t xml:space="preserve">more false alarms;  but if you scramble only  when you see both then it will </w:t>
      </w:r>
      <w:r>
        <w:rPr>
          <w:spacing w:val="2"/>
          <w:w w:val="105"/>
        </w:rPr>
        <w:t xml:space="preserve">be </w:t>
      </w:r>
      <w:r>
        <w:rPr>
          <w:w w:val="105"/>
        </w:rPr>
        <w:t>easier for the enemy to  jam  you  or  sneak through.</w:t>
      </w:r>
    </w:p>
    <w:p>
      <w:pPr>
        <w:pStyle w:val="BodyText"/>
        <w:spacing w:line="204" w:lineRule="auto" w:before="110"/>
        <w:ind w:right="863" w:firstLine="298"/>
        <w:jc w:val="both"/>
      </w:pPr>
      <w:r>
        <w:rPr>
          <w:w w:val="110"/>
        </w:rPr>
        <w:t>Things</w:t>
      </w:r>
      <w:r>
        <w:rPr>
          <w:spacing w:val="-9"/>
          <w:w w:val="110"/>
        </w:rPr>
        <w:t xml:space="preserve"> </w:t>
      </w:r>
      <w:r>
        <w:rPr>
          <w:w w:val="110"/>
        </w:rPr>
        <w:t>become</w:t>
      </w:r>
      <w:r>
        <w:rPr>
          <w:spacing w:val="-7"/>
          <w:w w:val="110"/>
        </w:rPr>
        <w:t xml:space="preserve"> </w:t>
      </w:r>
      <w:r>
        <w:rPr>
          <w:w w:val="110"/>
        </w:rPr>
        <w:t>more</w:t>
      </w:r>
      <w:r>
        <w:rPr>
          <w:spacing w:val="-9"/>
          <w:w w:val="110"/>
        </w:rPr>
        <w:t xml:space="preserve"> </w:t>
      </w:r>
      <w:r>
        <w:rPr>
          <w:w w:val="110"/>
        </w:rPr>
        <w:t>complex</w:t>
      </w:r>
      <w:r>
        <w:rPr>
          <w:spacing w:val="-8"/>
          <w:w w:val="110"/>
        </w:rPr>
        <w:t xml:space="preserve"> </w:t>
      </w:r>
      <w:r>
        <w:rPr>
          <w:w w:val="110"/>
        </w:rPr>
        <w:t>where</w:t>
      </w:r>
      <w:r>
        <w:rPr>
          <w:spacing w:val="-7"/>
          <w:w w:val="110"/>
        </w:rPr>
        <w:t xml:space="preserve"> </w:t>
      </w:r>
      <w:r>
        <w:rPr>
          <w:w w:val="110"/>
        </w:rPr>
        <w:t>the</w:t>
      </w:r>
      <w:r>
        <w:rPr>
          <w:spacing w:val="-9"/>
          <w:w w:val="110"/>
        </w:rPr>
        <w:t xml:space="preserve"> </w:t>
      </w:r>
      <w:r>
        <w:rPr>
          <w:w w:val="110"/>
        </w:rPr>
        <w:t>attacker’s</w:t>
      </w:r>
      <w:r>
        <w:rPr>
          <w:spacing w:val="-8"/>
          <w:w w:val="110"/>
        </w:rPr>
        <w:t xml:space="preserve"> </w:t>
      </w:r>
      <w:r>
        <w:rPr>
          <w:w w:val="110"/>
        </w:rPr>
        <w:t>on</w:t>
      </w:r>
      <w:r>
        <w:rPr>
          <w:spacing w:val="-8"/>
          <w:w w:val="110"/>
        </w:rPr>
        <w:t xml:space="preserve"> </w:t>
      </w:r>
      <w:r>
        <w:rPr>
          <w:w w:val="110"/>
        </w:rPr>
        <w:t>a</w:t>
      </w:r>
      <w:r>
        <w:rPr>
          <w:spacing w:val="-9"/>
          <w:w w:val="110"/>
        </w:rPr>
        <w:t xml:space="preserve"> </w:t>
      </w:r>
      <w:r>
        <w:rPr>
          <w:w w:val="110"/>
        </w:rPr>
        <w:t>platform</w:t>
      </w:r>
      <w:r>
        <w:rPr>
          <w:spacing w:val="-8"/>
          <w:w w:val="110"/>
        </w:rPr>
        <w:t xml:space="preserve"> </w:t>
      </w:r>
      <w:r>
        <w:rPr>
          <w:w w:val="110"/>
        </w:rPr>
        <w:t>that’s</w:t>
      </w:r>
      <w:r>
        <w:rPr>
          <w:spacing w:val="-8"/>
          <w:w w:val="110"/>
        </w:rPr>
        <w:t xml:space="preserve"> </w:t>
      </w:r>
      <w:r>
        <w:rPr>
          <w:w w:val="110"/>
        </w:rPr>
        <w:t xml:space="preserve">vulnerable to counter-attack, such as a ship or aircraft. It will </w:t>
      </w:r>
      <w:r>
        <w:rPr>
          <w:spacing w:val="-3"/>
          <w:w w:val="110"/>
        </w:rPr>
        <w:t xml:space="preserve">have </w:t>
      </w:r>
      <w:r>
        <w:rPr>
          <w:w w:val="110"/>
        </w:rPr>
        <w:t xml:space="preserve">systems  for  threat recognition, direction </w:t>
      </w:r>
      <w:r>
        <w:rPr>
          <w:rFonts w:ascii="Cambria" w:hAnsi="Cambria"/>
          <w:w w:val="110"/>
        </w:rPr>
        <w:t>fi</w:t>
      </w:r>
      <w:r>
        <w:rPr>
          <w:w w:val="110"/>
        </w:rPr>
        <w:t xml:space="preserve">nding and missile approach warning, whose </w:t>
      </w:r>
      <w:r>
        <w:rPr>
          <w:spacing w:val="-4"/>
          <w:w w:val="110"/>
        </w:rPr>
        <w:t>re</w:t>
      </w:r>
      <w:r>
        <w:rPr>
          <w:w w:val="110"/>
        </w:rPr>
        <w:t xml:space="preserve">ceivers will </w:t>
      </w:r>
      <w:r>
        <w:rPr>
          <w:spacing w:val="2"/>
          <w:w w:val="110"/>
        </w:rPr>
        <w:t xml:space="preserve">be </w:t>
      </w:r>
      <w:r>
        <w:rPr>
          <w:w w:val="110"/>
        </w:rPr>
        <w:t xml:space="preserve">deafened </w:t>
      </w:r>
      <w:r>
        <w:rPr>
          <w:spacing w:val="-3"/>
          <w:w w:val="110"/>
        </w:rPr>
        <w:t xml:space="preserve">by  </w:t>
      </w:r>
      <w:r>
        <w:rPr>
          <w:w w:val="110"/>
        </w:rPr>
        <w:t>its jammer.</w:t>
      </w:r>
      <w:r>
        <w:rPr>
          <w:spacing w:val="57"/>
          <w:w w:val="110"/>
        </w:rPr>
        <w:t xml:space="preserve"> </w:t>
      </w:r>
      <w:r>
        <w:rPr>
          <w:w w:val="110"/>
        </w:rPr>
        <w:t>The usual trick is to turn the jammer   o</w:t>
      </w:r>
      <w:r>
        <w:rPr>
          <w:rFonts w:ascii="Cambria" w:hAnsi="Cambria"/>
          <w:w w:val="110"/>
        </w:rPr>
        <w:t xml:space="preserve">ff </w:t>
      </w:r>
      <w:r>
        <w:rPr>
          <w:w w:val="110"/>
        </w:rPr>
        <w:t>for a short ‘look-through’ period at random</w:t>
      </w:r>
      <w:r>
        <w:rPr>
          <w:spacing w:val="46"/>
          <w:w w:val="110"/>
        </w:rPr>
        <w:t xml:space="preserve"> </w:t>
      </w:r>
      <w:r>
        <w:rPr>
          <w:w w:val="110"/>
        </w:rPr>
        <w:t>times.</w:t>
      </w:r>
    </w:p>
    <w:p>
      <w:pPr>
        <w:pStyle w:val="BodyText"/>
        <w:spacing w:line="204" w:lineRule="auto" w:before="104"/>
        <w:ind w:right="863" w:firstLine="298"/>
        <w:jc w:val="both"/>
      </w:pPr>
      <w:r>
        <w:rPr>
          <w:w w:val="110"/>
        </w:rPr>
        <w:t xml:space="preserve">With multiple friendly and hostile platforms, things get more complex still. During the Cold </w:t>
      </w:r>
      <w:r>
        <w:rPr>
          <w:spacing w:val="-5"/>
          <w:w w:val="110"/>
        </w:rPr>
        <w:t xml:space="preserve">War, </w:t>
      </w:r>
      <w:r>
        <w:rPr>
          <w:w w:val="110"/>
        </w:rPr>
        <w:t xml:space="preserve">you expected each side to </w:t>
      </w:r>
      <w:r>
        <w:rPr>
          <w:spacing w:val="-3"/>
          <w:w w:val="110"/>
        </w:rPr>
        <w:t xml:space="preserve">have </w:t>
      </w:r>
      <w:r>
        <w:rPr>
          <w:w w:val="110"/>
        </w:rPr>
        <w:t xml:space="preserve">specialist support vehicles with high-power dedicated equipment, which makes it to some extent an energy </w:t>
      </w:r>
      <w:r>
        <w:rPr>
          <w:w w:val="121"/>
        </w:rPr>
        <w:t>battle</w:t>
      </w:r>
      <w:r>
        <w:rPr/>
        <w:t xml:space="preserve"> </w:t>
      </w:r>
      <w:r>
        <w:rPr>
          <w:spacing w:val="-6"/>
        </w:rPr>
        <w:t xml:space="preserve"> </w:t>
      </w:r>
      <w:r>
        <w:rPr>
          <w:w w:val="49"/>
        </w:rPr>
        <w:t>–</w:t>
      </w:r>
      <w:r>
        <w:rPr>
          <w:spacing w:val="21"/>
        </w:rPr>
        <w:t xml:space="preserve"> </w:t>
      </w:r>
      <w:r>
        <w:rPr>
          <w:w w:val="79"/>
        </w:rPr>
        <w:t>“he</w:t>
      </w:r>
      <w:r>
        <w:rPr/>
        <w:t xml:space="preserve"> </w:t>
      </w:r>
      <w:r>
        <w:rPr>
          <w:spacing w:val="-6"/>
        </w:rPr>
        <w:t xml:space="preserve"> </w:t>
      </w:r>
      <w:r>
        <w:rPr>
          <w:w w:val="115"/>
        </w:rPr>
        <w:t>with</w:t>
      </w:r>
      <w:r>
        <w:rPr/>
        <w:t xml:space="preserve"> </w:t>
      </w:r>
      <w:r>
        <w:rPr>
          <w:spacing w:val="-6"/>
        </w:rPr>
        <w:t xml:space="preserve"> </w:t>
      </w:r>
      <w:r>
        <w:rPr>
          <w:w w:val="120"/>
        </w:rPr>
        <w:t>the</w:t>
      </w:r>
      <w:r>
        <w:rPr/>
        <w:t xml:space="preserve"> </w:t>
      </w:r>
      <w:r>
        <w:rPr>
          <w:spacing w:val="-6"/>
        </w:rPr>
        <w:t xml:space="preserve"> </w:t>
      </w:r>
      <w:r>
        <w:rPr>
          <w:w w:val="115"/>
        </w:rPr>
        <w:t>most</w:t>
      </w:r>
      <w:r>
        <w:rPr/>
        <w:t xml:space="preserve"> </w:t>
      </w:r>
      <w:r>
        <w:rPr>
          <w:spacing w:val="-6"/>
        </w:rPr>
        <w:t xml:space="preserve"> </w:t>
      </w:r>
      <w:r>
        <w:rPr>
          <w:spacing w:val="-6"/>
          <w:w w:val="105"/>
        </w:rPr>
        <w:t>w</w:t>
      </w:r>
      <w:r>
        <w:rPr>
          <w:w w:val="127"/>
        </w:rPr>
        <w:t>atts</w:t>
      </w:r>
      <w:r>
        <w:rPr/>
        <w:t xml:space="preserve"> </w:t>
      </w:r>
      <w:r>
        <w:rPr>
          <w:spacing w:val="-6"/>
        </w:rPr>
        <w:t xml:space="preserve"> </w:t>
      </w:r>
      <w:r>
        <w:rPr>
          <w:w w:val="109"/>
        </w:rPr>
        <w:t>wins</w:t>
      </w:r>
      <w:r>
        <w:rPr>
          <w:spacing w:val="-25"/>
          <w:w w:val="49"/>
        </w:rPr>
        <w:t>”</w:t>
      </w:r>
      <w:r>
        <w:rPr>
          <w:w w:val="117"/>
        </w:rPr>
        <w:t>.</w:t>
      </w:r>
      <w:r>
        <w:rPr/>
        <w:t xml:space="preserve">   </w:t>
      </w:r>
      <w:r>
        <w:rPr>
          <w:spacing w:val="-23"/>
        </w:rPr>
        <w:t xml:space="preserve"> </w:t>
      </w:r>
      <w:r>
        <w:rPr>
          <w:w w:val="110"/>
        </w:rPr>
        <w:t>A</w:t>
      </w:r>
      <w:r>
        <w:rPr/>
        <w:t xml:space="preserve"> </w:t>
      </w:r>
      <w:r>
        <w:rPr>
          <w:spacing w:val="-6"/>
        </w:rPr>
        <w:t xml:space="preserve"> </w:t>
      </w:r>
      <w:r>
        <w:rPr>
          <w:w w:val="108"/>
        </w:rPr>
        <w:t>SAM</w:t>
      </w:r>
      <w:r>
        <w:rPr/>
        <w:t xml:space="preserve"> </w:t>
      </w:r>
      <w:r>
        <w:rPr>
          <w:spacing w:val="-6"/>
        </w:rPr>
        <w:t xml:space="preserve"> </w:t>
      </w:r>
      <w:r>
        <w:rPr>
          <w:spacing w:val="5"/>
          <w:w w:val="117"/>
        </w:rPr>
        <w:t>b</w:t>
      </w:r>
      <w:r>
        <w:rPr>
          <w:w w:val="117"/>
        </w:rPr>
        <w:t>elt</w:t>
      </w:r>
      <w:r>
        <w:rPr/>
        <w:t xml:space="preserve"> </w:t>
      </w:r>
      <w:r>
        <w:rPr>
          <w:spacing w:val="-6"/>
        </w:rPr>
        <w:t xml:space="preserve"> </w:t>
      </w:r>
      <w:r>
        <w:rPr>
          <w:spacing w:val="-6"/>
          <w:w w:val="105"/>
        </w:rPr>
        <w:t>w</w:t>
      </w:r>
      <w:r>
        <w:rPr>
          <w:w w:val="112"/>
        </w:rPr>
        <w:t>ould</w:t>
      </w:r>
      <w:r>
        <w:rPr/>
        <w:t xml:space="preserve"> </w:t>
      </w:r>
      <w:r>
        <w:rPr>
          <w:spacing w:val="-6"/>
        </w:rPr>
        <w:t xml:space="preserve"> </w:t>
      </w:r>
      <w:r>
        <w:rPr>
          <w:w w:val="118"/>
        </w:rPr>
        <w:t>h</w:t>
      </w:r>
      <w:r>
        <w:rPr>
          <w:spacing w:val="-6"/>
          <w:w w:val="118"/>
        </w:rPr>
        <w:t>a</w:t>
      </w:r>
      <w:r>
        <w:rPr>
          <w:spacing w:val="-6"/>
          <w:w w:val="111"/>
        </w:rPr>
        <w:t>v</w:t>
      </w:r>
      <w:r>
        <w:rPr>
          <w:w w:val="105"/>
        </w:rPr>
        <w:t>e</w:t>
      </w:r>
      <w:r>
        <w:rPr/>
        <w:t xml:space="preserve"> </w:t>
      </w:r>
      <w:r>
        <w:rPr>
          <w:spacing w:val="-6"/>
        </w:rPr>
        <w:t xml:space="preserve"> </w:t>
      </w:r>
      <w:r>
        <w:rPr>
          <w:spacing w:val="-6"/>
          <w:w w:val="113"/>
        </w:rPr>
        <w:t>m</w:t>
      </w:r>
      <w:r>
        <w:rPr>
          <w:w w:val="114"/>
        </w:rPr>
        <w:t xml:space="preserve">ultiple </w:t>
      </w:r>
      <w:r>
        <w:rPr>
          <w:w w:val="110"/>
        </w:rPr>
        <w:t>radars at di</w:t>
      </w:r>
      <w:r>
        <w:rPr>
          <w:rFonts w:ascii="Cambria" w:hAnsi="Cambria"/>
          <w:w w:val="110"/>
        </w:rPr>
        <w:t>ff</w:t>
      </w:r>
      <w:r>
        <w:rPr>
          <w:w w:val="110"/>
        </w:rPr>
        <w:t>erent frequencies to make jamming harder. The overall e</w:t>
      </w:r>
      <w:r>
        <w:rPr>
          <w:rFonts w:ascii="Cambria" w:hAnsi="Cambria"/>
          <w:w w:val="110"/>
        </w:rPr>
        <w:t>ff</w:t>
      </w:r>
      <w:r>
        <w:rPr>
          <w:w w:val="110"/>
        </w:rPr>
        <w:t>ect of jamming (as of stealth) is to reduce the e</w:t>
      </w:r>
      <w:r>
        <w:rPr>
          <w:rFonts w:ascii="Cambria" w:hAnsi="Cambria"/>
          <w:w w:val="110"/>
        </w:rPr>
        <w:t>ff</w:t>
      </w:r>
      <w:r>
        <w:rPr>
          <w:w w:val="110"/>
        </w:rPr>
        <w:t xml:space="preserve">ective range of radar. But jamming margin also matters, and who has the most vehicles, and the tactics employed; and the </w:t>
      </w:r>
      <w:r>
        <w:rPr>
          <w:spacing w:val="-3"/>
          <w:w w:val="110"/>
        </w:rPr>
        <w:t xml:space="preserve">move </w:t>
      </w:r>
      <w:r>
        <w:rPr>
          <w:w w:val="110"/>
        </w:rPr>
        <w:t>to  cognitive systems  has  changed doctrine  to “subtly disrupt  the</w:t>
      </w:r>
      <w:r>
        <w:rPr>
          <w:spacing w:val="-9"/>
          <w:w w:val="110"/>
        </w:rPr>
        <w:t xml:space="preserve"> </w:t>
      </w:r>
      <w:r>
        <w:rPr>
          <w:w w:val="110"/>
        </w:rPr>
        <w:t>enemy’s</w:t>
      </w:r>
      <w:r>
        <w:rPr>
          <w:spacing w:val="-9"/>
          <w:w w:val="110"/>
        </w:rPr>
        <w:t xml:space="preserve"> </w:t>
      </w:r>
      <w:r>
        <w:rPr>
          <w:w w:val="110"/>
        </w:rPr>
        <w:t>communications</w:t>
      </w:r>
      <w:r>
        <w:rPr>
          <w:spacing w:val="-8"/>
          <w:w w:val="110"/>
        </w:rPr>
        <w:t xml:space="preserve"> </w:t>
      </w:r>
      <w:r>
        <w:rPr>
          <w:w w:val="110"/>
        </w:rPr>
        <w:t>and</w:t>
      </w:r>
      <w:r>
        <w:rPr>
          <w:spacing w:val="-9"/>
          <w:w w:val="110"/>
        </w:rPr>
        <w:t xml:space="preserve"> </w:t>
      </w:r>
      <w:r>
        <w:rPr>
          <w:w w:val="110"/>
        </w:rPr>
        <w:t>radar</w:t>
      </w:r>
      <w:r>
        <w:rPr>
          <w:spacing w:val="-9"/>
          <w:w w:val="110"/>
        </w:rPr>
        <w:t xml:space="preserve"> </w:t>
      </w:r>
      <w:r>
        <w:rPr>
          <w:w w:val="110"/>
        </w:rPr>
        <w:t>networks</w:t>
      </w:r>
      <w:r>
        <w:rPr>
          <w:spacing w:val="-8"/>
          <w:w w:val="110"/>
        </w:rPr>
        <w:t xml:space="preserve"> </w:t>
      </w:r>
      <w:r>
        <w:rPr>
          <w:w w:val="110"/>
        </w:rPr>
        <w:t>without</w:t>
      </w:r>
      <w:r>
        <w:rPr>
          <w:spacing w:val="-9"/>
          <w:w w:val="110"/>
        </w:rPr>
        <w:t xml:space="preserve"> </w:t>
      </w:r>
      <w:r>
        <w:rPr>
          <w:w w:val="110"/>
        </w:rPr>
        <w:t>their</w:t>
      </w:r>
      <w:r>
        <w:rPr>
          <w:spacing w:val="-8"/>
          <w:w w:val="110"/>
        </w:rPr>
        <w:t xml:space="preserve"> </w:t>
      </w:r>
      <w:r>
        <w:rPr>
          <w:w w:val="110"/>
        </w:rPr>
        <w:t>realizing</w:t>
      </w:r>
      <w:r>
        <w:rPr>
          <w:spacing w:val="-9"/>
          <w:w w:val="110"/>
        </w:rPr>
        <w:t xml:space="preserve"> </w:t>
      </w:r>
      <w:r>
        <w:rPr>
          <w:w w:val="110"/>
        </w:rPr>
        <w:t>they’re being deceived”</w:t>
      </w:r>
      <w:r>
        <w:rPr>
          <w:spacing w:val="-11"/>
          <w:w w:val="110"/>
        </w:rPr>
        <w:t xml:space="preserve"> </w:t>
      </w:r>
      <w:r>
        <w:rPr>
          <w:w w:val="110"/>
        </w:rPr>
        <w:t>[721].</w:t>
      </w:r>
    </w:p>
    <w:p>
      <w:pPr>
        <w:pStyle w:val="BodyText"/>
        <w:spacing w:before="12"/>
        <w:ind w:left="0"/>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5"/>
        </w:rPr>
        <w:t>IFF</w:t>
      </w:r>
      <w:r>
        <w:rPr>
          <w:spacing w:val="7"/>
          <w:w w:val="135"/>
        </w:rPr>
        <w:t xml:space="preserve"> </w:t>
      </w:r>
      <w:r>
        <w:rPr>
          <w:w w:val="135"/>
        </w:rPr>
        <w:t>Systems</w:t>
      </w:r>
    </w:p>
    <w:p>
      <w:pPr>
        <w:pStyle w:val="BodyText"/>
        <w:spacing w:before="1"/>
        <w:ind w:left="0"/>
        <w:rPr>
          <w:sz w:val="18"/>
        </w:rPr>
      </w:pPr>
    </w:p>
    <w:p>
      <w:pPr>
        <w:pStyle w:val="BodyText"/>
        <w:spacing w:line="204" w:lineRule="auto"/>
        <w:ind w:right="863"/>
        <w:jc w:val="both"/>
      </w:pPr>
      <w:r>
        <w:rPr>
          <w:w w:val="105"/>
        </w:rPr>
        <w:t xml:space="preserve">With multiple vehicles engaged, </w:t>
      </w:r>
      <w:r>
        <w:rPr/>
        <w:t xml:space="preserve">it’s </w:t>
      </w:r>
      <w:r>
        <w:rPr>
          <w:w w:val="105"/>
        </w:rPr>
        <w:t xml:space="preserve">also necessary to </w:t>
      </w:r>
      <w:r>
        <w:rPr>
          <w:spacing w:val="-3"/>
          <w:w w:val="105"/>
        </w:rPr>
        <w:t xml:space="preserve">have </w:t>
      </w:r>
      <w:r>
        <w:rPr>
          <w:w w:val="105"/>
        </w:rPr>
        <w:t xml:space="preserve">a reliable </w:t>
      </w:r>
      <w:r>
        <w:rPr>
          <w:spacing w:val="-4"/>
          <w:w w:val="105"/>
        </w:rPr>
        <w:t xml:space="preserve">way </w:t>
      </w:r>
      <w:r>
        <w:rPr>
          <w:w w:val="105"/>
        </w:rPr>
        <w:t xml:space="preserve">of distinguishing friend from foe. </w:t>
      </w:r>
      <w:r>
        <w:rPr>
          <w:rFonts w:ascii="Bookman Old Style" w:hAnsi="Bookman Old Style"/>
          <w:b w:val="0"/>
          <w:i/>
          <w:w w:val="105"/>
        </w:rPr>
        <w:t xml:space="preserve">Identify-Friend-or-Foe </w:t>
      </w:r>
      <w:r>
        <w:rPr>
          <w:w w:val="105"/>
        </w:rPr>
        <w:t>(IFF) systems are both critical and controversial,  with a signi</w:t>
      </w:r>
      <w:r>
        <w:rPr>
          <w:rFonts w:ascii="Cambria" w:hAnsi="Cambria"/>
          <w:w w:val="105"/>
        </w:rPr>
        <w:t>fi</w:t>
      </w:r>
      <w:r>
        <w:rPr>
          <w:w w:val="105"/>
        </w:rPr>
        <w:t xml:space="preserve">cant number of ‘blue-on-blue’ incidents  in Iraq being due to equipment incompatibility between US and allied forces. Incidents in which US aircraft bombed British soldiers </w:t>
      </w:r>
      <w:r>
        <w:rPr>
          <w:spacing w:val="-3"/>
          <w:w w:val="105"/>
        </w:rPr>
        <w:t xml:space="preserve">have </w:t>
      </w:r>
      <w:r>
        <w:rPr>
          <w:w w:val="105"/>
        </w:rPr>
        <w:t>contributed signi</w:t>
      </w:r>
      <w:r>
        <w:rPr>
          <w:rFonts w:ascii="Cambria" w:hAnsi="Cambria"/>
          <w:w w:val="105"/>
        </w:rPr>
        <w:t>fi</w:t>
      </w:r>
      <w:r>
        <w:rPr>
          <w:w w:val="105"/>
        </w:rPr>
        <w:t xml:space="preserve">cantly to loss of UK public support for the war, especially after the authorities         in both countries tried and failed to  </w:t>
      </w:r>
      <w:r>
        <w:rPr>
          <w:spacing w:val="-3"/>
          <w:w w:val="105"/>
        </w:rPr>
        <w:t xml:space="preserve">cover  </w:t>
      </w:r>
      <w:r>
        <w:rPr>
          <w:w w:val="105"/>
        </w:rPr>
        <w:t>up  such  incidents  out  of  a  wish  to both preserve technical security and also to minimise political</w:t>
      </w:r>
      <w:r>
        <w:rPr>
          <w:spacing w:val="48"/>
          <w:w w:val="105"/>
        </w:rPr>
        <w:t xml:space="preserve"> </w:t>
      </w:r>
      <w:r>
        <w:rPr>
          <w:w w:val="105"/>
        </w:rPr>
        <w:t>embarrassment.</w:t>
      </w:r>
    </w:p>
    <w:p>
      <w:pPr>
        <w:pStyle w:val="BodyText"/>
        <w:spacing w:line="204" w:lineRule="auto" w:before="107"/>
        <w:ind w:right="863" w:firstLine="298"/>
        <w:jc w:val="both"/>
      </w:pPr>
      <w:r>
        <w:rPr>
          <w:w w:val="110"/>
        </w:rPr>
        <w:t xml:space="preserve">IFF goes back in its non-technical forms to </w:t>
      </w:r>
      <w:r>
        <w:rPr>
          <w:spacing w:val="-3"/>
          <w:w w:val="110"/>
        </w:rPr>
        <w:t xml:space="preserve">antiquity. </w:t>
      </w:r>
      <w:r>
        <w:rPr>
          <w:w w:val="110"/>
        </w:rPr>
        <w:t xml:space="preserve">See for example Judges </w:t>
      </w:r>
      <w:r>
        <w:rPr/>
        <w:t xml:space="preserve">12:5–6 </w:t>
      </w:r>
      <w:r>
        <w:rPr>
          <w:w w:val="110"/>
        </w:rPr>
        <w:t>(which I quote at the head of the chapter on biometrics): the Israelites identi</w:t>
      </w:r>
      <w:r>
        <w:rPr>
          <w:rFonts w:ascii="Cambria" w:hAnsi="Cambria"/>
          <w:w w:val="110"/>
        </w:rPr>
        <w:t>fi</w:t>
      </w:r>
      <w:r>
        <w:rPr>
          <w:w w:val="110"/>
        </w:rPr>
        <w:t xml:space="preserve">ed enemy soldiers </w:t>
      </w:r>
      <w:r>
        <w:rPr>
          <w:spacing w:val="-3"/>
          <w:w w:val="110"/>
        </w:rPr>
        <w:t xml:space="preserve">by </w:t>
      </w:r>
      <w:r>
        <w:rPr>
          <w:w w:val="110"/>
        </w:rPr>
        <w:t xml:space="preserve">their inability to pronounce </w:t>
      </w:r>
      <w:r>
        <w:rPr/>
        <w:t xml:space="preserve">‘Shibboleth’. </w:t>
      </w:r>
      <w:r>
        <w:rPr>
          <w:spacing w:val="-4"/>
          <w:w w:val="110"/>
        </w:rPr>
        <w:t xml:space="preserve">World </w:t>
      </w:r>
      <w:r>
        <w:rPr>
          <w:spacing w:val="-6"/>
          <w:w w:val="110"/>
        </w:rPr>
        <w:t xml:space="preserve">War </w:t>
      </w:r>
      <w:r>
        <w:rPr>
          <w:w w:val="110"/>
        </w:rPr>
        <w:t xml:space="preserve">2 saw the </w:t>
      </w:r>
      <w:r>
        <w:rPr>
          <w:spacing w:val="-4"/>
          <w:w w:val="110"/>
        </w:rPr>
        <w:t xml:space="preserve">French </w:t>
      </w:r>
      <w:r>
        <w:rPr>
          <w:w w:val="110"/>
        </w:rPr>
        <w:t xml:space="preserve">resistance asking people to pronounce </w:t>
      </w:r>
      <w:r>
        <w:rPr/>
        <w:t xml:space="preserve">‘grenouille’, </w:t>
      </w:r>
      <w:r>
        <w:rPr>
          <w:w w:val="110"/>
        </w:rPr>
        <w:t>and anyone who couldn’t was presumed German. In the early years of that con</w:t>
      </w:r>
      <w:r>
        <w:rPr>
          <w:rFonts w:ascii="Cambria" w:hAnsi="Cambria"/>
          <w:w w:val="110"/>
        </w:rPr>
        <w:t>ﬂ</w:t>
      </w:r>
      <w:r>
        <w:rPr>
          <w:w w:val="110"/>
        </w:rPr>
        <w:t>ict, air identi</w:t>
      </w:r>
      <w:r>
        <w:rPr>
          <w:rFonts w:ascii="Cambria" w:hAnsi="Cambria"/>
          <w:w w:val="110"/>
        </w:rPr>
        <w:t>fi</w:t>
      </w:r>
      <w:r>
        <w:rPr>
          <w:w w:val="110"/>
        </w:rPr>
        <w:t xml:space="preserve">cation was procedural:  allied bombers would </w:t>
      </w:r>
      <w:r>
        <w:rPr>
          <w:spacing w:val="2"/>
          <w:w w:val="110"/>
        </w:rPr>
        <w:t xml:space="preserve">be </w:t>
      </w:r>
      <w:r>
        <w:rPr>
          <w:w w:val="110"/>
        </w:rPr>
        <w:t>expected to cross    the</w:t>
      </w:r>
      <w:r>
        <w:rPr>
          <w:spacing w:val="30"/>
          <w:w w:val="110"/>
        </w:rPr>
        <w:t xml:space="preserve"> </w:t>
      </w:r>
      <w:r>
        <w:rPr>
          <w:w w:val="110"/>
        </w:rPr>
        <w:t>coast</w:t>
      </w:r>
      <w:r>
        <w:rPr>
          <w:spacing w:val="31"/>
          <w:w w:val="110"/>
        </w:rPr>
        <w:t xml:space="preserve"> </w:t>
      </w:r>
      <w:r>
        <w:rPr>
          <w:w w:val="110"/>
        </w:rPr>
        <w:t>at</w:t>
      </w:r>
      <w:r>
        <w:rPr>
          <w:spacing w:val="31"/>
          <w:w w:val="110"/>
        </w:rPr>
        <w:t xml:space="preserve"> </w:t>
      </w:r>
      <w:r>
        <w:rPr>
          <w:w w:val="110"/>
        </w:rPr>
        <w:t>particular</w:t>
      </w:r>
      <w:r>
        <w:rPr>
          <w:spacing w:val="31"/>
          <w:w w:val="110"/>
        </w:rPr>
        <w:t xml:space="preserve"> </w:t>
      </w:r>
      <w:r>
        <w:rPr>
          <w:w w:val="110"/>
        </w:rPr>
        <w:t>times</w:t>
      </w:r>
      <w:r>
        <w:rPr>
          <w:spacing w:val="31"/>
          <w:w w:val="110"/>
        </w:rPr>
        <w:t xml:space="preserve"> </w:t>
      </w:r>
      <w:r>
        <w:rPr>
          <w:w w:val="110"/>
        </w:rPr>
        <w:t>and</w:t>
      </w:r>
      <w:r>
        <w:rPr>
          <w:spacing w:val="31"/>
          <w:w w:val="110"/>
        </w:rPr>
        <w:t xml:space="preserve"> </w:t>
      </w:r>
      <w:r>
        <w:rPr>
          <w:w w:val="110"/>
        </w:rPr>
        <w:t>places,</w:t>
      </w:r>
      <w:r>
        <w:rPr>
          <w:spacing w:val="31"/>
          <w:w w:val="110"/>
        </w:rPr>
        <w:t xml:space="preserve"> </w:t>
      </w:r>
      <w:r>
        <w:rPr>
          <w:w w:val="110"/>
        </w:rPr>
        <w:t>while</w:t>
      </w:r>
      <w:r>
        <w:rPr>
          <w:spacing w:val="31"/>
          <w:w w:val="110"/>
        </w:rPr>
        <w:t xml:space="preserve"> </w:t>
      </w:r>
      <w:r>
        <w:rPr>
          <w:w w:val="110"/>
        </w:rPr>
        <w:t>stragglers</w:t>
      </w:r>
      <w:r>
        <w:rPr>
          <w:spacing w:val="31"/>
          <w:w w:val="110"/>
        </w:rPr>
        <w:t xml:space="preserve"> </w:t>
      </w:r>
      <w:r>
        <w:rPr>
          <w:w w:val="110"/>
        </w:rPr>
        <w:t>would</w:t>
      </w:r>
      <w:r>
        <w:rPr>
          <w:spacing w:val="31"/>
          <w:w w:val="110"/>
        </w:rPr>
        <w:t xml:space="preserve"> </w:t>
      </w:r>
      <w:r>
        <w:rPr>
          <w:w w:val="110"/>
        </w:rPr>
        <w:t>announce</w:t>
      </w:r>
      <w:r>
        <w:rPr>
          <w:spacing w:val="31"/>
          <w:w w:val="110"/>
        </w:rPr>
        <w:t xml:space="preserve"> </w:t>
      </w:r>
      <w:r>
        <w:rPr>
          <w:w w:val="110"/>
        </w:rPr>
        <w:t>their</w:t>
      </w:r>
    </w:p>
    <w:p>
      <w:pPr>
        <w:spacing w:after="0" w:line="204" w:lineRule="auto"/>
        <w:jc w:val="both"/>
        <w:sectPr>
          <w:headerReference w:type="default" r:id="rId21"/>
          <w:footerReference w:type="default" r:id="rId22"/>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5"/>
        </w:rPr>
        <w:t>lack</w:t>
      </w:r>
      <w:r>
        <w:rPr>
          <w:spacing w:val="-5"/>
          <w:w w:val="115"/>
        </w:rPr>
        <w:t xml:space="preserve"> </w:t>
      </w:r>
      <w:r>
        <w:rPr>
          <w:w w:val="115"/>
        </w:rPr>
        <w:t>of</w:t>
      </w:r>
      <w:r>
        <w:rPr>
          <w:spacing w:val="-4"/>
          <w:w w:val="115"/>
        </w:rPr>
        <w:t xml:space="preserve"> </w:t>
      </w:r>
      <w:r>
        <w:rPr>
          <w:w w:val="115"/>
        </w:rPr>
        <w:t>hostile</w:t>
      </w:r>
      <w:r>
        <w:rPr>
          <w:spacing w:val="-4"/>
          <w:w w:val="115"/>
        </w:rPr>
        <w:t xml:space="preserve"> </w:t>
      </w:r>
      <w:r>
        <w:rPr>
          <w:w w:val="115"/>
        </w:rPr>
        <w:t>intent</w:t>
      </w:r>
      <w:r>
        <w:rPr>
          <w:spacing w:val="-4"/>
          <w:w w:val="115"/>
        </w:rPr>
        <w:t xml:space="preserve"> </w:t>
      </w:r>
      <w:r>
        <w:rPr>
          <w:spacing w:val="-3"/>
          <w:w w:val="115"/>
        </w:rPr>
        <w:t>by</w:t>
      </w:r>
      <w:r>
        <w:rPr>
          <w:spacing w:val="-4"/>
          <w:w w:val="115"/>
        </w:rPr>
        <w:t xml:space="preserve"> </w:t>
      </w:r>
      <w:r>
        <w:rPr>
          <w:w w:val="115"/>
        </w:rPr>
        <w:t>a</w:t>
      </w:r>
      <w:r>
        <w:rPr>
          <w:spacing w:val="-4"/>
          <w:w w:val="115"/>
        </w:rPr>
        <w:t xml:space="preserve"> </w:t>
      </w:r>
      <w:r>
        <w:rPr>
          <w:w w:val="115"/>
        </w:rPr>
        <w:t>pre-arranged</w:t>
      </w:r>
      <w:r>
        <w:rPr>
          <w:spacing w:val="-4"/>
          <w:w w:val="115"/>
        </w:rPr>
        <w:t xml:space="preserve"> </w:t>
      </w:r>
      <w:r>
        <w:rPr>
          <w:w w:val="115"/>
        </w:rPr>
        <w:t>manoeuvre</w:t>
      </w:r>
      <w:r>
        <w:rPr>
          <w:spacing w:val="-4"/>
          <w:w w:val="115"/>
        </w:rPr>
        <w:t xml:space="preserve"> </w:t>
      </w:r>
      <w:r>
        <w:rPr>
          <w:w w:val="115"/>
        </w:rPr>
        <w:t>such</w:t>
      </w:r>
      <w:r>
        <w:rPr>
          <w:spacing w:val="-4"/>
          <w:w w:val="115"/>
        </w:rPr>
        <w:t xml:space="preserve"> </w:t>
      </w:r>
      <w:r>
        <w:rPr>
          <w:w w:val="115"/>
        </w:rPr>
        <w:t>as</w:t>
      </w:r>
      <w:r>
        <w:rPr>
          <w:spacing w:val="-4"/>
          <w:w w:val="115"/>
        </w:rPr>
        <w:t xml:space="preserve"> </w:t>
      </w:r>
      <w:r>
        <w:rPr>
          <w:rFonts w:ascii="Cambria" w:hAnsi="Cambria"/>
          <w:w w:val="115"/>
        </w:rPr>
        <w:t>ﬂ</w:t>
      </w:r>
      <w:r>
        <w:rPr>
          <w:w w:val="115"/>
        </w:rPr>
        <w:t>ying</w:t>
      </w:r>
      <w:r>
        <w:rPr>
          <w:spacing w:val="-4"/>
          <w:w w:val="115"/>
        </w:rPr>
        <w:t xml:space="preserve"> </w:t>
      </w:r>
      <w:r>
        <w:rPr>
          <w:w w:val="115"/>
        </w:rPr>
        <w:t>an</w:t>
      </w:r>
      <w:r>
        <w:rPr>
          <w:spacing w:val="-4"/>
          <w:w w:val="115"/>
        </w:rPr>
        <w:t xml:space="preserve"> </w:t>
      </w:r>
      <w:r>
        <w:rPr>
          <w:w w:val="115"/>
        </w:rPr>
        <w:t>equilateral triangle</w:t>
      </w:r>
      <w:r>
        <w:rPr>
          <w:spacing w:val="-19"/>
          <w:w w:val="115"/>
        </w:rPr>
        <w:t xml:space="preserve"> </w:t>
      </w:r>
      <w:r>
        <w:rPr>
          <w:w w:val="115"/>
        </w:rPr>
        <w:t>before</w:t>
      </w:r>
      <w:r>
        <w:rPr>
          <w:spacing w:val="-18"/>
          <w:w w:val="115"/>
        </w:rPr>
        <w:t xml:space="preserve"> </w:t>
      </w:r>
      <w:r>
        <w:rPr>
          <w:w w:val="115"/>
        </w:rPr>
        <w:t>crossing</w:t>
      </w:r>
      <w:r>
        <w:rPr>
          <w:spacing w:val="-18"/>
          <w:w w:val="115"/>
        </w:rPr>
        <w:t xml:space="preserve"> </w:t>
      </w:r>
      <w:r>
        <w:rPr>
          <w:w w:val="115"/>
        </w:rPr>
        <w:t>the</w:t>
      </w:r>
      <w:r>
        <w:rPr>
          <w:spacing w:val="-18"/>
          <w:w w:val="115"/>
        </w:rPr>
        <w:t xml:space="preserve"> </w:t>
      </w:r>
      <w:r>
        <w:rPr>
          <w:w w:val="115"/>
        </w:rPr>
        <w:t>coast.</w:t>
      </w:r>
      <w:r>
        <w:rPr>
          <w:spacing w:val="10"/>
          <w:w w:val="115"/>
        </w:rPr>
        <w:t xml:space="preserve"> </w:t>
      </w:r>
      <w:r>
        <w:rPr>
          <w:w w:val="115"/>
        </w:rPr>
        <w:t>German</w:t>
      </w:r>
      <w:r>
        <w:rPr>
          <w:spacing w:val="-19"/>
          <w:w w:val="115"/>
        </w:rPr>
        <w:t xml:space="preserve"> </w:t>
      </w:r>
      <w:r>
        <w:rPr>
          <w:w w:val="115"/>
        </w:rPr>
        <w:t>planes</w:t>
      </w:r>
      <w:r>
        <w:rPr>
          <w:spacing w:val="-18"/>
          <w:w w:val="115"/>
        </w:rPr>
        <w:t xml:space="preserve"> </w:t>
      </w:r>
      <w:r>
        <w:rPr>
          <w:w w:val="115"/>
        </w:rPr>
        <w:t>would</w:t>
      </w:r>
      <w:r>
        <w:rPr>
          <w:spacing w:val="-18"/>
          <w:w w:val="115"/>
        </w:rPr>
        <w:t xml:space="preserve"> </w:t>
      </w:r>
      <w:r>
        <w:rPr>
          <w:w w:val="115"/>
        </w:rPr>
        <w:t>roll</w:t>
      </w:r>
      <w:r>
        <w:rPr>
          <w:spacing w:val="-18"/>
          <w:w w:val="115"/>
        </w:rPr>
        <w:t xml:space="preserve"> </w:t>
      </w:r>
      <w:r>
        <w:rPr>
          <w:spacing w:val="-3"/>
          <w:w w:val="115"/>
        </w:rPr>
        <w:t>over</w:t>
      </w:r>
      <w:r>
        <w:rPr>
          <w:spacing w:val="-18"/>
          <w:w w:val="115"/>
        </w:rPr>
        <w:t xml:space="preserve"> </w:t>
      </w:r>
      <w:r>
        <w:rPr>
          <w:w w:val="115"/>
        </w:rPr>
        <w:t>when</w:t>
      </w:r>
      <w:r>
        <w:rPr>
          <w:spacing w:val="-18"/>
          <w:w w:val="115"/>
        </w:rPr>
        <w:t xml:space="preserve"> </w:t>
      </w:r>
      <w:r>
        <w:rPr>
          <w:w w:val="115"/>
        </w:rPr>
        <w:t>the</w:t>
      </w:r>
      <w:r>
        <w:rPr>
          <w:spacing w:val="-18"/>
          <w:w w:val="115"/>
        </w:rPr>
        <w:t xml:space="preserve"> </w:t>
      </w:r>
      <w:r>
        <w:rPr>
          <w:w w:val="115"/>
        </w:rPr>
        <w:t xml:space="preserve">radio operator challenged them, so as to create a </w:t>
      </w:r>
      <w:r>
        <w:rPr>
          <w:w w:val="95"/>
        </w:rPr>
        <w:t xml:space="preserve">‘blip’ </w:t>
      </w:r>
      <w:r>
        <w:rPr>
          <w:w w:val="115"/>
        </w:rPr>
        <w:t>in their radar cross-section. There</w:t>
      </w:r>
      <w:r>
        <w:rPr>
          <w:spacing w:val="-9"/>
          <w:w w:val="115"/>
        </w:rPr>
        <w:t xml:space="preserve"> </w:t>
      </w:r>
      <w:r>
        <w:rPr>
          <w:w w:val="115"/>
        </w:rPr>
        <w:t>were</w:t>
      </w:r>
      <w:r>
        <w:rPr>
          <w:spacing w:val="-8"/>
          <w:w w:val="115"/>
        </w:rPr>
        <w:t xml:space="preserve"> </w:t>
      </w:r>
      <w:r>
        <w:rPr>
          <w:w w:val="115"/>
        </w:rPr>
        <w:t>then</w:t>
      </w:r>
      <w:r>
        <w:rPr>
          <w:spacing w:val="-8"/>
          <w:w w:val="115"/>
        </w:rPr>
        <w:t xml:space="preserve"> </w:t>
      </w:r>
      <w:r>
        <w:rPr>
          <w:w w:val="115"/>
        </w:rPr>
        <w:t>some</w:t>
      </w:r>
      <w:r>
        <w:rPr>
          <w:spacing w:val="-8"/>
          <w:w w:val="115"/>
        </w:rPr>
        <w:t xml:space="preserve"> </w:t>
      </w:r>
      <w:r>
        <w:rPr>
          <w:w w:val="115"/>
        </w:rPr>
        <w:t>early</w:t>
      </w:r>
      <w:r>
        <w:rPr>
          <w:spacing w:val="-8"/>
          <w:w w:val="115"/>
        </w:rPr>
        <w:t xml:space="preserve"> </w:t>
      </w:r>
      <w:r>
        <w:rPr>
          <w:w w:val="115"/>
        </w:rPr>
        <w:t>attempts</w:t>
      </w:r>
      <w:r>
        <w:rPr>
          <w:spacing w:val="-8"/>
          <w:w w:val="115"/>
        </w:rPr>
        <w:t xml:space="preserve"> </w:t>
      </w:r>
      <w:r>
        <w:rPr>
          <w:w w:val="115"/>
        </w:rPr>
        <w:t>at</w:t>
      </w:r>
      <w:r>
        <w:rPr>
          <w:spacing w:val="-8"/>
          <w:w w:val="115"/>
        </w:rPr>
        <w:t xml:space="preserve"> </w:t>
      </w:r>
      <w:r>
        <w:rPr>
          <w:w w:val="115"/>
        </w:rPr>
        <w:t>automation:</w:t>
      </w:r>
      <w:r>
        <w:rPr>
          <w:spacing w:val="25"/>
          <w:w w:val="115"/>
        </w:rPr>
        <w:t xml:space="preserve"> </w:t>
      </w:r>
      <w:r>
        <w:rPr>
          <w:w w:val="115"/>
        </w:rPr>
        <w:t>when</w:t>
      </w:r>
      <w:r>
        <w:rPr>
          <w:spacing w:val="-8"/>
          <w:w w:val="115"/>
        </w:rPr>
        <w:t xml:space="preserve"> </w:t>
      </w:r>
      <w:r>
        <w:rPr>
          <w:w w:val="115"/>
        </w:rPr>
        <w:t>allied</w:t>
      </w:r>
      <w:r>
        <w:rPr>
          <w:spacing w:val="-7"/>
          <w:w w:val="115"/>
        </w:rPr>
        <w:t xml:space="preserve"> </w:t>
      </w:r>
      <w:r>
        <w:rPr>
          <w:w w:val="115"/>
        </w:rPr>
        <w:t>aircraft</w:t>
      </w:r>
      <w:r>
        <w:rPr>
          <w:spacing w:val="-9"/>
          <w:w w:val="115"/>
        </w:rPr>
        <w:t xml:space="preserve"> </w:t>
      </w:r>
      <w:r>
        <w:rPr>
          <w:w w:val="115"/>
        </w:rPr>
        <w:t>started to</w:t>
      </w:r>
      <w:r>
        <w:rPr>
          <w:spacing w:val="-12"/>
          <w:w w:val="115"/>
        </w:rPr>
        <w:t xml:space="preserve"> </w:t>
      </w:r>
      <w:r>
        <w:rPr>
          <w:w w:val="115"/>
        </w:rPr>
        <w:t>carry</w:t>
      </w:r>
      <w:r>
        <w:rPr>
          <w:spacing w:val="-11"/>
          <w:w w:val="115"/>
        </w:rPr>
        <w:t xml:space="preserve"> </w:t>
      </w:r>
      <w:r>
        <w:rPr>
          <w:w w:val="115"/>
        </w:rPr>
        <w:t>IFF</w:t>
      </w:r>
      <w:r>
        <w:rPr>
          <w:spacing w:val="-11"/>
          <w:w w:val="115"/>
        </w:rPr>
        <w:t xml:space="preserve"> </w:t>
      </w:r>
      <w:r>
        <w:rPr>
          <w:w w:val="115"/>
        </w:rPr>
        <w:t>beacons,</w:t>
      </w:r>
      <w:r>
        <w:rPr>
          <w:spacing w:val="-9"/>
          <w:w w:val="115"/>
        </w:rPr>
        <w:t xml:space="preserve"> </w:t>
      </w:r>
      <w:r>
        <w:rPr>
          <w:w w:val="115"/>
        </w:rPr>
        <w:t>the</w:t>
      </w:r>
      <w:r>
        <w:rPr>
          <w:spacing w:val="-11"/>
          <w:w w:val="115"/>
        </w:rPr>
        <w:t xml:space="preserve"> </w:t>
      </w:r>
      <w:r>
        <w:rPr>
          <w:w w:val="115"/>
        </w:rPr>
        <w:t>German</w:t>
      </w:r>
      <w:r>
        <w:rPr>
          <w:spacing w:val="-11"/>
          <w:w w:val="115"/>
        </w:rPr>
        <w:t xml:space="preserve"> </w:t>
      </w:r>
      <w:r>
        <w:rPr>
          <w:w w:val="115"/>
        </w:rPr>
        <w:t>air</w:t>
      </w:r>
      <w:r>
        <w:rPr>
          <w:spacing w:val="-12"/>
          <w:w w:val="115"/>
        </w:rPr>
        <w:t xml:space="preserve"> </w:t>
      </w:r>
      <w:r>
        <w:rPr>
          <w:w w:val="115"/>
        </w:rPr>
        <w:t>defence</w:t>
      </w:r>
      <w:r>
        <w:rPr>
          <w:spacing w:val="-11"/>
          <w:w w:val="115"/>
        </w:rPr>
        <w:t xml:space="preserve"> </w:t>
      </w:r>
      <w:r>
        <w:rPr>
          <w:w w:val="115"/>
        </w:rPr>
        <w:t>found</w:t>
      </w:r>
      <w:r>
        <w:rPr>
          <w:spacing w:val="-11"/>
          <w:w w:val="115"/>
        </w:rPr>
        <w:t xml:space="preserve"> </w:t>
      </w:r>
      <w:r>
        <w:rPr>
          <w:w w:val="115"/>
        </w:rPr>
        <w:t>they</w:t>
      </w:r>
      <w:r>
        <w:rPr>
          <w:spacing w:val="-12"/>
          <w:w w:val="115"/>
        </w:rPr>
        <w:t xml:space="preserve"> </w:t>
      </w:r>
      <w:r>
        <w:rPr>
          <w:w w:val="115"/>
        </w:rPr>
        <w:t>could</w:t>
      </w:r>
      <w:r>
        <w:rPr>
          <w:spacing w:val="-11"/>
          <w:w w:val="115"/>
        </w:rPr>
        <w:t xml:space="preserve"> </w:t>
      </w:r>
      <w:r>
        <w:rPr>
          <w:w w:val="115"/>
        </w:rPr>
        <w:t>detect</w:t>
      </w:r>
      <w:r>
        <w:rPr>
          <w:spacing w:val="-11"/>
          <w:w w:val="115"/>
        </w:rPr>
        <w:t xml:space="preserve"> </w:t>
      </w:r>
      <w:r>
        <w:rPr>
          <w:w w:val="115"/>
        </w:rPr>
        <w:t>the</w:t>
      </w:r>
      <w:r>
        <w:rPr>
          <w:spacing w:val="-12"/>
          <w:w w:val="115"/>
        </w:rPr>
        <w:t xml:space="preserve"> </w:t>
      </w:r>
      <w:r>
        <w:rPr>
          <w:w w:val="115"/>
        </w:rPr>
        <w:t xml:space="preserve">planes </w:t>
      </w:r>
      <w:r>
        <w:rPr>
          <w:spacing w:val="-3"/>
          <w:w w:val="115"/>
        </w:rPr>
        <w:t xml:space="preserve">by </w:t>
      </w:r>
      <w:r>
        <w:rPr>
          <w:w w:val="115"/>
        </w:rPr>
        <w:t>triggering them</w:t>
      </w:r>
      <w:r>
        <w:rPr>
          <w:spacing w:val="19"/>
          <w:w w:val="115"/>
        </w:rPr>
        <w:t xml:space="preserve"> </w:t>
      </w:r>
      <w:r>
        <w:rPr>
          <w:w w:val="115"/>
        </w:rPr>
        <w:t>[824].</w:t>
      </w:r>
    </w:p>
    <w:p>
      <w:pPr>
        <w:pStyle w:val="BodyText"/>
        <w:spacing w:line="204" w:lineRule="auto" w:before="106"/>
        <w:ind w:right="863" w:firstLine="298"/>
        <w:jc w:val="both"/>
      </w:pPr>
      <w:r>
        <w:rPr>
          <w:w w:val="115"/>
        </w:rPr>
        <w:t>The Korean war saw the arrival on both sides of jet aircraft and missiles, which</w:t>
      </w:r>
      <w:r>
        <w:rPr>
          <w:spacing w:val="-12"/>
          <w:w w:val="115"/>
        </w:rPr>
        <w:t xml:space="preserve"> </w:t>
      </w:r>
      <w:r>
        <w:rPr>
          <w:w w:val="115"/>
        </w:rPr>
        <w:t>made</w:t>
      </w:r>
      <w:r>
        <w:rPr>
          <w:spacing w:val="-12"/>
          <w:w w:val="115"/>
        </w:rPr>
        <w:t xml:space="preserve"> </w:t>
      </w:r>
      <w:r>
        <w:rPr>
          <w:w w:val="115"/>
        </w:rPr>
        <w:t>it</w:t>
      </w:r>
      <w:r>
        <w:rPr>
          <w:spacing w:val="-12"/>
          <w:w w:val="115"/>
        </w:rPr>
        <w:t xml:space="preserve"> </w:t>
      </w:r>
      <w:r>
        <w:rPr>
          <w:w w:val="115"/>
        </w:rPr>
        <w:t>impractical</w:t>
      </w:r>
      <w:r>
        <w:rPr>
          <w:spacing w:val="-13"/>
          <w:w w:val="115"/>
        </w:rPr>
        <w:t xml:space="preserve"> </w:t>
      </w:r>
      <w:r>
        <w:rPr>
          <w:w w:val="115"/>
        </w:rPr>
        <w:t>to</w:t>
      </w:r>
      <w:r>
        <w:rPr>
          <w:spacing w:val="-12"/>
          <w:w w:val="115"/>
        </w:rPr>
        <w:t xml:space="preserve"> </w:t>
      </w:r>
      <w:r>
        <w:rPr>
          <w:w w:val="115"/>
        </w:rPr>
        <w:t>identify</w:t>
      </w:r>
      <w:r>
        <w:rPr>
          <w:spacing w:val="-12"/>
          <w:w w:val="115"/>
        </w:rPr>
        <w:t xml:space="preserve"> </w:t>
      </w:r>
      <w:r>
        <w:rPr>
          <w:w w:val="115"/>
        </w:rPr>
        <w:t>targets</w:t>
      </w:r>
      <w:r>
        <w:rPr>
          <w:spacing w:val="-12"/>
          <w:w w:val="115"/>
        </w:rPr>
        <w:t xml:space="preserve"> </w:t>
      </w:r>
      <w:r>
        <w:rPr>
          <w:w w:val="115"/>
        </w:rPr>
        <w:t>visually.</w:t>
      </w:r>
      <w:r>
        <w:rPr>
          <w:spacing w:val="16"/>
          <w:w w:val="115"/>
        </w:rPr>
        <w:t xml:space="preserve"> </w:t>
      </w:r>
      <w:r>
        <w:rPr>
          <w:w w:val="115"/>
        </w:rPr>
        <w:t>Early</w:t>
      </w:r>
      <w:r>
        <w:rPr>
          <w:spacing w:val="-12"/>
          <w:w w:val="115"/>
        </w:rPr>
        <w:t xml:space="preserve"> </w:t>
      </w:r>
      <w:r>
        <w:rPr>
          <w:w w:val="115"/>
        </w:rPr>
        <w:t>IFF</w:t>
      </w:r>
      <w:r>
        <w:rPr>
          <w:spacing w:val="-12"/>
          <w:w w:val="115"/>
        </w:rPr>
        <w:t xml:space="preserve"> </w:t>
      </w:r>
      <w:r>
        <w:rPr>
          <w:w w:val="115"/>
        </w:rPr>
        <w:t>systems</w:t>
      </w:r>
      <w:r>
        <w:rPr>
          <w:spacing w:val="-11"/>
          <w:w w:val="115"/>
        </w:rPr>
        <w:t xml:space="preserve"> </w:t>
      </w:r>
      <w:r>
        <w:rPr>
          <w:w w:val="115"/>
        </w:rPr>
        <w:t>simply used</w:t>
      </w:r>
      <w:r>
        <w:rPr>
          <w:spacing w:val="-11"/>
          <w:w w:val="115"/>
        </w:rPr>
        <w:t xml:space="preserve"> </w:t>
      </w:r>
      <w:r>
        <w:rPr>
          <w:w w:val="115"/>
        </w:rPr>
        <w:t>a</w:t>
      </w:r>
      <w:r>
        <w:rPr>
          <w:spacing w:val="-10"/>
          <w:w w:val="115"/>
        </w:rPr>
        <w:t xml:space="preserve"> </w:t>
      </w:r>
      <w:r>
        <w:rPr>
          <w:w w:val="115"/>
        </w:rPr>
        <w:t>serial</w:t>
      </w:r>
      <w:r>
        <w:rPr>
          <w:spacing w:val="-11"/>
          <w:w w:val="115"/>
        </w:rPr>
        <w:t xml:space="preserve"> </w:t>
      </w:r>
      <w:r>
        <w:rPr>
          <w:w w:val="115"/>
        </w:rPr>
        <w:t>number</w:t>
      </w:r>
      <w:r>
        <w:rPr>
          <w:spacing w:val="-10"/>
          <w:w w:val="115"/>
        </w:rPr>
        <w:t xml:space="preserve"> </w:t>
      </w:r>
      <w:r>
        <w:rPr>
          <w:w w:val="115"/>
        </w:rPr>
        <w:t>or</w:t>
      </w:r>
      <w:r>
        <w:rPr>
          <w:spacing w:val="-10"/>
          <w:w w:val="115"/>
        </w:rPr>
        <w:t xml:space="preserve"> </w:t>
      </w:r>
      <w:r>
        <w:rPr>
          <w:w w:val="105"/>
        </w:rPr>
        <w:t>‘code</w:t>
      </w:r>
      <w:r>
        <w:rPr>
          <w:spacing w:val="-5"/>
          <w:w w:val="105"/>
        </w:rPr>
        <w:t xml:space="preserve"> </w:t>
      </w:r>
      <w:r>
        <w:rPr>
          <w:w w:val="115"/>
        </w:rPr>
        <w:t>of</w:t>
      </w:r>
      <w:r>
        <w:rPr>
          <w:spacing w:val="-11"/>
          <w:w w:val="115"/>
        </w:rPr>
        <w:t xml:space="preserve"> </w:t>
      </w:r>
      <w:r>
        <w:rPr>
          <w:w w:val="115"/>
        </w:rPr>
        <w:t>the</w:t>
      </w:r>
      <w:r>
        <w:rPr>
          <w:spacing w:val="-10"/>
          <w:w w:val="115"/>
        </w:rPr>
        <w:t xml:space="preserve"> </w:t>
      </w:r>
      <w:r>
        <w:rPr>
          <w:w w:val="105"/>
        </w:rPr>
        <w:t>day’,</w:t>
      </w:r>
      <w:r>
        <w:rPr>
          <w:spacing w:val="-4"/>
          <w:w w:val="105"/>
        </w:rPr>
        <w:t xml:space="preserve"> </w:t>
      </w:r>
      <w:r>
        <w:rPr>
          <w:w w:val="115"/>
        </w:rPr>
        <w:t>but</w:t>
      </w:r>
      <w:r>
        <w:rPr>
          <w:spacing w:val="-10"/>
          <w:w w:val="115"/>
        </w:rPr>
        <w:t xml:space="preserve"> </w:t>
      </w:r>
      <w:r>
        <w:rPr>
          <w:w w:val="115"/>
        </w:rPr>
        <w:t>this</w:t>
      </w:r>
      <w:r>
        <w:rPr>
          <w:spacing w:val="-11"/>
          <w:w w:val="115"/>
        </w:rPr>
        <w:t xml:space="preserve"> </w:t>
      </w:r>
      <w:r>
        <w:rPr>
          <w:w w:val="115"/>
        </w:rPr>
        <w:t>was</w:t>
      </w:r>
      <w:r>
        <w:rPr>
          <w:spacing w:val="-10"/>
          <w:w w:val="115"/>
        </w:rPr>
        <w:t xml:space="preserve"> </w:t>
      </w:r>
      <w:r>
        <w:rPr>
          <w:w w:val="115"/>
        </w:rPr>
        <w:t>wide</w:t>
      </w:r>
      <w:r>
        <w:rPr>
          <w:spacing w:val="-10"/>
          <w:w w:val="115"/>
        </w:rPr>
        <w:t xml:space="preserve"> </w:t>
      </w:r>
      <w:r>
        <w:rPr>
          <w:w w:val="115"/>
        </w:rPr>
        <w:t>open</w:t>
      </w:r>
      <w:r>
        <w:rPr>
          <w:spacing w:val="-11"/>
          <w:w w:val="115"/>
        </w:rPr>
        <w:t xml:space="preserve"> </w:t>
      </w:r>
      <w:r>
        <w:rPr>
          <w:w w:val="115"/>
        </w:rPr>
        <w:t>to</w:t>
      </w:r>
      <w:r>
        <w:rPr>
          <w:spacing w:val="-10"/>
          <w:w w:val="115"/>
        </w:rPr>
        <w:t xml:space="preserve"> </w:t>
      </w:r>
      <w:r>
        <w:rPr>
          <w:w w:val="115"/>
        </w:rPr>
        <w:t>spoo</w:t>
      </w:r>
      <w:r>
        <w:rPr>
          <w:rFonts w:ascii="Cambria" w:hAnsi="Cambria"/>
          <w:w w:val="115"/>
        </w:rPr>
        <w:t>fi</w:t>
      </w:r>
      <w:r>
        <w:rPr>
          <w:w w:val="115"/>
        </w:rPr>
        <w:t xml:space="preserve">ng, and the </w:t>
      </w:r>
      <w:r>
        <w:rPr>
          <w:w w:val="105"/>
        </w:rPr>
        <w:t xml:space="preserve">world’s </w:t>
      </w:r>
      <w:r>
        <w:rPr>
          <w:w w:val="115"/>
        </w:rPr>
        <w:t>air forces started work on cryptographic</w:t>
      </w:r>
      <w:r>
        <w:rPr>
          <w:spacing w:val="4"/>
          <w:w w:val="115"/>
        </w:rPr>
        <w:t xml:space="preserve"> </w:t>
      </w:r>
      <w:r>
        <w:rPr>
          <w:w w:val="115"/>
        </w:rPr>
        <w:t>authentication.</w:t>
      </w:r>
    </w:p>
    <w:p>
      <w:pPr>
        <w:pStyle w:val="BodyText"/>
        <w:spacing w:line="204" w:lineRule="auto" w:before="103"/>
        <w:ind w:right="863" w:firstLine="298"/>
        <w:jc w:val="both"/>
      </w:pPr>
      <w:r>
        <w:rPr>
          <w:w w:val="110"/>
        </w:rPr>
        <w:t xml:space="preserve">The legacy </w:t>
      </w:r>
      <w:r>
        <w:rPr>
          <w:spacing w:val="-5"/>
          <w:w w:val="110"/>
        </w:rPr>
        <w:t xml:space="preserve">NATO </w:t>
      </w:r>
      <w:r>
        <w:rPr>
          <w:w w:val="110"/>
        </w:rPr>
        <w:t xml:space="preserve">system is the Mark XII, introduced in the 1960s and designed to solve the protocol problems discussed in section 4.3.3.  The </w:t>
      </w:r>
      <w:r>
        <w:rPr>
          <w:spacing w:val="-3"/>
          <w:w w:val="110"/>
        </w:rPr>
        <w:t>Mark</w:t>
      </w:r>
      <w:r>
        <w:rPr>
          <w:spacing w:val="51"/>
          <w:w w:val="110"/>
        </w:rPr>
        <w:t xml:space="preserve"> </w:t>
      </w:r>
      <w:r>
        <w:rPr>
          <w:w w:val="110"/>
        </w:rPr>
        <w:t xml:space="preserve">XII secure mode uses a 32-bit challenge and a 4-bit response. If challenges </w:t>
      </w:r>
      <w:r>
        <w:rPr>
          <w:spacing w:val="-6"/>
          <w:w w:val="110"/>
        </w:rPr>
        <w:t xml:space="preserve">or </w:t>
      </w:r>
      <w:r>
        <w:rPr>
          <w:w w:val="110"/>
        </w:rPr>
        <w:t xml:space="preserve">responses are too long,  then the radar’s pulse repetition frequency (and </w:t>
      </w:r>
      <w:r>
        <w:rPr>
          <w:spacing w:val="-5"/>
          <w:w w:val="110"/>
        </w:rPr>
        <w:t xml:space="preserve">thus    </w:t>
      </w:r>
      <w:r>
        <w:rPr>
          <w:w w:val="110"/>
        </w:rPr>
        <w:t xml:space="preserve">its accuracy) would </w:t>
      </w:r>
      <w:r>
        <w:rPr>
          <w:spacing w:val="2"/>
          <w:w w:val="110"/>
        </w:rPr>
        <w:t xml:space="preserve">be </w:t>
      </w:r>
      <w:r>
        <w:rPr>
          <w:w w:val="110"/>
        </w:rPr>
        <w:t>degraded.   It sends 12–20 challenges in a series,  and   in the original implementation the responses were displayed on a screen at a position o</w:t>
      </w:r>
      <w:r>
        <w:rPr>
          <w:rFonts w:ascii="Cambria" w:hAnsi="Cambria"/>
          <w:w w:val="110"/>
        </w:rPr>
        <w:t>ff</w:t>
      </w:r>
      <w:r>
        <w:rPr>
          <w:w w:val="110"/>
        </w:rPr>
        <w:t xml:space="preserve">set </w:t>
      </w:r>
      <w:r>
        <w:rPr>
          <w:spacing w:val="-3"/>
          <w:w w:val="110"/>
        </w:rPr>
        <w:t xml:space="preserve">by </w:t>
      </w:r>
      <w:r>
        <w:rPr>
          <w:w w:val="110"/>
        </w:rPr>
        <w:t>the arithmetic di</w:t>
      </w:r>
      <w:r>
        <w:rPr>
          <w:rFonts w:ascii="Cambria" w:hAnsi="Cambria"/>
          <w:w w:val="110"/>
        </w:rPr>
        <w:t>ff</w:t>
      </w:r>
      <w:r>
        <w:rPr>
          <w:w w:val="110"/>
        </w:rPr>
        <w:t>erence between the actual response and the expected one.  The e</w:t>
      </w:r>
      <w:r>
        <w:rPr>
          <w:rFonts w:ascii="Cambria" w:hAnsi="Cambria"/>
          <w:w w:val="110"/>
        </w:rPr>
        <w:t>ff</w:t>
      </w:r>
      <w:r>
        <w:rPr>
          <w:w w:val="110"/>
        </w:rPr>
        <w:t xml:space="preserve">ect was that while a foe had a null or random response,      a </w:t>
      </w:r>
      <w:r>
        <w:rPr/>
        <w:t xml:space="preserve">‘friend’ </w:t>
      </w:r>
      <w:r>
        <w:rPr>
          <w:w w:val="110"/>
        </w:rPr>
        <w:t xml:space="preserve">would </w:t>
      </w:r>
      <w:r>
        <w:rPr>
          <w:spacing w:val="-3"/>
          <w:w w:val="110"/>
        </w:rPr>
        <w:t xml:space="preserve">have </w:t>
      </w:r>
      <w:r>
        <w:rPr>
          <w:w w:val="110"/>
        </w:rPr>
        <w:t>responses clustered near the center screen, which would light up. Re</w:t>
      </w:r>
      <w:r>
        <w:rPr>
          <w:rFonts w:ascii="Cambria" w:hAnsi="Cambria"/>
          <w:w w:val="110"/>
        </w:rPr>
        <w:t>ﬂ</w:t>
      </w:r>
      <w:r>
        <w:rPr>
          <w:w w:val="110"/>
        </w:rPr>
        <w:t xml:space="preserve">ection attacks are prevented, and MIG-in-the-middle attacks made </w:t>
      </w:r>
      <w:r>
        <w:rPr>
          <w:spacing w:val="-3"/>
          <w:w w:val="110"/>
        </w:rPr>
        <w:t xml:space="preserve">much </w:t>
      </w:r>
      <w:r>
        <w:rPr>
          <w:w w:val="110"/>
        </w:rPr>
        <w:t xml:space="preserve">harder, because the challenge uses a focused antenna, while the receiver is omnidirectional. (The antenna used for the challenge is typically the </w:t>
      </w:r>
      <w:r>
        <w:rPr>
          <w:rFonts w:ascii="Cambria" w:hAnsi="Cambria"/>
          <w:w w:val="110"/>
        </w:rPr>
        <w:t>fi</w:t>
      </w:r>
      <w:r>
        <w:rPr>
          <w:w w:val="110"/>
        </w:rPr>
        <w:t xml:space="preserve">re </w:t>
      </w:r>
      <w:r>
        <w:rPr>
          <w:spacing w:val="-3"/>
          <w:w w:val="110"/>
        </w:rPr>
        <w:t>control</w:t>
      </w:r>
      <w:r>
        <w:rPr>
          <w:spacing w:val="51"/>
          <w:w w:val="110"/>
        </w:rPr>
        <w:t xml:space="preserve"> </w:t>
      </w:r>
      <w:r>
        <w:rPr>
          <w:w w:val="110"/>
        </w:rPr>
        <w:t>radar, which in older systems was conically</w:t>
      </w:r>
      <w:r>
        <w:rPr>
          <w:spacing w:val="20"/>
          <w:w w:val="110"/>
        </w:rPr>
        <w:t xml:space="preserve"> </w:t>
      </w:r>
      <w:r>
        <w:rPr>
          <w:w w:val="110"/>
        </w:rPr>
        <w:t>scanned.)</w:t>
      </w:r>
    </w:p>
    <w:p>
      <w:pPr>
        <w:pStyle w:val="BodyText"/>
        <w:spacing w:line="204" w:lineRule="auto" w:before="112"/>
        <w:ind w:right="863" w:firstLine="298"/>
        <w:jc w:val="both"/>
      </w:pPr>
      <w:r>
        <w:rPr>
          <w:w w:val="110"/>
        </w:rPr>
        <w:t xml:space="preserve">This has been largely replaced </w:t>
      </w:r>
      <w:r>
        <w:rPr>
          <w:spacing w:val="-3"/>
          <w:w w:val="110"/>
        </w:rPr>
        <w:t xml:space="preserve">by </w:t>
      </w:r>
      <w:r>
        <w:rPr>
          <w:w w:val="110"/>
        </w:rPr>
        <w:t>the Mark XIIA which has a backwardscompatible mode, but uses spread-spectrum waveforms in the new Mode 5,  which has been the focus of development e</w:t>
      </w:r>
      <w:r>
        <w:rPr>
          <w:rFonts w:ascii="Cambria" w:hAnsi="Cambria"/>
          <w:w w:val="110"/>
        </w:rPr>
        <w:t>ff</w:t>
      </w:r>
      <w:r>
        <w:rPr>
          <w:w w:val="110"/>
        </w:rPr>
        <w:t xml:space="preserve">orts </w:t>
      </w:r>
      <w:r>
        <w:rPr>
          <w:spacing w:val="-3"/>
          <w:w w:val="110"/>
        </w:rPr>
        <w:t xml:space="preserve">by </w:t>
      </w:r>
      <w:r>
        <w:rPr>
          <w:w w:val="110"/>
        </w:rPr>
        <w:t xml:space="preserve">the US services and </w:t>
      </w:r>
      <w:r>
        <w:rPr>
          <w:spacing w:val="-5"/>
          <w:w w:val="110"/>
        </w:rPr>
        <w:t xml:space="preserve">NATO </w:t>
      </w:r>
      <w:r>
        <w:rPr>
          <w:w w:val="110"/>
        </w:rPr>
        <w:t xml:space="preserve">armed forces during the 2010s. Such systems also </w:t>
      </w:r>
      <w:r>
        <w:rPr>
          <w:spacing w:val="-3"/>
          <w:w w:val="110"/>
        </w:rPr>
        <w:t xml:space="preserve">have </w:t>
      </w:r>
      <w:r>
        <w:rPr>
          <w:w w:val="110"/>
        </w:rPr>
        <w:t xml:space="preserve">compatibility modes with the systems used </w:t>
      </w:r>
      <w:r>
        <w:rPr>
          <w:spacing w:val="-3"/>
          <w:w w:val="110"/>
        </w:rPr>
        <w:t xml:space="preserve">by </w:t>
      </w:r>
      <w:r>
        <w:rPr>
          <w:w w:val="110"/>
        </w:rPr>
        <w:t xml:space="preserve">civil aircraft to </w:t>
      </w:r>
      <w:r>
        <w:rPr/>
        <w:t xml:space="preserve">‘squawk’ </w:t>
      </w:r>
      <w:r>
        <w:rPr>
          <w:w w:val="110"/>
        </w:rPr>
        <w:t xml:space="preserve">their ID to secondary surveillance radar. </w:t>
      </w:r>
      <w:r>
        <w:rPr>
          <w:spacing w:val="-3"/>
          <w:w w:val="110"/>
        </w:rPr>
        <w:t xml:space="preserve">However, </w:t>
      </w:r>
      <w:r>
        <w:rPr>
          <w:w w:val="110"/>
        </w:rPr>
        <w:t xml:space="preserve">the real problems are now air-to-ground. </w:t>
      </w:r>
      <w:r>
        <w:rPr>
          <w:spacing w:val="-3"/>
          <w:w w:val="110"/>
        </w:rPr>
        <w:t xml:space="preserve">NATO’s </w:t>
      </w:r>
      <w:r>
        <w:rPr>
          <w:w w:val="110"/>
        </w:rPr>
        <w:t xml:space="preserve">IFF systems evolved for a Cold </w:t>
      </w:r>
      <w:r>
        <w:rPr>
          <w:spacing w:val="-6"/>
          <w:w w:val="110"/>
        </w:rPr>
        <w:t xml:space="preserve">War </w:t>
      </w:r>
      <w:r>
        <w:rPr>
          <w:w w:val="110"/>
        </w:rPr>
        <w:t>scenario of thousands of tactical aircraft on each side of the</w:t>
      </w:r>
      <w:r>
        <w:rPr>
          <w:spacing w:val="6"/>
          <w:w w:val="110"/>
        </w:rPr>
        <w:t xml:space="preserve"> </w:t>
      </w:r>
      <w:r>
        <w:rPr>
          <w:w w:val="110"/>
        </w:rPr>
        <w:t>Iron</w:t>
      </w:r>
      <w:r>
        <w:rPr>
          <w:spacing w:val="6"/>
          <w:w w:val="110"/>
        </w:rPr>
        <w:t xml:space="preserve"> </w:t>
      </w:r>
      <w:r>
        <w:rPr>
          <w:w w:val="110"/>
        </w:rPr>
        <w:t>Curtain;</w:t>
      </w:r>
      <w:r>
        <w:rPr>
          <w:spacing w:val="13"/>
          <w:w w:val="110"/>
        </w:rPr>
        <w:t xml:space="preserve"> </w:t>
      </w:r>
      <w:r>
        <w:rPr>
          <w:w w:val="110"/>
        </w:rPr>
        <w:t>how</w:t>
      </w:r>
      <w:r>
        <w:rPr>
          <w:spacing w:val="6"/>
          <w:w w:val="110"/>
        </w:rPr>
        <w:t xml:space="preserve"> </w:t>
      </w:r>
      <w:r>
        <w:rPr>
          <w:w w:val="110"/>
        </w:rPr>
        <w:t>do</w:t>
      </w:r>
      <w:r>
        <w:rPr>
          <w:spacing w:val="6"/>
          <w:w w:val="110"/>
        </w:rPr>
        <w:t xml:space="preserve"> </w:t>
      </w:r>
      <w:r>
        <w:rPr>
          <w:w w:val="110"/>
        </w:rPr>
        <w:t>they</w:t>
      </w:r>
      <w:r>
        <w:rPr>
          <w:spacing w:val="7"/>
          <w:w w:val="110"/>
        </w:rPr>
        <w:t xml:space="preserve"> </w:t>
      </w:r>
      <w:r>
        <w:rPr>
          <w:w w:val="110"/>
        </w:rPr>
        <w:t>fare</w:t>
      </w:r>
      <w:r>
        <w:rPr>
          <w:spacing w:val="6"/>
          <w:w w:val="110"/>
        </w:rPr>
        <w:t xml:space="preserve"> </w:t>
      </w:r>
      <w:r>
        <w:rPr>
          <w:w w:val="110"/>
        </w:rPr>
        <w:t>in</w:t>
      </w:r>
      <w:r>
        <w:rPr>
          <w:spacing w:val="6"/>
          <w:w w:val="110"/>
        </w:rPr>
        <w:t xml:space="preserve"> </w:t>
      </w:r>
      <w:r>
        <w:rPr>
          <w:w w:val="110"/>
        </w:rPr>
        <w:t>a</w:t>
      </w:r>
      <w:r>
        <w:rPr>
          <w:spacing w:val="7"/>
          <w:w w:val="110"/>
        </w:rPr>
        <w:t xml:space="preserve"> </w:t>
      </w:r>
      <w:r>
        <w:rPr>
          <w:w w:val="110"/>
        </w:rPr>
        <w:t>modern</w:t>
      </w:r>
      <w:r>
        <w:rPr>
          <w:spacing w:val="6"/>
          <w:w w:val="110"/>
        </w:rPr>
        <w:t xml:space="preserve"> </w:t>
      </w:r>
      <w:r>
        <w:rPr>
          <w:w w:val="110"/>
        </w:rPr>
        <w:t>con</w:t>
      </w:r>
      <w:r>
        <w:rPr>
          <w:rFonts w:ascii="Cambria" w:hAnsi="Cambria"/>
          <w:w w:val="110"/>
        </w:rPr>
        <w:t>ﬂ</w:t>
      </w:r>
      <w:r>
        <w:rPr>
          <w:w w:val="110"/>
        </w:rPr>
        <w:t>ict</w:t>
      </w:r>
      <w:r>
        <w:rPr>
          <w:spacing w:val="6"/>
          <w:w w:val="110"/>
        </w:rPr>
        <w:t xml:space="preserve"> </w:t>
      </w:r>
      <w:r>
        <w:rPr>
          <w:w w:val="110"/>
        </w:rPr>
        <w:t>like</w:t>
      </w:r>
      <w:r>
        <w:rPr>
          <w:spacing w:val="6"/>
          <w:w w:val="110"/>
        </w:rPr>
        <w:t xml:space="preserve"> </w:t>
      </w:r>
      <w:r>
        <w:rPr>
          <w:w w:val="110"/>
        </w:rPr>
        <w:t>Iraq</w:t>
      </w:r>
      <w:r>
        <w:rPr>
          <w:spacing w:val="7"/>
          <w:w w:val="110"/>
        </w:rPr>
        <w:t xml:space="preserve"> </w:t>
      </w:r>
      <w:r>
        <w:rPr>
          <w:w w:val="110"/>
        </w:rPr>
        <w:t>or</w:t>
      </w:r>
      <w:r>
        <w:rPr>
          <w:spacing w:val="6"/>
          <w:w w:val="110"/>
        </w:rPr>
        <w:t xml:space="preserve"> </w:t>
      </w:r>
      <w:r>
        <w:rPr>
          <w:w w:val="110"/>
        </w:rPr>
        <w:t>Afghanistan?</w:t>
      </w:r>
    </w:p>
    <w:p>
      <w:pPr>
        <w:pStyle w:val="BodyText"/>
        <w:spacing w:line="204" w:lineRule="auto" w:before="107"/>
        <w:ind w:right="863" w:firstLine="298"/>
        <w:jc w:val="both"/>
      </w:pPr>
      <w:r>
        <w:rPr>
          <w:w w:val="110"/>
        </w:rPr>
        <w:t xml:space="preserve">Historically, about </w:t>
      </w:r>
      <w:r>
        <w:rPr/>
        <w:t xml:space="preserve">10–15% </w:t>
      </w:r>
      <w:r>
        <w:rPr>
          <w:w w:val="110"/>
        </w:rPr>
        <w:t xml:space="preserve">of casualties were due to </w:t>
      </w:r>
      <w:r>
        <w:rPr/>
        <w:t xml:space="preserve">‘friendly </w:t>
      </w:r>
      <w:r>
        <w:rPr>
          <w:rFonts w:ascii="Cambria" w:hAnsi="Cambria"/>
        </w:rPr>
        <w:t>fi</w:t>
      </w:r>
      <w:r>
        <w:rPr/>
        <w:t xml:space="preserve">re’ </w:t>
      </w:r>
      <w:r>
        <w:rPr>
          <w:w w:val="110"/>
        </w:rPr>
        <w:t xml:space="preserve">but </w:t>
      </w:r>
      <w:r>
        <w:rPr>
          <w:spacing w:val="-6"/>
          <w:w w:val="110"/>
        </w:rPr>
        <w:t xml:space="preserve">in </w:t>
      </w:r>
      <w:r>
        <w:rPr>
          <w:w w:val="110"/>
        </w:rPr>
        <w:t xml:space="preserve">Gulf </w:t>
      </w:r>
      <w:r>
        <w:rPr>
          <w:spacing w:val="-6"/>
          <w:w w:val="110"/>
        </w:rPr>
        <w:t xml:space="preserve">War </w:t>
      </w:r>
      <w:r>
        <w:rPr>
          <w:w w:val="110"/>
        </w:rPr>
        <w:t>1 this rose to 25%. Such casualties are more likely at the interfaces between air and land battle,  and between sea and land,  because of the di</w:t>
      </w:r>
      <w:r>
        <w:rPr>
          <w:rFonts w:ascii="Cambria" w:hAnsi="Cambria"/>
          <w:w w:val="110"/>
        </w:rPr>
        <w:t>ff</w:t>
      </w:r>
      <w:r>
        <w:rPr>
          <w:w w:val="110"/>
        </w:rPr>
        <w:t xml:space="preserve">er  ent </w:t>
      </w:r>
      <w:r>
        <w:rPr/>
        <w:t xml:space="preserve">services’ </w:t>
      </w:r>
      <w:r>
        <w:rPr>
          <w:spacing w:val="-4"/>
          <w:w w:val="110"/>
        </w:rPr>
        <w:t xml:space="preserve">way </w:t>
      </w:r>
      <w:r>
        <w:rPr>
          <w:w w:val="110"/>
        </w:rPr>
        <w:t xml:space="preserve">of doing things; joint operations are thus particularly </w:t>
      </w:r>
      <w:r>
        <w:rPr>
          <w:spacing w:val="-3"/>
          <w:w w:val="110"/>
        </w:rPr>
        <w:t xml:space="preserve">risky. </w:t>
      </w:r>
      <w:r>
        <w:rPr>
          <w:w w:val="110"/>
        </w:rPr>
        <w:t>Coalition operations also increase the risk because of di</w:t>
      </w:r>
      <w:r>
        <w:rPr>
          <w:rFonts w:ascii="Cambria" w:hAnsi="Cambria"/>
          <w:w w:val="110"/>
        </w:rPr>
        <w:t>ff</w:t>
      </w:r>
      <w:r>
        <w:rPr>
          <w:w w:val="110"/>
        </w:rPr>
        <w:t xml:space="preserve">erent national systems. </w:t>
      </w:r>
      <w:r>
        <w:rPr>
          <w:spacing w:val="-3"/>
          <w:w w:val="110"/>
        </w:rPr>
        <w:t xml:space="preserve">Following </w:t>
      </w:r>
      <w:r>
        <w:rPr>
          <w:w w:val="110"/>
        </w:rPr>
        <w:t xml:space="preserve">this experience, several experimental systems were developed to extend IFF to ground troops.  But when Gulf </w:t>
      </w:r>
      <w:r>
        <w:rPr>
          <w:spacing w:val="-6"/>
          <w:w w:val="110"/>
        </w:rPr>
        <w:t xml:space="preserve">War  </w:t>
      </w:r>
      <w:r>
        <w:rPr>
          <w:w w:val="110"/>
        </w:rPr>
        <w:t xml:space="preserve">2 came along, nothing decent  had been deployed. A report from </w:t>
      </w:r>
      <w:r>
        <w:rPr/>
        <w:t xml:space="preserve">Britain’s </w:t>
      </w:r>
      <w:r>
        <w:rPr>
          <w:w w:val="110"/>
        </w:rPr>
        <w:t>National Audit O</w:t>
      </w:r>
      <w:r>
        <w:rPr>
          <w:rFonts w:ascii="Cambria" w:hAnsi="Cambria"/>
          <w:w w:val="110"/>
        </w:rPr>
        <w:t>ffi</w:t>
      </w:r>
      <w:r>
        <w:rPr>
          <w:w w:val="110"/>
        </w:rPr>
        <w:t xml:space="preserve">ce describes  what </w:t>
      </w:r>
      <w:r>
        <w:rPr>
          <w:spacing w:val="-3"/>
          <w:w w:val="110"/>
        </w:rPr>
        <w:t xml:space="preserve">went </w:t>
      </w:r>
      <w:r>
        <w:rPr>
          <w:w w:val="110"/>
        </w:rPr>
        <w:t xml:space="preserve">wrong [1389]. In a world where defence is purchased not just </w:t>
      </w:r>
      <w:r>
        <w:rPr>
          <w:spacing w:val="-3"/>
          <w:w w:val="110"/>
        </w:rPr>
        <w:t>by</w:t>
      </w:r>
      <w:r>
        <w:rPr>
          <w:spacing w:val="51"/>
          <w:w w:val="110"/>
        </w:rPr>
        <w:t xml:space="preserve"> </w:t>
      </w:r>
      <w:r>
        <w:rPr>
          <w:w w:val="110"/>
        </w:rPr>
        <w:t xml:space="preserve">nation states,  and not just </w:t>
      </w:r>
      <w:r>
        <w:rPr>
          <w:spacing w:val="-3"/>
          <w:w w:val="110"/>
        </w:rPr>
        <w:t xml:space="preserve">by  </w:t>
      </w:r>
      <w:r>
        <w:rPr>
          <w:w w:val="110"/>
        </w:rPr>
        <w:t xml:space="preserve">services,  but </w:t>
      </w:r>
      <w:r>
        <w:rPr>
          <w:spacing w:val="-3"/>
          <w:w w:val="110"/>
        </w:rPr>
        <w:t xml:space="preserve">by  </w:t>
      </w:r>
      <w:r>
        <w:rPr>
          <w:w w:val="110"/>
        </w:rPr>
        <w:t xml:space="preserve">factions within these services,  and where legislators try to signal their </w:t>
      </w:r>
      <w:r>
        <w:rPr/>
        <w:t xml:space="preserve">‘patriotism’ </w:t>
      </w:r>
      <w:r>
        <w:rPr>
          <w:w w:val="110"/>
        </w:rPr>
        <w:t xml:space="preserve">to less-educated voters </w:t>
      </w:r>
      <w:r>
        <w:rPr>
          <w:spacing w:val="-3"/>
          <w:w w:val="110"/>
        </w:rPr>
        <w:t>by</w:t>
      </w:r>
      <w:r>
        <w:rPr>
          <w:spacing w:val="51"/>
          <w:w w:val="110"/>
        </w:rPr>
        <w:t xml:space="preserve"> </w:t>
      </w:r>
      <w:r>
        <w:rPr>
          <w:w w:val="110"/>
        </w:rPr>
        <w:t xml:space="preserve">blocking technical collaboration with allies </w:t>
      </w:r>
      <w:r>
        <w:rPr/>
        <w:t xml:space="preserve">(‘to </w:t>
      </w:r>
      <w:r>
        <w:rPr>
          <w:w w:val="110"/>
        </w:rPr>
        <w:t xml:space="preserve">stop them stealing our jobs and our </w:t>
      </w:r>
      <w:r>
        <w:rPr/>
        <w:t xml:space="preserve">secrets’), </w:t>
      </w:r>
      <w:r>
        <w:rPr>
          <w:w w:val="110"/>
        </w:rPr>
        <w:t xml:space="preserve">the institutional and political structures just </w:t>
      </w:r>
      <w:r>
        <w:rPr/>
        <w:t xml:space="preserve">aren’t </w:t>
      </w:r>
      <w:r>
        <w:rPr>
          <w:w w:val="110"/>
        </w:rPr>
        <w:t xml:space="preserve">conducive </w:t>
      </w:r>
      <w:r>
        <w:rPr>
          <w:spacing w:val="-6"/>
          <w:w w:val="110"/>
        </w:rPr>
        <w:t xml:space="preserve">to </w:t>
      </w:r>
      <w:r>
        <w:rPr>
          <w:w w:val="110"/>
        </w:rPr>
        <w:t xml:space="preserve">providing defense </w:t>
      </w:r>
      <w:r>
        <w:rPr/>
        <w:t xml:space="preserve">‘public goods’ </w:t>
      </w:r>
      <w:r>
        <w:rPr>
          <w:w w:val="110"/>
        </w:rPr>
        <w:t xml:space="preserve">such as a decent IFF system that would work across </w:t>
      </w:r>
      <w:r>
        <w:rPr>
          <w:spacing w:val="-4"/>
          <w:w w:val="110"/>
        </w:rPr>
        <w:t xml:space="preserve">NATO. </w:t>
      </w:r>
      <w:r>
        <w:rPr>
          <w:w w:val="110"/>
        </w:rPr>
        <w:t xml:space="preserve">And </w:t>
      </w:r>
      <w:r>
        <w:rPr>
          <w:spacing w:val="-5"/>
          <w:w w:val="110"/>
        </w:rPr>
        <w:t xml:space="preserve">NATO </w:t>
      </w:r>
      <w:r>
        <w:rPr>
          <w:w w:val="110"/>
        </w:rPr>
        <w:t xml:space="preserve">is a broad alliance;  as one insider told me, </w:t>
      </w:r>
      <w:r>
        <w:rPr>
          <w:spacing w:val="-5"/>
          <w:w w:val="110"/>
        </w:rPr>
        <w:t xml:space="preserve">“Trying  </w:t>
      </w:r>
      <w:r>
        <w:rPr>
          <w:w w:val="110"/>
        </w:rPr>
        <w:t>to evolve a solution that met the aspirations of both the US at one extreme and Greece</w:t>
      </w:r>
      <w:r>
        <w:rPr>
          <w:spacing w:val="11"/>
          <w:w w:val="110"/>
        </w:rPr>
        <w:t xml:space="preserve"> </w:t>
      </w:r>
      <w:r>
        <w:rPr>
          <w:w w:val="110"/>
        </w:rPr>
        <w:t>(for</w:t>
      </w:r>
      <w:r>
        <w:rPr>
          <w:spacing w:val="12"/>
          <w:w w:val="110"/>
        </w:rPr>
        <w:t xml:space="preserve"> </w:t>
      </w:r>
      <w:r>
        <w:rPr>
          <w:w w:val="110"/>
        </w:rPr>
        <w:t>example)</w:t>
      </w:r>
      <w:r>
        <w:rPr>
          <w:spacing w:val="11"/>
          <w:w w:val="110"/>
        </w:rPr>
        <w:t xml:space="preserve"> </w:t>
      </w:r>
      <w:r>
        <w:rPr>
          <w:w w:val="110"/>
        </w:rPr>
        <w:t>at</w:t>
      </w:r>
      <w:r>
        <w:rPr>
          <w:spacing w:val="12"/>
          <w:w w:val="110"/>
        </w:rPr>
        <w:t xml:space="preserve"> </w:t>
      </w:r>
      <w:r>
        <w:rPr>
          <w:w w:val="110"/>
        </w:rPr>
        <w:t>the</w:t>
      </w:r>
      <w:r>
        <w:rPr>
          <w:spacing w:val="12"/>
          <w:w w:val="110"/>
        </w:rPr>
        <w:t xml:space="preserve"> </w:t>
      </w:r>
      <w:r>
        <w:rPr>
          <w:w w:val="110"/>
        </w:rPr>
        <w:t>other</w:t>
      </w:r>
      <w:r>
        <w:rPr>
          <w:spacing w:val="11"/>
          <w:w w:val="110"/>
        </w:rPr>
        <w:t xml:space="preserve"> </w:t>
      </w:r>
      <w:r>
        <w:rPr>
          <w:w w:val="110"/>
        </w:rPr>
        <w:t>was</w:t>
      </w:r>
      <w:r>
        <w:rPr>
          <w:spacing w:val="12"/>
          <w:w w:val="110"/>
        </w:rPr>
        <w:t xml:space="preserve"> </w:t>
      </w:r>
      <w:r>
        <w:rPr>
          <w:w w:val="110"/>
        </w:rPr>
        <w:t>a</w:t>
      </w:r>
      <w:r>
        <w:rPr>
          <w:spacing w:val="11"/>
          <w:w w:val="110"/>
        </w:rPr>
        <w:t xml:space="preserve"> </w:t>
      </w:r>
      <w:r>
        <w:rPr>
          <w:w w:val="110"/>
        </w:rPr>
        <w:t>near</w:t>
      </w:r>
      <w:r>
        <w:rPr>
          <w:spacing w:val="12"/>
          <w:w w:val="110"/>
        </w:rPr>
        <w:t xml:space="preserve"> </w:t>
      </w:r>
      <w:r>
        <w:rPr>
          <w:w w:val="110"/>
        </w:rPr>
        <w:t>hopeless</w:t>
      </w:r>
      <w:r>
        <w:rPr>
          <w:spacing w:val="12"/>
          <w:w w:val="110"/>
        </w:rPr>
        <w:t xml:space="preserve"> </w:t>
      </w:r>
      <w:r>
        <w:rPr/>
        <w:t>task.”</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Project</w:t>
      </w:r>
      <w:r>
        <w:rPr>
          <w:spacing w:val="-22"/>
          <w:w w:val="115"/>
        </w:rPr>
        <w:t xml:space="preserve"> </w:t>
      </w:r>
      <w:r>
        <w:rPr>
          <w:w w:val="115"/>
        </w:rPr>
        <w:t>complexity</w:t>
      </w:r>
      <w:r>
        <w:rPr>
          <w:spacing w:val="-21"/>
          <w:w w:val="115"/>
        </w:rPr>
        <w:t xml:space="preserve"> </w:t>
      </w:r>
      <w:r>
        <w:rPr>
          <w:w w:val="115"/>
        </w:rPr>
        <w:t>is</w:t>
      </w:r>
      <w:r>
        <w:rPr>
          <w:spacing w:val="-21"/>
          <w:w w:val="115"/>
        </w:rPr>
        <w:t xml:space="preserve"> </w:t>
      </w:r>
      <w:r>
        <w:rPr>
          <w:w w:val="115"/>
        </w:rPr>
        <w:t>one</w:t>
      </w:r>
      <w:r>
        <w:rPr>
          <w:spacing w:val="-21"/>
          <w:w w:val="115"/>
        </w:rPr>
        <w:t xml:space="preserve"> </w:t>
      </w:r>
      <w:r>
        <w:rPr>
          <w:w w:val="115"/>
        </w:rPr>
        <w:t>issue:</w:t>
      </w:r>
      <w:r>
        <w:rPr>
          <w:spacing w:val="3"/>
          <w:w w:val="115"/>
        </w:rPr>
        <w:t xml:space="preserve"> </w:t>
      </w:r>
      <w:r>
        <w:rPr/>
        <w:t>it’s</w:t>
      </w:r>
      <w:r>
        <w:rPr>
          <w:spacing w:val="-14"/>
        </w:rPr>
        <w:t xml:space="preserve"> </w:t>
      </w:r>
      <w:r>
        <w:rPr>
          <w:w w:val="115"/>
        </w:rPr>
        <w:t>not</w:t>
      </w:r>
      <w:r>
        <w:rPr>
          <w:spacing w:val="-21"/>
          <w:w w:val="115"/>
        </w:rPr>
        <w:t xml:space="preserve"> </w:t>
      </w:r>
      <w:r>
        <w:rPr>
          <w:w w:val="115"/>
        </w:rPr>
        <w:t>too</w:t>
      </w:r>
      <w:r>
        <w:rPr>
          <w:spacing w:val="-21"/>
          <w:w w:val="115"/>
        </w:rPr>
        <w:t xml:space="preserve"> </w:t>
      </w:r>
      <w:r>
        <w:rPr>
          <w:w w:val="115"/>
        </w:rPr>
        <w:t>hard</w:t>
      </w:r>
      <w:r>
        <w:rPr>
          <w:spacing w:val="-21"/>
          <w:w w:val="115"/>
        </w:rPr>
        <w:t xml:space="preserve"> </w:t>
      </w:r>
      <w:r>
        <w:rPr>
          <w:w w:val="115"/>
        </w:rPr>
        <w:t>to</w:t>
      </w:r>
      <w:r>
        <w:rPr>
          <w:spacing w:val="-21"/>
          <w:w w:val="115"/>
        </w:rPr>
        <w:t xml:space="preserve"> </w:t>
      </w:r>
      <w:r>
        <w:rPr>
          <w:w w:val="115"/>
        </w:rPr>
        <w:t>stop</w:t>
      </w:r>
      <w:r>
        <w:rPr>
          <w:spacing w:val="-21"/>
          <w:w w:val="115"/>
        </w:rPr>
        <w:t xml:space="preserve"> </w:t>
      </w:r>
      <w:r>
        <w:rPr>
          <w:w w:val="115"/>
        </w:rPr>
        <w:t>your</w:t>
      </w:r>
      <w:r>
        <w:rPr>
          <w:spacing w:val="-21"/>
          <w:w w:val="115"/>
        </w:rPr>
        <w:t xml:space="preserve"> </w:t>
      </w:r>
      <w:r>
        <w:rPr>
          <w:w w:val="115"/>
        </w:rPr>
        <w:t>air</w:t>
      </w:r>
      <w:r>
        <w:rPr>
          <w:spacing w:val="-21"/>
          <w:w w:val="115"/>
        </w:rPr>
        <w:t xml:space="preserve"> </w:t>
      </w:r>
      <w:r>
        <w:rPr>
          <w:w w:val="115"/>
        </w:rPr>
        <w:t>force</w:t>
      </w:r>
      <w:r>
        <w:rPr>
          <w:spacing w:val="-21"/>
          <w:w w:val="115"/>
        </w:rPr>
        <w:t xml:space="preserve"> </w:t>
      </w:r>
      <w:r>
        <w:rPr>
          <w:w w:val="115"/>
        </w:rPr>
        <w:t>planes shooting</w:t>
      </w:r>
      <w:r>
        <w:rPr>
          <w:spacing w:val="-16"/>
          <w:w w:val="115"/>
        </w:rPr>
        <w:t xml:space="preserve"> </w:t>
      </w:r>
      <w:r>
        <w:rPr>
          <w:w w:val="115"/>
        </w:rPr>
        <w:t>each</w:t>
      </w:r>
      <w:r>
        <w:rPr>
          <w:spacing w:val="-15"/>
          <w:w w:val="115"/>
        </w:rPr>
        <w:t xml:space="preserve"> </w:t>
      </w:r>
      <w:r>
        <w:rPr>
          <w:w w:val="115"/>
        </w:rPr>
        <w:t>other,</w:t>
      </w:r>
      <w:r>
        <w:rPr>
          <w:spacing w:val="-14"/>
          <w:w w:val="115"/>
        </w:rPr>
        <w:t xml:space="preserve"> </w:t>
      </w:r>
      <w:r>
        <w:rPr/>
        <w:t>it’s</w:t>
      </w:r>
      <w:r>
        <w:rPr>
          <w:spacing w:val="-7"/>
        </w:rPr>
        <w:t xml:space="preserve"> </w:t>
      </w:r>
      <w:r>
        <w:rPr>
          <w:w w:val="115"/>
        </w:rPr>
        <w:t>a</w:t>
      </w:r>
      <w:r>
        <w:rPr>
          <w:spacing w:val="-15"/>
          <w:w w:val="115"/>
        </w:rPr>
        <w:t xml:space="preserve"> </w:t>
      </w:r>
      <w:r>
        <w:rPr>
          <w:w w:val="115"/>
        </w:rPr>
        <w:t>lot</w:t>
      </w:r>
      <w:r>
        <w:rPr>
          <w:spacing w:val="-16"/>
          <w:w w:val="115"/>
        </w:rPr>
        <w:t xml:space="preserve"> </w:t>
      </w:r>
      <w:r>
        <w:rPr>
          <w:w w:val="115"/>
        </w:rPr>
        <w:t>more</w:t>
      </w:r>
      <w:r>
        <w:rPr>
          <w:spacing w:val="-15"/>
          <w:w w:val="115"/>
        </w:rPr>
        <w:t xml:space="preserve"> </w:t>
      </w:r>
      <w:r>
        <w:rPr>
          <w:w w:val="115"/>
        </w:rPr>
        <w:t>complex</w:t>
      </w:r>
      <w:r>
        <w:rPr>
          <w:spacing w:val="-15"/>
          <w:w w:val="115"/>
        </w:rPr>
        <w:t xml:space="preserve"> </w:t>
      </w:r>
      <w:r>
        <w:rPr>
          <w:w w:val="115"/>
        </w:rPr>
        <w:t>to</w:t>
      </w:r>
      <w:r>
        <w:rPr>
          <w:spacing w:val="-15"/>
          <w:w w:val="115"/>
        </w:rPr>
        <w:t xml:space="preserve"> </w:t>
      </w:r>
      <w:r>
        <w:rPr>
          <w:w w:val="115"/>
        </w:rPr>
        <w:t>stop</w:t>
      </w:r>
      <w:r>
        <w:rPr>
          <w:spacing w:val="-16"/>
          <w:w w:val="115"/>
        </w:rPr>
        <w:t xml:space="preserve"> </w:t>
      </w:r>
      <w:r>
        <w:rPr>
          <w:w w:val="115"/>
        </w:rPr>
        <w:t>them</w:t>
      </w:r>
      <w:r>
        <w:rPr>
          <w:spacing w:val="-15"/>
          <w:w w:val="115"/>
        </w:rPr>
        <w:t xml:space="preserve"> </w:t>
      </w:r>
      <w:r>
        <w:rPr>
          <w:w w:val="115"/>
        </w:rPr>
        <w:t>shooting</w:t>
      </w:r>
      <w:r>
        <w:rPr>
          <w:spacing w:val="-15"/>
          <w:w w:val="115"/>
        </w:rPr>
        <w:t xml:space="preserve"> </w:t>
      </w:r>
      <w:r>
        <w:rPr>
          <w:w w:val="115"/>
        </w:rPr>
        <w:t>at</w:t>
      </w:r>
      <w:r>
        <w:rPr>
          <w:spacing w:val="-15"/>
          <w:w w:val="115"/>
        </w:rPr>
        <w:t xml:space="preserve"> </w:t>
      </w:r>
      <w:r>
        <w:rPr>
          <w:w w:val="115"/>
        </w:rPr>
        <w:t>your</w:t>
      </w:r>
      <w:r>
        <w:rPr>
          <w:spacing w:val="-16"/>
          <w:w w:val="115"/>
        </w:rPr>
        <w:t xml:space="preserve"> </w:t>
      </w:r>
      <w:r>
        <w:rPr>
          <w:w w:val="115"/>
        </w:rPr>
        <w:t xml:space="preserve">ships or tanks, and </w:t>
      </w:r>
      <w:r>
        <w:rPr/>
        <w:t xml:space="preserve">it’s </w:t>
      </w:r>
      <w:r>
        <w:rPr>
          <w:spacing w:val="-3"/>
          <w:w w:val="115"/>
        </w:rPr>
        <w:t xml:space="preserve">much </w:t>
      </w:r>
      <w:r>
        <w:rPr>
          <w:w w:val="115"/>
        </w:rPr>
        <w:t xml:space="preserve">harder still when a dozen nations are involved. </w:t>
      </w:r>
      <w:r>
        <w:rPr>
          <w:spacing w:val="-3"/>
          <w:w w:val="115"/>
        </w:rPr>
        <w:t xml:space="preserve">There </w:t>
      </w:r>
      <w:r>
        <w:rPr>
          <w:w w:val="115"/>
        </w:rPr>
        <w:t xml:space="preserve">are some sexy systems used </w:t>
      </w:r>
      <w:r>
        <w:rPr>
          <w:spacing w:val="-3"/>
          <w:w w:val="115"/>
        </w:rPr>
        <w:t xml:space="preserve">by </w:t>
      </w:r>
      <w:r>
        <w:rPr>
          <w:w w:val="115"/>
        </w:rPr>
        <w:t xml:space="preserve">a small number of units in Iraq that let all soldiers see each </w:t>
      </w:r>
      <w:r>
        <w:rPr/>
        <w:t xml:space="preserve">other’s </w:t>
      </w:r>
      <w:r>
        <w:rPr>
          <w:w w:val="115"/>
        </w:rPr>
        <w:t xml:space="preserve">positions superimposed in real time on a map </w:t>
      </w:r>
      <w:r>
        <w:rPr>
          <w:spacing w:val="-3"/>
          <w:w w:val="115"/>
        </w:rPr>
        <w:t xml:space="preserve">display </w:t>
      </w:r>
      <w:r>
        <w:rPr>
          <w:w w:val="115"/>
        </w:rPr>
        <w:t>on</w:t>
      </w:r>
      <w:r>
        <w:rPr>
          <w:spacing w:val="-11"/>
          <w:w w:val="115"/>
        </w:rPr>
        <w:t xml:space="preserve"> </w:t>
      </w:r>
      <w:r>
        <w:rPr>
          <w:w w:val="115"/>
        </w:rPr>
        <w:t>a</w:t>
      </w:r>
      <w:r>
        <w:rPr>
          <w:spacing w:val="-11"/>
          <w:w w:val="115"/>
        </w:rPr>
        <w:t xml:space="preserve"> </w:t>
      </w:r>
      <w:r>
        <w:rPr>
          <w:w w:val="115"/>
        </w:rPr>
        <w:t>helmet-mounted</w:t>
      </w:r>
      <w:r>
        <w:rPr>
          <w:spacing w:val="-11"/>
          <w:w w:val="115"/>
        </w:rPr>
        <w:t xml:space="preserve"> </w:t>
      </w:r>
      <w:r>
        <w:rPr>
          <w:w w:val="115"/>
        </w:rPr>
        <w:t>monocle.</w:t>
      </w:r>
      <w:r>
        <w:rPr>
          <w:spacing w:val="9"/>
          <w:w w:val="115"/>
        </w:rPr>
        <w:t xml:space="preserve"> </w:t>
      </w:r>
      <w:r>
        <w:rPr>
          <w:w w:val="115"/>
        </w:rPr>
        <w:t>They</w:t>
      </w:r>
      <w:r>
        <w:rPr>
          <w:spacing w:val="-11"/>
          <w:w w:val="115"/>
        </w:rPr>
        <w:t xml:space="preserve"> </w:t>
      </w:r>
      <w:r>
        <w:rPr>
          <w:w w:val="115"/>
        </w:rPr>
        <w:t>greatly</w:t>
      </w:r>
      <w:r>
        <w:rPr>
          <w:spacing w:val="-11"/>
          <w:w w:val="115"/>
        </w:rPr>
        <w:t xml:space="preserve"> </w:t>
      </w:r>
      <w:r>
        <w:rPr>
          <w:w w:val="115"/>
        </w:rPr>
        <w:t>increase</w:t>
      </w:r>
      <w:r>
        <w:rPr>
          <w:spacing w:val="-11"/>
          <w:w w:val="115"/>
        </w:rPr>
        <w:t xml:space="preserve"> </w:t>
      </w:r>
      <w:r>
        <w:rPr>
          <w:w w:val="115"/>
        </w:rPr>
        <w:t>force</w:t>
      </w:r>
      <w:r>
        <w:rPr>
          <w:spacing w:val="-11"/>
          <w:w w:val="115"/>
        </w:rPr>
        <w:t xml:space="preserve"> </w:t>
      </w:r>
      <w:r>
        <w:rPr>
          <w:w w:val="115"/>
        </w:rPr>
        <w:t>capability</w:t>
      </w:r>
      <w:r>
        <w:rPr>
          <w:spacing w:val="-11"/>
          <w:w w:val="115"/>
        </w:rPr>
        <w:t xml:space="preserve"> </w:t>
      </w:r>
      <w:r>
        <w:rPr>
          <w:w w:val="115"/>
        </w:rPr>
        <w:t>in</w:t>
      </w:r>
      <w:r>
        <w:rPr>
          <w:spacing w:val="-11"/>
          <w:w w:val="115"/>
        </w:rPr>
        <w:t xml:space="preserve"> </w:t>
      </w:r>
      <w:r>
        <w:rPr>
          <w:w w:val="115"/>
        </w:rPr>
        <w:t>mobile warfare,</w:t>
      </w:r>
      <w:r>
        <w:rPr>
          <w:spacing w:val="-10"/>
          <w:w w:val="115"/>
        </w:rPr>
        <w:t xml:space="preserve"> </w:t>
      </w:r>
      <w:r>
        <w:rPr>
          <w:w w:val="115"/>
        </w:rPr>
        <w:t>allowing</w:t>
      </w:r>
      <w:r>
        <w:rPr>
          <w:spacing w:val="-11"/>
          <w:w w:val="115"/>
        </w:rPr>
        <w:t xml:space="preserve"> </w:t>
      </w:r>
      <w:r>
        <w:rPr>
          <w:w w:val="115"/>
        </w:rPr>
        <w:t>units</w:t>
      </w:r>
      <w:r>
        <w:rPr>
          <w:spacing w:val="-11"/>
          <w:w w:val="115"/>
        </w:rPr>
        <w:t xml:space="preserve"> </w:t>
      </w:r>
      <w:r>
        <w:rPr>
          <w:w w:val="115"/>
        </w:rPr>
        <w:t>to</w:t>
      </w:r>
      <w:r>
        <w:rPr>
          <w:spacing w:val="-10"/>
          <w:w w:val="115"/>
        </w:rPr>
        <w:t xml:space="preserve"> </w:t>
      </w:r>
      <w:r>
        <w:rPr>
          <w:w w:val="115"/>
        </w:rPr>
        <w:t>execute</w:t>
      </w:r>
      <w:r>
        <w:rPr>
          <w:spacing w:val="-11"/>
          <w:w w:val="115"/>
        </w:rPr>
        <w:t xml:space="preserve"> </w:t>
      </w:r>
      <w:r>
        <w:rPr>
          <w:w w:val="115"/>
        </w:rPr>
        <w:t>perilous</w:t>
      </w:r>
      <w:r>
        <w:rPr>
          <w:spacing w:val="-10"/>
          <w:w w:val="115"/>
        </w:rPr>
        <w:t xml:space="preserve"> </w:t>
      </w:r>
      <w:r>
        <w:rPr>
          <w:w w:val="115"/>
        </w:rPr>
        <w:t>maneuvers</w:t>
      </w:r>
      <w:r>
        <w:rPr>
          <w:spacing w:val="-11"/>
          <w:w w:val="115"/>
        </w:rPr>
        <w:t xml:space="preserve"> </w:t>
      </w:r>
      <w:r>
        <w:rPr>
          <w:w w:val="115"/>
        </w:rPr>
        <w:t>like</w:t>
      </w:r>
      <w:r>
        <w:rPr>
          <w:spacing w:val="-11"/>
          <w:w w:val="115"/>
        </w:rPr>
        <w:t xml:space="preserve"> </w:t>
      </w:r>
      <w:r>
        <w:rPr>
          <w:w w:val="115"/>
        </w:rPr>
        <w:t>driving</w:t>
      </w:r>
      <w:r>
        <w:rPr>
          <w:spacing w:val="-10"/>
          <w:w w:val="115"/>
        </w:rPr>
        <w:t xml:space="preserve"> </w:t>
      </w:r>
      <w:r>
        <w:rPr>
          <w:w w:val="115"/>
        </w:rPr>
        <w:t>through</w:t>
      </w:r>
      <w:r>
        <w:rPr>
          <w:spacing w:val="-11"/>
          <w:w w:val="115"/>
        </w:rPr>
        <w:t xml:space="preserve"> </w:t>
      </w:r>
      <w:r>
        <w:rPr>
          <w:w w:val="115"/>
        </w:rPr>
        <w:t xml:space="preserve">each </w:t>
      </w:r>
      <w:r>
        <w:rPr/>
        <w:t>other’s</w:t>
      </w:r>
      <w:r>
        <w:rPr>
          <w:spacing w:val="3"/>
        </w:rPr>
        <w:t xml:space="preserve"> </w:t>
      </w:r>
      <w:r>
        <w:rPr>
          <w:w w:val="115"/>
        </w:rPr>
        <w:t>kill</w:t>
      </w:r>
      <w:r>
        <w:rPr>
          <w:spacing w:val="-5"/>
          <w:w w:val="115"/>
        </w:rPr>
        <w:t xml:space="preserve"> </w:t>
      </w:r>
      <w:r>
        <w:rPr>
          <w:w w:val="115"/>
        </w:rPr>
        <w:t>zones,</w:t>
      </w:r>
      <w:r>
        <w:rPr>
          <w:spacing w:val="-4"/>
          <w:w w:val="115"/>
        </w:rPr>
        <w:t xml:space="preserve"> </w:t>
      </w:r>
      <w:r>
        <w:rPr>
          <w:w w:val="115"/>
        </w:rPr>
        <w:t>but</w:t>
      </w:r>
      <w:r>
        <w:rPr>
          <w:spacing w:val="-5"/>
          <w:w w:val="115"/>
        </w:rPr>
        <w:t xml:space="preserve"> </w:t>
      </w:r>
      <w:r>
        <w:rPr>
          <w:w w:val="115"/>
        </w:rPr>
        <w:t>are</w:t>
      </w:r>
      <w:r>
        <w:rPr>
          <w:spacing w:val="-4"/>
          <w:w w:val="115"/>
        </w:rPr>
        <w:t xml:space="preserve"> </w:t>
      </w:r>
      <w:r>
        <w:rPr>
          <w:w w:val="115"/>
        </w:rPr>
        <w:t>not</w:t>
      </w:r>
      <w:r>
        <w:rPr>
          <w:spacing w:val="-5"/>
          <w:w w:val="115"/>
        </w:rPr>
        <w:t xml:space="preserve"> </w:t>
      </w:r>
      <w:r>
        <w:rPr>
          <w:w w:val="115"/>
        </w:rPr>
        <w:t>a</w:t>
      </w:r>
      <w:r>
        <w:rPr>
          <w:spacing w:val="-5"/>
          <w:w w:val="115"/>
        </w:rPr>
        <w:t xml:space="preserve"> </w:t>
      </w:r>
      <w:r>
        <w:rPr>
          <w:w w:val="115"/>
        </w:rPr>
        <w:t>panacea</w:t>
      </w:r>
      <w:r>
        <w:rPr>
          <w:spacing w:val="-4"/>
          <w:w w:val="115"/>
        </w:rPr>
        <w:t xml:space="preserve"> </w:t>
      </w:r>
      <w:r>
        <w:rPr>
          <w:w w:val="115"/>
        </w:rPr>
        <w:t>in</w:t>
      </w:r>
      <w:r>
        <w:rPr>
          <w:spacing w:val="-5"/>
          <w:w w:val="115"/>
        </w:rPr>
        <w:t xml:space="preserve"> </w:t>
      </w:r>
      <w:r>
        <w:rPr>
          <w:w w:val="115"/>
        </w:rPr>
        <w:t>complex</w:t>
      </w:r>
      <w:r>
        <w:rPr>
          <w:spacing w:val="-4"/>
          <w:w w:val="115"/>
        </w:rPr>
        <w:t xml:space="preserve"> </w:t>
      </w:r>
      <w:r>
        <w:rPr>
          <w:w w:val="115"/>
        </w:rPr>
        <w:t>warfare</w:t>
      </w:r>
      <w:r>
        <w:rPr>
          <w:spacing w:val="-5"/>
          <w:w w:val="115"/>
        </w:rPr>
        <w:t xml:space="preserve"> </w:t>
      </w:r>
      <w:r>
        <w:rPr>
          <w:w w:val="115"/>
        </w:rPr>
        <w:t>such</w:t>
      </w:r>
      <w:r>
        <w:rPr>
          <w:spacing w:val="-4"/>
          <w:w w:val="115"/>
        </w:rPr>
        <w:t xml:space="preserve"> </w:t>
      </w:r>
      <w:r>
        <w:rPr>
          <w:w w:val="115"/>
        </w:rPr>
        <w:t>as</w:t>
      </w:r>
      <w:r>
        <w:rPr>
          <w:spacing w:val="-5"/>
          <w:w w:val="115"/>
        </w:rPr>
        <w:t xml:space="preserve"> </w:t>
      </w:r>
      <w:r>
        <w:rPr>
          <w:w w:val="115"/>
        </w:rPr>
        <w:t>Iraq</w:t>
      </w:r>
      <w:r>
        <w:rPr>
          <w:spacing w:val="-4"/>
          <w:w w:val="115"/>
        </w:rPr>
        <w:t xml:space="preserve"> </w:t>
      </w:r>
      <w:r>
        <w:rPr>
          <w:w w:val="115"/>
        </w:rPr>
        <w:t>in</w:t>
      </w:r>
      <w:r>
        <w:rPr>
          <w:spacing w:val="-5"/>
          <w:w w:val="115"/>
        </w:rPr>
        <w:t xml:space="preserve"> </w:t>
      </w:r>
      <w:r>
        <w:rPr>
          <w:w w:val="115"/>
        </w:rPr>
        <w:t>the late</w:t>
      </w:r>
      <w:r>
        <w:rPr>
          <w:spacing w:val="-22"/>
          <w:w w:val="115"/>
        </w:rPr>
        <w:t xml:space="preserve"> </w:t>
      </w:r>
      <w:r>
        <w:rPr>
          <w:w w:val="115"/>
        </w:rPr>
        <w:t>2000s</w:t>
      </w:r>
      <w:r>
        <w:rPr>
          <w:spacing w:val="-21"/>
          <w:w w:val="115"/>
        </w:rPr>
        <w:t xml:space="preserve"> </w:t>
      </w:r>
      <w:r>
        <w:rPr>
          <w:w w:val="115"/>
        </w:rPr>
        <w:t>and</w:t>
      </w:r>
      <w:r>
        <w:rPr>
          <w:spacing w:val="-21"/>
          <w:w w:val="115"/>
        </w:rPr>
        <w:t xml:space="preserve"> </w:t>
      </w:r>
      <w:r>
        <w:rPr>
          <w:w w:val="115"/>
        </w:rPr>
        <w:t>early</w:t>
      </w:r>
      <w:r>
        <w:rPr>
          <w:spacing w:val="-21"/>
          <w:w w:val="115"/>
        </w:rPr>
        <w:t xml:space="preserve"> </w:t>
      </w:r>
      <w:r>
        <w:rPr>
          <w:w w:val="115"/>
        </w:rPr>
        <w:t>2010s:</w:t>
      </w:r>
      <w:r>
        <w:rPr>
          <w:spacing w:val="5"/>
          <w:w w:val="115"/>
        </w:rPr>
        <w:t xml:space="preserve"> </w:t>
      </w:r>
      <w:r>
        <w:rPr>
          <w:w w:val="115"/>
        </w:rPr>
        <w:t>there,</w:t>
      </w:r>
      <w:r>
        <w:rPr>
          <w:spacing w:val="-18"/>
          <w:w w:val="115"/>
        </w:rPr>
        <w:t xml:space="preserve"> </w:t>
      </w:r>
      <w:r>
        <w:rPr>
          <w:w w:val="115"/>
        </w:rPr>
        <w:t>the</w:t>
      </w:r>
      <w:r>
        <w:rPr>
          <w:spacing w:val="-21"/>
          <w:w w:val="115"/>
        </w:rPr>
        <w:t xml:space="preserve"> </w:t>
      </w:r>
      <w:r>
        <w:rPr>
          <w:w w:val="115"/>
        </w:rPr>
        <w:t>key</w:t>
      </w:r>
      <w:r>
        <w:rPr>
          <w:spacing w:val="-21"/>
          <w:w w:val="115"/>
        </w:rPr>
        <w:t xml:space="preserve"> </w:t>
      </w:r>
      <w:r>
        <w:rPr>
          <w:w w:val="115"/>
        </w:rPr>
        <w:t>networks</w:t>
      </w:r>
      <w:r>
        <w:rPr>
          <w:spacing w:val="-22"/>
          <w:w w:val="115"/>
        </w:rPr>
        <w:t xml:space="preserve"> </w:t>
      </w:r>
      <w:r>
        <w:rPr>
          <w:w w:val="115"/>
        </w:rPr>
        <w:t>are</w:t>
      </w:r>
      <w:r>
        <w:rPr>
          <w:spacing w:val="-21"/>
          <w:w w:val="115"/>
        </w:rPr>
        <w:t xml:space="preserve"> </w:t>
      </w:r>
      <w:r>
        <w:rPr>
          <w:w w:val="115"/>
        </w:rPr>
        <w:t>social,</w:t>
      </w:r>
      <w:r>
        <w:rPr>
          <w:spacing w:val="-18"/>
          <w:w w:val="115"/>
        </w:rPr>
        <w:t xml:space="preserve"> </w:t>
      </w:r>
      <w:r>
        <w:rPr>
          <w:w w:val="115"/>
        </w:rPr>
        <w:t>not</w:t>
      </w:r>
      <w:r>
        <w:rPr>
          <w:spacing w:val="-21"/>
          <w:w w:val="115"/>
        </w:rPr>
        <w:t xml:space="preserve"> </w:t>
      </w:r>
      <w:r>
        <w:rPr>
          <w:w w:val="115"/>
        </w:rPr>
        <w:t>electronic,</w:t>
      </w:r>
      <w:r>
        <w:rPr>
          <w:spacing w:val="-18"/>
          <w:w w:val="115"/>
        </w:rPr>
        <w:t xml:space="preserve"> </w:t>
      </w:r>
      <w:r>
        <w:rPr>
          <w:w w:val="115"/>
        </w:rPr>
        <w:t xml:space="preserve">and </w:t>
      </w:r>
      <w:r>
        <w:rPr/>
        <w:t>it’s</w:t>
      </w:r>
      <w:r>
        <w:rPr>
          <w:spacing w:val="-1"/>
        </w:rPr>
        <w:t xml:space="preserve"> </w:t>
      </w:r>
      <w:r>
        <w:rPr>
          <w:w w:val="115"/>
        </w:rPr>
        <w:t>hard</w:t>
      </w:r>
      <w:r>
        <w:rPr>
          <w:spacing w:val="-8"/>
          <w:w w:val="115"/>
        </w:rPr>
        <w:t xml:space="preserve"> </w:t>
      </w:r>
      <w:r>
        <w:rPr>
          <w:w w:val="115"/>
        </w:rPr>
        <w:t>to</w:t>
      </w:r>
      <w:r>
        <w:rPr>
          <w:spacing w:val="-8"/>
          <w:w w:val="115"/>
        </w:rPr>
        <w:t xml:space="preserve"> </w:t>
      </w:r>
      <w:r>
        <w:rPr>
          <w:w w:val="115"/>
        </w:rPr>
        <w:t>automate</w:t>
      </w:r>
      <w:r>
        <w:rPr>
          <w:spacing w:val="-8"/>
          <w:w w:val="115"/>
        </w:rPr>
        <w:t xml:space="preserve"> </w:t>
      </w:r>
      <w:r>
        <w:rPr>
          <w:w w:val="115"/>
        </w:rPr>
        <w:t>networks</w:t>
      </w:r>
      <w:r>
        <w:rPr>
          <w:spacing w:val="-9"/>
          <w:w w:val="115"/>
        </w:rPr>
        <w:t xml:space="preserve"> </w:t>
      </w:r>
      <w:r>
        <w:rPr>
          <w:w w:val="115"/>
        </w:rPr>
        <w:t>with</w:t>
      </w:r>
      <w:r>
        <w:rPr>
          <w:spacing w:val="-8"/>
          <w:w w:val="115"/>
        </w:rPr>
        <w:t xml:space="preserve"> </w:t>
      </w:r>
      <w:r>
        <w:rPr>
          <w:w w:val="115"/>
        </w:rPr>
        <w:t>nodes</w:t>
      </w:r>
      <w:r>
        <w:rPr>
          <w:spacing w:val="-8"/>
          <w:w w:val="115"/>
        </w:rPr>
        <w:t xml:space="preserve"> </w:t>
      </w:r>
      <w:r>
        <w:rPr>
          <w:w w:val="115"/>
        </w:rPr>
        <w:t>of</w:t>
      </w:r>
      <w:r>
        <w:rPr>
          <w:spacing w:val="-8"/>
          <w:w w:val="115"/>
        </w:rPr>
        <w:t xml:space="preserve"> </w:t>
      </w:r>
      <w:r>
        <w:rPr>
          <w:w w:val="115"/>
        </w:rPr>
        <w:t>unknown</w:t>
      </w:r>
      <w:r>
        <w:rPr>
          <w:spacing w:val="-8"/>
          <w:w w:val="115"/>
        </w:rPr>
        <w:t xml:space="preserve"> </w:t>
      </w:r>
      <w:r>
        <w:rPr>
          <w:w w:val="115"/>
        </w:rPr>
        <w:t>trustworthiness</w:t>
      </w:r>
      <w:r>
        <w:rPr>
          <w:spacing w:val="-9"/>
          <w:w w:val="115"/>
        </w:rPr>
        <w:t xml:space="preserve"> </w:t>
      </w:r>
      <w:r>
        <w:rPr>
          <w:w w:val="115"/>
        </w:rPr>
        <w:t xml:space="preserve">[1659]. The big-bang approach was tried, but failed; the Joint </w:t>
      </w:r>
      <w:r>
        <w:rPr>
          <w:spacing w:val="-3"/>
          <w:w w:val="115"/>
        </w:rPr>
        <w:t xml:space="preserve">Tactical </w:t>
      </w:r>
      <w:r>
        <w:rPr>
          <w:w w:val="115"/>
        </w:rPr>
        <w:t>Radio System (JTRS,</w:t>
      </w:r>
      <w:r>
        <w:rPr>
          <w:spacing w:val="-22"/>
          <w:w w:val="115"/>
        </w:rPr>
        <w:t xml:space="preserve"> </w:t>
      </w:r>
      <w:r>
        <w:rPr>
          <w:w w:val="115"/>
        </w:rPr>
        <w:t>pronounced</w:t>
      </w:r>
      <w:r>
        <w:rPr>
          <w:spacing w:val="-22"/>
          <w:w w:val="115"/>
        </w:rPr>
        <w:t xml:space="preserve"> </w:t>
      </w:r>
      <w:r>
        <w:rPr/>
        <w:t>‘jitters’)</w:t>
      </w:r>
      <w:r>
        <w:rPr>
          <w:spacing w:val="-14"/>
        </w:rPr>
        <w:t xml:space="preserve"> </w:t>
      </w:r>
      <w:r>
        <w:rPr>
          <w:w w:val="115"/>
        </w:rPr>
        <w:t>set</w:t>
      </w:r>
      <w:r>
        <w:rPr>
          <w:spacing w:val="-22"/>
          <w:w w:val="115"/>
        </w:rPr>
        <w:t xml:space="preserve"> </w:t>
      </w:r>
      <w:r>
        <w:rPr>
          <w:w w:val="115"/>
        </w:rPr>
        <w:t>out</w:t>
      </w:r>
      <w:r>
        <w:rPr>
          <w:spacing w:val="-21"/>
          <w:w w:val="115"/>
        </w:rPr>
        <w:t xml:space="preserve"> </w:t>
      </w:r>
      <w:r>
        <w:rPr>
          <w:w w:val="115"/>
        </w:rPr>
        <w:t>to</w:t>
      </w:r>
      <w:r>
        <w:rPr>
          <w:spacing w:val="-22"/>
          <w:w w:val="115"/>
        </w:rPr>
        <w:t xml:space="preserve"> </w:t>
      </w:r>
      <w:r>
        <w:rPr>
          <w:w w:val="115"/>
        </w:rPr>
        <w:t>equip</w:t>
      </w:r>
      <w:r>
        <w:rPr>
          <w:spacing w:val="-22"/>
          <w:w w:val="115"/>
        </w:rPr>
        <w:t xml:space="preserve"> </w:t>
      </w:r>
      <w:r>
        <w:rPr>
          <w:w w:val="115"/>
        </w:rPr>
        <w:t>all</w:t>
      </w:r>
      <w:r>
        <w:rPr>
          <w:spacing w:val="-21"/>
          <w:w w:val="115"/>
        </w:rPr>
        <w:t xml:space="preserve"> </w:t>
      </w:r>
      <w:r>
        <w:rPr>
          <w:w w:val="115"/>
        </w:rPr>
        <w:t>the</w:t>
      </w:r>
      <w:r>
        <w:rPr>
          <w:spacing w:val="-22"/>
          <w:w w:val="115"/>
        </w:rPr>
        <w:t xml:space="preserve"> </w:t>
      </w:r>
      <w:r>
        <w:rPr>
          <w:w w:val="115"/>
        </w:rPr>
        <w:t>US</w:t>
      </w:r>
      <w:r>
        <w:rPr>
          <w:spacing w:val="-22"/>
          <w:w w:val="115"/>
        </w:rPr>
        <w:t xml:space="preserve"> </w:t>
      </w:r>
      <w:r>
        <w:rPr>
          <w:w w:val="115"/>
        </w:rPr>
        <w:t>services</w:t>
      </w:r>
      <w:r>
        <w:rPr>
          <w:spacing w:val="-22"/>
          <w:w w:val="115"/>
        </w:rPr>
        <w:t xml:space="preserve"> </w:t>
      </w:r>
      <w:r>
        <w:rPr>
          <w:w w:val="115"/>
        </w:rPr>
        <w:t>with</w:t>
      </w:r>
      <w:r>
        <w:rPr>
          <w:spacing w:val="-21"/>
          <w:w w:val="115"/>
        </w:rPr>
        <w:t xml:space="preserve"> </w:t>
      </w:r>
      <w:r>
        <w:rPr>
          <w:w w:val="115"/>
        </w:rPr>
        <w:t>radios</w:t>
      </w:r>
      <w:r>
        <w:rPr>
          <w:spacing w:val="-22"/>
          <w:w w:val="115"/>
        </w:rPr>
        <w:t xml:space="preserve"> </w:t>
      </w:r>
      <w:r>
        <w:rPr>
          <w:spacing w:val="-3"/>
          <w:w w:val="115"/>
        </w:rPr>
        <w:t xml:space="preserve">that </w:t>
      </w:r>
      <w:r>
        <w:rPr>
          <w:w w:val="115"/>
        </w:rPr>
        <w:t>interoperate</w:t>
      </w:r>
      <w:r>
        <w:rPr>
          <w:spacing w:val="-29"/>
          <w:w w:val="115"/>
        </w:rPr>
        <w:t xml:space="preserve"> </w:t>
      </w:r>
      <w:r>
        <w:rPr>
          <w:w w:val="115"/>
        </w:rPr>
        <w:t>and</w:t>
      </w:r>
      <w:r>
        <w:rPr>
          <w:spacing w:val="-28"/>
          <w:w w:val="115"/>
        </w:rPr>
        <w:t xml:space="preserve"> </w:t>
      </w:r>
      <w:r>
        <w:rPr>
          <w:w w:val="115"/>
        </w:rPr>
        <w:t>do</w:t>
      </w:r>
      <w:r>
        <w:rPr>
          <w:spacing w:val="-29"/>
          <w:w w:val="115"/>
        </w:rPr>
        <w:t xml:space="preserve"> </w:t>
      </w:r>
      <w:r>
        <w:rPr>
          <w:w w:val="115"/>
        </w:rPr>
        <w:t>at</w:t>
      </w:r>
      <w:r>
        <w:rPr>
          <w:spacing w:val="-28"/>
          <w:w w:val="115"/>
        </w:rPr>
        <w:t xml:space="preserve"> </w:t>
      </w:r>
      <w:r>
        <w:rPr>
          <w:w w:val="115"/>
        </w:rPr>
        <w:t>least</w:t>
      </w:r>
      <w:r>
        <w:rPr>
          <w:spacing w:val="-28"/>
          <w:w w:val="115"/>
        </w:rPr>
        <w:t xml:space="preserve"> </w:t>
      </w:r>
      <w:r>
        <w:rPr>
          <w:spacing w:val="-4"/>
          <w:w w:val="115"/>
        </w:rPr>
        <w:t>two</w:t>
      </w:r>
      <w:r>
        <w:rPr>
          <w:spacing w:val="-29"/>
          <w:w w:val="115"/>
        </w:rPr>
        <w:t xml:space="preserve"> </w:t>
      </w:r>
      <w:r>
        <w:rPr>
          <w:w w:val="115"/>
        </w:rPr>
        <w:t>IFF</w:t>
      </w:r>
      <w:r>
        <w:rPr>
          <w:spacing w:val="-28"/>
          <w:w w:val="115"/>
        </w:rPr>
        <w:t xml:space="preserve"> </w:t>
      </w:r>
      <w:r>
        <w:rPr>
          <w:w w:val="115"/>
        </w:rPr>
        <w:t>modes.</w:t>
      </w:r>
      <w:r>
        <w:rPr>
          <w:spacing w:val="-10"/>
          <w:w w:val="115"/>
        </w:rPr>
        <w:t xml:space="preserve"> </w:t>
      </w:r>
      <w:r>
        <w:rPr>
          <w:spacing w:val="-3"/>
          <w:w w:val="115"/>
        </w:rPr>
        <w:t>However,</w:t>
      </w:r>
      <w:r>
        <w:rPr>
          <w:spacing w:val="-27"/>
          <w:w w:val="115"/>
        </w:rPr>
        <w:t xml:space="preserve"> </w:t>
      </w:r>
      <w:r>
        <w:rPr/>
        <w:t>it’s</w:t>
      </w:r>
      <w:r>
        <w:rPr>
          <w:spacing w:val="-20"/>
        </w:rPr>
        <w:t xml:space="preserve"> </w:t>
      </w:r>
      <w:r>
        <w:rPr>
          <w:w w:val="115"/>
        </w:rPr>
        <w:t>one</w:t>
      </w:r>
      <w:r>
        <w:rPr>
          <w:spacing w:val="-29"/>
          <w:w w:val="115"/>
        </w:rPr>
        <w:t xml:space="preserve"> </w:t>
      </w:r>
      <w:r>
        <w:rPr>
          <w:w w:val="115"/>
        </w:rPr>
        <w:t>of</w:t>
      </w:r>
      <w:r>
        <w:rPr>
          <w:spacing w:val="-28"/>
          <w:w w:val="115"/>
        </w:rPr>
        <w:t xml:space="preserve"> </w:t>
      </w:r>
      <w:r>
        <w:rPr>
          <w:w w:val="115"/>
        </w:rPr>
        <w:t>the</w:t>
      </w:r>
      <w:r>
        <w:rPr>
          <w:spacing w:val="-29"/>
          <w:w w:val="115"/>
        </w:rPr>
        <w:t xml:space="preserve"> </w:t>
      </w:r>
      <w:r>
        <w:rPr>
          <w:w w:val="115"/>
        </w:rPr>
        <w:t>Pentagon’s biggest</w:t>
      </w:r>
      <w:r>
        <w:rPr>
          <w:spacing w:val="-22"/>
          <w:w w:val="115"/>
        </w:rPr>
        <w:t xml:space="preserve"> </w:t>
      </w:r>
      <w:r>
        <w:rPr>
          <w:w w:val="115"/>
        </w:rPr>
        <w:t>procurement</w:t>
      </w:r>
      <w:r>
        <w:rPr>
          <w:spacing w:val="-22"/>
          <w:w w:val="115"/>
        </w:rPr>
        <w:t xml:space="preserve"> </w:t>
      </w:r>
      <w:r>
        <w:rPr>
          <w:w w:val="115"/>
        </w:rPr>
        <w:t>failures,</w:t>
      </w:r>
      <w:r>
        <w:rPr>
          <w:spacing w:val="-20"/>
          <w:w w:val="115"/>
        </w:rPr>
        <w:t xml:space="preserve"> </w:t>
      </w:r>
      <w:r>
        <w:rPr>
          <w:w w:val="115"/>
        </w:rPr>
        <w:t>as</w:t>
      </w:r>
      <w:r>
        <w:rPr>
          <w:spacing w:val="-22"/>
          <w:w w:val="115"/>
        </w:rPr>
        <w:t xml:space="preserve"> </w:t>
      </w:r>
      <w:r>
        <w:rPr>
          <w:w w:val="115"/>
        </w:rPr>
        <w:t>they</w:t>
      </w:r>
      <w:r>
        <w:rPr>
          <w:spacing w:val="-21"/>
          <w:w w:val="115"/>
        </w:rPr>
        <w:t xml:space="preserve"> </w:t>
      </w:r>
      <w:r>
        <w:rPr>
          <w:w w:val="115"/>
        </w:rPr>
        <w:t>spent</w:t>
      </w:r>
      <w:r>
        <w:rPr>
          <w:spacing w:val="-22"/>
          <w:w w:val="115"/>
        </w:rPr>
        <w:t xml:space="preserve"> </w:t>
      </w:r>
      <w:r>
        <w:rPr>
          <w:w w:val="115"/>
        </w:rPr>
        <w:t>$6bn</w:t>
      </w:r>
      <w:r>
        <w:rPr>
          <w:spacing w:val="-22"/>
          <w:w w:val="115"/>
        </w:rPr>
        <w:t xml:space="preserve"> </w:t>
      </w:r>
      <w:r>
        <w:rPr>
          <w:spacing w:val="-3"/>
          <w:w w:val="115"/>
        </w:rPr>
        <w:t>over</w:t>
      </w:r>
      <w:r>
        <w:rPr>
          <w:spacing w:val="-22"/>
          <w:w w:val="115"/>
        </w:rPr>
        <w:t xml:space="preserve"> </w:t>
      </w:r>
      <w:r>
        <w:rPr>
          <w:w w:val="115"/>
        </w:rPr>
        <w:t>15</w:t>
      </w:r>
      <w:r>
        <w:rPr>
          <w:spacing w:val="-22"/>
          <w:w w:val="115"/>
        </w:rPr>
        <w:t xml:space="preserve"> </w:t>
      </w:r>
      <w:r>
        <w:rPr>
          <w:w w:val="115"/>
        </w:rPr>
        <w:t>years</w:t>
      </w:r>
      <w:r>
        <w:rPr>
          <w:spacing w:val="-22"/>
          <w:w w:val="115"/>
        </w:rPr>
        <w:t xml:space="preserve"> </w:t>
      </w:r>
      <w:r>
        <w:rPr>
          <w:w w:val="115"/>
        </w:rPr>
        <w:t>without</w:t>
      </w:r>
      <w:r>
        <w:rPr>
          <w:spacing w:val="-22"/>
          <w:w w:val="115"/>
        </w:rPr>
        <w:t xml:space="preserve"> </w:t>
      </w:r>
      <w:r>
        <w:rPr>
          <w:w w:val="115"/>
        </w:rPr>
        <w:t>delivering a single usable radio</w:t>
      </w:r>
      <w:r>
        <w:rPr>
          <w:spacing w:val="19"/>
          <w:w w:val="115"/>
        </w:rPr>
        <w:t xml:space="preserve"> </w:t>
      </w:r>
      <w:r>
        <w:rPr>
          <w:w w:val="115"/>
        </w:rPr>
        <w:t>[1983].</w:t>
      </w:r>
    </w:p>
    <w:p>
      <w:pPr>
        <w:pStyle w:val="BodyText"/>
        <w:spacing w:line="204" w:lineRule="auto" w:before="113"/>
        <w:ind w:right="863" w:firstLine="298"/>
        <w:jc w:val="both"/>
      </w:pPr>
      <w:r>
        <w:rPr>
          <w:w w:val="105"/>
        </w:rPr>
        <w:t xml:space="preserve">Experience has taught us that even with ‘hard-core’ IFF, where ships and planes identify each other, the hardest issues weren’t technical but to do with economics, politics and doctrine. Over </w:t>
      </w:r>
      <w:r>
        <w:rPr>
          <w:spacing w:val="-4"/>
          <w:w w:val="105"/>
        </w:rPr>
        <w:t xml:space="preserve">two </w:t>
      </w:r>
      <w:r>
        <w:rPr>
          <w:w w:val="105"/>
        </w:rPr>
        <w:t xml:space="preserve">decades of wrangling within </w:t>
      </w:r>
      <w:r>
        <w:rPr>
          <w:spacing w:val="-4"/>
          <w:w w:val="105"/>
        </w:rPr>
        <w:t xml:space="preserve">NATO, </w:t>
      </w:r>
      <w:r>
        <w:rPr>
          <w:w w:val="105"/>
        </w:rPr>
        <w:t xml:space="preserve">America wanted an expensive high-tech system,  for  which  its  defense  industry was lobbying hard, while European countries wanted something  simpler  and  cheaper that they could also build themselves, for example </w:t>
      </w:r>
      <w:r>
        <w:rPr>
          <w:spacing w:val="-3"/>
          <w:w w:val="105"/>
        </w:rPr>
        <w:t xml:space="preserve">by  </w:t>
      </w:r>
      <w:r>
        <w:rPr>
          <w:w w:val="105"/>
        </w:rPr>
        <w:t xml:space="preserve">tracking  units  through the normal command-and-control system and having decent interfaces between nations. But the USA refused to release the  location  of  its  units  </w:t>
      </w:r>
      <w:r>
        <w:rPr>
          <w:spacing w:val="-6"/>
          <w:w w:val="105"/>
        </w:rPr>
        <w:t xml:space="preserve">to  </w:t>
      </w:r>
      <w:r>
        <w:rPr>
          <w:w w:val="105"/>
        </w:rPr>
        <w:t xml:space="preserve">anyone else for ‘security’ reasons.  America spends more on defense than </w:t>
      </w:r>
      <w:r>
        <w:rPr>
          <w:spacing w:val="-5"/>
          <w:w w:val="105"/>
        </w:rPr>
        <w:t xml:space="preserve">its  </w:t>
      </w:r>
      <w:r>
        <w:rPr>
          <w:w w:val="105"/>
        </w:rPr>
        <w:t xml:space="preserve">allies combined and believed it should lead; the allies didn’t </w:t>
      </w:r>
      <w:r>
        <w:rPr>
          <w:spacing w:val="-3"/>
          <w:w w:val="105"/>
        </w:rPr>
        <w:t xml:space="preserve">want </w:t>
      </w:r>
      <w:r>
        <w:rPr>
          <w:w w:val="105"/>
        </w:rPr>
        <w:t xml:space="preserve">their </w:t>
      </w:r>
      <w:r>
        <w:rPr>
          <w:spacing w:val="-6"/>
          <w:w w:val="105"/>
        </w:rPr>
        <w:t xml:space="preserve">own </w:t>
      </w:r>
      <w:r>
        <w:rPr>
          <w:w w:val="105"/>
        </w:rPr>
        <w:t>capability</w:t>
      </w:r>
      <w:r>
        <w:rPr>
          <w:spacing w:val="36"/>
          <w:w w:val="105"/>
        </w:rPr>
        <w:t xml:space="preserve"> </w:t>
      </w:r>
      <w:r>
        <w:rPr>
          <w:w w:val="105"/>
        </w:rPr>
        <w:t>further</w:t>
      </w:r>
      <w:r>
        <w:rPr>
          <w:spacing w:val="36"/>
          <w:w w:val="105"/>
        </w:rPr>
        <w:t xml:space="preserve"> </w:t>
      </w:r>
      <w:r>
        <w:rPr>
          <w:w w:val="105"/>
        </w:rPr>
        <w:t>marginalised</w:t>
      </w:r>
      <w:r>
        <w:rPr>
          <w:spacing w:val="36"/>
          <w:w w:val="105"/>
        </w:rPr>
        <w:t xml:space="preserve"> </w:t>
      </w:r>
      <w:r>
        <w:rPr>
          <w:spacing w:val="-3"/>
          <w:w w:val="105"/>
        </w:rPr>
        <w:t>by</w:t>
      </w:r>
      <w:r>
        <w:rPr>
          <w:spacing w:val="37"/>
          <w:w w:val="105"/>
        </w:rPr>
        <w:t xml:space="preserve"> </w:t>
      </w:r>
      <w:r>
        <w:rPr>
          <w:w w:val="105"/>
        </w:rPr>
        <w:t>yet</w:t>
      </w:r>
      <w:r>
        <w:rPr>
          <w:spacing w:val="36"/>
          <w:w w:val="105"/>
        </w:rPr>
        <w:t xml:space="preserve"> </w:t>
      </w:r>
      <w:r>
        <w:rPr>
          <w:w w:val="105"/>
        </w:rPr>
        <w:t>more</w:t>
      </w:r>
      <w:r>
        <w:rPr>
          <w:spacing w:val="36"/>
          <w:w w:val="105"/>
        </w:rPr>
        <w:t xml:space="preserve"> </w:t>
      </w:r>
      <w:r>
        <w:rPr>
          <w:w w:val="105"/>
        </w:rPr>
        <w:t>dependence</w:t>
      </w:r>
      <w:r>
        <w:rPr>
          <w:spacing w:val="36"/>
          <w:w w:val="105"/>
        </w:rPr>
        <w:t xml:space="preserve"> </w:t>
      </w:r>
      <w:r>
        <w:rPr>
          <w:w w:val="105"/>
        </w:rPr>
        <w:t>on</w:t>
      </w:r>
      <w:r>
        <w:rPr>
          <w:spacing w:val="37"/>
          <w:w w:val="105"/>
        </w:rPr>
        <w:t xml:space="preserve"> </w:t>
      </w:r>
      <w:r>
        <w:rPr>
          <w:w w:val="105"/>
        </w:rPr>
        <w:t>US</w:t>
      </w:r>
      <w:r>
        <w:rPr>
          <w:spacing w:val="36"/>
          <w:w w:val="105"/>
        </w:rPr>
        <w:t xml:space="preserve"> </w:t>
      </w:r>
      <w:r>
        <w:rPr>
          <w:w w:val="105"/>
        </w:rPr>
        <w:t>suppliers.</w:t>
      </w:r>
    </w:p>
    <w:p>
      <w:pPr>
        <w:pStyle w:val="BodyText"/>
        <w:spacing w:line="204" w:lineRule="auto" w:before="111"/>
        <w:ind w:right="863" w:firstLine="298"/>
        <w:jc w:val="both"/>
      </w:pPr>
      <w:r>
        <w:rPr>
          <w:w w:val="110"/>
        </w:rPr>
        <w:t xml:space="preserve">Underlying doctrinal tensions added to this. US doctrine,  the ‘Revolution  in Military </w:t>
      </w:r>
      <w:r>
        <w:rPr/>
        <w:t>A</w:t>
      </w:r>
      <w:r>
        <w:rPr>
          <w:rFonts w:ascii="Cambria" w:hAnsi="Cambria"/>
        </w:rPr>
        <w:t>ff</w:t>
      </w:r>
      <w:r>
        <w:rPr/>
        <w:t xml:space="preserve">airs’ </w:t>
      </w:r>
      <w:r>
        <w:rPr>
          <w:w w:val="110"/>
        </w:rPr>
        <w:t xml:space="preserve">(RMA) promoted </w:t>
      </w:r>
      <w:r>
        <w:rPr>
          <w:spacing w:val="-3"/>
          <w:w w:val="110"/>
        </w:rPr>
        <w:t xml:space="preserve">by </w:t>
      </w:r>
      <w:r>
        <w:rPr>
          <w:w w:val="110"/>
        </w:rPr>
        <w:t xml:space="preserve">Donald Rumsfeld and based on an electronic system-of-systems, was not only beyond the </w:t>
      </w:r>
      <w:r>
        <w:rPr/>
        <w:t xml:space="preserve">allies’ </w:t>
      </w:r>
      <w:r>
        <w:rPr>
          <w:w w:val="110"/>
        </w:rPr>
        <w:t xml:space="preserve">budget but </w:t>
      </w:r>
      <w:r>
        <w:rPr>
          <w:spacing w:val="-6"/>
          <w:w w:val="110"/>
        </w:rPr>
        <w:t xml:space="preserve">was </w:t>
      </w:r>
      <w:r>
        <w:rPr>
          <w:w w:val="110"/>
        </w:rPr>
        <w:t xml:space="preserve">distrusted, based as it is on minimising </w:t>
      </w:r>
      <w:r>
        <w:rPr/>
        <w:t xml:space="preserve">one’s </w:t>
      </w:r>
      <w:r>
        <w:rPr>
          <w:w w:val="110"/>
        </w:rPr>
        <w:t xml:space="preserve">own casualties through </w:t>
      </w:r>
      <w:r>
        <w:rPr>
          <w:spacing w:val="-3"/>
          <w:w w:val="110"/>
        </w:rPr>
        <w:t xml:space="preserve">vast </w:t>
      </w:r>
      <w:r>
        <w:rPr>
          <w:spacing w:val="-5"/>
          <w:w w:val="110"/>
        </w:rPr>
        <w:t>ma</w:t>
      </w:r>
      <w:r>
        <w:rPr>
          <w:w w:val="110"/>
        </w:rPr>
        <w:t xml:space="preserve">terial and technological supremacy. The Europeans argued that one shouldn’t automatically react to sniper </w:t>
      </w:r>
      <w:r>
        <w:rPr>
          <w:rFonts w:ascii="Cambria" w:hAnsi="Cambria"/>
          <w:w w:val="110"/>
        </w:rPr>
        <w:t>fi</w:t>
      </w:r>
      <w:r>
        <w:rPr>
          <w:w w:val="110"/>
        </w:rPr>
        <w:t xml:space="preserve">re from a village </w:t>
      </w:r>
      <w:r>
        <w:rPr>
          <w:spacing w:val="-3"/>
          <w:w w:val="110"/>
        </w:rPr>
        <w:t xml:space="preserve">by </w:t>
      </w:r>
      <w:r>
        <w:rPr>
          <w:w w:val="110"/>
        </w:rPr>
        <w:t xml:space="preserve">bombing the village; as well  as killing ten insurgents, you kill a hundred civilians and recruit several hundred of their relatives to the other side. The American retort to this was that Europe was too weak and divided to even deal with genocide in Bosnia. The result was deadlock; countries decided to pursue national solutions,  and no real progress  has been made on interoperability since the Cold </w:t>
      </w:r>
      <w:r>
        <w:rPr>
          <w:spacing w:val="-5"/>
          <w:w w:val="110"/>
        </w:rPr>
        <w:t xml:space="preserve">War. </w:t>
      </w:r>
      <w:r>
        <w:rPr>
          <w:w w:val="110"/>
        </w:rPr>
        <w:t xml:space="preserve">Allied forces in Iraq and Afghanistan were reduced to painting large color patches on the roofs of their vehicles and hoping the air strikes would pass them </w:t>
      </w:r>
      <w:r>
        <w:rPr>
          <w:spacing w:val="-8"/>
          <w:w w:val="110"/>
        </w:rPr>
        <w:t xml:space="preserve">by. </w:t>
      </w:r>
      <w:r>
        <w:rPr>
          <w:w w:val="110"/>
        </w:rPr>
        <w:t xml:space="preserve">US aircraft duly bombed and killed a number of allied servicemen, which weakened the alliance. What  will happen now, given deglobalisation and President </w:t>
      </w:r>
      <w:r>
        <w:rPr>
          <w:spacing w:val="-3"/>
          <w:w w:val="110"/>
        </w:rPr>
        <w:t xml:space="preserve">Trump’s </w:t>
      </w:r>
      <w:r>
        <w:rPr>
          <w:w w:val="110"/>
        </w:rPr>
        <w:t xml:space="preserve">impatience </w:t>
      </w:r>
      <w:r>
        <w:rPr>
          <w:spacing w:val="-3"/>
          <w:w w:val="110"/>
        </w:rPr>
        <w:t>with</w:t>
      </w:r>
      <w:r>
        <w:rPr>
          <w:spacing w:val="51"/>
          <w:w w:val="110"/>
        </w:rPr>
        <w:t xml:space="preserve"> </w:t>
      </w:r>
      <w:r>
        <w:rPr>
          <w:w w:val="110"/>
        </w:rPr>
        <w:t>foreign allies, is anyone’s</w:t>
      </w:r>
      <w:r>
        <w:rPr>
          <w:spacing w:val="24"/>
          <w:w w:val="110"/>
        </w:rPr>
        <w:t xml:space="preserve"> </w:t>
      </w:r>
      <w:r>
        <w:rPr>
          <w:w w:val="110"/>
        </w:rPr>
        <w:t>guess.</w:t>
      </w:r>
    </w:p>
    <w:p>
      <w:pPr>
        <w:pStyle w:val="BodyText"/>
        <w:ind w:left="0"/>
      </w:pPr>
    </w:p>
    <w:p>
      <w:pPr>
        <w:pStyle w:val="Heading1"/>
        <w:numPr>
          <w:ilvl w:val="1"/>
          <w:numId w:val="1"/>
        </w:numPr>
        <w:tabs>
          <w:tab w:pos="1706" w:val="left" w:leader="none"/>
          <w:tab w:pos="1707" w:val="left" w:leader="none"/>
        </w:tabs>
        <w:spacing w:line="240" w:lineRule="auto" w:before="144" w:after="0"/>
        <w:ind w:left="1706" w:right="0" w:hanging="896"/>
        <w:jc w:val="left"/>
      </w:pPr>
      <w:r>
        <w:rPr>
          <w:w w:val="130"/>
        </w:rPr>
        <w:t>Improvised Explosive</w:t>
      </w:r>
      <w:r>
        <w:rPr>
          <w:spacing w:val="19"/>
          <w:w w:val="130"/>
        </w:rPr>
        <w:t xml:space="preserve"> </w:t>
      </w:r>
      <w:r>
        <w:rPr>
          <w:w w:val="130"/>
        </w:rPr>
        <w:t>Devices</w:t>
      </w:r>
    </w:p>
    <w:p>
      <w:pPr>
        <w:pStyle w:val="BodyText"/>
        <w:spacing w:before="1"/>
        <w:ind w:left="0"/>
        <w:rPr>
          <w:sz w:val="18"/>
        </w:rPr>
      </w:pPr>
    </w:p>
    <w:p>
      <w:pPr>
        <w:pStyle w:val="BodyText"/>
        <w:spacing w:line="204" w:lineRule="auto"/>
        <w:ind w:right="406"/>
      </w:pPr>
      <w:r>
        <w:rPr>
          <w:w w:val="110"/>
        </w:rPr>
        <w:t>A signi</w:t>
      </w:r>
      <w:r>
        <w:rPr>
          <w:rFonts w:ascii="Cambria" w:hAnsi="Cambria"/>
          <w:w w:val="110"/>
        </w:rPr>
        <w:t>fi</w:t>
      </w:r>
      <w:r>
        <w:rPr>
          <w:w w:val="110"/>
        </w:rPr>
        <w:t>cant e</w:t>
      </w:r>
      <w:r>
        <w:rPr>
          <w:rFonts w:ascii="Cambria" w:hAnsi="Cambria"/>
          <w:w w:val="110"/>
        </w:rPr>
        <w:t>ff</w:t>
      </w:r>
      <w:r>
        <w:rPr>
          <w:w w:val="110"/>
        </w:rPr>
        <w:t>ort was made in electronic-warfare measures to counter the improvised explosive devices (IEDs) that were the weapon of choice of insurgents in</w:t>
      </w:r>
    </w:p>
    <w:p>
      <w:pPr>
        <w:spacing w:after="0" w:line="204" w:lineRule="auto"/>
        <w:sectPr>
          <w:headerReference w:type="default" r:id="rId23"/>
          <w:footerReference w:type="default" r:id="rId24"/>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5"/>
        </w:rPr>
        <w:t xml:space="preserve">Iraq and Afghanistan. The </w:t>
      </w:r>
      <w:r>
        <w:rPr>
          <w:rFonts w:ascii="Cambria" w:hAnsi="Cambria"/>
          <w:w w:val="115"/>
        </w:rPr>
        <w:t>fi</w:t>
      </w:r>
      <w:r>
        <w:rPr>
          <w:w w:val="115"/>
        </w:rPr>
        <w:t xml:space="preserve">rst IED attack on U.S. forces took place in March 2003, and they rose to a peak of 25,000 in 2007 with </w:t>
      </w:r>
      <w:r>
        <w:rPr>
          <w:spacing w:val="-3"/>
          <w:w w:val="115"/>
        </w:rPr>
        <w:t xml:space="preserve">over </w:t>
      </w:r>
      <w:r>
        <w:rPr>
          <w:w w:val="115"/>
        </w:rPr>
        <w:t>100,000 in total. These</w:t>
      </w:r>
      <w:r>
        <w:rPr>
          <w:spacing w:val="-17"/>
          <w:w w:val="115"/>
        </w:rPr>
        <w:t xml:space="preserve"> </w:t>
      </w:r>
      <w:r>
        <w:rPr>
          <w:w w:val="115"/>
        </w:rPr>
        <w:t>bombs</w:t>
      </w:r>
      <w:r>
        <w:rPr>
          <w:spacing w:val="-16"/>
          <w:w w:val="115"/>
        </w:rPr>
        <w:t xml:space="preserve"> </w:t>
      </w:r>
      <w:r>
        <w:rPr>
          <w:w w:val="115"/>
        </w:rPr>
        <w:t>became</w:t>
      </w:r>
      <w:r>
        <w:rPr>
          <w:spacing w:val="-17"/>
          <w:w w:val="115"/>
        </w:rPr>
        <w:t xml:space="preserve"> </w:t>
      </w:r>
      <w:r>
        <w:rPr>
          <w:w w:val="115"/>
        </w:rPr>
        <w:t>the</w:t>
      </w:r>
      <w:r>
        <w:rPr>
          <w:spacing w:val="-16"/>
          <w:w w:val="115"/>
        </w:rPr>
        <w:t xml:space="preserve"> </w:t>
      </w:r>
      <w:r>
        <w:rPr>
          <w:w w:val="115"/>
        </w:rPr>
        <w:t>‘signature</w:t>
      </w:r>
      <w:r>
        <w:rPr>
          <w:spacing w:val="-17"/>
          <w:w w:val="115"/>
        </w:rPr>
        <w:t xml:space="preserve"> </w:t>
      </w:r>
      <w:r>
        <w:rPr>
          <w:w w:val="115"/>
        </w:rPr>
        <w:t>weapon’</w:t>
      </w:r>
      <w:r>
        <w:rPr>
          <w:spacing w:val="-16"/>
          <w:w w:val="115"/>
        </w:rPr>
        <w:t xml:space="preserve"> </w:t>
      </w:r>
      <w:r>
        <w:rPr>
          <w:w w:val="115"/>
        </w:rPr>
        <w:t>of</w:t>
      </w:r>
      <w:r>
        <w:rPr>
          <w:spacing w:val="-17"/>
          <w:w w:val="115"/>
        </w:rPr>
        <w:t xml:space="preserve"> </w:t>
      </w:r>
      <w:r>
        <w:rPr>
          <w:w w:val="115"/>
        </w:rPr>
        <w:t>the</w:t>
      </w:r>
      <w:r>
        <w:rPr>
          <w:spacing w:val="-16"/>
          <w:w w:val="115"/>
        </w:rPr>
        <w:t xml:space="preserve"> </w:t>
      </w:r>
      <w:r>
        <w:rPr>
          <w:w w:val="115"/>
        </w:rPr>
        <w:t>Iraq</w:t>
      </w:r>
      <w:r>
        <w:rPr>
          <w:spacing w:val="-17"/>
          <w:w w:val="115"/>
        </w:rPr>
        <w:t xml:space="preserve"> </w:t>
      </w:r>
      <w:r>
        <w:rPr>
          <w:w w:val="115"/>
        </w:rPr>
        <w:t>war,</w:t>
      </w:r>
      <w:r>
        <w:rPr>
          <w:spacing w:val="-15"/>
          <w:w w:val="115"/>
        </w:rPr>
        <w:t xml:space="preserve"> </w:t>
      </w:r>
      <w:r>
        <w:rPr>
          <w:w w:val="115"/>
        </w:rPr>
        <w:t>as</w:t>
      </w:r>
      <w:r>
        <w:rPr>
          <w:spacing w:val="-16"/>
          <w:w w:val="115"/>
        </w:rPr>
        <w:t xml:space="preserve"> </w:t>
      </w:r>
      <w:r>
        <w:rPr>
          <w:w w:val="115"/>
        </w:rPr>
        <w:t>the</w:t>
      </w:r>
      <w:r>
        <w:rPr>
          <w:spacing w:val="-17"/>
          <w:w w:val="115"/>
        </w:rPr>
        <w:t xml:space="preserve"> </w:t>
      </w:r>
      <w:r>
        <w:rPr>
          <w:spacing w:val="-3"/>
          <w:w w:val="115"/>
        </w:rPr>
        <w:t>machine</w:t>
      </w:r>
      <w:r>
        <w:rPr>
          <w:w w:val="115"/>
        </w:rPr>
        <w:t xml:space="preserve">gun was of </w:t>
      </w:r>
      <w:r>
        <w:rPr>
          <w:spacing w:val="-4"/>
          <w:w w:val="115"/>
        </w:rPr>
        <w:t xml:space="preserve">World </w:t>
      </w:r>
      <w:r>
        <w:rPr>
          <w:spacing w:val="-6"/>
          <w:w w:val="115"/>
        </w:rPr>
        <w:t xml:space="preserve">War </w:t>
      </w:r>
      <w:r>
        <w:rPr>
          <w:w w:val="115"/>
        </w:rPr>
        <w:t xml:space="preserve">1 and the laser-guided bomb of Gulf </w:t>
      </w:r>
      <w:r>
        <w:rPr>
          <w:spacing w:val="-6"/>
          <w:w w:val="115"/>
        </w:rPr>
        <w:t xml:space="preserve">War </w:t>
      </w:r>
      <w:r>
        <w:rPr>
          <w:w w:val="115"/>
        </w:rPr>
        <w:t>I. And now that</w:t>
      </w:r>
      <w:r>
        <w:rPr>
          <w:spacing w:val="-10"/>
          <w:w w:val="115"/>
        </w:rPr>
        <w:t xml:space="preserve"> </w:t>
      </w:r>
      <w:r>
        <w:rPr>
          <w:w w:val="115"/>
        </w:rPr>
        <w:t>unmanned</w:t>
      </w:r>
      <w:r>
        <w:rPr>
          <w:spacing w:val="-10"/>
          <w:w w:val="115"/>
        </w:rPr>
        <w:t xml:space="preserve"> </w:t>
      </w:r>
      <w:r>
        <w:rPr>
          <w:w w:val="115"/>
        </w:rPr>
        <w:t>aerial</w:t>
      </w:r>
      <w:r>
        <w:rPr>
          <w:spacing w:val="-9"/>
          <w:w w:val="115"/>
        </w:rPr>
        <w:t xml:space="preserve"> </w:t>
      </w:r>
      <w:r>
        <w:rPr>
          <w:w w:val="115"/>
        </w:rPr>
        <w:t>vehicles</w:t>
      </w:r>
      <w:r>
        <w:rPr>
          <w:spacing w:val="-10"/>
          <w:w w:val="115"/>
        </w:rPr>
        <w:t xml:space="preserve"> </w:t>
      </w:r>
      <w:r>
        <w:rPr>
          <w:w w:val="115"/>
        </w:rPr>
        <w:t>can</w:t>
      </w:r>
      <w:r>
        <w:rPr>
          <w:spacing w:val="-10"/>
          <w:w w:val="115"/>
        </w:rPr>
        <w:t xml:space="preserve"> </w:t>
      </w:r>
      <w:r>
        <w:rPr>
          <w:spacing w:val="2"/>
          <w:w w:val="115"/>
        </w:rPr>
        <w:t>be</w:t>
      </w:r>
      <w:r>
        <w:rPr>
          <w:spacing w:val="-9"/>
          <w:w w:val="115"/>
        </w:rPr>
        <w:t xml:space="preserve"> </w:t>
      </w:r>
      <w:r>
        <w:rPr>
          <w:w w:val="115"/>
        </w:rPr>
        <w:t>built</w:t>
      </w:r>
      <w:r>
        <w:rPr>
          <w:spacing w:val="-10"/>
          <w:w w:val="115"/>
        </w:rPr>
        <w:t xml:space="preserve"> </w:t>
      </w:r>
      <w:r>
        <w:rPr>
          <w:spacing w:val="-3"/>
          <w:w w:val="115"/>
        </w:rPr>
        <w:t>by</w:t>
      </w:r>
      <w:r>
        <w:rPr>
          <w:spacing w:val="-10"/>
          <w:w w:val="115"/>
        </w:rPr>
        <w:t xml:space="preserve"> </w:t>
      </w:r>
      <w:r>
        <w:rPr>
          <w:w w:val="115"/>
        </w:rPr>
        <w:t>hobbyists</w:t>
      </w:r>
      <w:r>
        <w:rPr>
          <w:spacing w:val="-9"/>
          <w:w w:val="115"/>
        </w:rPr>
        <w:t xml:space="preserve"> </w:t>
      </w:r>
      <w:r>
        <w:rPr>
          <w:w w:val="115"/>
        </w:rPr>
        <w:t>for</w:t>
      </w:r>
      <w:r>
        <w:rPr>
          <w:spacing w:val="-10"/>
          <w:w w:val="115"/>
        </w:rPr>
        <w:t xml:space="preserve"> </w:t>
      </w:r>
      <w:r>
        <w:rPr>
          <w:w w:val="115"/>
        </w:rPr>
        <w:t>under</w:t>
      </w:r>
      <w:r>
        <w:rPr>
          <w:spacing w:val="-9"/>
          <w:w w:val="115"/>
        </w:rPr>
        <w:t xml:space="preserve"> </w:t>
      </w:r>
      <w:r>
        <w:rPr>
          <w:w w:val="115"/>
        </w:rPr>
        <w:t>$1000,</w:t>
      </w:r>
      <w:r>
        <w:rPr>
          <w:spacing w:val="-8"/>
          <w:w w:val="115"/>
        </w:rPr>
        <w:t xml:space="preserve"> </w:t>
      </w:r>
      <w:r>
        <w:rPr>
          <w:spacing w:val="-3"/>
          <w:w w:val="115"/>
        </w:rPr>
        <w:t>we</w:t>
      </w:r>
      <w:r>
        <w:rPr>
          <w:spacing w:val="-10"/>
          <w:w w:val="115"/>
        </w:rPr>
        <w:t xml:space="preserve"> </w:t>
      </w:r>
      <w:r>
        <w:rPr>
          <w:w w:val="115"/>
        </w:rPr>
        <w:t>are starting</w:t>
      </w:r>
      <w:r>
        <w:rPr>
          <w:spacing w:val="-14"/>
          <w:w w:val="115"/>
        </w:rPr>
        <w:t xml:space="preserve"> </w:t>
      </w:r>
      <w:r>
        <w:rPr>
          <w:w w:val="115"/>
        </w:rPr>
        <w:t>to</w:t>
      </w:r>
      <w:r>
        <w:rPr>
          <w:spacing w:val="-14"/>
          <w:w w:val="115"/>
        </w:rPr>
        <w:t xml:space="preserve"> </w:t>
      </w:r>
      <w:r>
        <w:rPr>
          <w:w w:val="115"/>
        </w:rPr>
        <w:t>see</w:t>
      </w:r>
      <w:r>
        <w:rPr>
          <w:spacing w:val="-13"/>
          <w:w w:val="115"/>
        </w:rPr>
        <w:t xml:space="preserve"> </w:t>
      </w:r>
      <w:r>
        <w:rPr>
          <w:w w:val="115"/>
        </w:rPr>
        <w:t>improvised</w:t>
      </w:r>
      <w:r>
        <w:rPr>
          <w:spacing w:val="-14"/>
          <w:w w:val="115"/>
        </w:rPr>
        <w:t xml:space="preserve"> </w:t>
      </w:r>
      <w:r>
        <w:rPr>
          <w:w w:val="115"/>
        </w:rPr>
        <w:t>cruise</w:t>
      </w:r>
      <w:r>
        <w:rPr>
          <w:spacing w:val="-13"/>
          <w:w w:val="115"/>
        </w:rPr>
        <w:t xml:space="preserve"> </w:t>
      </w:r>
      <w:r>
        <w:rPr>
          <w:w w:val="115"/>
        </w:rPr>
        <w:t>missiles</w:t>
      </w:r>
      <w:r>
        <w:rPr>
          <w:spacing w:val="-14"/>
          <w:w w:val="115"/>
        </w:rPr>
        <w:t xml:space="preserve"> </w:t>
      </w:r>
      <w:r>
        <w:rPr>
          <w:w w:val="115"/>
        </w:rPr>
        <w:t>used</w:t>
      </w:r>
      <w:r>
        <w:rPr>
          <w:spacing w:val="-13"/>
          <w:w w:val="115"/>
        </w:rPr>
        <w:t xml:space="preserve"> </w:t>
      </w:r>
      <w:r>
        <w:rPr>
          <w:w w:val="115"/>
        </w:rPr>
        <w:t>in</w:t>
      </w:r>
      <w:r>
        <w:rPr>
          <w:spacing w:val="-14"/>
          <w:w w:val="115"/>
        </w:rPr>
        <w:t xml:space="preserve"> </w:t>
      </w:r>
      <w:r>
        <w:rPr>
          <w:w w:val="115"/>
        </w:rPr>
        <w:t>Syria</w:t>
      </w:r>
      <w:r>
        <w:rPr>
          <w:spacing w:val="-14"/>
          <w:w w:val="115"/>
        </w:rPr>
        <w:t xml:space="preserve"> </w:t>
      </w:r>
      <w:r>
        <w:rPr>
          <w:w w:val="115"/>
        </w:rPr>
        <w:t>and</w:t>
      </w:r>
      <w:r>
        <w:rPr>
          <w:spacing w:val="-13"/>
          <w:w w:val="115"/>
        </w:rPr>
        <w:t xml:space="preserve"> </w:t>
      </w:r>
      <w:r>
        <w:rPr>
          <w:w w:val="115"/>
        </w:rPr>
        <w:t>elsewhere,</w:t>
      </w:r>
      <w:r>
        <w:rPr>
          <w:spacing w:val="-13"/>
          <w:w w:val="115"/>
        </w:rPr>
        <w:t xml:space="preserve"> </w:t>
      </w:r>
      <w:r>
        <w:rPr>
          <w:w w:val="115"/>
        </w:rPr>
        <w:t>including an attempt to assassinate Venezuela’s President</w:t>
      </w:r>
      <w:r>
        <w:rPr>
          <w:spacing w:val="8"/>
          <w:w w:val="115"/>
        </w:rPr>
        <w:t xml:space="preserve"> </w:t>
      </w:r>
      <w:r>
        <w:rPr>
          <w:w w:val="115"/>
        </w:rPr>
        <w:t>Maduro.</w:t>
      </w:r>
    </w:p>
    <w:p>
      <w:pPr>
        <w:pStyle w:val="BodyText"/>
        <w:spacing w:line="204" w:lineRule="auto" w:before="107"/>
        <w:ind w:right="863" w:firstLine="298"/>
        <w:jc w:val="both"/>
      </w:pPr>
      <w:r>
        <w:rPr>
          <w:spacing w:val="-5"/>
          <w:w w:val="115"/>
        </w:rPr>
        <w:t xml:space="preserve">Anyway, </w:t>
      </w:r>
      <w:r>
        <w:rPr>
          <w:spacing w:val="-3"/>
          <w:w w:val="115"/>
        </w:rPr>
        <w:t xml:space="preserve">over </w:t>
      </w:r>
      <w:r>
        <w:rPr>
          <w:w w:val="115"/>
        </w:rPr>
        <w:t xml:space="preserve">33,000 jammers were made and shipped to coalition forces. The Department of Defense spent </w:t>
      </w:r>
      <w:r>
        <w:rPr>
          <w:spacing w:val="-3"/>
          <w:w w:val="115"/>
        </w:rPr>
        <w:t xml:space="preserve">over </w:t>
      </w:r>
      <w:r>
        <w:rPr>
          <w:w w:val="115"/>
        </w:rPr>
        <w:t>$1bn on them in 2006, in an operation that,</w:t>
      </w:r>
      <w:r>
        <w:rPr>
          <w:spacing w:val="-23"/>
          <w:w w:val="115"/>
        </w:rPr>
        <w:t xml:space="preserve"> </w:t>
      </w:r>
      <w:r>
        <w:rPr>
          <w:w w:val="115"/>
        </w:rPr>
        <w:t>according</w:t>
      </w:r>
      <w:r>
        <w:rPr>
          <w:spacing w:val="-23"/>
          <w:w w:val="115"/>
        </w:rPr>
        <w:t xml:space="preserve"> </w:t>
      </w:r>
      <w:r>
        <w:rPr>
          <w:w w:val="115"/>
        </w:rPr>
        <w:t>to</w:t>
      </w:r>
      <w:r>
        <w:rPr>
          <w:spacing w:val="-23"/>
          <w:w w:val="115"/>
        </w:rPr>
        <w:t xml:space="preserve"> </w:t>
      </w:r>
      <w:r>
        <w:rPr>
          <w:w w:val="115"/>
        </w:rPr>
        <w:t>insiders,</w:t>
      </w:r>
      <w:r>
        <w:rPr>
          <w:spacing w:val="-37"/>
          <w:w w:val="115"/>
        </w:rPr>
        <w:t xml:space="preserve"> </w:t>
      </w:r>
      <w:r>
        <w:rPr>
          <w:w w:val="115"/>
        </w:rPr>
        <w:t>“proved</w:t>
      </w:r>
      <w:r>
        <w:rPr>
          <w:spacing w:val="-23"/>
          <w:w w:val="115"/>
        </w:rPr>
        <w:t xml:space="preserve"> </w:t>
      </w:r>
      <w:r>
        <w:rPr>
          <w:w w:val="115"/>
        </w:rPr>
        <w:t>the</w:t>
      </w:r>
      <w:r>
        <w:rPr>
          <w:spacing w:val="-23"/>
          <w:w w:val="115"/>
        </w:rPr>
        <w:t xml:space="preserve"> </w:t>
      </w:r>
      <w:r>
        <w:rPr>
          <w:w w:val="115"/>
        </w:rPr>
        <w:t>largest</w:t>
      </w:r>
      <w:r>
        <w:rPr>
          <w:spacing w:val="-23"/>
          <w:w w:val="115"/>
        </w:rPr>
        <w:t xml:space="preserve"> </w:t>
      </w:r>
      <w:r>
        <w:rPr>
          <w:w w:val="115"/>
        </w:rPr>
        <w:t>technological</w:t>
      </w:r>
      <w:r>
        <w:rPr>
          <w:spacing w:val="-23"/>
          <w:w w:val="115"/>
        </w:rPr>
        <w:t xml:space="preserve"> </w:t>
      </w:r>
      <w:r>
        <w:rPr>
          <w:w w:val="115"/>
        </w:rPr>
        <w:t>challenge</w:t>
      </w:r>
      <w:r>
        <w:rPr>
          <w:spacing w:val="-23"/>
          <w:w w:val="115"/>
        </w:rPr>
        <w:t xml:space="preserve"> </w:t>
      </w:r>
      <w:r>
        <w:rPr>
          <w:w w:val="115"/>
        </w:rPr>
        <w:t>for</w:t>
      </w:r>
      <w:r>
        <w:rPr>
          <w:spacing w:val="-23"/>
          <w:w w:val="115"/>
        </w:rPr>
        <w:t xml:space="preserve"> </w:t>
      </w:r>
      <w:r>
        <w:rPr>
          <w:w w:val="115"/>
        </w:rPr>
        <w:t xml:space="preserve">DOD in the war, on a scale last experienced in </w:t>
      </w:r>
      <w:r>
        <w:rPr>
          <w:spacing w:val="-4"/>
          <w:w w:val="115"/>
        </w:rPr>
        <w:t xml:space="preserve">World </w:t>
      </w:r>
      <w:r>
        <w:rPr>
          <w:spacing w:val="-6"/>
          <w:w w:val="115"/>
        </w:rPr>
        <w:t xml:space="preserve">War </w:t>
      </w:r>
      <w:r>
        <w:rPr/>
        <w:t xml:space="preserve">2” </w:t>
      </w:r>
      <w:r>
        <w:rPr>
          <w:w w:val="115"/>
        </w:rPr>
        <w:t>[140]. The e</w:t>
      </w:r>
      <w:r>
        <w:rPr>
          <w:rFonts w:ascii="Cambria" w:hAnsi="Cambria"/>
          <w:w w:val="115"/>
        </w:rPr>
        <w:t>ff</w:t>
      </w:r>
      <w:r>
        <w:rPr>
          <w:w w:val="115"/>
        </w:rPr>
        <w:t xml:space="preserve">ect was that the proportion of radio-controlled IEDs dropped from 70% to 10%, </w:t>
      </w:r>
      <w:r>
        <w:rPr>
          <w:spacing w:val="-3"/>
          <w:w w:val="115"/>
        </w:rPr>
        <w:t xml:space="preserve">while </w:t>
      </w:r>
      <w:r>
        <w:rPr>
          <w:w w:val="115"/>
        </w:rPr>
        <w:t xml:space="preserve">the proportion triggered </w:t>
      </w:r>
      <w:r>
        <w:rPr>
          <w:spacing w:val="-3"/>
          <w:w w:val="115"/>
        </w:rPr>
        <w:t xml:space="preserve">by </w:t>
      </w:r>
      <w:r>
        <w:rPr>
          <w:w w:val="115"/>
        </w:rPr>
        <w:t>command wires increased to</w:t>
      </w:r>
      <w:r>
        <w:rPr>
          <w:spacing w:val="35"/>
          <w:w w:val="115"/>
        </w:rPr>
        <w:t xml:space="preserve"> </w:t>
      </w:r>
      <w:r>
        <w:rPr>
          <w:w w:val="115"/>
        </w:rPr>
        <w:t>40%.</w:t>
      </w:r>
    </w:p>
    <w:p>
      <w:pPr>
        <w:pStyle w:val="BodyText"/>
        <w:spacing w:line="204" w:lineRule="auto" w:before="105"/>
        <w:ind w:right="863" w:firstLine="298"/>
        <w:jc w:val="both"/>
      </w:pPr>
      <w:r>
        <w:rPr>
          <w:w w:val="115"/>
        </w:rPr>
        <w:t xml:space="preserve">Rebels </w:t>
      </w:r>
      <w:r>
        <w:rPr>
          <w:spacing w:val="-3"/>
          <w:w w:val="115"/>
        </w:rPr>
        <w:t xml:space="preserve">have </w:t>
      </w:r>
      <w:r>
        <w:rPr>
          <w:w w:val="115"/>
        </w:rPr>
        <w:t xml:space="preserve">been building IEDs since at least Guy </w:t>
      </w:r>
      <w:r>
        <w:rPr>
          <w:spacing w:val="-5"/>
          <w:w w:val="115"/>
        </w:rPr>
        <w:t xml:space="preserve">Fawkes, </w:t>
      </w:r>
      <w:r>
        <w:rPr>
          <w:w w:val="115"/>
        </w:rPr>
        <w:t>who tried to blow up England’s Houses of Parliament in 1605. Many other nationalist</w:t>
      </w:r>
      <w:r>
        <w:rPr>
          <w:spacing w:val="-42"/>
          <w:w w:val="115"/>
        </w:rPr>
        <w:t xml:space="preserve"> </w:t>
      </w:r>
      <w:r>
        <w:rPr>
          <w:spacing w:val="-4"/>
          <w:w w:val="115"/>
        </w:rPr>
        <w:t xml:space="preserve">and </w:t>
      </w:r>
      <w:r>
        <w:rPr>
          <w:w w:val="115"/>
        </w:rPr>
        <w:t>insurgent</w:t>
      </w:r>
      <w:r>
        <w:rPr>
          <w:spacing w:val="-19"/>
          <w:w w:val="115"/>
        </w:rPr>
        <w:t xml:space="preserve"> </w:t>
      </w:r>
      <w:r>
        <w:rPr>
          <w:w w:val="115"/>
        </w:rPr>
        <w:t>groups</w:t>
      </w:r>
      <w:r>
        <w:rPr>
          <w:spacing w:val="-18"/>
          <w:w w:val="115"/>
        </w:rPr>
        <w:t xml:space="preserve"> </w:t>
      </w:r>
      <w:r>
        <w:rPr>
          <w:spacing w:val="-3"/>
          <w:w w:val="115"/>
        </w:rPr>
        <w:t>have</w:t>
      </w:r>
      <w:r>
        <w:rPr>
          <w:spacing w:val="-19"/>
          <w:w w:val="115"/>
        </w:rPr>
        <w:t xml:space="preserve"> </w:t>
      </w:r>
      <w:r>
        <w:rPr>
          <w:w w:val="115"/>
        </w:rPr>
        <w:t>used</w:t>
      </w:r>
      <w:r>
        <w:rPr>
          <w:spacing w:val="-18"/>
          <w:w w:val="115"/>
        </w:rPr>
        <w:t xml:space="preserve"> </w:t>
      </w:r>
      <w:r>
        <w:rPr>
          <w:w w:val="115"/>
        </w:rPr>
        <w:t>IEDs,</w:t>
      </w:r>
      <w:r>
        <w:rPr>
          <w:spacing w:val="-15"/>
          <w:w w:val="115"/>
        </w:rPr>
        <w:t xml:space="preserve"> </w:t>
      </w:r>
      <w:r>
        <w:rPr>
          <w:w w:val="115"/>
        </w:rPr>
        <w:t>from</w:t>
      </w:r>
      <w:r>
        <w:rPr>
          <w:spacing w:val="-18"/>
          <w:w w:val="115"/>
        </w:rPr>
        <w:t xml:space="preserve"> </w:t>
      </w:r>
      <w:r>
        <w:rPr>
          <w:w w:val="115"/>
        </w:rPr>
        <w:t>anarchists</w:t>
      </w:r>
      <w:r>
        <w:rPr>
          <w:spacing w:val="-19"/>
          <w:w w:val="115"/>
        </w:rPr>
        <w:t xml:space="preserve"> </w:t>
      </w:r>
      <w:r>
        <w:rPr>
          <w:w w:val="115"/>
        </w:rPr>
        <w:t>through</w:t>
      </w:r>
      <w:r>
        <w:rPr>
          <w:spacing w:val="-18"/>
          <w:w w:val="115"/>
        </w:rPr>
        <w:t xml:space="preserve"> </w:t>
      </w:r>
      <w:r>
        <w:rPr>
          <w:w w:val="115"/>
        </w:rPr>
        <w:t>the</w:t>
      </w:r>
      <w:r>
        <w:rPr>
          <w:spacing w:val="-18"/>
          <w:w w:val="115"/>
        </w:rPr>
        <w:t xml:space="preserve"> </w:t>
      </w:r>
      <w:r>
        <w:rPr>
          <w:w w:val="115"/>
        </w:rPr>
        <w:t>Russian</w:t>
      </w:r>
      <w:r>
        <w:rPr>
          <w:spacing w:val="-19"/>
          <w:w w:val="115"/>
        </w:rPr>
        <w:t xml:space="preserve"> </w:t>
      </w:r>
      <w:r>
        <w:rPr>
          <w:w w:val="115"/>
        </w:rPr>
        <w:t xml:space="preserve">resistance in </w:t>
      </w:r>
      <w:r>
        <w:rPr>
          <w:spacing w:val="-4"/>
          <w:w w:val="115"/>
        </w:rPr>
        <w:t xml:space="preserve">World </w:t>
      </w:r>
      <w:r>
        <w:rPr>
          <w:spacing w:val="-6"/>
          <w:w w:val="115"/>
        </w:rPr>
        <w:t xml:space="preserve">War </w:t>
      </w:r>
      <w:r>
        <w:rPr>
          <w:w w:val="115"/>
        </w:rPr>
        <w:t xml:space="preserve">2, the Irgun, </w:t>
      </w:r>
      <w:r>
        <w:rPr>
          <w:spacing w:val="-6"/>
          <w:w w:val="115"/>
        </w:rPr>
        <w:t xml:space="preserve">ETA </w:t>
      </w:r>
      <w:r>
        <w:rPr>
          <w:w w:val="115"/>
        </w:rPr>
        <w:t>and the Viet Cong to Irish nationalists. The IRA got so expert at hiding IEDs in drains and culverts that the British Army had</w:t>
      </w:r>
      <w:r>
        <w:rPr>
          <w:spacing w:val="-19"/>
          <w:w w:val="115"/>
        </w:rPr>
        <w:t xml:space="preserve"> </w:t>
      </w:r>
      <w:r>
        <w:rPr>
          <w:w w:val="115"/>
        </w:rPr>
        <w:t>to</w:t>
      </w:r>
      <w:r>
        <w:rPr>
          <w:spacing w:val="-18"/>
          <w:w w:val="115"/>
        </w:rPr>
        <w:t xml:space="preserve"> </w:t>
      </w:r>
      <w:r>
        <w:rPr>
          <w:w w:val="115"/>
        </w:rPr>
        <w:t>use</w:t>
      </w:r>
      <w:r>
        <w:rPr>
          <w:spacing w:val="-18"/>
          <w:w w:val="115"/>
        </w:rPr>
        <w:t xml:space="preserve"> </w:t>
      </w:r>
      <w:r>
        <w:rPr>
          <w:w w:val="115"/>
        </w:rPr>
        <w:t>helicopters</w:t>
      </w:r>
      <w:r>
        <w:rPr>
          <w:spacing w:val="-19"/>
          <w:w w:val="115"/>
        </w:rPr>
        <w:t xml:space="preserve"> </w:t>
      </w:r>
      <w:r>
        <w:rPr>
          <w:w w:val="115"/>
        </w:rPr>
        <w:t>instead</w:t>
      </w:r>
      <w:r>
        <w:rPr>
          <w:spacing w:val="-18"/>
          <w:w w:val="115"/>
        </w:rPr>
        <w:t xml:space="preserve"> </w:t>
      </w:r>
      <w:r>
        <w:rPr>
          <w:w w:val="115"/>
        </w:rPr>
        <w:t>of</w:t>
      </w:r>
      <w:r>
        <w:rPr>
          <w:spacing w:val="-18"/>
          <w:w w:val="115"/>
        </w:rPr>
        <w:t xml:space="preserve"> </w:t>
      </w:r>
      <w:r>
        <w:rPr>
          <w:w w:val="115"/>
        </w:rPr>
        <w:t>road</w:t>
      </w:r>
      <w:r>
        <w:rPr>
          <w:spacing w:val="-19"/>
          <w:w w:val="115"/>
        </w:rPr>
        <w:t xml:space="preserve"> </w:t>
      </w:r>
      <w:r>
        <w:rPr>
          <w:w w:val="115"/>
        </w:rPr>
        <w:t>vehicles</w:t>
      </w:r>
      <w:r>
        <w:rPr>
          <w:spacing w:val="-18"/>
          <w:w w:val="115"/>
        </w:rPr>
        <w:t xml:space="preserve"> </w:t>
      </w:r>
      <w:r>
        <w:rPr>
          <w:w w:val="115"/>
        </w:rPr>
        <w:t>in</w:t>
      </w:r>
      <w:r>
        <w:rPr>
          <w:spacing w:val="-18"/>
          <w:w w:val="115"/>
        </w:rPr>
        <w:t xml:space="preserve"> </w:t>
      </w:r>
      <w:r>
        <w:rPr>
          <w:w w:val="115"/>
        </w:rPr>
        <w:t>the</w:t>
      </w:r>
      <w:r>
        <w:rPr>
          <w:spacing w:val="-19"/>
          <w:w w:val="115"/>
        </w:rPr>
        <w:t xml:space="preserve"> </w:t>
      </w:r>
      <w:r>
        <w:rPr>
          <w:w w:val="115"/>
        </w:rPr>
        <w:t>‘bandit</w:t>
      </w:r>
      <w:r>
        <w:rPr>
          <w:spacing w:val="-18"/>
          <w:w w:val="115"/>
        </w:rPr>
        <w:t xml:space="preserve"> </w:t>
      </w:r>
      <w:r>
        <w:rPr>
          <w:w w:val="115"/>
        </w:rPr>
        <w:t>country’</w:t>
      </w:r>
      <w:r>
        <w:rPr>
          <w:spacing w:val="-18"/>
          <w:w w:val="115"/>
        </w:rPr>
        <w:t xml:space="preserve"> </w:t>
      </w:r>
      <w:r>
        <w:rPr>
          <w:w w:val="115"/>
        </w:rPr>
        <w:t>near</w:t>
      </w:r>
      <w:r>
        <w:rPr>
          <w:spacing w:val="-19"/>
          <w:w w:val="115"/>
        </w:rPr>
        <w:t xml:space="preserve"> </w:t>
      </w:r>
      <w:r>
        <w:rPr>
          <w:spacing w:val="-4"/>
          <w:w w:val="115"/>
        </w:rPr>
        <w:t xml:space="preserve">the </w:t>
      </w:r>
      <w:r>
        <w:rPr>
          <w:w w:val="115"/>
        </w:rPr>
        <w:t xml:space="preserve">Irish border in the 1980s and early 1990s. They also ran bombing campaigns against the UK on a number of occasions in the twentieth </w:t>
      </w:r>
      <w:r>
        <w:rPr>
          <w:spacing w:val="-3"/>
          <w:w w:val="115"/>
        </w:rPr>
        <w:t xml:space="preserve">century. </w:t>
      </w:r>
      <w:r>
        <w:rPr>
          <w:spacing w:val="53"/>
          <w:w w:val="115"/>
        </w:rPr>
        <w:t xml:space="preserve"> </w:t>
      </w:r>
      <w:r>
        <w:rPr>
          <w:w w:val="115"/>
        </w:rPr>
        <w:t>In the   last of these, from 1970–94, they blew up the Grand Hotel in Brighton when Margaret Thatcher was staying there for a party conference, killing several of her colleagues; later, London su</w:t>
      </w:r>
      <w:r>
        <w:rPr>
          <w:rFonts w:ascii="Cambria" w:hAnsi="Cambria"/>
          <w:w w:val="115"/>
        </w:rPr>
        <w:t>ff</w:t>
      </w:r>
      <w:r>
        <w:rPr>
          <w:w w:val="115"/>
        </w:rPr>
        <w:t xml:space="preserve">ered </w:t>
      </w:r>
      <w:r>
        <w:rPr>
          <w:spacing w:val="-4"/>
          <w:w w:val="115"/>
        </w:rPr>
        <w:t xml:space="preserve">two </w:t>
      </w:r>
      <w:r>
        <w:rPr>
          <w:w w:val="115"/>
        </w:rPr>
        <w:t>incidents in which the IRA set o</w:t>
      </w:r>
      <w:r>
        <w:rPr>
          <w:rFonts w:ascii="Cambria" w:hAnsi="Cambria"/>
          <w:w w:val="115"/>
        </w:rPr>
        <w:t xml:space="preserve">ff </w:t>
      </w:r>
      <w:r>
        <w:rPr>
          <w:w w:val="115"/>
        </w:rPr>
        <w:t xml:space="preserve">truckloads of home-made explosive causing widespread devastation. The </w:t>
      </w:r>
      <w:r>
        <w:rPr>
          <w:rFonts w:ascii="Cambria" w:hAnsi="Cambria"/>
          <w:spacing w:val="-6"/>
          <w:w w:val="115"/>
        </w:rPr>
        <w:t>fi</w:t>
      </w:r>
      <w:r>
        <w:rPr>
          <w:spacing w:val="-6"/>
          <w:w w:val="115"/>
        </w:rPr>
        <w:t xml:space="preserve">ght </w:t>
      </w:r>
      <w:r>
        <w:rPr>
          <w:w w:val="115"/>
        </w:rPr>
        <w:t xml:space="preserve">against the IRA </w:t>
      </w:r>
      <w:r>
        <w:rPr>
          <w:spacing w:val="-3"/>
          <w:w w:val="115"/>
        </w:rPr>
        <w:t xml:space="preserve">involved </w:t>
      </w:r>
      <w:r>
        <w:rPr>
          <w:w w:val="115"/>
        </w:rPr>
        <w:t xml:space="preserve">a total of about 7,000 IEDs, and </w:t>
      </w:r>
      <w:r>
        <w:rPr>
          <w:spacing w:val="-3"/>
          <w:w w:val="115"/>
        </w:rPr>
        <w:t xml:space="preserve">gave </w:t>
      </w:r>
      <w:r>
        <w:rPr>
          <w:w w:val="115"/>
        </w:rPr>
        <w:t xml:space="preserve">UK defense scientists </w:t>
      </w:r>
      <w:r>
        <w:rPr>
          <w:spacing w:val="-3"/>
          <w:w w:val="115"/>
        </w:rPr>
        <w:t xml:space="preserve">much </w:t>
      </w:r>
      <w:r>
        <w:rPr>
          <w:w w:val="115"/>
        </w:rPr>
        <w:t xml:space="preserve">experience in jamming: barrage jammers were </w:t>
      </w:r>
      <w:r>
        <w:rPr>
          <w:rFonts w:ascii="Cambria" w:hAnsi="Cambria"/>
          <w:w w:val="115"/>
        </w:rPr>
        <w:t>fi</w:t>
      </w:r>
      <w:r>
        <w:rPr>
          <w:w w:val="115"/>
        </w:rPr>
        <w:t xml:space="preserve">tted in </w:t>
      </w:r>
      <w:r>
        <w:rPr>
          <w:spacing w:val="-4"/>
          <w:w w:val="115"/>
        </w:rPr>
        <w:t xml:space="preserve">VIP </w:t>
      </w:r>
      <w:r>
        <w:rPr>
          <w:w w:val="115"/>
        </w:rPr>
        <w:t>cars that would cause IEDs to go o</w:t>
      </w:r>
      <w:r>
        <w:rPr>
          <w:rFonts w:ascii="Cambria" w:hAnsi="Cambria"/>
          <w:w w:val="115"/>
        </w:rPr>
        <w:t xml:space="preserve">ff </w:t>
      </w:r>
      <w:r>
        <w:rPr>
          <w:w w:val="115"/>
        </w:rPr>
        <w:t>either too early or too late. These were made</w:t>
      </w:r>
      <w:r>
        <w:rPr>
          <w:spacing w:val="-9"/>
          <w:w w:val="115"/>
        </w:rPr>
        <w:t xml:space="preserve"> </w:t>
      </w:r>
      <w:r>
        <w:rPr>
          <w:w w:val="115"/>
        </w:rPr>
        <w:t>available</w:t>
      </w:r>
      <w:r>
        <w:rPr>
          <w:spacing w:val="-7"/>
          <w:w w:val="115"/>
        </w:rPr>
        <w:t xml:space="preserve"> </w:t>
      </w:r>
      <w:r>
        <w:rPr>
          <w:w w:val="115"/>
        </w:rPr>
        <w:t>to</w:t>
      </w:r>
      <w:r>
        <w:rPr>
          <w:spacing w:val="-8"/>
          <w:w w:val="115"/>
        </w:rPr>
        <w:t xml:space="preserve"> </w:t>
      </w:r>
      <w:r>
        <w:rPr>
          <w:w w:val="115"/>
        </w:rPr>
        <w:t>allies;</w:t>
      </w:r>
      <w:r>
        <w:rPr>
          <w:spacing w:val="-7"/>
          <w:w w:val="115"/>
        </w:rPr>
        <w:t xml:space="preserve"> </w:t>
      </w:r>
      <w:r>
        <w:rPr>
          <w:w w:val="115"/>
        </w:rPr>
        <w:t>such</w:t>
      </w:r>
      <w:r>
        <w:rPr>
          <w:spacing w:val="-8"/>
          <w:w w:val="115"/>
        </w:rPr>
        <w:t xml:space="preserve"> </w:t>
      </w:r>
      <w:r>
        <w:rPr>
          <w:w w:val="115"/>
        </w:rPr>
        <w:t>a</w:t>
      </w:r>
      <w:r>
        <w:rPr>
          <w:spacing w:val="-8"/>
          <w:w w:val="115"/>
        </w:rPr>
        <w:t xml:space="preserve"> </w:t>
      </w:r>
      <w:r>
        <w:rPr>
          <w:w w:val="115"/>
        </w:rPr>
        <w:t>jammer</w:t>
      </w:r>
      <w:r>
        <w:rPr>
          <w:spacing w:val="-7"/>
          <w:w w:val="115"/>
        </w:rPr>
        <w:t xml:space="preserve"> </w:t>
      </w:r>
      <w:r>
        <w:rPr>
          <w:spacing w:val="-3"/>
          <w:w w:val="115"/>
        </w:rPr>
        <w:t>saved</w:t>
      </w:r>
      <w:r>
        <w:rPr>
          <w:spacing w:val="-8"/>
          <w:w w:val="115"/>
        </w:rPr>
        <w:t xml:space="preserve"> </w:t>
      </w:r>
      <w:r>
        <w:rPr>
          <w:w w:val="115"/>
        </w:rPr>
        <w:t>the</w:t>
      </w:r>
      <w:r>
        <w:rPr>
          <w:spacing w:val="-8"/>
          <w:w w:val="115"/>
        </w:rPr>
        <w:t xml:space="preserve"> </w:t>
      </w:r>
      <w:r>
        <w:rPr>
          <w:w w:val="115"/>
        </w:rPr>
        <w:t>life</w:t>
      </w:r>
      <w:r>
        <w:rPr>
          <w:spacing w:val="-8"/>
          <w:w w:val="115"/>
        </w:rPr>
        <w:t xml:space="preserve"> </w:t>
      </w:r>
      <w:r>
        <w:rPr>
          <w:w w:val="115"/>
        </w:rPr>
        <w:t>of</w:t>
      </w:r>
      <w:r>
        <w:rPr>
          <w:spacing w:val="-7"/>
          <w:w w:val="115"/>
        </w:rPr>
        <w:t xml:space="preserve"> </w:t>
      </w:r>
      <w:r>
        <w:rPr>
          <w:w w:val="115"/>
        </w:rPr>
        <w:t>President</w:t>
      </w:r>
      <w:r>
        <w:rPr>
          <w:spacing w:val="-8"/>
          <w:w w:val="115"/>
        </w:rPr>
        <w:t xml:space="preserve"> </w:t>
      </w:r>
      <w:r>
        <w:rPr>
          <w:w w:val="115"/>
        </w:rPr>
        <w:t>Musharraf</w:t>
      </w:r>
      <w:r>
        <w:rPr>
          <w:spacing w:val="-7"/>
          <w:w w:val="115"/>
        </w:rPr>
        <w:t xml:space="preserve"> </w:t>
      </w:r>
      <w:r>
        <w:rPr>
          <w:w w:val="115"/>
        </w:rPr>
        <w:t xml:space="preserve">of Pakistan when Al-Qaida tried to blow up his </w:t>
      </w:r>
      <w:r>
        <w:rPr>
          <w:spacing w:val="-3"/>
          <w:w w:val="115"/>
        </w:rPr>
        <w:t xml:space="preserve">convoy </w:t>
      </w:r>
      <w:r>
        <w:rPr>
          <w:w w:val="115"/>
        </w:rPr>
        <w:t>in</w:t>
      </w:r>
      <w:r>
        <w:rPr>
          <w:spacing w:val="40"/>
          <w:w w:val="115"/>
        </w:rPr>
        <w:t xml:space="preserve"> </w:t>
      </w:r>
      <w:r>
        <w:rPr>
          <w:w w:val="115"/>
        </w:rPr>
        <w:t>2005.</w:t>
      </w:r>
    </w:p>
    <w:p>
      <w:pPr>
        <w:pStyle w:val="BodyText"/>
        <w:spacing w:line="204" w:lineRule="auto" w:before="116"/>
        <w:ind w:right="863" w:firstLine="298"/>
        <w:jc w:val="both"/>
      </w:pPr>
      <w:r>
        <w:rPr>
          <w:w w:val="115"/>
        </w:rPr>
        <w:t>The</w:t>
      </w:r>
      <w:r>
        <w:rPr>
          <w:spacing w:val="-13"/>
          <w:w w:val="115"/>
        </w:rPr>
        <w:t xml:space="preserve"> </w:t>
      </w:r>
      <w:r>
        <w:rPr>
          <w:w w:val="115"/>
        </w:rPr>
        <w:t>electronic</w:t>
      </w:r>
      <w:r>
        <w:rPr>
          <w:spacing w:val="-11"/>
          <w:w w:val="115"/>
        </w:rPr>
        <w:t xml:space="preserve"> </w:t>
      </w:r>
      <w:r>
        <w:rPr>
          <w:w w:val="115"/>
        </w:rPr>
        <w:t>environment</w:t>
      </w:r>
      <w:r>
        <w:rPr>
          <w:spacing w:val="-12"/>
          <w:w w:val="115"/>
        </w:rPr>
        <w:t xml:space="preserve"> </w:t>
      </w:r>
      <w:r>
        <w:rPr>
          <w:w w:val="115"/>
        </w:rPr>
        <w:t>in</w:t>
      </w:r>
      <w:r>
        <w:rPr>
          <w:spacing w:val="-13"/>
          <w:w w:val="115"/>
        </w:rPr>
        <w:t xml:space="preserve"> </w:t>
      </w:r>
      <w:r>
        <w:rPr>
          <w:w w:val="115"/>
        </w:rPr>
        <w:t>Iraq</w:t>
      </w:r>
      <w:r>
        <w:rPr>
          <w:spacing w:val="-11"/>
          <w:w w:val="115"/>
        </w:rPr>
        <w:t xml:space="preserve"> </w:t>
      </w:r>
      <w:r>
        <w:rPr>
          <w:w w:val="115"/>
        </w:rPr>
        <w:t>turned</w:t>
      </w:r>
      <w:r>
        <w:rPr>
          <w:spacing w:val="-11"/>
          <w:w w:val="115"/>
        </w:rPr>
        <w:t xml:space="preserve"> </w:t>
      </w:r>
      <w:r>
        <w:rPr>
          <w:w w:val="115"/>
        </w:rPr>
        <w:t>out</w:t>
      </w:r>
      <w:r>
        <w:rPr>
          <w:spacing w:val="-12"/>
          <w:w w:val="115"/>
        </w:rPr>
        <w:t xml:space="preserve"> </w:t>
      </w:r>
      <w:r>
        <w:rPr>
          <w:w w:val="115"/>
        </w:rPr>
        <w:t>to</w:t>
      </w:r>
      <w:r>
        <w:rPr>
          <w:spacing w:val="-12"/>
          <w:w w:val="115"/>
        </w:rPr>
        <w:t xml:space="preserve"> </w:t>
      </w:r>
      <w:r>
        <w:rPr>
          <w:spacing w:val="2"/>
          <w:w w:val="115"/>
        </w:rPr>
        <w:t>be</w:t>
      </w:r>
      <w:r>
        <w:rPr>
          <w:spacing w:val="-12"/>
          <w:w w:val="115"/>
        </w:rPr>
        <w:t xml:space="preserve"> </w:t>
      </w:r>
      <w:r>
        <w:rPr>
          <w:spacing w:val="-3"/>
          <w:w w:val="115"/>
        </w:rPr>
        <w:t>much</w:t>
      </w:r>
      <w:r>
        <w:rPr>
          <w:spacing w:val="-11"/>
          <w:w w:val="115"/>
        </w:rPr>
        <w:t xml:space="preserve"> </w:t>
      </w:r>
      <w:r>
        <w:rPr>
          <w:w w:val="115"/>
        </w:rPr>
        <w:t>more</w:t>
      </w:r>
      <w:r>
        <w:rPr>
          <w:spacing w:val="-13"/>
          <w:w w:val="115"/>
        </w:rPr>
        <w:t xml:space="preserve"> </w:t>
      </w:r>
      <w:r>
        <w:rPr>
          <w:w w:val="115"/>
        </w:rPr>
        <w:t>di</w:t>
      </w:r>
      <w:r>
        <w:rPr>
          <w:rFonts w:ascii="Cambria" w:hAnsi="Cambria"/>
          <w:w w:val="115"/>
        </w:rPr>
        <w:t>ffi</w:t>
      </w:r>
      <w:r>
        <w:rPr>
          <w:w w:val="115"/>
        </w:rPr>
        <w:t>cult</w:t>
      </w:r>
      <w:r>
        <w:rPr>
          <w:spacing w:val="-11"/>
          <w:w w:val="115"/>
        </w:rPr>
        <w:t xml:space="preserve"> </w:t>
      </w:r>
      <w:r>
        <w:rPr>
          <w:w w:val="115"/>
        </w:rPr>
        <w:t xml:space="preserve">than either Belfast or Pakistan. Bombers can use any device that will </w:t>
      </w:r>
      <w:r>
        <w:rPr>
          <w:rFonts w:ascii="Cambria" w:hAnsi="Cambria"/>
          <w:w w:val="115"/>
        </w:rPr>
        <w:t>ﬂ</w:t>
      </w:r>
      <w:r>
        <w:rPr>
          <w:w w:val="115"/>
        </w:rPr>
        <w:t xml:space="preserve">ip a </w:t>
      </w:r>
      <w:r>
        <w:rPr>
          <w:spacing w:val="-3"/>
          <w:w w:val="115"/>
        </w:rPr>
        <w:t xml:space="preserve">switch </w:t>
      </w:r>
      <w:r>
        <w:rPr>
          <w:w w:val="115"/>
        </w:rPr>
        <w:t>at a distance, and used everything from key fobs to cellphones. Meanwhile the RF environment in Iraq had become complex and chaotic. Millions of Iraqis used unregulated cellphones, walkie-talkies and satellite phones, as most of</w:t>
      </w:r>
      <w:r>
        <w:rPr>
          <w:spacing w:val="-33"/>
          <w:w w:val="115"/>
        </w:rPr>
        <w:t xml:space="preserve"> </w:t>
      </w:r>
      <w:r>
        <w:rPr>
          <w:spacing w:val="-5"/>
          <w:w w:val="115"/>
        </w:rPr>
        <w:t xml:space="preserve">the </w:t>
      </w:r>
      <w:r>
        <w:rPr>
          <w:w w:val="115"/>
        </w:rPr>
        <w:t>optical-</w:t>
      </w:r>
      <w:r>
        <w:rPr>
          <w:rFonts w:ascii="Cambria" w:hAnsi="Cambria"/>
          <w:w w:val="115"/>
        </w:rPr>
        <w:t>fi</w:t>
      </w:r>
      <w:r>
        <w:rPr>
          <w:w w:val="115"/>
        </w:rPr>
        <w:t xml:space="preserve">bre and copper infrastructure had been destroyed in the 2003 war or looted afterwards. 150,000 coalition troops also sent out a huge </w:t>
      </w:r>
      <w:r>
        <w:rPr>
          <w:spacing w:val="-3"/>
          <w:w w:val="115"/>
        </w:rPr>
        <w:t xml:space="preserve">variety </w:t>
      </w:r>
      <w:r>
        <w:rPr>
          <w:w w:val="115"/>
        </w:rPr>
        <w:t xml:space="preserve">of radio emissions, which changed all the time as units rotated. Over 80,000 radio frequencies were in use, and monitored using 300 databases </w:t>
      </w:r>
      <w:r>
        <w:rPr>
          <w:w w:val="90"/>
        </w:rPr>
        <w:t xml:space="preserve">– </w:t>
      </w:r>
      <w:r>
        <w:rPr>
          <w:w w:val="115"/>
        </w:rPr>
        <w:t xml:space="preserve">many of </w:t>
      </w:r>
      <w:r>
        <w:rPr>
          <w:spacing w:val="-4"/>
          <w:w w:val="115"/>
        </w:rPr>
        <w:t xml:space="preserve">them </w:t>
      </w:r>
      <w:r>
        <w:rPr>
          <w:w w:val="115"/>
        </w:rPr>
        <w:t>not interoperable. Allied forces only started to get on top of the problem when hundreds</w:t>
      </w:r>
      <w:r>
        <w:rPr>
          <w:spacing w:val="-19"/>
          <w:w w:val="115"/>
        </w:rPr>
        <w:t xml:space="preserve"> </w:t>
      </w:r>
      <w:r>
        <w:rPr>
          <w:w w:val="115"/>
        </w:rPr>
        <w:t>of</w:t>
      </w:r>
      <w:r>
        <w:rPr>
          <w:spacing w:val="-18"/>
          <w:w w:val="115"/>
        </w:rPr>
        <w:t xml:space="preserve"> </w:t>
      </w:r>
      <w:r>
        <w:rPr>
          <w:w w:val="115"/>
        </w:rPr>
        <w:t>Navy</w:t>
      </w:r>
      <w:r>
        <w:rPr>
          <w:spacing w:val="-19"/>
          <w:w w:val="115"/>
        </w:rPr>
        <w:t xml:space="preserve"> </w:t>
      </w:r>
      <w:r>
        <w:rPr>
          <w:w w:val="115"/>
        </w:rPr>
        <w:t>electronic</w:t>
      </w:r>
      <w:r>
        <w:rPr>
          <w:spacing w:val="-18"/>
          <w:w w:val="115"/>
        </w:rPr>
        <w:t xml:space="preserve"> </w:t>
      </w:r>
      <w:r>
        <w:rPr>
          <w:w w:val="115"/>
        </w:rPr>
        <w:t>warfare</w:t>
      </w:r>
      <w:r>
        <w:rPr>
          <w:spacing w:val="-19"/>
          <w:w w:val="115"/>
        </w:rPr>
        <w:t xml:space="preserve"> </w:t>
      </w:r>
      <w:r>
        <w:rPr>
          <w:w w:val="115"/>
        </w:rPr>
        <w:t>specialists</w:t>
      </w:r>
      <w:r>
        <w:rPr>
          <w:spacing w:val="-18"/>
          <w:w w:val="115"/>
        </w:rPr>
        <w:t xml:space="preserve"> </w:t>
      </w:r>
      <w:r>
        <w:rPr>
          <w:w w:val="115"/>
        </w:rPr>
        <w:t>were</w:t>
      </w:r>
      <w:r>
        <w:rPr>
          <w:spacing w:val="-19"/>
          <w:w w:val="115"/>
        </w:rPr>
        <w:t xml:space="preserve"> </w:t>
      </w:r>
      <w:r>
        <w:rPr>
          <w:w w:val="115"/>
        </w:rPr>
        <w:t>deployed</w:t>
      </w:r>
      <w:r>
        <w:rPr>
          <w:spacing w:val="-18"/>
          <w:w w:val="115"/>
        </w:rPr>
        <w:t xml:space="preserve"> </w:t>
      </w:r>
      <w:r>
        <w:rPr>
          <w:w w:val="115"/>
        </w:rPr>
        <w:t>in</w:t>
      </w:r>
      <w:r>
        <w:rPr>
          <w:spacing w:val="-19"/>
          <w:w w:val="115"/>
        </w:rPr>
        <w:t xml:space="preserve"> </w:t>
      </w:r>
      <w:r>
        <w:rPr>
          <w:w w:val="115"/>
        </w:rPr>
        <w:t>Baghdad;</w:t>
      </w:r>
      <w:r>
        <w:rPr>
          <w:spacing w:val="-16"/>
          <w:w w:val="115"/>
        </w:rPr>
        <w:t xml:space="preserve"> </w:t>
      </w:r>
      <w:r>
        <w:rPr>
          <w:w w:val="115"/>
        </w:rPr>
        <w:t>after that, coalition jamming e</w:t>
      </w:r>
      <w:r>
        <w:rPr>
          <w:rFonts w:ascii="Cambria" w:hAnsi="Cambria"/>
          <w:w w:val="115"/>
        </w:rPr>
        <w:t>ff</w:t>
      </w:r>
      <w:r>
        <w:rPr>
          <w:w w:val="115"/>
        </w:rPr>
        <w:t xml:space="preserve">orts were better coordinated and started to cut the proportion of IEDs detonated </w:t>
      </w:r>
      <w:r>
        <w:rPr>
          <w:spacing w:val="-3"/>
          <w:w w:val="115"/>
        </w:rPr>
        <w:t>by</w:t>
      </w:r>
      <w:r>
        <w:rPr>
          <w:spacing w:val="31"/>
          <w:w w:val="115"/>
        </w:rPr>
        <w:t xml:space="preserve"> </w:t>
      </w:r>
      <w:r>
        <w:rPr>
          <w:w w:val="115"/>
        </w:rPr>
        <w:t>radio.</w:t>
      </w:r>
    </w:p>
    <w:p>
      <w:pPr>
        <w:pStyle w:val="BodyText"/>
        <w:spacing w:line="204" w:lineRule="auto" w:before="112"/>
        <w:ind w:right="863" w:firstLine="298"/>
        <w:jc w:val="both"/>
      </w:pPr>
      <w:r>
        <w:rPr>
          <w:w w:val="110"/>
        </w:rPr>
        <w:t xml:space="preserve">But the </w:t>
      </w:r>
      <w:r>
        <w:rPr/>
        <w:t xml:space="preserve">‘success’  </w:t>
      </w:r>
      <w:r>
        <w:rPr>
          <w:w w:val="110"/>
        </w:rPr>
        <w:t xml:space="preserve">in electronic warfare did not translate into a reduction    in allied casualties. The IED makers simply switched from radio-controlled bombs to devices detonated </w:t>
      </w:r>
      <w:r>
        <w:rPr>
          <w:spacing w:val="-3"/>
          <w:w w:val="110"/>
        </w:rPr>
        <w:t xml:space="preserve">by </w:t>
      </w:r>
      <w:r>
        <w:rPr>
          <w:w w:val="110"/>
        </w:rPr>
        <w:t>pressure plates, command wires, passive infrared or volunteers. The defence focus shifted to a mix of tactics: ‘right of boom’ measures</w:t>
      </w:r>
      <w:r>
        <w:rPr>
          <w:spacing w:val="34"/>
          <w:w w:val="110"/>
        </w:rPr>
        <w:t xml:space="preserve"> </w:t>
      </w:r>
      <w:r>
        <w:rPr>
          <w:w w:val="110"/>
        </w:rPr>
        <w:t>such</w:t>
      </w:r>
      <w:r>
        <w:rPr>
          <w:spacing w:val="34"/>
          <w:w w:val="110"/>
        </w:rPr>
        <w:t xml:space="preserve"> </w:t>
      </w:r>
      <w:r>
        <w:rPr>
          <w:w w:val="110"/>
        </w:rPr>
        <w:t>as</w:t>
      </w:r>
      <w:r>
        <w:rPr>
          <w:spacing w:val="35"/>
          <w:w w:val="110"/>
        </w:rPr>
        <w:t xml:space="preserve"> </w:t>
      </w:r>
      <w:r>
        <w:rPr>
          <w:w w:val="110"/>
        </w:rPr>
        <w:t>better</w:t>
      </w:r>
      <w:r>
        <w:rPr>
          <w:spacing w:val="35"/>
          <w:w w:val="110"/>
        </w:rPr>
        <w:t xml:space="preserve"> </w:t>
      </w:r>
      <w:r>
        <w:rPr>
          <w:w w:val="110"/>
        </w:rPr>
        <w:t>vehicle</w:t>
      </w:r>
      <w:r>
        <w:rPr>
          <w:spacing w:val="34"/>
          <w:w w:val="110"/>
        </w:rPr>
        <w:t xml:space="preserve"> </w:t>
      </w:r>
      <w:r>
        <w:rPr>
          <w:w w:val="110"/>
        </w:rPr>
        <w:t>armor</w:t>
      </w:r>
      <w:r>
        <w:rPr>
          <w:spacing w:val="35"/>
          <w:w w:val="110"/>
        </w:rPr>
        <w:t xml:space="preserve"> </w:t>
      </w:r>
      <w:r>
        <w:rPr>
          <w:w w:val="110"/>
        </w:rPr>
        <w:t>and</w:t>
      </w:r>
      <w:r>
        <w:rPr>
          <w:spacing w:val="34"/>
          <w:w w:val="110"/>
        </w:rPr>
        <w:t xml:space="preserve"> </w:t>
      </w:r>
      <w:r>
        <w:rPr>
          <w:w w:val="110"/>
        </w:rPr>
        <w:t>autonomous</w:t>
      </w:r>
      <w:r>
        <w:rPr>
          <w:spacing w:val="34"/>
          <w:w w:val="110"/>
        </w:rPr>
        <w:t xml:space="preserve"> </w:t>
      </w:r>
      <w:r>
        <w:rPr>
          <w:w w:val="110"/>
        </w:rPr>
        <w:t>vehicles,</w:t>
      </w:r>
      <w:r>
        <w:rPr>
          <w:spacing w:val="41"/>
          <w:w w:val="110"/>
        </w:rPr>
        <w:t xml:space="preserve"> </w:t>
      </w:r>
      <w:r>
        <w:rPr>
          <w:w w:val="110"/>
        </w:rPr>
        <w:t>and</w:t>
      </w:r>
      <w:r>
        <w:rPr>
          <w:spacing w:val="34"/>
          <w:w w:val="110"/>
        </w:rPr>
        <w:t xml:space="preserve"> </w:t>
      </w:r>
      <w:r>
        <w:rPr/>
        <w:t>‘left</w:t>
      </w:r>
      <w:r>
        <w:rPr>
          <w:spacing w:val="40"/>
        </w:rPr>
        <w:t xml:space="preserve"> </w:t>
      </w:r>
      <w:r>
        <w:rPr>
          <w:w w:val="110"/>
        </w:rPr>
        <w:t>of</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boom’ measures such as disrupting the bomb-making networks. Better armor had some e</w:t>
      </w:r>
      <w:r>
        <w:rPr>
          <w:rFonts w:ascii="Cambria" w:hAnsi="Cambria"/>
          <w:w w:val="110"/>
        </w:rPr>
        <w:t>ff</w:t>
      </w:r>
      <w:r>
        <w:rPr>
          <w:w w:val="110"/>
        </w:rPr>
        <w:t xml:space="preserve">ect: while in 2003 almost every IED caused a coalition </w:t>
      </w:r>
      <w:r>
        <w:rPr>
          <w:spacing w:val="-3"/>
          <w:w w:val="110"/>
        </w:rPr>
        <w:t>casualty, by</w:t>
      </w:r>
      <w:r>
        <w:rPr>
          <w:spacing w:val="51"/>
          <w:w w:val="110"/>
        </w:rPr>
        <w:t xml:space="preserve"> </w:t>
      </w:r>
      <w:r>
        <w:rPr>
          <w:w w:val="110"/>
        </w:rPr>
        <w:t xml:space="preserve">2007 it took four devices on average [140]. Armored vehicles were also a key tactic in other insurgencies, while the </w:t>
      </w:r>
      <w:r>
        <w:rPr>
          <w:spacing w:val="-5"/>
          <w:w w:val="110"/>
        </w:rPr>
        <w:t xml:space="preserve">DARPA </w:t>
      </w:r>
      <w:r>
        <w:rPr>
          <w:w w:val="110"/>
        </w:rPr>
        <w:t>investment in self-driving vehicles paid o</w:t>
      </w:r>
      <w:r>
        <w:rPr>
          <w:rFonts w:ascii="Cambria" w:hAnsi="Cambria"/>
          <w:w w:val="110"/>
        </w:rPr>
        <w:t xml:space="preserve">ff </w:t>
      </w:r>
      <w:r>
        <w:rPr>
          <w:w w:val="110"/>
        </w:rPr>
        <w:t xml:space="preserve">a decade later in the form of a surge of work on driver assistance and even autonomous road vehicles </w:t>
      </w:r>
      <w:r>
        <w:rPr>
          <w:spacing w:val="-3"/>
          <w:w w:val="110"/>
        </w:rPr>
        <w:t xml:space="preserve">by </w:t>
      </w:r>
      <w:r>
        <w:rPr>
          <w:w w:val="110"/>
        </w:rPr>
        <w:t xml:space="preserve">commercial </w:t>
      </w:r>
      <w:r>
        <w:rPr>
          <w:rFonts w:ascii="Cambria" w:hAnsi="Cambria"/>
          <w:w w:val="110"/>
        </w:rPr>
        <w:t>fi</w:t>
      </w:r>
      <w:r>
        <w:rPr>
          <w:w w:val="110"/>
        </w:rPr>
        <w:t xml:space="preserve">rms such as </w:t>
      </w:r>
      <w:r>
        <w:rPr>
          <w:spacing w:val="-5"/>
          <w:w w:val="110"/>
        </w:rPr>
        <w:t xml:space="preserve">Waymo </w:t>
      </w:r>
      <w:r>
        <w:rPr>
          <w:w w:val="110"/>
        </w:rPr>
        <w:t xml:space="preserve">and </w:t>
      </w:r>
      <w:r>
        <w:rPr>
          <w:spacing w:val="-3"/>
          <w:w w:val="110"/>
        </w:rPr>
        <w:t xml:space="preserve">Tesla. </w:t>
      </w:r>
      <w:r>
        <w:rPr>
          <w:w w:val="110"/>
        </w:rPr>
        <w:t xml:space="preserve">Network disruption, though,  is a longer-term play as it depends on building  </w:t>
      </w:r>
      <w:r>
        <w:rPr>
          <w:spacing w:val="2"/>
          <w:w w:val="110"/>
        </w:rPr>
        <w:t xml:space="preserve">good </w:t>
      </w:r>
      <w:r>
        <w:rPr>
          <w:w w:val="110"/>
        </w:rPr>
        <w:t>sources of human intelligence; Britain and Israel spent years targeting bombmakers in Ireland and Lebanon</w:t>
      </w:r>
      <w:r>
        <w:rPr>
          <w:spacing w:val="55"/>
          <w:w w:val="110"/>
        </w:rPr>
        <w:t xml:space="preserve"> </w:t>
      </w:r>
      <w:r>
        <w:rPr>
          <w:w w:val="110"/>
        </w:rPr>
        <w:t>respectively.</w:t>
      </w:r>
    </w:p>
    <w:p>
      <w:pPr>
        <w:pStyle w:val="BodyText"/>
        <w:spacing w:before="11"/>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Directed  Energy</w:t>
      </w:r>
      <w:r>
        <w:rPr>
          <w:spacing w:val="-15"/>
          <w:w w:val="130"/>
        </w:rPr>
        <w:t xml:space="preserve"> </w:t>
      </w:r>
      <w:r>
        <w:rPr>
          <w:spacing w:val="-3"/>
          <w:w w:val="130"/>
        </w:rPr>
        <w:t>Weapons</w:t>
      </w:r>
    </w:p>
    <w:p>
      <w:pPr>
        <w:pStyle w:val="BodyText"/>
        <w:spacing w:before="1"/>
        <w:ind w:left="0"/>
        <w:rPr>
          <w:sz w:val="18"/>
        </w:rPr>
      </w:pPr>
    </w:p>
    <w:p>
      <w:pPr>
        <w:pStyle w:val="BodyText"/>
        <w:spacing w:line="204" w:lineRule="auto"/>
        <w:ind w:right="863"/>
        <w:jc w:val="both"/>
      </w:pPr>
      <w:r>
        <w:rPr>
          <w:w w:val="115"/>
        </w:rPr>
        <w:t xml:space="preserve">In the late 1930s, there was panic in Britain and America on rumors that the Nazis had developed a high-power radio beam that would burn out vehicle ignition systems. British scientists studied the problem and concluded that </w:t>
      </w:r>
      <w:r>
        <w:rPr>
          <w:spacing w:val="-4"/>
          <w:w w:val="115"/>
        </w:rPr>
        <w:t xml:space="preserve">this </w:t>
      </w:r>
      <w:r>
        <w:rPr>
          <w:w w:val="115"/>
        </w:rPr>
        <w:t>was</w:t>
      </w:r>
      <w:r>
        <w:rPr>
          <w:spacing w:val="-28"/>
          <w:w w:val="115"/>
        </w:rPr>
        <w:t xml:space="preserve"> </w:t>
      </w:r>
      <w:r>
        <w:rPr>
          <w:w w:val="115"/>
        </w:rPr>
        <w:t>infeasible</w:t>
      </w:r>
      <w:r>
        <w:rPr>
          <w:spacing w:val="-27"/>
          <w:w w:val="115"/>
        </w:rPr>
        <w:t xml:space="preserve"> </w:t>
      </w:r>
      <w:r>
        <w:rPr>
          <w:w w:val="115"/>
        </w:rPr>
        <w:t>[990].</w:t>
      </w:r>
      <w:r>
        <w:rPr>
          <w:spacing w:val="-13"/>
          <w:w w:val="115"/>
        </w:rPr>
        <w:t xml:space="preserve"> </w:t>
      </w:r>
      <w:r>
        <w:rPr>
          <w:w w:val="115"/>
        </w:rPr>
        <w:t>They</w:t>
      </w:r>
      <w:r>
        <w:rPr>
          <w:spacing w:val="-27"/>
          <w:w w:val="115"/>
        </w:rPr>
        <w:t xml:space="preserve"> </w:t>
      </w:r>
      <w:r>
        <w:rPr>
          <w:w w:val="115"/>
        </w:rPr>
        <w:t>were</w:t>
      </w:r>
      <w:r>
        <w:rPr>
          <w:spacing w:val="-27"/>
          <w:w w:val="115"/>
        </w:rPr>
        <w:t xml:space="preserve"> </w:t>
      </w:r>
      <w:r>
        <w:rPr>
          <w:w w:val="115"/>
        </w:rPr>
        <w:t>correct</w:t>
      </w:r>
      <w:r>
        <w:rPr>
          <w:spacing w:val="-28"/>
          <w:w w:val="115"/>
        </w:rPr>
        <w:t xml:space="preserve"> </w:t>
      </w:r>
      <w:r>
        <w:rPr>
          <w:w w:val="90"/>
        </w:rPr>
        <w:t>–</w:t>
      </w:r>
      <w:r>
        <w:rPr>
          <w:spacing w:val="-14"/>
          <w:w w:val="90"/>
        </w:rPr>
        <w:t xml:space="preserve"> </w:t>
      </w:r>
      <w:r>
        <w:rPr>
          <w:w w:val="115"/>
        </w:rPr>
        <w:t>given</w:t>
      </w:r>
      <w:r>
        <w:rPr>
          <w:spacing w:val="-27"/>
          <w:w w:val="115"/>
        </w:rPr>
        <w:t xml:space="preserve"> </w:t>
      </w:r>
      <w:r>
        <w:rPr>
          <w:w w:val="115"/>
        </w:rPr>
        <w:t>the</w:t>
      </w:r>
      <w:r>
        <w:rPr>
          <w:spacing w:val="-27"/>
          <w:w w:val="115"/>
        </w:rPr>
        <w:t xml:space="preserve"> </w:t>
      </w:r>
      <w:r>
        <w:rPr>
          <w:w w:val="115"/>
        </w:rPr>
        <w:t>relatively</w:t>
      </w:r>
      <w:r>
        <w:rPr>
          <w:spacing w:val="-27"/>
          <w:w w:val="115"/>
        </w:rPr>
        <w:t xml:space="preserve"> </w:t>
      </w:r>
      <w:r>
        <w:rPr>
          <w:w w:val="115"/>
        </w:rPr>
        <w:t>low-powered</w:t>
      </w:r>
      <w:r>
        <w:rPr>
          <w:spacing w:val="-27"/>
          <w:w w:val="115"/>
        </w:rPr>
        <w:t xml:space="preserve"> </w:t>
      </w:r>
      <w:r>
        <w:rPr>
          <w:w w:val="115"/>
        </w:rPr>
        <w:t>radio transmitters, and the simple but robust vehicle electronics, of the</w:t>
      </w:r>
      <w:r>
        <w:rPr>
          <w:spacing w:val="41"/>
          <w:w w:val="115"/>
        </w:rPr>
        <w:t xml:space="preserve"> </w:t>
      </w:r>
      <w:r>
        <w:rPr>
          <w:w w:val="115"/>
        </w:rPr>
        <w:t>1930s.</w:t>
      </w:r>
    </w:p>
    <w:p>
      <w:pPr>
        <w:pStyle w:val="BodyText"/>
        <w:spacing w:line="204" w:lineRule="auto" w:before="105"/>
        <w:ind w:right="863" w:firstLine="298"/>
        <w:jc w:val="both"/>
      </w:pPr>
      <w:r>
        <w:rPr>
          <w:w w:val="115"/>
        </w:rPr>
        <w:t xml:space="preserve">Things started to change with the arrival of the atomic bomb. The detonation of a nuclear device creates a large pulse of gamma-ray photons, which in turn displace electrons from air molecules </w:t>
      </w:r>
      <w:r>
        <w:rPr>
          <w:spacing w:val="-3"/>
          <w:w w:val="115"/>
        </w:rPr>
        <w:t xml:space="preserve">by </w:t>
      </w:r>
      <w:r>
        <w:rPr>
          <w:w w:val="115"/>
        </w:rPr>
        <w:t xml:space="preserve">Compton scattering. The large induced currents give rise to an electromagnetic pulse (EMP), which may </w:t>
      </w:r>
      <w:r>
        <w:rPr>
          <w:spacing w:val="-5"/>
          <w:w w:val="115"/>
        </w:rPr>
        <w:t xml:space="preserve">be </w:t>
      </w:r>
      <w:r>
        <w:rPr>
          <w:w w:val="115"/>
        </w:rPr>
        <w:t xml:space="preserve">thought of as a very high amplitude pulse of radio </w:t>
      </w:r>
      <w:r>
        <w:rPr>
          <w:spacing w:val="-4"/>
          <w:w w:val="115"/>
        </w:rPr>
        <w:t xml:space="preserve">waves </w:t>
      </w:r>
      <w:r>
        <w:rPr>
          <w:w w:val="115"/>
        </w:rPr>
        <w:t>with a very short rise time.</w:t>
      </w:r>
    </w:p>
    <w:p>
      <w:pPr>
        <w:pStyle w:val="BodyText"/>
        <w:spacing w:line="204" w:lineRule="auto" w:before="105"/>
        <w:ind w:right="863" w:firstLine="298"/>
        <w:jc w:val="both"/>
      </w:pPr>
      <w:r>
        <w:rPr>
          <w:w w:val="110"/>
        </w:rPr>
        <w:t xml:space="preserve">Where a nuclear explosion occurs within the earth’s atmosphere, the EMP energy is predominantly in the VHF and UHF bands, though there is enough energy at </w:t>
      </w:r>
      <w:r>
        <w:rPr>
          <w:spacing w:val="-3"/>
          <w:w w:val="110"/>
        </w:rPr>
        <w:t xml:space="preserve">lower </w:t>
      </w:r>
      <w:r>
        <w:rPr>
          <w:w w:val="110"/>
        </w:rPr>
        <w:t xml:space="preserve">frequencies for a radio </w:t>
      </w:r>
      <w:r>
        <w:rPr>
          <w:rFonts w:ascii="Cambria" w:hAnsi="Cambria"/>
          <w:w w:val="110"/>
        </w:rPr>
        <w:t>ﬂ</w:t>
      </w:r>
      <w:r>
        <w:rPr>
          <w:w w:val="110"/>
        </w:rPr>
        <w:t xml:space="preserve">ash to </w:t>
      </w:r>
      <w:r>
        <w:rPr>
          <w:spacing w:val="2"/>
          <w:w w:val="110"/>
        </w:rPr>
        <w:t xml:space="preserve">be </w:t>
      </w:r>
      <w:r>
        <w:rPr>
          <w:w w:val="110"/>
        </w:rPr>
        <w:t xml:space="preserve">observable thousands of miles </w:t>
      </w:r>
      <w:r>
        <w:rPr>
          <w:spacing w:val="-7"/>
          <w:w w:val="110"/>
        </w:rPr>
        <w:t xml:space="preserve">away. </w:t>
      </w:r>
      <w:r>
        <w:rPr>
          <w:w w:val="110"/>
        </w:rPr>
        <w:t xml:space="preserve">Within a few tens of miles of the explosion, the radio frequency energy may induce currents large enough to damage most electronic equipment </w:t>
      </w:r>
      <w:r>
        <w:rPr>
          <w:w w:val="115"/>
        </w:rPr>
        <w:t xml:space="preserve">that    </w:t>
      </w:r>
      <w:r>
        <w:rPr>
          <w:w w:val="110"/>
        </w:rPr>
        <w:t>has not been hardened.  The e</w:t>
      </w:r>
      <w:r>
        <w:rPr>
          <w:rFonts w:ascii="Cambria" w:hAnsi="Cambria"/>
          <w:w w:val="110"/>
        </w:rPr>
        <w:t>ff</w:t>
      </w:r>
      <w:r>
        <w:rPr>
          <w:w w:val="110"/>
        </w:rPr>
        <w:t xml:space="preserve">ects of a blast outside the earth’s atmosphere  are believed to </w:t>
      </w:r>
      <w:r>
        <w:rPr>
          <w:spacing w:val="2"/>
          <w:w w:val="110"/>
        </w:rPr>
        <w:t xml:space="preserve">be </w:t>
      </w:r>
      <w:r>
        <w:rPr>
          <w:spacing w:val="-3"/>
          <w:w w:val="110"/>
        </w:rPr>
        <w:t xml:space="preserve">much </w:t>
      </w:r>
      <w:r>
        <w:rPr>
          <w:w w:val="110"/>
        </w:rPr>
        <w:t xml:space="preserve">worse (although there has never been a test).  </w:t>
      </w:r>
      <w:r>
        <w:rPr>
          <w:spacing w:val="-5"/>
          <w:w w:val="110"/>
        </w:rPr>
        <w:t xml:space="preserve">The  </w:t>
      </w:r>
      <w:r>
        <w:rPr>
          <w:w w:val="110"/>
        </w:rPr>
        <w:t xml:space="preserve">gamma photons can travel thousands of miles before they strike the earth’s atmosphere, which could ionize to form an antenna on a continental scale. It is reckoned </w:t>
      </w:r>
      <w:r>
        <w:rPr>
          <w:w w:val="115"/>
        </w:rPr>
        <w:t xml:space="preserve">that </w:t>
      </w:r>
      <w:r>
        <w:rPr>
          <w:w w:val="110"/>
        </w:rPr>
        <w:t xml:space="preserve">most electronic equipment in Northern Europe could </w:t>
      </w:r>
      <w:r>
        <w:rPr>
          <w:spacing w:val="2"/>
          <w:w w:val="110"/>
        </w:rPr>
        <w:t xml:space="preserve">be </w:t>
      </w:r>
      <w:r>
        <w:rPr>
          <w:w w:val="110"/>
        </w:rPr>
        <w:t xml:space="preserve">burned   out </w:t>
      </w:r>
      <w:r>
        <w:rPr>
          <w:spacing w:val="-3"/>
          <w:w w:val="110"/>
        </w:rPr>
        <w:t xml:space="preserve">by </w:t>
      </w:r>
      <w:r>
        <w:rPr>
          <w:w w:val="110"/>
        </w:rPr>
        <w:t xml:space="preserve">a one megaton blast at a height of 250 miles above the North Sea.  </w:t>
      </w:r>
      <w:r>
        <w:rPr>
          <w:spacing w:val="-6"/>
          <w:w w:val="110"/>
        </w:rPr>
        <w:t>For</w:t>
      </w:r>
      <w:r>
        <w:rPr>
          <w:spacing w:val="45"/>
          <w:w w:val="110"/>
        </w:rPr>
        <w:t xml:space="preserve"> </w:t>
      </w:r>
      <w:r>
        <w:rPr>
          <w:w w:val="115"/>
        </w:rPr>
        <w:t xml:space="preserve">that </w:t>
      </w:r>
      <w:r>
        <w:rPr>
          <w:w w:val="110"/>
        </w:rPr>
        <w:t xml:space="preserve">matter, most  electronic  equipment  on  the  US  west  coast,  from  Seattle to San Diego, could </w:t>
      </w:r>
      <w:r>
        <w:rPr>
          <w:spacing w:val="2"/>
          <w:w w:val="110"/>
        </w:rPr>
        <w:t xml:space="preserve">be </w:t>
      </w:r>
      <w:r>
        <w:rPr>
          <w:w w:val="110"/>
        </w:rPr>
        <w:t xml:space="preserve">wiped out </w:t>
      </w:r>
      <w:r>
        <w:rPr>
          <w:spacing w:val="-3"/>
          <w:w w:val="110"/>
        </w:rPr>
        <w:t xml:space="preserve">by </w:t>
      </w:r>
      <w:r>
        <w:rPr>
          <w:w w:val="110"/>
        </w:rPr>
        <w:t xml:space="preserve">a blast 250 miles above Salt Lake </w:t>
      </w:r>
      <w:r>
        <w:rPr>
          <w:spacing w:val="-5"/>
          <w:w w:val="110"/>
        </w:rPr>
        <w:t xml:space="preserve">City.  </w:t>
      </w:r>
      <w:r>
        <w:rPr>
          <w:w w:val="110"/>
        </w:rPr>
        <w:t xml:space="preserve">Such an attack would kill no-one directly but could cause economic damage on the scale of the coronavirus pandemic [122]. A Carrington </w:t>
      </w:r>
      <w:r>
        <w:rPr>
          <w:spacing w:val="-3"/>
          <w:w w:val="110"/>
        </w:rPr>
        <w:t xml:space="preserve">event </w:t>
      </w:r>
      <w:r>
        <w:rPr>
          <w:w w:val="90"/>
        </w:rPr>
        <w:t xml:space="preserve">– </w:t>
      </w:r>
      <w:r>
        <w:rPr>
          <w:w w:val="110"/>
        </w:rPr>
        <w:t xml:space="preserve">a massive solar </w:t>
      </w:r>
      <w:r>
        <w:rPr>
          <w:rFonts w:ascii="Cambria" w:hAnsi="Cambria"/>
          <w:w w:val="110"/>
        </w:rPr>
        <w:t>ﬂ</w:t>
      </w:r>
      <w:r>
        <w:rPr>
          <w:w w:val="110"/>
        </w:rPr>
        <w:t xml:space="preserve">are, as observed </w:t>
      </w:r>
      <w:r>
        <w:rPr>
          <w:spacing w:val="-3"/>
          <w:w w:val="110"/>
        </w:rPr>
        <w:t xml:space="preserve">by </w:t>
      </w:r>
      <w:r>
        <w:rPr>
          <w:w w:val="110"/>
        </w:rPr>
        <w:t xml:space="preserve">the astronomer Richard Carrington in 1859 </w:t>
      </w:r>
      <w:r>
        <w:rPr>
          <w:w w:val="90"/>
        </w:rPr>
        <w:t xml:space="preserve">– </w:t>
      </w:r>
      <w:r>
        <w:rPr>
          <w:w w:val="110"/>
        </w:rPr>
        <w:t xml:space="preserve">would cause similar disruption; </w:t>
      </w:r>
      <w:r>
        <w:rPr>
          <w:w w:val="115"/>
        </w:rPr>
        <w:t xml:space="preserve">that </w:t>
      </w:r>
      <w:r>
        <w:rPr>
          <w:w w:val="110"/>
        </w:rPr>
        <w:t xml:space="preserve">caused auroras as far south as the Caribbean. Telegraph systems failed all </w:t>
      </w:r>
      <w:r>
        <w:rPr>
          <w:spacing w:val="-3"/>
          <w:w w:val="110"/>
        </w:rPr>
        <w:t xml:space="preserve">over </w:t>
      </w:r>
      <w:r>
        <w:rPr>
          <w:w w:val="110"/>
        </w:rPr>
        <w:t xml:space="preserve">Europe and North America, sometimes giving their operators electric shocks. Lloyd’s of London later estimated </w:t>
      </w:r>
      <w:r>
        <w:rPr>
          <w:w w:val="115"/>
        </w:rPr>
        <w:t xml:space="preserve">that </w:t>
      </w:r>
      <w:r>
        <w:rPr>
          <w:w w:val="110"/>
        </w:rPr>
        <w:t xml:space="preserve">the </w:t>
      </w:r>
      <w:r>
        <w:rPr>
          <w:spacing w:val="-4"/>
          <w:w w:val="110"/>
        </w:rPr>
        <w:t xml:space="preserve">cost </w:t>
      </w:r>
      <w:r>
        <w:rPr>
          <w:w w:val="110"/>
        </w:rPr>
        <w:t xml:space="preserve">of such an </w:t>
      </w:r>
      <w:r>
        <w:rPr>
          <w:spacing w:val="-3"/>
          <w:w w:val="110"/>
        </w:rPr>
        <w:t xml:space="preserve">event </w:t>
      </w:r>
      <w:r>
        <w:rPr>
          <w:w w:val="110"/>
        </w:rPr>
        <w:t xml:space="preserve">to the USA alone could </w:t>
      </w:r>
      <w:r>
        <w:rPr>
          <w:spacing w:val="2"/>
          <w:w w:val="110"/>
        </w:rPr>
        <w:t xml:space="preserve">be </w:t>
      </w:r>
      <w:r>
        <w:rPr>
          <w:w w:val="110"/>
        </w:rPr>
        <w:t xml:space="preserve">in the low trillions of dollars, and </w:t>
      </w:r>
      <w:r>
        <w:rPr>
          <w:w w:val="115"/>
        </w:rPr>
        <w:t xml:space="preserve">that </w:t>
      </w:r>
      <w:r>
        <w:rPr>
          <w:w w:val="110"/>
        </w:rPr>
        <w:t xml:space="preserve">such an </w:t>
      </w:r>
      <w:r>
        <w:rPr>
          <w:spacing w:val="-3"/>
          <w:w w:val="110"/>
        </w:rPr>
        <w:t xml:space="preserve">event </w:t>
      </w:r>
      <w:r>
        <w:rPr>
          <w:w w:val="110"/>
        </w:rPr>
        <w:t xml:space="preserve">is inevitable every generation or </w:t>
      </w:r>
      <w:r>
        <w:rPr>
          <w:spacing w:val="-4"/>
          <w:w w:val="110"/>
        </w:rPr>
        <w:t xml:space="preserve">two </w:t>
      </w:r>
      <w:r>
        <w:rPr>
          <w:w w:val="110"/>
        </w:rPr>
        <w:t xml:space="preserve">[917]. Smaller geomagnetic storms happen regularly, for example in 1989 and 2003. </w:t>
      </w:r>
      <w:r>
        <w:rPr>
          <w:spacing w:val="-6"/>
          <w:w w:val="110"/>
        </w:rPr>
        <w:t xml:space="preserve">For </w:t>
      </w:r>
      <w:r>
        <w:rPr>
          <w:w w:val="110"/>
        </w:rPr>
        <w:t xml:space="preserve">this reason, critical military systems are carefully shielded, big IT service </w:t>
      </w:r>
      <w:r>
        <w:rPr>
          <w:rFonts w:ascii="Cambria" w:hAnsi="Cambria"/>
          <w:w w:val="110"/>
        </w:rPr>
        <w:t>fi</w:t>
      </w:r>
      <w:r>
        <w:rPr>
          <w:w w:val="110"/>
        </w:rPr>
        <w:t xml:space="preserve">rms disperse their </w:t>
      </w:r>
      <w:r>
        <w:rPr>
          <w:spacing w:val="-4"/>
          <w:w w:val="110"/>
        </w:rPr>
        <w:t xml:space="preserve">data </w:t>
      </w:r>
      <w:r>
        <w:rPr>
          <w:w w:val="110"/>
        </w:rPr>
        <w:t>centres</w:t>
      </w:r>
      <w:r>
        <w:rPr>
          <w:spacing w:val="20"/>
          <w:w w:val="110"/>
        </w:rPr>
        <w:t xml:space="preserve"> </w:t>
      </w:r>
      <w:r>
        <w:rPr>
          <w:w w:val="110"/>
        </w:rPr>
        <w:t>round</w:t>
      </w:r>
      <w:r>
        <w:rPr>
          <w:spacing w:val="20"/>
          <w:w w:val="110"/>
        </w:rPr>
        <w:t xml:space="preserve"> </w:t>
      </w:r>
      <w:r>
        <w:rPr>
          <w:w w:val="110"/>
        </w:rPr>
        <w:t>the</w:t>
      </w:r>
      <w:r>
        <w:rPr>
          <w:spacing w:val="20"/>
          <w:w w:val="110"/>
        </w:rPr>
        <w:t xml:space="preserve"> </w:t>
      </w:r>
      <w:r>
        <w:rPr>
          <w:w w:val="110"/>
        </w:rPr>
        <w:t>globe,</w:t>
      </w:r>
      <w:r>
        <w:rPr>
          <w:spacing w:val="21"/>
          <w:w w:val="110"/>
        </w:rPr>
        <w:t xml:space="preserve"> </w:t>
      </w:r>
      <w:r>
        <w:rPr>
          <w:spacing w:val="-3"/>
          <w:w w:val="110"/>
        </w:rPr>
        <w:t>we</w:t>
      </w:r>
      <w:r>
        <w:rPr>
          <w:spacing w:val="20"/>
          <w:w w:val="110"/>
        </w:rPr>
        <w:t xml:space="preserve"> </w:t>
      </w:r>
      <w:r>
        <w:rPr>
          <w:spacing w:val="-3"/>
          <w:w w:val="110"/>
        </w:rPr>
        <w:t>have</w:t>
      </w:r>
      <w:r>
        <w:rPr>
          <w:spacing w:val="20"/>
          <w:w w:val="110"/>
        </w:rPr>
        <w:t xml:space="preserve"> </w:t>
      </w:r>
      <w:r>
        <w:rPr>
          <w:w w:val="110"/>
        </w:rPr>
        <w:t>warning</w:t>
      </w:r>
      <w:r>
        <w:rPr>
          <w:spacing w:val="20"/>
          <w:w w:val="110"/>
        </w:rPr>
        <w:t xml:space="preserve"> </w:t>
      </w:r>
      <w:r>
        <w:rPr>
          <w:w w:val="110"/>
        </w:rPr>
        <w:t>satellites,</w:t>
      </w:r>
      <w:r>
        <w:rPr>
          <w:spacing w:val="22"/>
          <w:w w:val="110"/>
        </w:rPr>
        <w:t xml:space="preserve"> </w:t>
      </w:r>
      <w:r>
        <w:rPr>
          <w:w w:val="110"/>
        </w:rPr>
        <w:t>and</w:t>
      </w:r>
      <w:r>
        <w:rPr>
          <w:spacing w:val="20"/>
          <w:w w:val="110"/>
        </w:rPr>
        <w:t xml:space="preserve"> </w:t>
      </w:r>
      <w:r>
        <w:rPr>
          <w:w w:val="110"/>
        </w:rPr>
        <w:t>well-run</w:t>
      </w:r>
      <w:r>
        <w:rPr>
          <w:spacing w:val="20"/>
          <w:w w:val="110"/>
        </w:rPr>
        <w:t xml:space="preserve"> </w:t>
      </w:r>
      <w:r>
        <w:rPr>
          <w:w w:val="110"/>
        </w:rPr>
        <w:t>utilities</w:t>
      </w:r>
      <w:r>
        <w:rPr>
          <w:spacing w:val="20"/>
          <w:w w:val="110"/>
        </w:rPr>
        <w:t xml:space="preserve"> </w:t>
      </w:r>
      <w:r>
        <w:rPr>
          <w:w w:val="110"/>
        </w:rPr>
        <w:t>spend</w:t>
      </w:r>
    </w:p>
    <w:p>
      <w:pPr>
        <w:spacing w:after="0" w:line="204" w:lineRule="auto"/>
        <w:jc w:val="both"/>
        <w:sectPr>
          <w:headerReference w:type="default" r:id="rId25"/>
          <w:footerReference w:type="default" r:id="rId26"/>
          <w:pgSz w:w="11900" w:h="16840"/>
          <w:pgMar w:header="1800" w:footer="1777" w:top="2020" w:bottom="1960" w:left="1680" w:right="1680"/>
        </w:sectPr>
      </w:pPr>
    </w:p>
    <w:p>
      <w:pPr>
        <w:pStyle w:val="BodyText"/>
        <w:ind w:left="0"/>
      </w:pPr>
    </w:p>
    <w:p>
      <w:pPr>
        <w:pStyle w:val="BodyText"/>
        <w:spacing w:before="12"/>
        <w:ind w:left="0"/>
        <w:rPr>
          <w:sz w:val="14"/>
        </w:rPr>
      </w:pPr>
    </w:p>
    <w:p>
      <w:pPr>
        <w:pStyle w:val="BodyText"/>
        <w:jc w:val="both"/>
      </w:pPr>
      <w:r>
        <w:rPr>
          <w:w w:val="115"/>
        </w:rPr>
        <w:t>money to protect critical assets such as large transformers.</w:t>
      </w:r>
    </w:p>
    <w:p>
      <w:pPr>
        <w:pStyle w:val="BodyText"/>
        <w:spacing w:line="204" w:lineRule="auto" w:before="89"/>
        <w:ind w:right="863" w:firstLine="298"/>
        <w:jc w:val="both"/>
      </w:pPr>
      <w:r>
        <w:rPr>
          <w:spacing w:val="-3"/>
          <w:w w:val="110"/>
        </w:rPr>
        <w:t xml:space="preserve">Western </w:t>
      </w:r>
      <w:r>
        <w:rPr>
          <w:w w:val="110"/>
        </w:rPr>
        <w:t xml:space="preserve">concern about EMP grew after the Soviet Union started a </w:t>
      </w:r>
      <w:r>
        <w:rPr>
          <w:spacing w:val="-3"/>
          <w:w w:val="110"/>
        </w:rPr>
        <w:t xml:space="preserve">research </w:t>
      </w:r>
      <w:r>
        <w:rPr>
          <w:w w:val="110"/>
        </w:rPr>
        <w:t xml:space="preserve">program on non-nuclear EMP weapons in the mid-80s. </w:t>
      </w:r>
      <w:r>
        <w:rPr>
          <w:spacing w:val="-3"/>
          <w:w w:val="110"/>
        </w:rPr>
        <w:t xml:space="preserve">At </w:t>
      </w:r>
      <w:r>
        <w:rPr>
          <w:w w:val="110"/>
        </w:rPr>
        <w:t>the time, the United States</w:t>
      </w:r>
      <w:r>
        <w:rPr>
          <w:spacing w:val="-12"/>
          <w:w w:val="110"/>
        </w:rPr>
        <w:t xml:space="preserve"> </w:t>
      </w:r>
      <w:r>
        <w:rPr>
          <w:w w:val="110"/>
        </w:rPr>
        <w:t>was</w:t>
      </w:r>
      <w:r>
        <w:rPr>
          <w:spacing w:val="-12"/>
          <w:w w:val="110"/>
        </w:rPr>
        <w:t xml:space="preserve"> </w:t>
      </w:r>
      <w:r>
        <w:rPr>
          <w:w w:val="110"/>
        </w:rPr>
        <w:t>deploying</w:t>
      </w:r>
      <w:r>
        <w:rPr>
          <w:spacing w:val="-31"/>
          <w:w w:val="110"/>
        </w:rPr>
        <w:t xml:space="preserve"> </w:t>
      </w:r>
      <w:r>
        <w:rPr>
          <w:w w:val="110"/>
        </w:rPr>
        <w:t>“neutron</w:t>
      </w:r>
      <w:r>
        <w:rPr>
          <w:spacing w:val="-12"/>
          <w:w w:val="110"/>
        </w:rPr>
        <w:t xml:space="preserve"> </w:t>
      </w:r>
      <w:r>
        <w:rPr>
          <w:w w:val="110"/>
        </w:rPr>
        <w:t>bombs”</w:t>
      </w:r>
      <w:r>
        <w:rPr>
          <w:spacing w:val="-32"/>
          <w:w w:val="110"/>
        </w:rPr>
        <w:t xml:space="preserve"> </w:t>
      </w:r>
      <w:r>
        <w:rPr>
          <w:w w:val="110"/>
        </w:rPr>
        <w:t>in</w:t>
      </w:r>
      <w:r>
        <w:rPr>
          <w:spacing w:val="-11"/>
          <w:w w:val="110"/>
        </w:rPr>
        <w:t xml:space="preserve"> </w:t>
      </w:r>
      <w:r>
        <w:rPr>
          <w:w w:val="110"/>
        </w:rPr>
        <w:t>Europe</w:t>
      </w:r>
      <w:r>
        <w:rPr>
          <w:spacing w:val="-11"/>
          <w:w w:val="110"/>
        </w:rPr>
        <w:t xml:space="preserve"> </w:t>
      </w:r>
      <w:r>
        <w:rPr>
          <w:w w:val="90"/>
        </w:rPr>
        <w:t>–</w:t>
      </w:r>
      <w:r>
        <w:rPr>
          <w:spacing w:val="-2"/>
          <w:w w:val="90"/>
        </w:rPr>
        <w:t xml:space="preserve"> </w:t>
      </w:r>
      <w:r>
        <w:rPr>
          <w:w w:val="110"/>
        </w:rPr>
        <w:t>enhanced</w:t>
      </w:r>
      <w:r>
        <w:rPr>
          <w:spacing w:val="-12"/>
          <w:w w:val="110"/>
        </w:rPr>
        <w:t xml:space="preserve"> </w:t>
      </w:r>
      <w:r>
        <w:rPr>
          <w:w w:val="110"/>
        </w:rPr>
        <w:t>radiation</w:t>
      </w:r>
      <w:r>
        <w:rPr>
          <w:spacing w:val="-11"/>
          <w:w w:val="110"/>
        </w:rPr>
        <w:t xml:space="preserve"> </w:t>
      </w:r>
      <w:r>
        <w:rPr>
          <w:w w:val="110"/>
        </w:rPr>
        <w:t xml:space="preserve">weapons that could kill people without demolishing buildings.   The Soviets portrayed   this as a “capitalist bomb” which would destroy people while leaving property intact, and responded </w:t>
      </w:r>
      <w:r>
        <w:rPr>
          <w:spacing w:val="-3"/>
          <w:w w:val="110"/>
        </w:rPr>
        <w:t xml:space="preserve">by </w:t>
      </w:r>
      <w:r>
        <w:rPr>
          <w:w w:val="110"/>
        </w:rPr>
        <w:t>threatening a “socialist bomb” to destroy property (in the</w:t>
      </w:r>
      <w:r>
        <w:rPr>
          <w:spacing w:val="14"/>
          <w:w w:val="110"/>
        </w:rPr>
        <w:t xml:space="preserve"> </w:t>
      </w:r>
      <w:r>
        <w:rPr>
          <w:w w:val="110"/>
        </w:rPr>
        <w:t>form</w:t>
      </w:r>
      <w:r>
        <w:rPr>
          <w:spacing w:val="15"/>
          <w:w w:val="110"/>
        </w:rPr>
        <w:t xml:space="preserve"> </w:t>
      </w:r>
      <w:r>
        <w:rPr>
          <w:w w:val="110"/>
        </w:rPr>
        <w:t>of</w:t>
      </w:r>
      <w:r>
        <w:rPr>
          <w:spacing w:val="15"/>
          <w:w w:val="110"/>
        </w:rPr>
        <w:t xml:space="preserve"> </w:t>
      </w:r>
      <w:r>
        <w:rPr>
          <w:w w:val="110"/>
        </w:rPr>
        <w:t>electronics)</w:t>
      </w:r>
      <w:r>
        <w:rPr>
          <w:spacing w:val="15"/>
          <w:w w:val="110"/>
        </w:rPr>
        <w:t xml:space="preserve"> </w:t>
      </w:r>
      <w:r>
        <w:rPr>
          <w:w w:val="110"/>
        </w:rPr>
        <w:t>while</w:t>
      </w:r>
      <w:r>
        <w:rPr>
          <w:spacing w:val="14"/>
          <w:w w:val="110"/>
        </w:rPr>
        <w:t xml:space="preserve"> </w:t>
      </w:r>
      <w:r>
        <w:rPr>
          <w:w w:val="110"/>
        </w:rPr>
        <w:t>leaving</w:t>
      </w:r>
      <w:r>
        <w:rPr>
          <w:spacing w:val="15"/>
          <w:w w:val="110"/>
        </w:rPr>
        <w:t xml:space="preserve"> </w:t>
      </w:r>
      <w:r>
        <w:rPr>
          <w:w w:val="110"/>
        </w:rPr>
        <w:t>the</w:t>
      </w:r>
      <w:r>
        <w:rPr>
          <w:spacing w:val="15"/>
          <w:w w:val="110"/>
        </w:rPr>
        <w:t xml:space="preserve"> </w:t>
      </w:r>
      <w:r>
        <w:rPr>
          <w:w w:val="110"/>
        </w:rPr>
        <w:t>surrounding</w:t>
      </w:r>
      <w:r>
        <w:rPr>
          <w:spacing w:val="15"/>
          <w:w w:val="110"/>
        </w:rPr>
        <w:t xml:space="preserve"> </w:t>
      </w:r>
      <w:r>
        <w:rPr>
          <w:w w:val="110"/>
        </w:rPr>
        <w:t>people</w:t>
      </w:r>
      <w:r>
        <w:rPr>
          <w:spacing w:val="15"/>
          <w:w w:val="110"/>
        </w:rPr>
        <w:t xml:space="preserve"> </w:t>
      </w:r>
      <w:r>
        <w:rPr>
          <w:w w:val="110"/>
        </w:rPr>
        <w:t>intact.</w:t>
      </w:r>
    </w:p>
    <w:p>
      <w:pPr>
        <w:pStyle w:val="BodyText"/>
        <w:spacing w:line="204" w:lineRule="auto" w:before="106"/>
        <w:ind w:right="863" w:firstLine="298"/>
        <w:jc w:val="both"/>
      </w:pPr>
      <w:r>
        <w:rPr>
          <w:w w:val="110"/>
        </w:rPr>
        <w:t xml:space="preserve">By the end of </w:t>
      </w:r>
      <w:r>
        <w:rPr>
          <w:spacing w:val="-4"/>
          <w:w w:val="110"/>
        </w:rPr>
        <w:t xml:space="preserve">World </w:t>
      </w:r>
      <w:r>
        <w:rPr>
          <w:spacing w:val="-6"/>
          <w:w w:val="110"/>
        </w:rPr>
        <w:t xml:space="preserve">War </w:t>
      </w:r>
      <w:r>
        <w:rPr>
          <w:w w:val="110"/>
        </w:rPr>
        <w:t xml:space="preserve">2, the invention of the cavity magnetron had made  it possible to build radars powerful enough to damage unprotected electronic circuitry at a range of several hundred yards. The </w:t>
      </w:r>
      <w:r>
        <w:rPr>
          <w:spacing w:val="-3"/>
          <w:w w:val="110"/>
        </w:rPr>
        <w:t xml:space="preserve">move </w:t>
      </w:r>
      <w:r>
        <w:rPr>
          <w:w w:val="110"/>
        </w:rPr>
        <w:t xml:space="preserve">from </w:t>
      </w:r>
      <w:r>
        <w:rPr>
          <w:spacing w:val="-3"/>
          <w:w w:val="110"/>
        </w:rPr>
        <w:t xml:space="preserve">valves </w:t>
      </w:r>
      <w:r>
        <w:rPr>
          <w:w w:val="110"/>
        </w:rPr>
        <w:t xml:space="preserve">to transistors and integrated circuits has increased the vulnerability of most commercial electronic equipment.   A terrorist group could in theory mount a radar in a    truck and drive around a city’s </w:t>
      </w:r>
      <w:r>
        <w:rPr>
          <w:rFonts w:ascii="Cambria" w:hAnsi="Cambria"/>
          <w:w w:val="110"/>
        </w:rPr>
        <w:t>fi</w:t>
      </w:r>
      <w:r>
        <w:rPr>
          <w:w w:val="110"/>
        </w:rPr>
        <w:t xml:space="preserve">nancial sector wiping out the banks. In </w:t>
      </w:r>
      <w:r>
        <w:rPr>
          <w:spacing w:val="-3"/>
          <w:w w:val="110"/>
        </w:rPr>
        <w:t>fact,</w:t>
      </w:r>
      <w:r>
        <w:rPr>
          <w:spacing w:val="51"/>
          <w:w w:val="110"/>
        </w:rPr>
        <w:t xml:space="preserve"> </w:t>
      </w:r>
      <w:r>
        <w:rPr>
          <w:w w:val="110"/>
        </w:rPr>
        <w:t xml:space="preserve">the banks’ underground server farms would likely </w:t>
      </w:r>
      <w:r>
        <w:rPr>
          <w:spacing w:val="2"/>
          <w:w w:val="110"/>
        </w:rPr>
        <w:t xml:space="preserve">be </w:t>
      </w:r>
      <w:r>
        <w:rPr>
          <w:w w:val="110"/>
        </w:rPr>
        <w:t>una</w:t>
      </w:r>
      <w:r>
        <w:rPr>
          <w:rFonts w:ascii="Cambria" w:hAnsi="Cambria"/>
          <w:w w:val="110"/>
        </w:rPr>
        <w:t>ff</w:t>
      </w:r>
      <w:r>
        <w:rPr>
          <w:w w:val="110"/>
        </w:rPr>
        <w:t xml:space="preserve">ected; the real </w:t>
      </w:r>
      <w:r>
        <w:rPr>
          <w:spacing w:val="-4"/>
          <w:w w:val="110"/>
        </w:rPr>
        <w:t>dam</w:t>
      </w:r>
      <w:r>
        <w:rPr>
          <w:w w:val="110"/>
        </w:rPr>
        <w:t xml:space="preserve">age would </w:t>
      </w:r>
      <w:r>
        <w:rPr>
          <w:spacing w:val="2"/>
          <w:w w:val="110"/>
        </w:rPr>
        <w:t xml:space="preserve">be </w:t>
      </w:r>
      <w:r>
        <w:rPr>
          <w:w w:val="110"/>
        </w:rPr>
        <w:t xml:space="preserve">to everyday electronic devices. Replacing the millions of gadgets on which a city’s life depends would </w:t>
      </w:r>
      <w:r>
        <w:rPr>
          <w:spacing w:val="2"/>
          <w:w w:val="110"/>
        </w:rPr>
        <w:t xml:space="preserve">be </w:t>
      </w:r>
      <w:r>
        <w:rPr>
          <w:w w:val="110"/>
        </w:rPr>
        <w:t>extremely</w:t>
      </w:r>
      <w:r>
        <w:rPr>
          <w:spacing w:val="52"/>
          <w:w w:val="110"/>
        </w:rPr>
        <w:t xml:space="preserve"> </w:t>
      </w:r>
      <w:r>
        <w:rPr>
          <w:w w:val="110"/>
        </w:rPr>
        <w:t>tiresome.</w:t>
      </w:r>
    </w:p>
    <w:p>
      <w:pPr>
        <w:pStyle w:val="BodyText"/>
        <w:spacing w:line="204" w:lineRule="auto" w:before="108"/>
        <w:ind w:right="863" w:firstLine="298"/>
        <w:jc w:val="both"/>
      </w:pPr>
      <w:r>
        <w:rPr>
          <w:spacing w:val="-6"/>
          <w:w w:val="110"/>
        </w:rPr>
        <w:t xml:space="preserve">For </w:t>
      </w:r>
      <w:r>
        <w:rPr>
          <w:w w:val="110"/>
        </w:rPr>
        <w:t>battle</w:t>
      </w:r>
      <w:r>
        <w:rPr>
          <w:rFonts w:ascii="Cambria" w:hAnsi="Cambria"/>
          <w:w w:val="110"/>
        </w:rPr>
        <w:t>fi</w:t>
      </w:r>
      <w:r>
        <w:rPr>
          <w:w w:val="110"/>
        </w:rPr>
        <w:t xml:space="preserve">eld use, </w:t>
      </w:r>
      <w:r>
        <w:rPr/>
        <w:t xml:space="preserve">it’s </w:t>
      </w:r>
      <w:r>
        <w:rPr>
          <w:w w:val="110"/>
        </w:rPr>
        <w:t xml:space="preserve">desirable for EMP weapons to </w:t>
      </w:r>
      <w:r>
        <w:rPr>
          <w:rFonts w:ascii="Cambria" w:hAnsi="Cambria"/>
          <w:w w:val="110"/>
        </w:rPr>
        <w:t>fi</w:t>
      </w:r>
      <w:r>
        <w:rPr>
          <w:w w:val="110"/>
        </w:rPr>
        <w:t xml:space="preserve">t into a standard bomb or shell casing rather than having to </w:t>
      </w:r>
      <w:r>
        <w:rPr>
          <w:spacing w:val="2"/>
          <w:w w:val="110"/>
        </w:rPr>
        <w:t xml:space="preserve">be </w:t>
      </w:r>
      <w:r>
        <w:rPr>
          <w:w w:val="110"/>
        </w:rPr>
        <w:t xml:space="preserve">truck-mounted.   Their military   use is </w:t>
      </w:r>
      <w:r>
        <w:rPr>
          <w:spacing w:val="-3"/>
          <w:w w:val="110"/>
        </w:rPr>
        <w:t xml:space="preserve">however </w:t>
      </w:r>
      <w:r>
        <w:rPr>
          <w:w w:val="110"/>
        </w:rPr>
        <w:t xml:space="preserve">limited. The US tried a device called Blow </w:t>
      </w:r>
      <w:r>
        <w:rPr>
          <w:spacing w:val="-5"/>
          <w:w w:val="110"/>
        </w:rPr>
        <w:t xml:space="preserve">Torch </w:t>
      </w:r>
      <w:r>
        <w:rPr>
          <w:w w:val="110"/>
        </w:rPr>
        <w:t xml:space="preserve">in Iraq as a means of frying the electronics in IEDs, but it didn’t work well [140]. There’s a survey of usable technologies at [1082] that describes how power pulses </w:t>
      </w:r>
      <w:r>
        <w:rPr>
          <w:spacing w:val="-6"/>
          <w:w w:val="110"/>
        </w:rPr>
        <w:t xml:space="preserve">in     </w:t>
      </w:r>
      <w:r>
        <w:rPr>
          <w:w w:val="110"/>
        </w:rPr>
        <w:t xml:space="preserve">the terawatt range can </w:t>
      </w:r>
      <w:r>
        <w:rPr>
          <w:spacing w:val="2"/>
          <w:w w:val="110"/>
        </w:rPr>
        <w:t xml:space="preserve">be </w:t>
      </w:r>
      <w:r>
        <w:rPr>
          <w:w w:val="110"/>
        </w:rPr>
        <w:t xml:space="preserve">generated using explosively-pumped </w:t>
      </w:r>
      <w:r>
        <w:rPr>
          <w:rFonts w:ascii="Cambria" w:hAnsi="Cambria"/>
          <w:w w:val="110"/>
        </w:rPr>
        <w:t>ﬂ</w:t>
      </w:r>
      <w:r>
        <w:rPr>
          <w:w w:val="110"/>
        </w:rPr>
        <w:t xml:space="preserve">ux compres sion generators and magnetohydrodynamic devices, as well as </w:t>
      </w:r>
      <w:r>
        <w:rPr>
          <w:spacing w:val="-3"/>
          <w:w w:val="110"/>
        </w:rPr>
        <w:t>by high-power</w:t>
      </w:r>
      <w:r>
        <w:rPr>
          <w:spacing w:val="51"/>
          <w:w w:val="110"/>
        </w:rPr>
        <w:t xml:space="preserve"> </w:t>
      </w:r>
      <w:r>
        <w:rPr>
          <w:spacing w:val="-3"/>
          <w:w w:val="110"/>
        </w:rPr>
        <w:t xml:space="preserve">microwave </w:t>
      </w:r>
      <w:r>
        <w:rPr>
          <w:w w:val="110"/>
        </w:rPr>
        <w:t xml:space="preserve">transmitters.  But  EMP bombs dropped from aircraft need  to de ploy antennas before detonation in  order to get decent coupling,  and even  so  are lethal to ordinary electronic equipment for a radius of only a few </w:t>
      </w:r>
      <w:r>
        <w:rPr>
          <w:spacing w:val="-4"/>
          <w:w w:val="110"/>
        </w:rPr>
        <w:t xml:space="preserve">hundred </w:t>
      </w:r>
      <w:r>
        <w:rPr>
          <w:w w:val="110"/>
        </w:rPr>
        <w:t xml:space="preserve">meters. Military command and control systems that are already hardened </w:t>
      </w:r>
      <w:r>
        <w:rPr>
          <w:spacing w:val="-4"/>
          <w:w w:val="110"/>
        </w:rPr>
        <w:t xml:space="preserve">for </w:t>
      </w:r>
      <w:r>
        <w:rPr>
          <w:w w:val="110"/>
        </w:rPr>
        <w:t xml:space="preserve">nuclear EMP should </w:t>
      </w:r>
      <w:r>
        <w:rPr>
          <w:spacing w:val="2"/>
          <w:w w:val="110"/>
        </w:rPr>
        <w:t>be</w:t>
      </w:r>
      <w:r>
        <w:rPr>
          <w:spacing w:val="41"/>
          <w:w w:val="110"/>
        </w:rPr>
        <w:t xml:space="preserve"> </w:t>
      </w:r>
      <w:r>
        <w:rPr>
          <w:w w:val="110"/>
        </w:rPr>
        <w:t>una</w:t>
      </w:r>
      <w:r>
        <w:rPr>
          <w:rFonts w:ascii="Cambria" w:hAnsi="Cambria"/>
          <w:w w:val="110"/>
        </w:rPr>
        <w:t>ff</w:t>
      </w:r>
      <w:r>
        <w:rPr>
          <w:w w:val="110"/>
        </w:rPr>
        <w:t>ected.</w:t>
      </w:r>
    </w:p>
    <w:p>
      <w:pPr>
        <w:pStyle w:val="BodyText"/>
        <w:spacing w:line="204" w:lineRule="auto" w:before="111"/>
        <w:ind w:right="863" w:firstLine="298"/>
        <w:jc w:val="both"/>
      </w:pPr>
      <w:r>
        <w:rPr>
          <w:w w:val="110"/>
        </w:rPr>
        <w:t>The real signi</w:t>
      </w:r>
      <w:r>
        <w:rPr>
          <w:rFonts w:ascii="Cambria" w:hAnsi="Cambria"/>
          <w:w w:val="110"/>
        </w:rPr>
        <w:t>fi</w:t>
      </w:r>
      <w:r>
        <w:rPr>
          <w:w w:val="110"/>
        </w:rPr>
        <w:t xml:space="preserve">cance of EMP may </w:t>
      </w:r>
      <w:r>
        <w:rPr>
          <w:spacing w:val="2"/>
          <w:w w:val="110"/>
        </w:rPr>
        <w:t xml:space="preserve">be </w:t>
      </w:r>
      <w:r>
        <w:rPr>
          <w:w w:val="110"/>
        </w:rPr>
        <w:t xml:space="preserve">to give a blackmail weapon to countries such as Iran and North Korea with primitive nuclear </w:t>
      </w:r>
      <w:r>
        <w:rPr>
          <w:spacing w:val="-3"/>
          <w:w w:val="110"/>
        </w:rPr>
        <w:t xml:space="preserve">technology. </w:t>
      </w:r>
      <w:r>
        <w:rPr>
          <w:w w:val="110"/>
        </w:rPr>
        <w:t xml:space="preserve">When </w:t>
      </w:r>
      <w:r>
        <w:rPr>
          <w:spacing w:val="-3"/>
          <w:w w:val="110"/>
        </w:rPr>
        <w:t xml:space="preserve">North </w:t>
      </w:r>
      <w:r>
        <w:rPr>
          <w:w w:val="110"/>
        </w:rPr>
        <w:t xml:space="preserve">Korea </w:t>
      </w:r>
      <w:r>
        <w:rPr>
          <w:rFonts w:ascii="Cambria" w:hAnsi="Cambria"/>
          <w:w w:val="110"/>
        </w:rPr>
        <w:t>fi</w:t>
      </w:r>
      <w:r>
        <w:rPr>
          <w:w w:val="110"/>
        </w:rPr>
        <w:t xml:space="preserve">res a missile into the sea near Japan, it sends a signal: </w:t>
      </w:r>
      <w:r>
        <w:rPr>
          <w:spacing w:val="-6"/>
          <w:w w:val="110"/>
        </w:rPr>
        <w:t xml:space="preserve">“We </w:t>
      </w:r>
      <w:r>
        <w:rPr>
          <w:w w:val="110"/>
        </w:rPr>
        <w:t>can switch o</w:t>
      </w:r>
      <w:r>
        <w:rPr>
          <w:rFonts w:ascii="Cambria" w:hAnsi="Cambria"/>
          <w:w w:val="110"/>
        </w:rPr>
        <w:t xml:space="preserve">ff </w:t>
      </w:r>
      <w:r>
        <w:rPr>
          <w:w w:val="110"/>
        </w:rPr>
        <w:t xml:space="preserve">your economy any time </w:t>
      </w:r>
      <w:r>
        <w:rPr>
          <w:spacing w:val="-3"/>
          <w:w w:val="110"/>
        </w:rPr>
        <w:t xml:space="preserve">we </w:t>
      </w:r>
      <w:r>
        <w:rPr>
          <w:w w:val="110"/>
        </w:rPr>
        <w:t>like, and without directly killing a single Japanese civilian either.” Japan is now developing anti-missile defences. A massive attack on electronic communications is more of a threat to countries such as the USA and Japan that depend on them,  than on countries such as North Korea (or    Iran) that</w:t>
      </w:r>
      <w:r>
        <w:rPr>
          <w:spacing w:val="16"/>
          <w:w w:val="110"/>
        </w:rPr>
        <w:t xml:space="preserve"> </w:t>
      </w:r>
      <w:r>
        <w:rPr>
          <w:w w:val="110"/>
        </w:rPr>
        <w:t>don’t.</w:t>
      </w:r>
    </w:p>
    <w:p>
      <w:pPr>
        <w:pStyle w:val="BodyText"/>
        <w:spacing w:line="204" w:lineRule="auto" w:before="108"/>
        <w:ind w:right="863" w:firstLine="298"/>
        <w:jc w:val="both"/>
      </w:pPr>
      <w:r>
        <w:rPr>
          <w:w w:val="110"/>
        </w:rPr>
        <w:t xml:space="preserve">This observation goes across to attacks on the Internet as well, so </w:t>
      </w:r>
      <w:r>
        <w:rPr>
          <w:w w:val="105"/>
        </w:rPr>
        <w:t xml:space="preserve">let’s </w:t>
      </w:r>
      <w:r>
        <w:rPr>
          <w:w w:val="110"/>
        </w:rPr>
        <w:t>now turn to ‘Information Warfare’.</w:t>
      </w:r>
    </w:p>
    <w:p>
      <w:pPr>
        <w:pStyle w:val="BodyText"/>
        <w:spacing w:before="4"/>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Information</w:t>
      </w:r>
      <w:r>
        <w:rPr>
          <w:spacing w:val="13"/>
          <w:w w:val="130"/>
        </w:rPr>
        <w:t xml:space="preserve"> </w:t>
      </w:r>
      <w:r>
        <w:rPr>
          <w:w w:val="130"/>
        </w:rPr>
        <w:t>warfare</w:t>
      </w:r>
    </w:p>
    <w:p>
      <w:pPr>
        <w:pStyle w:val="BodyText"/>
        <w:spacing w:before="2"/>
        <w:ind w:left="0"/>
        <w:rPr>
          <w:sz w:val="18"/>
        </w:rPr>
      </w:pPr>
    </w:p>
    <w:p>
      <w:pPr>
        <w:pStyle w:val="BodyText"/>
        <w:spacing w:line="204" w:lineRule="auto"/>
        <w:ind w:right="863"/>
        <w:jc w:val="both"/>
      </w:pPr>
      <w:r>
        <w:rPr>
          <w:w w:val="105"/>
        </w:rPr>
        <w:t xml:space="preserve">The phrase </w:t>
      </w:r>
      <w:r>
        <w:rPr>
          <w:rFonts w:ascii="Bookman Old Style"/>
          <w:b w:val="0"/>
          <w:i/>
          <w:w w:val="105"/>
        </w:rPr>
        <w:t xml:space="preserve">Information warfare </w:t>
      </w:r>
      <w:r>
        <w:rPr>
          <w:w w:val="105"/>
        </w:rPr>
        <w:t xml:space="preserve">came into use from about 1995. Its popularity was boosted </w:t>
      </w:r>
      <w:r>
        <w:rPr>
          <w:spacing w:val="-3"/>
          <w:w w:val="105"/>
        </w:rPr>
        <w:t xml:space="preserve">by </w:t>
      </w:r>
      <w:r>
        <w:rPr>
          <w:w w:val="105"/>
        </w:rPr>
        <w:t xml:space="preserve">operational  experience  in  Gulf  </w:t>
      </w:r>
      <w:r>
        <w:rPr>
          <w:spacing w:val="-6"/>
          <w:w w:val="105"/>
        </w:rPr>
        <w:t xml:space="preserve">War  </w:t>
      </w:r>
      <w:r>
        <w:rPr>
          <w:w w:val="105"/>
        </w:rPr>
        <w:t>1.  There,  air  power  was used to degrade the  Iraqi  defenses  before  the  land  attack  was  launched,  and  one</w:t>
      </w:r>
      <w:r>
        <w:rPr>
          <w:spacing w:val="42"/>
          <w:w w:val="105"/>
        </w:rPr>
        <w:t xml:space="preserve"> </w:t>
      </w:r>
      <w:r>
        <w:rPr>
          <w:w w:val="105"/>
        </w:rPr>
        <w:t>goal</w:t>
      </w:r>
      <w:r>
        <w:rPr>
          <w:spacing w:val="42"/>
          <w:w w:val="105"/>
        </w:rPr>
        <w:t xml:space="preserve"> </w:t>
      </w:r>
      <w:r>
        <w:rPr>
          <w:w w:val="105"/>
        </w:rPr>
        <w:t>of</w:t>
      </w:r>
      <w:r>
        <w:rPr>
          <w:spacing w:val="40"/>
          <w:w w:val="105"/>
        </w:rPr>
        <w:t xml:space="preserve"> </w:t>
      </w:r>
      <w:r>
        <w:rPr>
          <w:w w:val="105"/>
        </w:rPr>
        <w:t>NSA</w:t>
      </w:r>
      <w:r>
        <w:rPr>
          <w:spacing w:val="42"/>
          <w:w w:val="105"/>
        </w:rPr>
        <w:t xml:space="preserve"> </w:t>
      </w:r>
      <w:r>
        <w:rPr>
          <w:w w:val="105"/>
        </w:rPr>
        <w:t>personnel</w:t>
      </w:r>
      <w:r>
        <w:rPr>
          <w:spacing w:val="42"/>
          <w:w w:val="105"/>
        </w:rPr>
        <w:t xml:space="preserve"> </w:t>
      </w:r>
      <w:r>
        <w:rPr>
          <w:w w:val="105"/>
        </w:rPr>
        <w:t>supporting</w:t>
      </w:r>
      <w:r>
        <w:rPr>
          <w:spacing w:val="43"/>
          <w:w w:val="105"/>
        </w:rPr>
        <w:t xml:space="preserve"> </w:t>
      </w:r>
      <w:r>
        <w:rPr>
          <w:w w:val="105"/>
        </w:rPr>
        <w:t>the</w:t>
      </w:r>
      <w:r>
        <w:rPr>
          <w:spacing w:val="42"/>
          <w:w w:val="105"/>
        </w:rPr>
        <w:t xml:space="preserve"> </w:t>
      </w:r>
      <w:r>
        <w:rPr>
          <w:w w:val="105"/>
        </w:rPr>
        <w:t>allies</w:t>
      </w:r>
      <w:r>
        <w:rPr>
          <w:spacing w:val="42"/>
          <w:w w:val="105"/>
        </w:rPr>
        <w:t xml:space="preserve"> </w:t>
      </w:r>
      <w:r>
        <w:rPr>
          <w:w w:val="105"/>
        </w:rPr>
        <w:t>was</w:t>
      </w:r>
      <w:r>
        <w:rPr>
          <w:spacing w:val="42"/>
          <w:w w:val="105"/>
        </w:rPr>
        <w:t xml:space="preserve"> </w:t>
      </w:r>
      <w:r>
        <w:rPr>
          <w:w w:val="105"/>
        </w:rPr>
        <w:t>to</w:t>
      </w:r>
      <w:r>
        <w:rPr>
          <w:spacing w:val="42"/>
          <w:w w:val="105"/>
        </w:rPr>
        <w:t xml:space="preserve"> </w:t>
      </w:r>
      <w:r>
        <w:rPr>
          <w:w w:val="105"/>
        </w:rPr>
        <w:t>enable</w:t>
      </w:r>
      <w:r>
        <w:rPr>
          <w:spacing w:val="42"/>
          <w:w w:val="105"/>
        </w:rPr>
        <w:t xml:space="preserve"> </w:t>
      </w:r>
      <w:r>
        <w:rPr>
          <w:w w:val="105"/>
        </w:rPr>
        <w:t>the</w:t>
      </w:r>
      <w:r>
        <w:rPr>
          <w:spacing w:val="42"/>
          <w:w w:val="105"/>
        </w:rPr>
        <w:t xml:space="preserve"> </w:t>
      </w:r>
      <w:r>
        <w:rPr>
          <w:w w:val="105"/>
        </w:rPr>
        <w:t>initial</w:t>
      </w:r>
      <w:r>
        <w:rPr>
          <w:spacing w:val="42"/>
          <w:w w:val="105"/>
        </w:rPr>
        <w:t xml:space="preserve"> </w:t>
      </w:r>
      <w:r>
        <w:rPr>
          <w:spacing w:val="-3"/>
          <w:w w:val="105"/>
        </w:rPr>
        <w:t>attack</w:t>
      </w:r>
    </w:p>
    <w:p>
      <w:pPr>
        <w:spacing w:after="0" w:line="204" w:lineRule="auto"/>
        <w:jc w:val="both"/>
        <w:sectPr>
          <w:headerReference w:type="default" r:id="rId27"/>
          <w:footerReference w:type="default" r:id="rId28"/>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to </w:t>
      </w:r>
      <w:r>
        <w:rPr>
          <w:spacing w:val="2"/>
          <w:w w:val="115"/>
        </w:rPr>
        <w:t xml:space="preserve">be </w:t>
      </w:r>
      <w:r>
        <w:rPr>
          <w:w w:val="115"/>
        </w:rPr>
        <w:t xml:space="preserve">made without casualties </w:t>
      </w:r>
      <w:r>
        <w:rPr>
          <w:w w:val="90"/>
        </w:rPr>
        <w:t xml:space="preserve">– </w:t>
      </w:r>
      <w:r>
        <w:rPr>
          <w:w w:val="115"/>
        </w:rPr>
        <w:t xml:space="preserve">even though the Iraqi air defenses were at that time intact and alert. The attack </w:t>
      </w:r>
      <w:r>
        <w:rPr>
          <w:spacing w:val="-3"/>
          <w:w w:val="115"/>
        </w:rPr>
        <w:t xml:space="preserve">involved </w:t>
      </w:r>
      <w:r>
        <w:rPr>
          <w:w w:val="115"/>
        </w:rPr>
        <w:t xml:space="preserve">a mixture of standard e-war techniques such as jammers and anti-radiation missiles; cruise missile attacks on command centers; attacks </w:t>
      </w:r>
      <w:r>
        <w:rPr>
          <w:spacing w:val="-3"/>
          <w:w w:val="115"/>
        </w:rPr>
        <w:t xml:space="preserve">by </w:t>
      </w:r>
      <w:r>
        <w:rPr>
          <w:w w:val="115"/>
        </w:rPr>
        <w:t xml:space="preserve">special forces who sneaked into Iraq and </w:t>
      </w:r>
      <w:r>
        <w:rPr>
          <w:spacing w:val="-4"/>
          <w:w w:val="115"/>
        </w:rPr>
        <w:t xml:space="preserve">dug </w:t>
      </w:r>
      <w:r>
        <w:rPr>
          <w:w w:val="115"/>
        </w:rPr>
        <w:t>up</w:t>
      </w:r>
      <w:r>
        <w:rPr>
          <w:spacing w:val="-13"/>
          <w:w w:val="115"/>
        </w:rPr>
        <w:t xml:space="preserve"> </w:t>
      </w:r>
      <w:r>
        <w:rPr>
          <w:w w:val="115"/>
        </w:rPr>
        <w:t>lengths</w:t>
      </w:r>
      <w:r>
        <w:rPr>
          <w:spacing w:val="-13"/>
          <w:w w:val="115"/>
        </w:rPr>
        <w:t xml:space="preserve"> </w:t>
      </w:r>
      <w:r>
        <w:rPr>
          <w:w w:val="115"/>
        </w:rPr>
        <w:t>of</w:t>
      </w:r>
      <w:r>
        <w:rPr>
          <w:spacing w:val="-13"/>
          <w:w w:val="115"/>
        </w:rPr>
        <w:t xml:space="preserve"> </w:t>
      </w:r>
      <w:r>
        <w:rPr>
          <w:w w:val="115"/>
        </w:rPr>
        <w:t>communications</w:t>
      </w:r>
      <w:r>
        <w:rPr>
          <w:spacing w:val="-13"/>
          <w:w w:val="115"/>
        </w:rPr>
        <w:t xml:space="preserve"> </w:t>
      </w:r>
      <w:r>
        <w:rPr>
          <w:w w:val="115"/>
        </w:rPr>
        <w:t>cabling</w:t>
      </w:r>
      <w:r>
        <w:rPr>
          <w:spacing w:val="-12"/>
          <w:w w:val="115"/>
        </w:rPr>
        <w:t xml:space="preserve"> </w:t>
      </w:r>
      <w:r>
        <w:rPr>
          <w:w w:val="115"/>
        </w:rPr>
        <w:t>from</w:t>
      </w:r>
      <w:r>
        <w:rPr>
          <w:spacing w:val="-13"/>
          <w:w w:val="115"/>
        </w:rPr>
        <w:t xml:space="preserve"> </w:t>
      </w:r>
      <w:r>
        <w:rPr>
          <w:w w:val="115"/>
        </w:rPr>
        <w:t>the</w:t>
      </w:r>
      <w:r>
        <w:rPr>
          <w:spacing w:val="-13"/>
          <w:w w:val="115"/>
        </w:rPr>
        <w:t xml:space="preserve"> </w:t>
      </w:r>
      <w:r>
        <w:rPr>
          <w:w w:val="115"/>
        </w:rPr>
        <w:t>desert;</w:t>
      </w:r>
      <w:r>
        <w:rPr>
          <w:spacing w:val="-10"/>
          <w:w w:val="115"/>
        </w:rPr>
        <w:t xml:space="preserve"> </w:t>
      </w:r>
      <w:r>
        <w:rPr>
          <w:w w:val="115"/>
        </w:rPr>
        <w:t>and,</w:t>
      </w:r>
      <w:r>
        <w:rPr>
          <w:spacing w:val="-12"/>
          <w:w w:val="115"/>
        </w:rPr>
        <w:t xml:space="preserve"> </w:t>
      </w:r>
      <w:r>
        <w:rPr>
          <w:w w:val="115"/>
        </w:rPr>
        <w:t>allegedly,</w:t>
      </w:r>
      <w:r>
        <w:rPr>
          <w:spacing w:val="-11"/>
          <w:w w:val="115"/>
        </w:rPr>
        <w:t xml:space="preserve"> </w:t>
      </w:r>
      <w:r>
        <w:rPr>
          <w:w w:val="115"/>
        </w:rPr>
        <w:t>the</w:t>
      </w:r>
      <w:r>
        <w:rPr>
          <w:spacing w:val="-13"/>
          <w:w w:val="115"/>
        </w:rPr>
        <w:t xml:space="preserve"> </w:t>
      </w:r>
      <w:r>
        <w:rPr>
          <w:w w:val="115"/>
        </w:rPr>
        <w:t>use</w:t>
      </w:r>
      <w:r>
        <w:rPr>
          <w:spacing w:val="-12"/>
          <w:w w:val="115"/>
        </w:rPr>
        <w:t xml:space="preserve"> </w:t>
      </w:r>
      <w:r>
        <w:rPr>
          <w:w w:val="115"/>
        </w:rPr>
        <w:t>of hacking</w:t>
      </w:r>
      <w:r>
        <w:rPr>
          <w:spacing w:val="-12"/>
          <w:w w:val="115"/>
        </w:rPr>
        <w:t xml:space="preserve"> </w:t>
      </w:r>
      <w:r>
        <w:rPr>
          <w:w w:val="115"/>
        </w:rPr>
        <w:t>tricks</w:t>
      </w:r>
      <w:r>
        <w:rPr>
          <w:spacing w:val="-11"/>
          <w:w w:val="115"/>
        </w:rPr>
        <w:t xml:space="preserve"> </w:t>
      </w:r>
      <w:r>
        <w:rPr>
          <w:w w:val="115"/>
        </w:rPr>
        <w:t>to</w:t>
      </w:r>
      <w:r>
        <w:rPr>
          <w:spacing w:val="-12"/>
          <w:w w:val="115"/>
        </w:rPr>
        <w:t xml:space="preserve"> </w:t>
      </w:r>
      <w:r>
        <w:rPr>
          <w:w w:val="115"/>
        </w:rPr>
        <w:t>disable</w:t>
      </w:r>
      <w:r>
        <w:rPr>
          <w:spacing w:val="-11"/>
          <w:w w:val="115"/>
        </w:rPr>
        <w:t xml:space="preserve"> </w:t>
      </w:r>
      <w:r>
        <w:rPr>
          <w:w w:val="115"/>
        </w:rPr>
        <w:t>computers</w:t>
      </w:r>
      <w:r>
        <w:rPr>
          <w:spacing w:val="-11"/>
          <w:w w:val="115"/>
        </w:rPr>
        <w:t xml:space="preserve"> </w:t>
      </w:r>
      <w:r>
        <w:rPr>
          <w:w w:val="115"/>
        </w:rPr>
        <w:t>and</w:t>
      </w:r>
      <w:r>
        <w:rPr>
          <w:spacing w:val="-11"/>
          <w:w w:val="115"/>
        </w:rPr>
        <w:t xml:space="preserve"> </w:t>
      </w:r>
      <w:r>
        <w:rPr>
          <w:w w:val="115"/>
        </w:rPr>
        <w:t>telephone</w:t>
      </w:r>
      <w:r>
        <w:rPr>
          <w:spacing w:val="-11"/>
          <w:w w:val="115"/>
        </w:rPr>
        <w:t xml:space="preserve"> </w:t>
      </w:r>
      <w:r>
        <w:rPr>
          <w:w w:val="115"/>
        </w:rPr>
        <w:t>exchanges.</w:t>
      </w:r>
      <w:r>
        <w:rPr>
          <w:spacing w:val="11"/>
          <w:w w:val="115"/>
        </w:rPr>
        <w:t xml:space="preserve"> </w:t>
      </w:r>
      <w:r>
        <w:rPr>
          <w:w w:val="115"/>
        </w:rPr>
        <w:t>(By</w:t>
      </w:r>
      <w:r>
        <w:rPr>
          <w:spacing w:val="-12"/>
          <w:w w:val="115"/>
        </w:rPr>
        <w:t xml:space="preserve"> </w:t>
      </w:r>
      <w:r>
        <w:rPr>
          <w:w w:val="115"/>
        </w:rPr>
        <w:t>1990,</w:t>
      </w:r>
      <w:r>
        <w:rPr>
          <w:spacing w:val="-10"/>
          <w:w w:val="115"/>
        </w:rPr>
        <w:t xml:space="preserve"> </w:t>
      </w:r>
      <w:r>
        <w:rPr>
          <w:w w:val="115"/>
        </w:rPr>
        <w:t>the</w:t>
      </w:r>
      <w:r>
        <w:rPr>
          <w:spacing w:val="-12"/>
          <w:w w:val="115"/>
        </w:rPr>
        <w:t xml:space="preserve"> </w:t>
      </w:r>
      <w:r>
        <w:rPr>
          <w:w w:val="115"/>
        </w:rPr>
        <w:t>US Army was already calling for bids for virus production [1206].) The operation achieved</w:t>
      </w:r>
      <w:r>
        <w:rPr>
          <w:spacing w:val="-11"/>
          <w:w w:val="115"/>
        </w:rPr>
        <w:t xml:space="preserve"> </w:t>
      </w:r>
      <w:r>
        <w:rPr>
          <w:w w:val="115"/>
        </w:rPr>
        <w:t>its</w:t>
      </w:r>
      <w:r>
        <w:rPr>
          <w:spacing w:val="-10"/>
          <w:w w:val="115"/>
        </w:rPr>
        <w:t xml:space="preserve"> </w:t>
      </w:r>
      <w:r>
        <w:rPr>
          <w:w w:val="115"/>
        </w:rPr>
        <w:t>goal</w:t>
      </w:r>
      <w:r>
        <w:rPr>
          <w:spacing w:val="-10"/>
          <w:w w:val="115"/>
        </w:rPr>
        <w:t xml:space="preserve"> </w:t>
      </w:r>
      <w:r>
        <w:rPr>
          <w:w w:val="115"/>
        </w:rPr>
        <w:t>of</w:t>
      </w:r>
      <w:r>
        <w:rPr>
          <w:spacing w:val="-9"/>
          <w:w w:val="115"/>
        </w:rPr>
        <w:t xml:space="preserve"> </w:t>
      </w:r>
      <w:r>
        <w:rPr>
          <w:w w:val="115"/>
        </w:rPr>
        <w:t>ensuring</w:t>
      </w:r>
      <w:r>
        <w:rPr>
          <w:spacing w:val="-11"/>
          <w:w w:val="115"/>
        </w:rPr>
        <w:t xml:space="preserve"> </w:t>
      </w:r>
      <w:r>
        <w:rPr>
          <w:w w:val="115"/>
        </w:rPr>
        <w:t>zero</w:t>
      </w:r>
      <w:r>
        <w:rPr>
          <w:spacing w:val="-10"/>
          <w:w w:val="115"/>
        </w:rPr>
        <w:t xml:space="preserve"> </w:t>
      </w:r>
      <w:r>
        <w:rPr>
          <w:w w:val="115"/>
        </w:rPr>
        <w:t>allied</w:t>
      </w:r>
      <w:r>
        <w:rPr>
          <w:spacing w:val="-9"/>
          <w:w w:val="115"/>
        </w:rPr>
        <w:t xml:space="preserve"> </w:t>
      </w:r>
      <w:r>
        <w:rPr>
          <w:w w:val="115"/>
        </w:rPr>
        <w:t>casualties</w:t>
      </w:r>
      <w:r>
        <w:rPr>
          <w:spacing w:val="-10"/>
          <w:w w:val="115"/>
        </w:rPr>
        <w:t xml:space="preserve"> </w:t>
      </w:r>
      <w:r>
        <w:rPr>
          <w:w w:val="115"/>
        </w:rPr>
        <w:t>on</w:t>
      </w:r>
      <w:r>
        <w:rPr>
          <w:spacing w:val="-10"/>
          <w:w w:val="115"/>
        </w:rPr>
        <w:t xml:space="preserve"> </w:t>
      </w:r>
      <w:r>
        <w:rPr>
          <w:w w:val="115"/>
        </w:rPr>
        <w:t>the</w:t>
      </w:r>
      <w:r>
        <w:rPr>
          <w:spacing w:val="-10"/>
          <w:w w:val="115"/>
        </w:rPr>
        <w:t xml:space="preserve"> </w:t>
      </w:r>
      <w:r>
        <w:rPr>
          <w:rFonts w:ascii="Cambria" w:hAnsi="Cambria"/>
          <w:w w:val="115"/>
        </w:rPr>
        <w:t>fi</w:t>
      </w:r>
      <w:r>
        <w:rPr>
          <w:w w:val="115"/>
        </w:rPr>
        <w:t>rst</w:t>
      </w:r>
      <w:r>
        <w:rPr>
          <w:spacing w:val="-10"/>
          <w:w w:val="115"/>
        </w:rPr>
        <w:t xml:space="preserve"> </w:t>
      </w:r>
      <w:r>
        <w:rPr>
          <w:w w:val="115"/>
        </w:rPr>
        <w:t>night</w:t>
      </w:r>
      <w:r>
        <w:rPr>
          <w:spacing w:val="-10"/>
          <w:w w:val="115"/>
        </w:rPr>
        <w:t xml:space="preserve"> </w:t>
      </w:r>
      <w:r>
        <w:rPr>
          <w:w w:val="115"/>
        </w:rPr>
        <w:t>of</w:t>
      </w:r>
      <w:r>
        <w:rPr>
          <w:spacing w:val="-10"/>
          <w:w w:val="115"/>
        </w:rPr>
        <w:t xml:space="preserve"> </w:t>
      </w:r>
      <w:r>
        <w:rPr>
          <w:w w:val="115"/>
        </w:rPr>
        <w:t>the</w:t>
      </w:r>
      <w:r>
        <w:rPr>
          <w:spacing w:val="-10"/>
          <w:w w:val="115"/>
        </w:rPr>
        <w:t xml:space="preserve"> </w:t>
      </w:r>
      <w:r>
        <w:rPr>
          <w:w w:val="115"/>
        </w:rPr>
        <w:t>aerial bombardment. Military planners and think tanks started to consider how to build on the</w:t>
      </w:r>
      <w:r>
        <w:rPr>
          <w:spacing w:val="17"/>
          <w:w w:val="115"/>
        </w:rPr>
        <w:t xml:space="preserve"> </w:t>
      </w:r>
      <w:r>
        <w:rPr>
          <w:w w:val="115"/>
        </w:rPr>
        <w:t>success.</w:t>
      </w:r>
    </w:p>
    <w:p>
      <w:pPr>
        <w:pStyle w:val="BodyText"/>
        <w:spacing w:line="204" w:lineRule="auto" w:before="109"/>
        <w:ind w:right="863" w:firstLine="298"/>
        <w:jc w:val="both"/>
      </w:pPr>
      <w:r>
        <w:rPr>
          <w:w w:val="110"/>
        </w:rPr>
        <w:t xml:space="preserve">In April 2007, information warfare was thrust back on the agenda </w:t>
      </w:r>
      <w:r>
        <w:rPr>
          <w:spacing w:val="-3"/>
          <w:w w:val="110"/>
        </w:rPr>
        <w:t xml:space="preserve">by </w:t>
      </w:r>
      <w:r>
        <w:rPr>
          <w:w w:val="110"/>
        </w:rPr>
        <w:t xml:space="preserve">events in Estonia. There, the government had angered Russia </w:t>
      </w:r>
      <w:r>
        <w:rPr>
          <w:spacing w:val="-3"/>
          <w:w w:val="110"/>
        </w:rPr>
        <w:t xml:space="preserve">by </w:t>
      </w:r>
      <w:r>
        <w:rPr>
          <w:w w:val="110"/>
        </w:rPr>
        <w:t xml:space="preserve">moving an old Soviet war memorial, and shortly afterwards the country was subjected to a number of distributed denial-of-service attacks that appeared to originate from Russia [525]. Estonia’s computer emergency response team tackled the problem with cool professionalism, but their national leadership  </w:t>
      </w:r>
      <w:r>
        <w:rPr>
          <w:spacing w:val="-3"/>
          <w:w w:val="110"/>
        </w:rPr>
        <w:t xml:space="preserve">invoked  </w:t>
      </w:r>
      <w:r>
        <w:rPr>
          <w:w w:val="110"/>
        </w:rPr>
        <w:t xml:space="preserve">the  </w:t>
      </w:r>
      <w:r>
        <w:rPr>
          <w:spacing w:val="-5"/>
          <w:w w:val="110"/>
        </w:rPr>
        <w:t xml:space="preserve">NATO  </w:t>
      </w:r>
      <w:r>
        <w:rPr>
          <w:spacing w:val="-4"/>
          <w:w w:val="110"/>
        </w:rPr>
        <w:t xml:space="preserve">treaty,  </w:t>
      </w:r>
      <w:r>
        <w:rPr>
          <w:spacing w:val="-3"/>
          <w:w w:val="110"/>
        </w:rPr>
        <w:t>call</w:t>
      </w:r>
      <w:r>
        <w:rPr>
          <w:w w:val="110"/>
        </w:rPr>
        <w:t xml:space="preserve">ing for US military help against Russia. Russia had deniability:  the packet  storms were launched </w:t>
      </w:r>
      <w:r>
        <w:rPr>
          <w:spacing w:val="-3"/>
          <w:w w:val="110"/>
        </w:rPr>
        <w:t xml:space="preserve">by </w:t>
      </w:r>
      <w:r>
        <w:rPr>
          <w:w w:val="110"/>
        </w:rPr>
        <w:t xml:space="preserve">Russian botnet herders, reacting to the news </w:t>
      </w:r>
      <w:r>
        <w:rPr>
          <w:spacing w:val="-3"/>
          <w:w w:val="110"/>
        </w:rPr>
        <w:t xml:space="preserve">from </w:t>
      </w:r>
      <w:r>
        <w:rPr>
          <w:w w:val="110"/>
        </w:rPr>
        <w:t xml:space="preserve">Estonia and egging each other on via chat rooms;  the one man convicted of     the attacks was an ethnic Russian teenager in Estonia itself. There had </w:t>
      </w:r>
      <w:r>
        <w:rPr>
          <w:spacing w:val="-3"/>
          <w:w w:val="110"/>
        </w:rPr>
        <w:t xml:space="preserve">been </w:t>
      </w:r>
      <w:r>
        <w:rPr>
          <w:w w:val="110"/>
        </w:rPr>
        <w:t xml:space="preserve">similar tussles between Israeli and Palestinian  hackers,  and  between  Indians and Pakistanis. Estonia also had some minor street  disturbances  caused  </w:t>
      </w:r>
      <w:r>
        <w:rPr>
          <w:spacing w:val="-10"/>
          <w:w w:val="110"/>
        </w:rPr>
        <w:t xml:space="preserve">by </w:t>
      </w:r>
      <w:r>
        <w:rPr>
          <w:w w:val="110"/>
        </w:rPr>
        <w:t xml:space="preserve">rowdy ethnic Russians objecting to the statue’s </w:t>
      </w:r>
      <w:r>
        <w:rPr>
          <w:spacing w:val="-3"/>
          <w:w w:val="110"/>
        </w:rPr>
        <w:t>removal.</w:t>
      </w:r>
      <w:r>
        <w:rPr>
          <w:spacing w:val="51"/>
          <w:w w:val="110"/>
        </w:rPr>
        <w:t xml:space="preserve"> </w:t>
      </w:r>
      <w:r>
        <w:rPr>
          <w:w w:val="110"/>
        </w:rPr>
        <w:t xml:space="preserve">Nonetheless </w:t>
      </w:r>
      <w:r>
        <w:rPr>
          <w:spacing w:val="-8"/>
          <w:w w:val="110"/>
        </w:rPr>
        <w:t xml:space="preserve">NATO </w:t>
      </w:r>
      <w:r>
        <w:rPr>
          <w:w w:val="110"/>
        </w:rPr>
        <w:t xml:space="preserve">did respond </w:t>
      </w:r>
      <w:r>
        <w:rPr>
          <w:spacing w:val="-3"/>
          <w:w w:val="110"/>
        </w:rPr>
        <w:t xml:space="preserve">by </w:t>
      </w:r>
      <w:r>
        <w:rPr>
          <w:w w:val="110"/>
        </w:rPr>
        <w:t xml:space="preserve">setting up an information warfare centre in </w:t>
      </w:r>
      <w:r>
        <w:rPr>
          <w:spacing w:val="-3"/>
          <w:w w:val="110"/>
        </w:rPr>
        <w:t xml:space="preserve">Tallinn, </w:t>
      </w:r>
      <w:r>
        <w:rPr>
          <w:w w:val="110"/>
        </w:rPr>
        <w:t xml:space="preserve">and as </w:t>
      </w:r>
      <w:r>
        <w:rPr>
          <w:spacing w:val="-11"/>
          <w:w w:val="110"/>
        </w:rPr>
        <w:t xml:space="preserve">I </w:t>
      </w:r>
      <w:r>
        <w:rPr>
          <w:w w:val="110"/>
        </w:rPr>
        <w:t xml:space="preserve">described in section 2.2.3, one outcome was the </w:t>
      </w:r>
      <w:r>
        <w:rPr>
          <w:spacing w:val="-3"/>
          <w:w w:val="110"/>
        </w:rPr>
        <w:t xml:space="preserve">Tallinn </w:t>
      </w:r>
      <w:r>
        <w:rPr>
          <w:w w:val="110"/>
        </w:rPr>
        <w:t xml:space="preserve">Manual, which sets out the military and international law applicable to online operations designed to  </w:t>
      </w:r>
      <w:r>
        <w:rPr>
          <w:spacing w:val="-3"/>
          <w:w w:val="110"/>
        </w:rPr>
        <w:t xml:space="preserve">have </w:t>
      </w:r>
      <w:r>
        <w:rPr>
          <w:w w:val="110"/>
        </w:rPr>
        <w:t>real-world e</w:t>
      </w:r>
      <w:r>
        <w:rPr>
          <w:rFonts w:ascii="Cambria" w:hAnsi="Cambria"/>
          <w:w w:val="110"/>
        </w:rPr>
        <w:t>ff</w:t>
      </w:r>
      <w:r>
        <w:rPr>
          <w:w w:val="110"/>
        </w:rPr>
        <w:t>ects in con</w:t>
      </w:r>
      <w:r>
        <w:rPr>
          <w:rFonts w:ascii="Cambria" w:hAnsi="Cambria"/>
          <w:w w:val="110"/>
        </w:rPr>
        <w:t>ﬂ</w:t>
      </w:r>
      <w:r>
        <w:rPr>
          <w:w w:val="110"/>
        </w:rPr>
        <w:t>icts between states</w:t>
      </w:r>
      <w:r>
        <w:rPr>
          <w:spacing w:val="13"/>
          <w:w w:val="110"/>
        </w:rPr>
        <w:t xml:space="preserve"> </w:t>
      </w:r>
      <w:r>
        <w:rPr>
          <w:w w:val="110"/>
        </w:rPr>
        <w:t>[1664].</w:t>
      </w:r>
    </w:p>
    <w:p>
      <w:pPr>
        <w:pStyle w:val="BodyText"/>
        <w:spacing w:line="204" w:lineRule="auto" w:before="116"/>
        <w:ind w:right="863" w:firstLine="298"/>
        <w:jc w:val="both"/>
      </w:pPr>
      <w:r>
        <w:rPr>
          <w:w w:val="115"/>
        </w:rPr>
        <w:t>States</w:t>
      </w:r>
      <w:r>
        <w:rPr>
          <w:spacing w:val="-8"/>
          <w:w w:val="115"/>
        </w:rPr>
        <w:t xml:space="preserve"> </w:t>
      </w:r>
      <w:r>
        <w:rPr>
          <w:w w:val="115"/>
        </w:rPr>
        <w:t>must</w:t>
      </w:r>
      <w:r>
        <w:rPr>
          <w:spacing w:val="-7"/>
          <w:w w:val="115"/>
        </w:rPr>
        <w:t xml:space="preserve"> </w:t>
      </w:r>
      <w:r>
        <w:rPr>
          <w:w w:val="115"/>
        </w:rPr>
        <w:t>act</w:t>
      </w:r>
      <w:r>
        <w:rPr>
          <w:spacing w:val="-8"/>
          <w:w w:val="115"/>
        </w:rPr>
        <w:t xml:space="preserve"> </w:t>
      </w:r>
      <w:r>
        <w:rPr>
          <w:w w:val="115"/>
        </w:rPr>
        <w:t>in</w:t>
      </w:r>
      <w:r>
        <w:rPr>
          <w:spacing w:val="-7"/>
          <w:w w:val="115"/>
        </w:rPr>
        <w:t xml:space="preserve"> </w:t>
      </w:r>
      <w:r>
        <w:rPr>
          <w:w w:val="115"/>
        </w:rPr>
        <w:t>self-defense</w:t>
      </w:r>
      <w:r>
        <w:rPr>
          <w:spacing w:val="-8"/>
          <w:w w:val="115"/>
        </w:rPr>
        <w:t xml:space="preserve"> </w:t>
      </w:r>
      <w:r>
        <w:rPr>
          <w:w w:val="115"/>
        </w:rPr>
        <w:t>or</w:t>
      </w:r>
      <w:r>
        <w:rPr>
          <w:spacing w:val="-7"/>
          <w:w w:val="115"/>
        </w:rPr>
        <w:t xml:space="preserve"> </w:t>
      </w:r>
      <w:r>
        <w:rPr>
          <w:w w:val="115"/>
        </w:rPr>
        <w:t>with</w:t>
      </w:r>
      <w:r>
        <w:rPr>
          <w:spacing w:val="-8"/>
          <w:w w:val="115"/>
        </w:rPr>
        <w:t xml:space="preserve"> </w:t>
      </w:r>
      <w:r>
        <w:rPr>
          <w:w w:val="115"/>
        </w:rPr>
        <w:t>some</w:t>
      </w:r>
      <w:r>
        <w:rPr>
          <w:spacing w:val="-7"/>
          <w:w w:val="115"/>
        </w:rPr>
        <w:t xml:space="preserve"> </w:t>
      </w:r>
      <w:r>
        <w:rPr>
          <w:w w:val="115"/>
        </w:rPr>
        <w:t>other</w:t>
      </w:r>
      <w:r>
        <w:rPr>
          <w:spacing w:val="-8"/>
          <w:w w:val="115"/>
        </w:rPr>
        <w:t xml:space="preserve"> </w:t>
      </w:r>
      <w:r>
        <w:rPr>
          <w:w w:val="115"/>
        </w:rPr>
        <w:t>lawful</w:t>
      </w:r>
      <w:r>
        <w:rPr>
          <w:spacing w:val="-7"/>
          <w:w w:val="115"/>
        </w:rPr>
        <w:t xml:space="preserve"> </w:t>
      </w:r>
      <w:r>
        <w:rPr>
          <w:w w:val="115"/>
        </w:rPr>
        <w:t>justi</w:t>
      </w:r>
      <w:r>
        <w:rPr>
          <w:rFonts w:ascii="Cambria" w:hAnsi="Cambria"/>
          <w:w w:val="115"/>
        </w:rPr>
        <w:t>fi</w:t>
      </w:r>
      <w:r>
        <w:rPr>
          <w:w w:val="115"/>
        </w:rPr>
        <w:t>cation</w:t>
      </w:r>
      <w:r>
        <w:rPr>
          <w:spacing w:val="-8"/>
          <w:w w:val="115"/>
        </w:rPr>
        <w:t xml:space="preserve"> </w:t>
      </w:r>
      <w:r>
        <w:rPr>
          <w:w w:val="115"/>
        </w:rPr>
        <w:t>and</w:t>
      </w:r>
      <w:r>
        <w:rPr>
          <w:spacing w:val="-7"/>
          <w:w w:val="115"/>
        </w:rPr>
        <w:t xml:space="preserve"> </w:t>
      </w:r>
      <w:r>
        <w:rPr>
          <w:w w:val="115"/>
        </w:rPr>
        <w:t>in accordance with the law of armed con</w:t>
      </w:r>
      <w:r>
        <w:rPr>
          <w:rFonts w:ascii="Cambria" w:hAnsi="Cambria"/>
          <w:w w:val="115"/>
        </w:rPr>
        <w:t>ﬂ</w:t>
      </w:r>
      <w:r>
        <w:rPr>
          <w:w w:val="115"/>
        </w:rPr>
        <w:t xml:space="preserve">ict. Attacks are operations reasonably expected to cause injury to people or damage to property; they may only </w:t>
      </w:r>
      <w:r>
        <w:rPr>
          <w:spacing w:val="2"/>
          <w:w w:val="115"/>
        </w:rPr>
        <w:t xml:space="preserve">be </w:t>
      </w:r>
      <w:r>
        <w:rPr>
          <w:w w:val="115"/>
        </w:rPr>
        <w:t xml:space="preserve">directed at combatants and their logistics, not at civilians; attacks must </w:t>
      </w:r>
      <w:r>
        <w:rPr>
          <w:spacing w:val="2"/>
          <w:w w:val="115"/>
        </w:rPr>
        <w:t>be</w:t>
      </w:r>
      <w:r>
        <w:rPr>
          <w:spacing w:val="63"/>
          <w:w w:val="115"/>
        </w:rPr>
        <w:t xml:space="preserve"> </w:t>
      </w:r>
      <w:r>
        <w:rPr>
          <w:w w:val="115"/>
        </w:rPr>
        <w:t>geographically</w:t>
      </w:r>
      <w:r>
        <w:rPr>
          <w:spacing w:val="-10"/>
          <w:w w:val="115"/>
        </w:rPr>
        <w:t xml:space="preserve"> </w:t>
      </w:r>
      <w:r>
        <w:rPr>
          <w:w w:val="115"/>
        </w:rPr>
        <w:t>limited,</w:t>
      </w:r>
      <w:r>
        <w:rPr>
          <w:spacing w:val="-8"/>
          <w:w w:val="115"/>
        </w:rPr>
        <w:t xml:space="preserve"> </w:t>
      </w:r>
      <w:r>
        <w:rPr>
          <w:w w:val="115"/>
        </w:rPr>
        <w:t>not</w:t>
      </w:r>
      <w:r>
        <w:rPr>
          <w:spacing w:val="-9"/>
          <w:w w:val="115"/>
        </w:rPr>
        <w:t xml:space="preserve"> </w:t>
      </w:r>
      <w:r>
        <w:rPr>
          <w:w w:val="115"/>
        </w:rPr>
        <w:t>indiscriminate;</w:t>
      </w:r>
      <w:r>
        <w:rPr>
          <w:spacing w:val="-8"/>
          <w:w w:val="115"/>
        </w:rPr>
        <w:t xml:space="preserve"> </w:t>
      </w:r>
      <w:r>
        <w:rPr>
          <w:w w:val="115"/>
        </w:rPr>
        <w:t>and</w:t>
      </w:r>
      <w:r>
        <w:rPr>
          <w:spacing w:val="-9"/>
          <w:w w:val="115"/>
        </w:rPr>
        <w:t xml:space="preserve"> </w:t>
      </w:r>
      <w:r>
        <w:rPr>
          <w:w w:val="115"/>
        </w:rPr>
        <w:t>some</w:t>
      </w:r>
      <w:r>
        <w:rPr>
          <w:spacing w:val="-9"/>
          <w:w w:val="115"/>
        </w:rPr>
        <w:t xml:space="preserve"> </w:t>
      </w:r>
      <w:r>
        <w:rPr>
          <w:w w:val="115"/>
        </w:rPr>
        <w:t>targets</w:t>
      </w:r>
      <w:r>
        <w:rPr>
          <w:spacing w:val="-9"/>
          <w:w w:val="115"/>
        </w:rPr>
        <w:t xml:space="preserve"> </w:t>
      </w:r>
      <w:r>
        <w:rPr>
          <w:w w:val="115"/>
        </w:rPr>
        <w:t>are</w:t>
      </w:r>
      <w:r>
        <w:rPr>
          <w:spacing w:val="-10"/>
          <w:w w:val="115"/>
        </w:rPr>
        <w:t xml:space="preserve"> </w:t>
      </w:r>
      <w:r>
        <w:rPr>
          <w:w w:val="115"/>
        </w:rPr>
        <w:t>o</w:t>
      </w:r>
      <w:r>
        <w:rPr>
          <w:rFonts w:ascii="Cambria" w:hAnsi="Cambria"/>
          <w:w w:val="115"/>
        </w:rPr>
        <w:t>ff</w:t>
      </w:r>
      <w:r>
        <w:rPr>
          <w:w w:val="115"/>
        </w:rPr>
        <w:t>-limits,</w:t>
      </w:r>
      <w:r>
        <w:rPr>
          <w:spacing w:val="-8"/>
          <w:w w:val="115"/>
        </w:rPr>
        <w:t xml:space="preserve"> </w:t>
      </w:r>
      <w:r>
        <w:rPr>
          <w:spacing w:val="-4"/>
          <w:w w:val="115"/>
        </w:rPr>
        <w:t xml:space="preserve">from </w:t>
      </w:r>
      <w:r>
        <w:rPr>
          <w:w w:val="115"/>
        </w:rPr>
        <w:t xml:space="preserve">hospitals and places of worship to nuclear power stations. Interpretation could keep the lawyers busy though. Infrastructure used </w:t>
      </w:r>
      <w:r>
        <w:rPr>
          <w:spacing w:val="-3"/>
          <w:w w:val="115"/>
        </w:rPr>
        <w:t xml:space="preserve">by </w:t>
      </w:r>
      <w:r>
        <w:rPr>
          <w:w w:val="115"/>
        </w:rPr>
        <w:t>both military and</w:t>
      </w:r>
      <w:r>
        <w:rPr>
          <w:spacing w:val="-15"/>
          <w:w w:val="115"/>
        </w:rPr>
        <w:t xml:space="preserve"> </w:t>
      </w:r>
      <w:r>
        <w:rPr>
          <w:w w:val="115"/>
        </w:rPr>
        <w:t>civilian organisations</w:t>
      </w:r>
      <w:r>
        <w:rPr>
          <w:spacing w:val="-37"/>
          <w:w w:val="115"/>
        </w:rPr>
        <w:t xml:space="preserve"> </w:t>
      </w:r>
      <w:r>
        <w:rPr>
          <w:w w:val="115"/>
        </w:rPr>
        <w:t>is</w:t>
      </w:r>
      <w:r>
        <w:rPr>
          <w:spacing w:val="-36"/>
          <w:w w:val="115"/>
        </w:rPr>
        <w:t xml:space="preserve"> </w:t>
      </w:r>
      <w:r>
        <w:rPr>
          <w:w w:val="115"/>
        </w:rPr>
        <w:t>fair</w:t>
      </w:r>
      <w:r>
        <w:rPr>
          <w:spacing w:val="-36"/>
          <w:w w:val="115"/>
        </w:rPr>
        <w:t xml:space="preserve"> </w:t>
      </w:r>
      <w:r>
        <w:rPr>
          <w:w w:val="115"/>
        </w:rPr>
        <w:t>game,</w:t>
      </w:r>
      <w:r>
        <w:rPr>
          <w:spacing w:val="-36"/>
          <w:w w:val="115"/>
        </w:rPr>
        <w:t xml:space="preserve"> </w:t>
      </w:r>
      <w:r>
        <w:rPr>
          <w:w w:val="115"/>
        </w:rPr>
        <w:t>and</w:t>
      </w:r>
      <w:r>
        <w:rPr>
          <w:spacing w:val="-37"/>
          <w:w w:val="115"/>
        </w:rPr>
        <w:t xml:space="preserve"> </w:t>
      </w:r>
      <w:r>
        <w:rPr>
          <w:w w:val="115"/>
        </w:rPr>
        <w:t>although</w:t>
      </w:r>
      <w:r>
        <w:rPr>
          <w:spacing w:val="-36"/>
          <w:w w:val="115"/>
        </w:rPr>
        <w:t xml:space="preserve"> </w:t>
      </w:r>
      <w:r>
        <w:rPr/>
        <w:t>‘treachery’</w:t>
      </w:r>
      <w:r>
        <w:rPr>
          <w:spacing w:val="-28"/>
        </w:rPr>
        <w:t xml:space="preserve"> </w:t>
      </w:r>
      <w:r>
        <w:rPr>
          <w:w w:val="115"/>
        </w:rPr>
        <w:t>is</w:t>
      </w:r>
      <w:r>
        <w:rPr>
          <w:spacing w:val="-37"/>
          <w:w w:val="115"/>
        </w:rPr>
        <w:t xml:space="preserve"> </w:t>
      </w:r>
      <w:r>
        <w:rPr>
          <w:w w:val="115"/>
        </w:rPr>
        <w:t>prohibited,</w:t>
      </w:r>
      <w:r>
        <w:rPr>
          <w:spacing w:val="-35"/>
          <w:w w:val="115"/>
        </w:rPr>
        <w:t xml:space="preserve"> </w:t>
      </w:r>
      <w:r>
        <w:rPr/>
        <w:t>‘ruses</w:t>
      </w:r>
      <w:r>
        <w:rPr>
          <w:spacing w:val="-29"/>
        </w:rPr>
        <w:t xml:space="preserve"> </w:t>
      </w:r>
      <w:r>
        <w:rPr>
          <w:w w:val="115"/>
        </w:rPr>
        <w:t>of</w:t>
      </w:r>
      <w:r>
        <w:rPr>
          <w:spacing w:val="-36"/>
          <w:w w:val="115"/>
        </w:rPr>
        <w:t xml:space="preserve"> </w:t>
      </w:r>
      <w:r>
        <w:rPr>
          <w:spacing w:val="-5"/>
        </w:rPr>
        <w:t xml:space="preserve">war’ </w:t>
      </w:r>
      <w:r>
        <w:rPr>
          <w:w w:val="115"/>
        </w:rPr>
        <w:t>are</w:t>
      </w:r>
      <w:r>
        <w:rPr>
          <w:spacing w:val="6"/>
          <w:w w:val="115"/>
        </w:rPr>
        <w:t xml:space="preserve"> </w:t>
      </w:r>
      <w:r>
        <w:rPr>
          <w:w w:val="115"/>
        </w:rPr>
        <w:t>not.</w:t>
      </w:r>
    </w:p>
    <w:p>
      <w:pPr>
        <w:pStyle w:val="BodyText"/>
        <w:spacing w:line="204" w:lineRule="auto" w:before="108"/>
        <w:ind w:right="863" w:firstLine="298"/>
        <w:jc w:val="both"/>
      </w:pPr>
      <w:r>
        <w:rPr>
          <w:w w:val="115"/>
        </w:rPr>
        <w:t>In</w:t>
      </w:r>
      <w:r>
        <w:rPr>
          <w:spacing w:val="-21"/>
          <w:w w:val="115"/>
        </w:rPr>
        <w:t xml:space="preserve"> </w:t>
      </w:r>
      <w:r>
        <w:rPr>
          <w:w w:val="115"/>
        </w:rPr>
        <w:t>section</w:t>
      </w:r>
      <w:r>
        <w:rPr>
          <w:spacing w:val="-20"/>
          <w:w w:val="115"/>
        </w:rPr>
        <w:t xml:space="preserve"> </w:t>
      </w:r>
      <w:r>
        <w:rPr>
          <w:w w:val="115"/>
        </w:rPr>
        <w:t>2.2.3,</w:t>
      </w:r>
      <w:r>
        <w:rPr>
          <w:spacing w:val="-17"/>
          <w:w w:val="115"/>
        </w:rPr>
        <w:t xml:space="preserve"> </w:t>
      </w:r>
      <w:r>
        <w:rPr>
          <w:w w:val="115"/>
        </w:rPr>
        <w:t>I</w:t>
      </w:r>
      <w:r>
        <w:rPr>
          <w:spacing w:val="-21"/>
          <w:w w:val="115"/>
        </w:rPr>
        <w:t xml:space="preserve"> </w:t>
      </w:r>
      <w:r>
        <w:rPr>
          <w:w w:val="115"/>
        </w:rPr>
        <w:t>described</w:t>
      </w:r>
      <w:r>
        <w:rPr>
          <w:spacing w:val="-20"/>
          <w:w w:val="115"/>
        </w:rPr>
        <w:t xml:space="preserve"> </w:t>
      </w:r>
      <w:r>
        <w:rPr>
          <w:w w:val="115"/>
        </w:rPr>
        <w:t>how</w:t>
      </w:r>
      <w:r>
        <w:rPr>
          <w:spacing w:val="-21"/>
          <w:w w:val="115"/>
        </w:rPr>
        <w:t xml:space="preserve"> </w:t>
      </w:r>
      <w:r>
        <w:rPr>
          <w:w w:val="115"/>
        </w:rPr>
        <w:t>Estonia</w:t>
      </w:r>
      <w:r>
        <w:rPr>
          <w:spacing w:val="-20"/>
          <w:w w:val="115"/>
        </w:rPr>
        <w:t xml:space="preserve"> </w:t>
      </w:r>
      <w:r>
        <w:rPr>
          <w:w w:val="115"/>
        </w:rPr>
        <w:t>was</w:t>
      </w:r>
      <w:r>
        <w:rPr>
          <w:spacing w:val="-21"/>
          <w:w w:val="115"/>
        </w:rPr>
        <w:t xml:space="preserve"> </w:t>
      </w:r>
      <w:r>
        <w:rPr>
          <w:w w:val="115"/>
        </w:rPr>
        <w:t>just</w:t>
      </w:r>
      <w:r>
        <w:rPr>
          <w:spacing w:val="-20"/>
          <w:w w:val="115"/>
        </w:rPr>
        <w:t xml:space="preserve"> </w:t>
      </w:r>
      <w:r>
        <w:rPr>
          <w:w w:val="115"/>
        </w:rPr>
        <w:t>a</w:t>
      </w:r>
      <w:r>
        <w:rPr>
          <w:spacing w:val="-21"/>
          <w:w w:val="115"/>
        </w:rPr>
        <w:t xml:space="preserve"> </w:t>
      </w:r>
      <w:r>
        <w:rPr>
          <w:w w:val="115"/>
        </w:rPr>
        <w:t>warm-up</w:t>
      </w:r>
      <w:r>
        <w:rPr>
          <w:spacing w:val="-20"/>
          <w:w w:val="115"/>
        </w:rPr>
        <w:t xml:space="preserve"> </w:t>
      </w:r>
      <w:r>
        <w:rPr>
          <w:w w:val="115"/>
        </w:rPr>
        <w:t>for</w:t>
      </w:r>
      <w:r>
        <w:rPr>
          <w:spacing w:val="-21"/>
          <w:w w:val="115"/>
        </w:rPr>
        <w:t xml:space="preserve"> </w:t>
      </w:r>
      <w:r>
        <w:rPr>
          <w:w w:val="115"/>
        </w:rPr>
        <w:t>later</w:t>
      </w:r>
      <w:r>
        <w:rPr>
          <w:spacing w:val="-20"/>
          <w:w w:val="115"/>
        </w:rPr>
        <w:t xml:space="preserve"> </w:t>
      </w:r>
      <w:r>
        <w:rPr>
          <w:w w:val="115"/>
        </w:rPr>
        <w:t>Russian operations in Ukraine, where the Russians took down electricity infrastructure and</w:t>
      </w:r>
      <w:r>
        <w:rPr>
          <w:spacing w:val="-12"/>
          <w:w w:val="115"/>
        </w:rPr>
        <w:t xml:space="preserve"> </w:t>
      </w:r>
      <w:r>
        <w:rPr>
          <w:w w:val="115"/>
        </w:rPr>
        <w:t>did</w:t>
      </w:r>
      <w:r>
        <w:rPr>
          <w:spacing w:val="-12"/>
          <w:w w:val="115"/>
        </w:rPr>
        <w:t xml:space="preserve"> </w:t>
      </w:r>
      <w:r>
        <w:rPr>
          <w:w w:val="115"/>
        </w:rPr>
        <w:t>signi</w:t>
      </w:r>
      <w:r>
        <w:rPr>
          <w:rFonts w:ascii="Cambria" w:hAnsi="Cambria"/>
          <w:w w:val="115"/>
        </w:rPr>
        <w:t>fi</w:t>
      </w:r>
      <w:r>
        <w:rPr>
          <w:w w:val="115"/>
        </w:rPr>
        <w:t>cant</w:t>
      </w:r>
      <w:r>
        <w:rPr>
          <w:spacing w:val="-12"/>
          <w:w w:val="115"/>
        </w:rPr>
        <w:t xml:space="preserve"> </w:t>
      </w:r>
      <w:r>
        <w:rPr>
          <w:w w:val="115"/>
        </w:rPr>
        <w:t>damage</w:t>
      </w:r>
      <w:r>
        <w:rPr>
          <w:spacing w:val="-11"/>
          <w:w w:val="115"/>
        </w:rPr>
        <w:t xml:space="preserve"> </w:t>
      </w:r>
      <w:r>
        <w:rPr>
          <w:w w:val="115"/>
        </w:rPr>
        <w:t>to</w:t>
      </w:r>
      <w:r>
        <w:rPr>
          <w:spacing w:val="-12"/>
          <w:w w:val="115"/>
        </w:rPr>
        <w:t xml:space="preserve"> </w:t>
      </w:r>
      <w:r>
        <w:rPr>
          <w:w w:val="115"/>
        </w:rPr>
        <w:t>companies</w:t>
      </w:r>
      <w:r>
        <w:rPr>
          <w:spacing w:val="-12"/>
          <w:w w:val="115"/>
        </w:rPr>
        <w:t xml:space="preserve"> </w:t>
      </w:r>
      <w:r>
        <w:rPr>
          <w:w w:val="115"/>
        </w:rPr>
        <w:t>operating</w:t>
      </w:r>
      <w:r>
        <w:rPr>
          <w:spacing w:val="-11"/>
          <w:w w:val="115"/>
        </w:rPr>
        <w:t xml:space="preserve"> </w:t>
      </w:r>
      <w:r>
        <w:rPr>
          <w:w w:val="115"/>
        </w:rPr>
        <w:t>there</w:t>
      </w:r>
      <w:r>
        <w:rPr>
          <w:spacing w:val="-12"/>
          <w:w w:val="115"/>
        </w:rPr>
        <w:t xml:space="preserve"> </w:t>
      </w:r>
      <w:r>
        <w:rPr>
          <w:spacing w:val="-3"/>
          <w:w w:val="115"/>
        </w:rPr>
        <w:t>by</w:t>
      </w:r>
      <w:r>
        <w:rPr>
          <w:spacing w:val="-12"/>
          <w:w w:val="115"/>
        </w:rPr>
        <w:t xml:space="preserve"> </w:t>
      </w:r>
      <w:r>
        <w:rPr>
          <w:w w:val="115"/>
        </w:rPr>
        <w:t>the</w:t>
      </w:r>
      <w:r>
        <w:rPr>
          <w:spacing w:val="-12"/>
          <w:w w:val="115"/>
        </w:rPr>
        <w:t xml:space="preserve"> </w:t>
      </w:r>
      <w:r>
        <w:rPr>
          <w:spacing w:val="-3"/>
          <w:w w:val="115"/>
        </w:rPr>
        <w:t>NotPetya</w:t>
      </w:r>
      <w:r>
        <w:rPr>
          <w:spacing w:val="-11"/>
          <w:w w:val="115"/>
        </w:rPr>
        <w:t xml:space="preserve"> </w:t>
      </w:r>
      <w:r>
        <w:rPr>
          <w:w w:val="115"/>
        </w:rPr>
        <w:t>worm, which in</w:t>
      </w:r>
      <w:r>
        <w:rPr>
          <w:rFonts w:ascii="Cambria" w:hAnsi="Cambria"/>
          <w:w w:val="115"/>
        </w:rPr>
        <w:t>ﬂ</w:t>
      </w:r>
      <w:r>
        <w:rPr>
          <w:w w:val="115"/>
        </w:rPr>
        <w:t>icted signi</w:t>
      </w:r>
      <w:r>
        <w:rPr>
          <w:rFonts w:ascii="Cambria" w:hAnsi="Cambria"/>
          <w:w w:val="115"/>
        </w:rPr>
        <w:t>fi</w:t>
      </w:r>
      <w:r>
        <w:rPr>
          <w:w w:val="115"/>
        </w:rPr>
        <w:t>cant collateral damage on some international companies with o</w:t>
      </w:r>
      <w:r>
        <w:rPr>
          <w:rFonts w:ascii="Cambria" w:hAnsi="Cambria"/>
          <w:w w:val="115"/>
        </w:rPr>
        <w:t>ffi</w:t>
      </w:r>
      <w:r>
        <w:rPr>
          <w:w w:val="115"/>
        </w:rPr>
        <w:t>ces in that</w:t>
      </w:r>
      <w:r>
        <w:rPr>
          <w:spacing w:val="23"/>
          <w:w w:val="115"/>
        </w:rPr>
        <w:t xml:space="preserve"> </w:t>
      </w:r>
      <w:r>
        <w:rPr>
          <w:spacing w:val="-3"/>
          <w:w w:val="115"/>
        </w:rPr>
        <w:t>country.</w:t>
      </w:r>
    </w:p>
    <w:p>
      <w:pPr>
        <w:pStyle w:val="BodyText"/>
        <w:spacing w:line="204" w:lineRule="auto" w:before="104"/>
        <w:ind w:right="863" w:firstLine="298"/>
        <w:jc w:val="both"/>
      </w:pPr>
      <w:r>
        <w:rPr>
          <w:w w:val="110"/>
        </w:rPr>
        <w:t xml:space="preserve">But what’s information warfare </w:t>
      </w:r>
      <w:r>
        <w:rPr>
          <w:spacing w:val="-3"/>
          <w:w w:val="110"/>
        </w:rPr>
        <w:t>anyway?</w:t>
      </w:r>
      <w:r>
        <w:rPr>
          <w:spacing w:val="51"/>
          <w:w w:val="110"/>
        </w:rPr>
        <w:t xml:space="preserve"> </w:t>
      </w:r>
      <w:r>
        <w:rPr>
          <w:w w:val="110"/>
        </w:rPr>
        <w:t xml:space="preserve">The conventional view from the mid-2000s, arising out of Gulf </w:t>
      </w:r>
      <w:r>
        <w:rPr>
          <w:spacing w:val="-6"/>
          <w:w w:val="110"/>
        </w:rPr>
        <w:t xml:space="preserve">War </w:t>
      </w:r>
      <w:r>
        <w:rPr>
          <w:w w:val="110"/>
        </w:rPr>
        <w:t xml:space="preserve">1, was expressed </w:t>
      </w:r>
      <w:r>
        <w:rPr>
          <w:spacing w:val="-3"/>
          <w:w w:val="110"/>
        </w:rPr>
        <w:t xml:space="preserve">by </w:t>
      </w:r>
      <w:r>
        <w:rPr>
          <w:w w:val="110"/>
        </w:rPr>
        <w:t>Whitehead [1977]:</w:t>
      </w:r>
    </w:p>
    <w:p>
      <w:pPr>
        <w:pStyle w:val="BodyText"/>
        <w:spacing w:before="7"/>
        <w:ind w:left="0"/>
        <w:rPr>
          <w:sz w:val="21"/>
        </w:rPr>
      </w:pPr>
    </w:p>
    <w:p>
      <w:pPr>
        <w:pStyle w:val="BodyText"/>
        <w:spacing w:line="204" w:lineRule="auto"/>
        <w:ind w:left="1309" w:right="1360"/>
        <w:jc w:val="both"/>
      </w:pPr>
      <w:r>
        <w:rPr>
          <w:w w:val="115"/>
        </w:rPr>
        <w:t xml:space="preserve">The strategist ... should employ (the information weapon) as a </w:t>
      </w:r>
      <w:r>
        <w:rPr>
          <w:spacing w:val="-4"/>
          <w:w w:val="115"/>
        </w:rPr>
        <w:t>pre</w:t>
      </w:r>
      <w:r>
        <w:rPr>
          <w:w w:val="115"/>
        </w:rPr>
        <w:t>cursor weapon to blind the enemy prior to conventional attacks</w:t>
      </w:r>
      <w:r>
        <w:rPr>
          <w:spacing w:val="-21"/>
          <w:w w:val="115"/>
        </w:rPr>
        <w:t xml:space="preserve"> </w:t>
      </w:r>
      <w:r>
        <w:rPr>
          <w:w w:val="115"/>
        </w:rPr>
        <w:t>and operations.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Cynics</w:t>
      </w:r>
      <w:r>
        <w:rPr>
          <w:spacing w:val="-12"/>
          <w:w w:val="115"/>
        </w:rPr>
        <w:t xml:space="preserve"> </w:t>
      </w:r>
      <w:r>
        <w:rPr>
          <w:w w:val="115"/>
        </w:rPr>
        <w:t>took</w:t>
      </w:r>
      <w:r>
        <w:rPr>
          <w:spacing w:val="-11"/>
          <w:w w:val="115"/>
        </w:rPr>
        <w:t xml:space="preserve"> </w:t>
      </w:r>
      <w:r>
        <w:rPr>
          <w:w w:val="115"/>
        </w:rPr>
        <w:t>the</w:t>
      </w:r>
      <w:r>
        <w:rPr>
          <w:spacing w:val="-11"/>
          <w:w w:val="115"/>
        </w:rPr>
        <w:t xml:space="preserve"> </w:t>
      </w:r>
      <w:r>
        <w:rPr>
          <w:w w:val="115"/>
        </w:rPr>
        <w:t>view</w:t>
      </w:r>
      <w:r>
        <w:rPr>
          <w:spacing w:val="-12"/>
          <w:w w:val="115"/>
        </w:rPr>
        <w:t xml:space="preserve"> </w:t>
      </w:r>
      <w:r>
        <w:rPr>
          <w:w w:val="115"/>
        </w:rPr>
        <w:t>that</w:t>
      </w:r>
      <w:r>
        <w:rPr>
          <w:spacing w:val="-11"/>
          <w:w w:val="115"/>
        </w:rPr>
        <w:t xml:space="preserve"> </w:t>
      </w:r>
      <w:r>
        <w:rPr>
          <w:w w:val="115"/>
        </w:rPr>
        <w:t>it</w:t>
      </w:r>
      <w:r>
        <w:rPr>
          <w:spacing w:val="-11"/>
          <w:w w:val="115"/>
        </w:rPr>
        <w:t xml:space="preserve"> </w:t>
      </w:r>
      <w:r>
        <w:rPr>
          <w:w w:val="115"/>
        </w:rPr>
        <w:t>was</w:t>
      </w:r>
      <w:r>
        <w:rPr>
          <w:spacing w:val="-11"/>
          <w:w w:val="115"/>
        </w:rPr>
        <w:t xml:space="preserve"> </w:t>
      </w:r>
      <w:r>
        <w:rPr>
          <w:w w:val="115"/>
        </w:rPr>
        <w:t>just</w:t>
      </w:r>
      <w:r>
        <w:rPr>
          <w:spacing w:val="-11"/>
          <w:w w:val="115"/>
        </w:rPr>
        <w:t xml:space="preserve"> </w:t>
      </w:r>
      <w:r>
        <w:rPr>
          <w:w w:val="115"/>
        </w:rPr>
        <w:t>a</w:t>
      </w:r>
      <w:r>
        <w:rPr>
          <w:spacing w:val="-11"/>
          <w:w w:val="115"/>
        </w:rPr>
        <w:t xml:space="preserve"> </w:t>
      </w:r>
      <w:r>
        <w:rPr>
          <w:w w:val="115"/>
        </w:rPr>
        <w:t>remarketing</w:t>
      </w:r>
      <w:r>
        <w:rPr>
          <w:spacing w:val="-11"/>
          <w:w w:val="115"/>
        </w:rPr>
        <w:t xml:space="preserve"> </w:t>
      </w:r>
      <w:r>
        <w:rPr>
          <w:w w:val="115"/>
        </w:rPr>
        <w:t>of</w:t>
      </w:r>
      <w:r>
        <w:rPr>
          <w:spacing w:val="-12"/>
          <w:w w:val="115"/>
        </w:rPr>
        <w:t xml:space="preserve"> </w:t>
      </w:r>
      <w:r>
        <w:rPr>
          <w:w w:val="115"/>
        </w:rPr>
        <w:t>the</w:t>
      </w:r>
      <w:r>
        <w:rPr>
          <w:spacing w:val="-11"/>
          <w:w w:val="115"/>
        </w:rPr>
        <w:t xml:space="preserve"> </w:t>
      </w:r>
      <w:r>
        <w:rPr>
          <w:w w:val="115"/>
        </w:rPr>
        <w:t>things</w:t>
      </w:r>
      <w:r>
        <w:rPr>
          <w:spacing w:val="-11"/>
          <w:w w:val="115"/>
        </w:rPr>
        <w:t xml:space="preserve"> </w:t>
      </w:r>
      <w:r>
        <w:rPr>
          <w:w w:val="115"/>
        </w:rPr>
        <w:t>the</w:t>
      </w:r>
      <w:r>
        <w:rPr>
          <w:spacing w:val="-12"/>
          <w:w w:val="115"/>
        </w:rPr>
        <w:t xml:space="preserve"> </w:t>
      </w:r>
      <w:r>
        <w:rPr>
          <w:w w:val="115"/>
        </w:rPr>
        <w:t xml:space="preserve">agencies </w:t>
      </w:r>
      <w:r>
        <w:rPr>
          <w:spacing w:val="-3"/>
          <w:w w:val="115"/>
        </w:rPr>
        <w:t xml:space="preserve">have </w:t>
      </w:r>
      <w:r>
        <w:rPr>
          <w:w w:val="115"/>
        </w:rPr>
        <w:t xml:space="preserve">been doing for decades </w:t>
      </w:r>
      <w:r>
        <w:rPr>
          <w:spacing w:val="-5"/>
          <w:w w:val="115"/>
        </w:rPr>
        <w:t xml:space="preserve">anyway, </w:t>
      </w:r>
      <w:r>
        <w:rPr>
          <w:w w:val="115"/>
        </w:rPr>
        <w:t>in an attempt to maintain their budgets post-Cold-War.</w:t>
      </w:r>
    </w:p>
    <w:p>
      <w:pPr>
        <w:pStyle w:val="BodyText"/>
        <w:spacing w:line="204" w:lineRule="auto" w:before="102"/>
        <w:ind w:right="863" w:firstLine="298"/>
        <w:jc w:val="both"/>
      </w:pPr>
      <w:r>
        <w:rPr>
          <w:spacing w:val="-3"/>
          <w:w w:val="115"/>
        </w:rPr>
        <w:t>However</w:t>
      </w:r>
      <w:r>
        <w:rPr>
          <w:spacing w:val="-18"/>
          <w:w w:val="115"/>
        </w:rPr>
        <w:t xml:space="preserve"> </w:t>
      </w:r>
      <w:r>
        <w:rPr>
          <w:w w:val="115"/>
        </w:rPr>
        <w:t>the</w:t>
      </w:r>
      <w:r>
        <w:rPr>
          <w:spacing w:val="-18"/>
          <w:w w:val="115"/>
        </w:rPr>
        <w:t xml:space="preserve"> </w:t>
      </w:r>
      <w:r>
        <w:rPr>
          <w:w w:val="115"/>
        </w:rPr>
        <w:t>most</w:t>
      </w:r>
      <w:r>
        <w:rPr>
          <w:spacing w:val="-17"/>
          <w:w w:val="115"/>
        </w:rPr>
        <w:t xml:space="preserve"> </w:t>
      </w:r>
      <w:r>
        <w:rPr>
          <w:w w:val="115"/>
        </w:rPr>
        <w:t>far-sighted</w:t>
      </w:r>
      <w:r>
        <w:rPr>
          <w:spacing w:val="-18"/>
          <w:w w:val="115"/>
        </w:rPr>
        <w:t xml:space="preserve"> </w:t>
      </w:r>
      <w:r>
        <w:rPr>
          <w:w w:val="115"/>
        </w:rPr>
        <w:t>analyst</w:t>
      </w:r>
      <w:r>
        <w:rPr>
          <w:spacing w:val="-18"/>
          <w:w w:val="115"/>
        </w:rPr>
        <w:t xml:space="preserve"> </w:t>
      </w:r>
      <w:r>
        <w:rPr>
          <w:w w:val="115"/>
        </w:rPr>
        <w:t>at</w:t>
      </w:r>
      <w:r>
        <w:rPr>
          <w:spacing w:val="-17"/>
          <w:w w:val="115"/>
        </w:rPr>
        <w:t xml:space="preserve"> </w:t>
      </w:r>
      <w:r>
        <w:rPr>
          <w:w w:val="115"/>
        </w:rPr>
        <w:t>the</w:t>
      </w:r>
      <w:r>
        <w:rPr>
          <w:spacing w:val="-18"/>
          <w:w w:val="115"/>
        </w:rPr>
        <w:t xml:space="preserve"> </w:t>
      </w:r>
      <w:r>
        <w:rPr>
          <w:w w:val="115"/>
        </w:rPr>
        <w:t>time</w:t>
      </w:r>
      <w:r>
        <w:rPr>
          <w:spacing w:val="-18"/>
          <w:w w:val="115"/>
        </w:rPr>
        <w:t xml:space="preserve"> </w:t>
      </w:r>
      <w:r>
        <w:rPr>
          <w:w w:val="115"/>
        </w:rPr>
        <w:t>was</w:t>
      </w:r>
      <w:r>
        <w:rPr>
          <w:spacing w:val="-17"/>
          <w:w w:val="115"/>
        </w:rPr>
        <w:t xml:space="preserve"> </w:t>
      </w:r>
      <w:r>
        <w:rPr>
          <w:w w:val="115"/>
        </w:rPr>
        <w:t>Dorothy</w:t>
      </w:r>
      <w:r>
        <w:rPr>
          <w:spacing w:val="-18"/>
          <w:w w:val="115"/>
        </w:rPr>
        <w:t xml:space="preserve"> </w:t>
      </w:r>
      <w:r>
        <w:rPr>
          <w:w w:val="115"/>
        </w:rPr>
        <w:t>Denning</w:t>
      </w:r>
      <w:r>
        <w:rPr>
          <w:spacing w:val="-18"/>
          <w:w w:val="115"/>
        </w:rPr>
        <w:t xml:space="preserve"> </w:t>
      </w:r>
      <w:r>
        <w:rPr>
          <w:w w:val="115"/>
        </w:rPr>
        <w:t>of</w:t>
      </w:r>
      <w:r>
        <w:rPr>
          <w:spacing w:val="-17"/>
          <w:w w:val="115"/>
        </w:rPr>
        <w:t xml:space="preserve"> </w:t>
      </w:r>
      <w:r>
        <w:rPr>
          <w:w w:val="115"/>
        </w:rPr>
        <w:t xml:space="preserve">the </w:t>
      </w:r>
      <w:r>
        <w:rPr>
          <w:spacing w:val="-4"/>
          <w:w w:val="115"/>
        </w:rPr>
        <w:t xml:space="preserve">Naval </w:t>
      </w:r>
      <w:r>
        <w:rPr>
          <w:w w:val="115"/>
        </w:rPr>
        <w:t xml:space="preserve">Postgraduate School whose 1999 </w:t>
      </w:r>
      <w:r>
        <w:rPr>
          <w:spacing w:val="2"/>
          <w:w w:val="115"/>
        </w:rPr>
        <w:t xml:space="preserve">book </w:t>
      </w:r>
      <w:r>
        <w:rPr>
          <w:w w:val="115"/>
        </w:rPr>
        <w:t>on the topic de</w:t>
      </w:r>
      <w:r>
        <w:rPr>
          <w:rFonts w:ascii="Cambria" w:hAnsi="Cambria"/>
          <w:w w:val="115"/>
        </w:rPr>
        <w:t>fi</w:t>
      </w:r>
      <w:r>
        <w:rPr>
          <w:w w:val="115"/>
        </w:rPr>
        <w:t>ned information warfare</w:t>
      </w:r>
      <w:r>
        <w:rPr>
          <w:spacing w:val="-6"/>
          <w:w w:val="115"/>
        </w:rPr>
        <w:t xml:space="preserve"> </w:t>
      </w:r>
      <w:r>
        <w:rPr>
          <w:w w:val="115"/>
        </w:rPr>
        <w:t>as</w:t>
      </w:r>
      <w:r>
        <w:rPr>
          <w:spacing w:val="-26"/>
          <w:w w:val="115"/>
        </w:rPr>
        <w:t xml:space="preserve"> </w:t>
      </w:r>
      <w:r>
        <w:rPr>
          <w:w w:val="115"/>
        </w:rPr>
        <w:t>“operations</w:t>
      </w:r>
      <w:r>
        <w:rPr>
          <w:spacing w:val="-5"/>
          <w:w w:val="115"/>
        </w:rPr>
        <w:t xml:space="preserve"> </w:t>
      </w:r>
      <w:r>
        <w:rPr>
          <w:w w:val="115"/>
        </w:rPr>
        <w:t>that</w:t>
      </w:r>
      <w:r>
        <w:rPr>
          <w:spacing w:val="-5"/>
          <w:w w:val="115"/>
        </w:rPr>
        <w:t xml:space="preserve"> </w:t>
      </w:r>
      <w:r>
        <w:rPr>
          <w:w w:val="115"/>
        </w:rPr>
        <w:t>target</w:t>
      </w:r>
      <w:r>
        <w:rPr>
          <w:spacing w:val="-5"/>
          <w:w w:val="115"/>
        </w:rPr>
        <w:t xml:space="preserve"> </w:t>
      </w:r>
      <w:r>
        <w:rPr>
          <w:w w:val="115"/>
        </w:rPr>
        <w:t>or</w:t>
      </w:r>
      <w:r>
        <w:rPr>
          <w:spacing w:val="-5"/>
          <w:w w:val="115"/>
        </w:rPr>
        <w:t xml:space="preserve"> </w:t>
      </w:r>
      <w:r>
        <w:rPr>
          <w:w w:val="115"/>
        </w:rPr>
        <w:t>exploit</w:t>
      </w:r>
      <w:r>
        <w:rPr>
          <w:spacing w:val="-6"/>
          <w:w w:val="115"/>
        </w:rPr>
        <w:t xml:space="preserve"> </w:t>
      </w:r>
      <w:r>
        <w:rPr>
          <w:w w:val="115"/>
        </w:rPr>
        <w:t>information</w:t>
      </w:r>
      <w:r>
        <w:rPr>
          <w:spacing w:val="-5"/>
          <w:w w:val="115"/>
        </w:rPr>
        <w:t xml:space="preserve"> </w:t>
      </w:r>
      <w:r>
        <w:rPr>
          <w:w w:val="115"/>
        </w:rPr>
        <w:t>media</w:t>
      </w:r>
      <w:r>
        <w:rPr>
          <w:spacing w:val="-5"/>
          <w:w w:val="115"/>
        </w:rPr>
        <w:t xml:space="preserve"> </w:t>
      </w:r>
      <w:r>
        <w:rPr>
          <w:w w:val="115"/>
        </w:rPr>
        <w:t>in</w:t>
      </w:r>
      <w:r>
        <w:rPr>
          <w:spacing w:val="-5"/>
          <w:w w:val="115"/>
        </w:rPr>
        <w:t xml:space="preserve"> </w:t>
      </w:r>
      <w:r>
        <w:rPr>
          <w:w w:val="115"/>
        </w:rPr>
        <w:t>order</w:t>
      </w:r>
      <w:r>
        <w:rPr>
          <w:spacing w:val="-5"/>
          <w:w w:val="115"/>
        </w:rPr>
        <w:t xml:space="preserve"> </w:t>
      </w:r>
      <w:r>
        <w:rPr>
          <w:w w:val="115"/>
        </w:rPr>
        <w:t>to</w:t>
      </w:r>
      <w:r>
        <w:rPr>
          <w:spacing w:val="-5"/>
          <w:w w:val="115"/>
        </w:rPr>
        <w:t xml:space="preserve"> win </w:t>
      </w:r>
      <w:r>
        <w:rPr>
          <w:w w:val="115"/>
        </w:rPr>
        <w:t>some</w:t>
      </w:r>
      <w:r>
        <w:rPr>
          <w:spacing w:val="-21"/>
          <w:w w:val="115"/>
        </w:rPr>
        <w:t xml:space="preserve"> </w:t>
      </w:r>
      <w:r>
        <w:rPr>
          <w:w w:val="115"/>
        </w:rPr>
        <w:t>advantage</w:t>
      </w:r>
      <w:r>
        <w:rPr>
          <w:spacing w:val="-21"/>
          <w:w w:val="115"/>
        </w:rPr>
        <w:t xml:space="preserve"> </w:t>
      </w:r>
      <w:r>
        <w:rPr>
          <w:spacing w:val="-3"/>
          <w:w w:val="115"/>
        </w:rPr>
        <w:t>over</w:t>
      </w:r>
      <w:r>
        <w:rPr>
          <w:spacing w:val="-21"/>
          <w:w w:val="115"/>
        </w:rPr>
        <w:t xml:space="preserve"> </w:t>
      </w:r>
      <w:r>
        <w:rPr>
          <w:w w:val="115"/>
        </w:rPr>
        <w:t>an</w:t>
      </w:r>
      <w:r>
        <w:rPr>
          <w:spacing w:val="-21"/>
          <w:w w:val="115"/>
        </w:rPr>
        <w:t xml:space="preserve"> </w:t>
      </w:r>
      <w:r>
        <w:rPr>
          <w:w w:val="115"/>
        </w:rPr>
        <w:t>adversary”</w:t>
      </w:r>
      <w:r>
        <w:rPr>
          <w:spacing w:val="-38"/>
          <w:w w:val="115"/>
        </w:rPr>
        <w:t xml:space="preserve"> </w:t>
      </w:r>
      <w:r>
        <w:rPr>
          <w:w w:val="115"/>
        </w:rPr>
        <w:t>[539].</w:t>
      </w:r>
      <w:r>
        <w:rPr>
          <w:spacing w:val="1"/>
          <w:w w:val="115"/>
        </w:rPr>
        <w:t xml:space="preserve"> </w:t>
      </w:r>
      <w:r>
        <w:rPr>
          <w:w w:val="115"/>
        </w:rPr>
        <w:t>This</w:t>
      </w:r>
      <w:r>
        <w:rPr>
          <w:spacing w:val="-21"/>
          <w:w w:val="115"/>
        </w:rPr>
        <w:t xml:space="preserve"> </w:t>
      </w:r>
      <w:r>
        <w:rPr>
          <w:w w:val="115"/>
        </w:rPr>
        <w:t>was</w:t>
      </w:r>
      <w:r>
        <w:rPr>
          <w:spacing w:val="-21"/>
          <w:w w:val="115"/>
        </w:rPr>
        <w:t xml:space="preserve"> </w:t>
      </w:r>
      <w:r>
        <w:rPr>
          <w:w w:val="115"/>
        </w:rPr>
        <w:t>so</w:t>
      </w:r>
      <w:r>
        <w:rPr>
          <w:spacing w:val="-21"/>
          <w:w w:val="115"/>
        </w:rPr>
        <w:t xml:space="preserve"> </w:t>
      </w:r>
      <w:r>
        <w:rPr>
          <w:w w:val="115"/>
        </w:rPr>
        <w:t>broad</w:t>
      </w:r>
      <w:r>
        <w:rPr>
          <w:spacing w:val="-21"/>
          <w:w w:val="115"/>
        </w:rPr>
        <w:t xml:space="preserve"> </w:t>
      </w:r>
      <w:r>
        <w:rPr>
          <w:w w:val="115"/>
        </w:rPr>
        <w:t>that</w:t>
      </w:r>
      <w:r>
        <w:rPr>
          <w:spacing w:val="-21"/>
          <w:w w:val="115"/>
        </w:rPr>
        <w:t xml:space="preserve"> </w:t>
      </w:r>
      <w:r>
        <w:rPr>
          <w:w w:val="115"/>
        </w:rPr>
        <w:t>it</w:t>
      </w:r>
      <w:r>
        <w:rPr>
          <w:spacing w:val="-21"/>
          <w:w w:val="115"/>
        </w:rPr>
        <w:t xml:space="preserve"> </w:t>
      </w:r>
      <w:r>
        <w:rPr>
          <w:w w:val="115"/>
        </w:rPr>
        <w:t>includes</w:t>
      </w:r>
      <w:r>
        <w:rPr>
          <w:spacing w:val="-20"/>
          <w:w w:val="115"/>
        </w:rPr>
        <w:t xml:space="preserve"> </w:t>
      </w:r>
      <w:r>
        <w:rPr>
          <w:w w:val="115"/>
        </w:rPr>
        <w:t>not just hacking but all of electronic warfare and all existing intelligence</w:t>
      </w:r>
      <w:r>
        <w:rPr>
          <w:spacing w:val="-16"/>
          <w:w w:val="115"/>
        </w:rPr>
        <w:t xml:space="preserve"> </w:t>
      </w:r>
      <w:r>
        <w:rPr>
          <w:w w:val="115"/>
        </w:rPr>
        <w:t>gathering techniques</w:t>
      </w:r>
      <w:r>
        <w:rPr>
          <w:spacing w:val="-8"/>
          <w:w w:val="115"/>
        </w:rPr>
        <w:t xml:space="preserve"> </w:t>
      </w:r>
      <w:r>
        <w:rPr>
          <w:w w:val="115"/>
        </w:rPr>
        <w:t>(from</w:t>
      </w:r>
      <w:r>
        <w:rPr>
          <w:spacing w:val="-9"/>
          <w:w w:val="115"/>
        </w:rPr>
        <w:t xml:space="preserve"> </w:t>
      </w:r>
      <w:r>
        <w:rPr>
          <w:w w:val="115"/>
        </w:rPr>
        <w:t>Sigint</w:t>
      </w:r>
      <w:r>
        <w:rPr>
          <w:spacing w:val="-7"/>
          <w:w w:val="115"/>
        </w:rPr>
        <w:t xml:space="preserve"> </w:t>
      </w:r>
      <w:r>
        <w:rPr>
          <w:w w:val="115"/>
        </w:rPr>
        <w:t>through</w:t>
      </w:r>
      <w:r>
        <w:rPr>
          <w:spacing w:val="-8"/>
          <w:w w:val="115"/>
        </w:rPr>
        <w:t xml:space="preserve"> </w:t>
      </w:r>
      <w:r>
        <w:rPr>
          <w:w w:val="115"/>
        </w:rPr>
        <w:t>satellite</w:t>
      </w:r>
      <w:r>
        <w:rPr>
          <w:spacing w:val="-8"/>
          <w:w w:val="115"/>
        </w:rPr>
        <w:t xml:space="preserve"> </w:t>
      </w:r>
      <w:r>
        <w:rPr>
          <w:w w:val="115"/>
        </w:rPr>
        <w:t>imagery</w:t>
      </w:r>
      <w:r>
        <w:rPr>
          <w:spacing w:val="-8"/>
          <w:w w:val="115"/>
        </w:rPr>
        <w:t xml:space="preserve"> </w:t>
      </w:r>
      <w:r>
        <w:rPr>
          <w:w w:val="115"/>
        </w:rPr>
        <w:t>to</w:t>
      </w:r>
      <w:r>
        <w:rPr>
          <w:spacing w:val="-7"/>
          <w:w w:val="115"/>
        </w:rPr>
        <w:t xml:space="preserve"> </w:t>
      </w:r>
      <w:r>
        <w:rPr>
          <w:w w:val="115"/>
        </w:rPr>
        <w:t>spies),</w:t>
      </w:r>
      <w:r>
        <w:rPr>
          <w:spacing w:val="-6"/>
          <w:w w:val="115"/>
        </w:rPr>
        <w:t xml:space="preserve"> </w:t>
      </w:r>
      <w:r>
        <w:rPr>
          <w:w w:val="115"/>
        </w:rPr>
        <w:t>but</w:t>
      </w:r>
      <w:r>
        <w:rPr>
          <w:spacing w:val="-7"/>
          <w:w w:val="115"/>
        </w:rPr>
        <w:t xml:space="preserve"> </w:t>
      </w:r>
      <w:r>
        <w:rPr>
          <w:w w:val="115"/>
        </w:rPr>
        <w:t>propaganda</w:t>
      </w:r>
      <w:r>
        <w:rPr>
          <w:spacing w:val="-8"/>
          <w:w w:val="115"/>
        </w:rPr>
        <w:t xml:space="preserve"> </w:t>
      </w:r>
      <w:r>
        <w:rPr>
          <w:w w:val="115"/>
        </w:rPr>
        <w:t>too. In</w:t>
      </w:r>
      <w:r>
        <w:rPr>
          <w:spacing w:val="-11"/>
          <w:w w:val="115"/>
        </w:rPr>
        <w:t xml:space="preserve"> </w:t>
      </w:r>
      <w:r>
        <w:rPr>
          <w:w w:val="115"/>
        </w:rPr>
        <w:t>a</w:t>
      </w:r>
      <w:r>
        <w:rPr>
          <w:spacing w:val="-10"/>
          <w:w w:val="115"/>
        </w:rPr>
        <w:t xml:space="preserve"> </w:t>
      </w:r>
      <w:r>
        <w:rPr>
          <w:w w:val="115"/>
        </w:rPr>
        <w:t>later</w:t>
      </w:r>
      <w:r>
        <w:rPr>
          <w:spacing w:val="-11"/>
          <w:w w:val="115"/>
        </w:rPr>
        <w:t xml:space="preserve"> </w:t>
      </w:r>
      <w:r>
        <w:rPr>
          <w:w w:val="115"/>
        </w:rPr>
        <w:t>article</w:t>
      </w:r>
      <w:r>
        <w:rPr>
          <w:spacing w:val="-10"/>
          <w:w w:val="115"/>
        </w:rPr>
        <w:t xml:space="preserve"> </w:t>
      </w:r>
      <w:r>
        <w:rPr>
          <w:w w:val="115"/>
        </w:rPr>
        <w:t>she</w:t>
      </w:r>
      <w:r>
        <w:rPr>
          <w:spacing w:val="-11"/>
          <w:w w:val="115"/>
        </w:rPr>
        <w:t xml:space="preserve"> </w:t>
      </w:r>
      <w:r>
        <w:rPr>
          <w:w w:val="115"/>
        </w:rPr>
        <w:t>discussed</w:t>
      </w:r>
      <w:r>
        <w:rPr>
          <w:spacing w:val="-10"/>
          <w:w w:val="115"/>
        </w:rPr>
        <w:t xml:space="preserve"> </w:t>
      </w:r>
      <w:r>
        <w:rPr>
          <w:w w:val="115"/>
        </w:rPr>
        <w:t>the</w:t>
      </w:r>
      <w:r>
        <w:rPr>
          <w:spacing w:val="-11"/>
          <w:w w:val="115"/>
        </w:rPr>
        <w:t xml:space="preserve"> </w:t>
      </w:r>
      <w:r>
        <w:rPr>
          <w:w w:val="115"/>
        </w:rPr>
        <w:t>role</w:t>
      </w:r>
      <w:r>
        <w:rPr>
          <w:spacing w:val="-10"/>
          <w:w w:val="115"/>
        </w:rPr>
        <w:t xml:space="preserve"> </w:t>
      </w:r>
      <w:r>
        <w:rPr>
          <w:w w:val="115"/>
        </w:rPr>
        <w:t>of</w:t>
      </w:r>
      <w:r>
        <w:rPr>
          <w:spacing w:val="-11"/>
          <w:w w:val="115"/>
        </w:rPr>
        <w:t xml:space="preserve"> </w:t>
      </w:r>
      <w:r>
        <w:rPr>
          <w:w w:val="115"/>
        </w:rPr>
        <w:t>the</w:t>
      </w:r>
      <w:r>
        <w:rPr>
          <w:spacing w:val="-10"/>
          <w:w w:val="115"/>
        </w:rPr>
        <w:t xml:space="preserve"> </w:t>
      </w:r>
      <w:r>
        <w:rPr>
          <w:w w:val="115"/>
        </w:rPr>
        <w:t>net</w:t>
      </w:r>
      <w:r>
        <w:rPr>
          <w:spacing w:val="-11"/>
          <w:w w:val="115"/>
        </w:rPr>
        <w:t xml:space="preserve"> </w:t>
      </w:r>
      <w:r>
        <w:rPr>
          <w:w w:val="115"/>
        </w:rPr>
        <w:t>in</w:t>
      </w:r>
      <w:r>
        <w:rPr>
          <w:spacing w:val="-10"/>
          <w:w w:val="115"/>
        </w:rPr>
        <w:t xml:space="preserve"> </w:t>
      </w:r>
      <w:r>
        <w:rPr>
          <w:w w:val="115"/>
        </w:rPr>
        <w:t>the</w:t>
      </w:r>
      <w:r>
        <w:rPr>
          <w:spacing w:val="-11"/>
          <w:w w:val="115"/>
        </w:rPr>
        <w:t xml:space="preserve"> </w:t>
      </w:r>
      <w:r>
        <w:rPr>
          <w:w w:val="115"/>
        </w:rPr>
        <w:t>propaganda</w:t>
      </w:r>
      <w:r>
        <w:rPr>
          <w:spacing w:val="-10"/>
          <w:w w:val="115"/>
        </w:rPr>
        <w:t xml:space="preserve"> </w:t>
      </w:r>
      <w:r>
        <w:rPr>
          <w:w w:val="115"/>
        </w:rPr>
        <w:t>and</w:t>
      </w:r>
      <w:r>
        <w:rPr>
          <w:spacing w:val="-11"/>
          <w:w w:val="115"/>
        </w:rPr>
        <w:t xml:space="preserve"> </w:t>
      </w:r>
      <w:r>
        <w:rPr>
          <w:w w:val="115"/>
        </w:rPr>
        <w:t>activism surrounding the Kosovo war</w:t>
      </w:r>
      <w:r>
        <w:rPr>
          <w:spacing w:val="17"/>
          <w:w w:val="115"/>
        </w:rPr>
        <w:t xml:space="preserve"> </w:t>
      </w:r>
      <w:r>
        <w:rPr>
          <w:w w:val="115"/>
        </w:rPr>
        <w:t>[540].</w:t>
      </w:r>
    </w:p>
    <w:p>
      <w:pPr>
        <w:pStyle w:val="BodyText"/>
        <w:spacing w:line="204" w:lineRule="auto" w:before="107"/>
        <w:ind w:right="863" w:firstLine="298"/>
        <w:jc w:val="both"/>
      </w:pPr>
      <w:r>
        <w:rPr>
          <w:w w:val="115"/>
        </w:rPr>
        <w:t xml:space="preserve">A similar view of information warfare, from a writer whose </w:t>
      </w:r>
      <w:r>
        <w:rPr>
          <w:spacing w:val="-3"/>
          <w:w w:val="115"/>
        </w:rPr>
        <w:t xml:space="preserve">background </w:t>
      </w:r>
      <w:r>
        <w:rPr>
          <w:w w:val="115"/>
        </w:rPr>
        <w:t xml:space="preserve">was defense planning rather than computer </w:t>
      </w:r>
      <w:r>
        <w:rPr>
          <w:spacing w:val="-3"/>
          <w:w w:val="115"/>
        </w:rPr>
        <w:t xml:space="preserve">security, </w:t>
      </w:r>
      <w:r>
        <w:rPr>
          <w:w w:val="115"/>
        </w:rPr>
        <w:t xml:space="preserve">was given </w:t>
      </w:r>
      <w:r>
        <w:rPr>
          <w:spacing w:val="-3"/>
          <w:w w:val="115"/>
        </w:rPr>
        <w:t>by Edward</w:t>
      </w:r>
      <w:r>
        <w:rPr>
          <w:spacing w:val="53"/>
          <w:w w:val="115"/>
        </w:rPr>
        <w:t xml:space="preserve"> </w:t>
      </w:r>
      <w:r>
        <w:rPr>
          <w:spacing w:val="-4"/>
          <w:w w:val="110"/>
        </w:rPr>
        <w:t>Waltz</w:t>
      </w:r>
      <w:r>
        <w:rPr>
          <w:spacing w:val="-22"/>
          <w:w w:val="110"/>
        </w:rPr>
        <w:t xml:space="preserve"> </w:t>
      </w:r>
      <w:r>
        <w:rPr>
          <w:w w:val="110"/>
        </w:rPr>
        <w:t>[1977]. He</w:t>
      </w:r>
      <w:r>
        <w:rPr>
          <w:spacing w:val="-22"/>
          <w:w w:val="110"/>
        </w:rPr>
        <w:t xml:space="preserve"> </w:t>
      </w:r>
      <w:r>
        <w:rPr>
          <w:w w:val="110"/>
        </w:rPr>
        <w:t>de</w:t>
      </w:r>
      <w:r>
        <w:rPr>
          <w:rFonts w:ascii="Cambria" w:hAnsi="Cambria"/>
          <w:w w:val="110"/>
        </w:rPr>
        <w:t>fi</w:t>
      </w:r>
      <w:r>
        <w:rPr>
          <w:w w:val="110"/>
        </w:rPr>
        <w:t>ned</w:t>
      </w:r>
      <w:r>
        <w:rPr>
          <w:spacing w:val="-21"/>
          <w:w w:val="110"/>
        </w:rPr>
        <w:t xml:space="preserve"> </w:t>
      </w:r>
      <w:r>
        <w:rPr>
          <w:rFonts w:ascii="Bookman Old Style" w:hAnsi="Bookman Old Style"/>
          <w:b w:val="0"/>
          <w:i/>
          <w:w w:val="110"/>
        </w:rPr>
        <w:t>information</w:t>
      </w:r>
      <w:r>
        <w:rPr>
          <w:rFonts w:ascii="Bookman Old Style" w:hAnsi="Bookman Old Style"/>
          <w:b w:val="0"/>
          <w:i/>
          <w:spacing w:val="-29"/>
          <w:w w:val="110"/>
        </w:rPr>
        <w:t xml:space="preserve"> </w:t>
      </w:r>
      <w:r>
        <w:rPr>
          <w:rFonts w:ascii="Bookman Old Style" w:hAnsi="Bookman Old Style"/>
          <w:b w:val="0"/>
          <w:i/>
          <w:w w:val="110"/>
        </w:rPr>
        <w:t>superiority</w:t>
      </w:r>
      <w:r>
        <w:rPr>
          <w:rFonts w:ascii="Bookman Old Style" w:hAnsi="Bookman Old Style"/>
          <w:b w:val="0"/>
          <w:i/>
          <w:spacing w:val="-30"/>
          <w:w w:val="110"/>
        </w:rPr>
        <w:t xml:space="preserve"> </w:t>
      </w:r>
      <w:r>
        <w:rPr>
          <w:w w:val="110"/>
        </w:rPr>
        <w:t>as</w:t>
      </w:r>
      <w:r>
        <w:rPr>
          <w:spacing w:val="-33"/>
          <w:w w:val="110"/>
        </w:rPr>
        <w:t xml:space="preserve"> </w:t>
      </w:r>
      <w:r>
        <w:rPr>
          <w:w w:val="110"/>
        </w:rPr>
        <w:t>“the</w:t>
      </w:r>
      <w:r>
        <w:rPr>
          <w:spacing w:val="-21"/>
          <w:w w:val="110"/>
        </w:rPr>
        <w:t xml:space="preserve"> </w:t>
      </w:r>
      <w:r>
        <w:rPr>
          <w:w w:val="110"/>
        </w:rPr>
        <w:t>capability</w:t>
      </w:r>
      <w:r>
        <w:rPr>
          <w:spacing w:val="-22"/>
          <w:w w:val="110"/>
        </w:rPr>
        <w:t xml:space="preserve"> </w:t>
      </w:r>
      <w:r>
        <w:rPr>
          <w:w w:val="110"/>
        </w:rPr>
        <w:t>to</w:t>
      </w:r>
      <w:r>
        <w:rPr>
          <w:spacing w:val="-21"/>
          <w:w w:val="110"/>
        </w:rPr>
        <w:t xml:space="preserve"> </w:t>
      </w:r>
      <w:r>
        <w:rPr>
          <w:w w:val="110"/>
        </w:rPr>
        <w:t xml:space="preserve">collect, </w:t>
      </w:r>
      <w:r>
        <w:rPr>
          <w:w w:val="115"/>
        </w:rPr>
        <w:t xml:space="preserve">process and disseminate an uninterrupted </w:t>
      </w:r>
      <w:r>
        <w:rPr>
          <w:rFonts w:ascii="Cambria" w:hAnsi="Cambria"/>
          <w:w w:val="115"/>
        </w:rPr>
        <w:t>ﬂ</w:t>
      </w:r>
      <w:r>
        <w:rPr>
          <w:w w:val="115"/>
        </w:rPr>
        <w:t xml:space="preserve">ow of information while exploiting </w:t>
      </w:r>
      <w:r>
        <w:rPr>
          <w:w w:val="113"/>
        </w:rPr>
        <w:t>or</w:t>
      </w:r>
      <w:r>
        <w:rPr>
          <w:spacing w:val="1"/>
        </w:rPr>
        <w:t xml:space="preserve"> </w:t>
      </w:r>
      <w:r>
        <w:rPr>
          <w:w w:val="113"/>
        </w:rPr>
        <w:t>de</w:t>
      </w:r>
      <w:r>
        <w:rPr>
          <w:spacing w:val="-6"/>
          <w:w w:val="113"/>
        </w:rPr>
        <w:t>n</w:t>
      </w:r>
      <w:r>
        <w:rPr>
          <w:w w:val="110"/>
        </w:rPr>
        <w:t>ying</w:t>
      </w:r>
      <w:r>
        <w:rPr>
          <w:spacing w:val="2"/>
        </w:rPr>
        <w:t xml:space="preserve"> </w:t>
      </w:r>
      <w:r>
        <w:rPr>
          <w:w w:val="118"/>
        </w:rPr>
        <w:t>an</w:t>
      </w:r>
      <w:r>
        <w:rPr>
          <w:spacing w:val="1"/>
        </w:rPr>
        <w:t xml:space="preserve"> </w:t>
      </w:r>
      <w:r>
        <w:rPr>
          <w:w w:val="115"/>
        </w:rPr>
        <w:t>ad</w:t>
      </w:r>
      <w:r>
        <w:rPr>
          <w:spacing w:val="-6"/>
          <w:w w:val="115"/>
        </w:rPr>
        <w:t>v</w:t>
      </w:r>
      <w:r>
        <w:rPr>
          <w:w w:val="90"/>
        </w:rPr>
        <w:t>ersary’s</w:t>
      </w:r>
      <w:r>
        <w:rPr>
          <w:spacing w:val="1"/>
        </w:rPr>
        <w:t xml:space="preserve"> </w:t>
      </w:r>
      <w:r>
        <w:rPr>
          <w:w w:val="117"/>
        </w:rPr>
        <w:t>abili</w:t>
      </w:r>
      <w:r>
        <w:rPr>
          <w:spacing w:val="-6"/>
          <w:w w:val="117"/>
        </w:rPr>
        <w:t>t</w:t>
      </w:r>
      <w:r>
        <w:rPr>
          <w:w w:val="111"/>
        </w:rPr>
        <w:t>y</w:t>
      </w:r>
      <w:r>
        <w:rPr>
          <w:spacing w:val="1"/>
        </w:rPr>
        <w:t xml:space="preserve"> </w:t>
      </w:r>
      <w:r>
        <w:rPr>
          <w:w w:val="120"/>
        </w:rPr>
        <w:t>to</w:t>
      </w:r>
      <w:r>
        <w:rPr>
          <w:spacing w:val="1"/>
        </w:rPr>
        <w:t xml:space="preserve"> </w:t>
      </w:r>
      <w:r>
        <w:rPr>
          <w:w w:val="111"/>
        </w:rPr>
        <w:t>do</w:t>
      </w:r>
      <w:r>
        <w:rPr>
          <w:spacing w:val="1"/>
        </w:rPr>
        <w:t xml:space="preserve"> </w:t>
      </w:r>
      <w:r>
        <w:rPr>
          <w:w w:val="120"/>
        </w:rPr>
        <w:t>the</w:t>
      </w:r>
      <w:r>
        <w:rPr>
          <w:spacing w:val="1"/>
        </w:rPr>
        <w:t xml:space="preserve"> </w:t>
      </w:r>
      <w:r>
        <w:rPr>
          <w:w w:val="111"/>
        </w:rPr>
        <w:t>same</w:t>
      </w:r>
      <w:r>
        <w:rPr>
          <w:spacing w:val="-25"/>
          <w:w w:val="49"/>
        </w:rPr>
        <w:t>”</w:t>
      </w:r>
      <w:r>
        <w:rPr>
          <w:w w:val="117"/>
        </w:rPr>
        <w:t>.</w:t>
      </w:r>
      <w:r>
        <w:rPr/>
        <w:t xml:space="preserve"> </w:t>
      </w:r>
      <w:r>
        <w:rPr>
          <w:spacing w:val="-20"/>
        </w:rPr>
        <w:t xml:space="preserve"> </w:t>
      </w:r>
      <w:r>
        <w:rPr>
          <w:w w:val="117"/>
        </w:rPr>
        <w:t>The</w:t>
      </w:r>
      <w:r>
        <w:rPr>
          <w:spacing w:val="1"/>
        </w:rPr>
        <w:t xml:space="preserve"> </w:t>
      </w:r>
      <w:r>
        <w:rPr>
          <w:w w:val="113"/>
        </w:rPr>
        <w:t>aim</w:t>
      </w:r>
      <w:r>
        <w:rPr>
          <w:spacing w:val="1"/>
        </w:rPr>
        <w:t xml:space="preserve"> </w:t>
      </w:r>
      <w:r>
        <w:rPr>
          <w:w w:val="102"/>
        </w:rPr>
        <w:t>of</w:t>
      </w:r>
      <w:r>
        <w:rPr>
          <w:spacing w:val="1"/>
        </w:rPr>
        <w:t xml:space="preserve"> </w:t>
      </w:r>
      <w:r>
        <w:rPr>
          <w:w w:val="110"/>
        </w:rPr>
        <w:t>su</w:t>
      </w:r>
      <w:r>
        <w:rPr>
          <w:spacing w:val="-6"/>
          <w:w w:val="110"/>
        </w:rPr>
        <w:t>c</w:t>
      </w:r>
      <w:r>
        <w:rPr>
          <w:w w:val="117"/>
        </w:rPr>
        <w:t>h</w:t>
      </w:r>
      <w:r>
        <w:rPr>
          <w:spacing w:val="1"/>
        </w:rPr>
        <w:t xml:space="preserve"> </w:t>
      </w:r>
      <w:r>
        <w:rPr>
          <w:w w:val="114"/>
        </w:rPr>
        <w:t>su</w:t>
      </w:r>
      <w:r>
        <w:rPr>
          <w:spacing w:val="5"/>
          <w:w w:val="114"/>
        </w:rPr>
        <w:t>p</w:t>
      </w:r>
      <w:r>
        <w:rPr>
          <w:w w:val="115"/>
        </w:rPr>
        <w:t>eriori</w:t>
      </w:r>
      <w:r>
        <w:rPr>
          <w:spacing w:val="-6"/>
          <w:w w:val="115"/>
        </w:rPr>
        <w:t>t</w:t>
      </w:r>
      <w:r>
        <w:rPr>
          <w:w w:val="111"/>
        </w:rPr>
        <w:t>y</w:t>
      </w:r>
      <w:r>
        <w:rPr>
          <w:spacing w:val="1"/>
        </w:rPr>
        <w:t xml:space="preserve"> </w:t>
      </w:r>
      <w:r>
        <w:rPr>
          <w:w w:val="106"/>
        </w:rPr>
        <w:t xml:space="preserve">is </w:t>
      </w:r>
      <w:r>
        <w:rPr>
          <w:w w:val="115"/>
        </w:rPr>
        <w:t>to conduct operations without e</w:t>
      </w:r>
      <w:r>
        <w:rPr>
          <w:rFonts w:ascii="Cambria" w:hAnsi="Cambria"/>
          <w:w w:val="115"/>
        </w:rPr>
        <w:t>ff</w:t>
      </w:r>
      <w:r>
        <w:rPr>
          <w:w w:val="115"/>
        </w:rPr>
        <w:t xml:space="preserve">ective opposition. The </w:t>
      </w:r>
      <w:r>
        <w:rPr>
          <w:spacing w:val="2"/>
          <w:w w:val="115"/>
        </w:rPr>
        <w:t xml:space="preserve">book </w:t>
      </w:r>
      <w:r>
        <w:rPr>
          <w:w w:val="115"/>
        </w:rPr>
        <w:t xml:space="preserve">has less </w:t>
      </w:r>
      <w:r>
        <w:rPr>
          <w:spacing w:val="-3"/>
          <w:w w:val="115"/>
        </w:rPr>
        <w:t xml:space="preserve">technical </w:t>
      </w:r>
      <w:r>
        <w:rPr>
          <w:w w:val="115"/>
        </w:rPr>
        <w:t xml:space="preserve">detail on computer security matters than Denning but set forth a </w:t>
      </w:r>
      <w:r>
        <w:rPr>
          <w:rFonts w:ascii="Cambria" w:hAnsi="Cambria"/>
          <w:w w:val="115"/>
        </w:rPr>
        <w:t>fi</w:t>
      </w:r>
      <w:r>
        <w:rPr>
          <w:w w:val="115"/>
        </w:rPr>
        <w:t>rst attempt to formulate a military doctrine of information</w:t>
      </w:r>
      <w:r>
        <w:rPr>
          <w:spacing w:val="39"/>
          <w:w w:val="115"/>
        </w:rPr>
        <w:t xml:space="preserve"> </w:t>
      </w:r>
      <w:r>
        <w:rPr>
          <w:w w:val="115"/>
        </w:rPr>
        <w:t>operations.</w:t>
      </w:r>
    </w:p>
    <w:p>
      <w:pPr>
        <w:pStyle w:val="BodyText"/>
        <w:spacing w:before="5"/>
        <w:ind w:left="0"/>
        <w:rPr>
          <w:sz w:val="25"/>
        </w:rPr>
      </w:pPr>
    </w:p>
    <w:p>
      <w:pPr>
        <w:pStyle w:val="Heading2"/>
        <w:numPr>
          <w:ilvl w:val="2"/>
          <w:numId w:val="7"/>
        </w:numPr>
        <w:tabs>
          <w:tab w:pos="1765" w:val="left" w:leader="none"/>
          <w:tab w:pos="1766" w:val="left" w:leader="none"/>
        </w:tabs>
        <w:spacing w:line="240" w:lineRule="auto" w:before="0" w:after="0"/>
        <w:ind w:left="1765" w:right="0" w:hanging="955"/>
        <w:jc w:val="left"/>
      </w:pPr>
      <w:r>
        <w:rPr>
          <w:spacing w:val="-3"/>
          <w:w w:val="130"/>
        </w:rPr>
        <w:t xml:space="preserve">Attacks </w:t>
      </w:r>
      <w:r>
        <w:rPr>
          <w:w w:val="130"/>
        </w:rPr>
        <w:t>on control</w:t>
      </w:r>
      <w:r>
        <w:rPr>
          <w:spacing w:val="26"/>
          <w:w w:val="130"/>
        </w:rPr>
        <w:t xml:space="preserve"> </w:t>
      </w:r>
      <w:r>
        <w:rPr>
          <w:w w:val="130"/>
        </w:rPr>
        <w:t>systems</w:t>
      </w:r>
    </w:p>
    <w:p>
      <w:pPr>
        <w:pStyle w:val="BodyText"/>
        <w:spacing w:line="204" w:lineRule="auto" w:before="201"/>
        <w:ind w:right="863"/>
        <w:jc w:val="both"/>
      </w:pPr>
      <w:r>
        <w:rPr>
          <w:w w:val="115"/>
        </w:rPr>
        <w:t xml:space="preserve">If you </w:t>
      </w:r>
      <w:r>
        <w:rPr>
          <w:spacing w:val="-3"/>
          <w:w w:val="115"/>
        </w:rPr>
        <w:t xml:space="preserve">want </w:t>
      </w:r>
      <w:r>
        <w:rPr>
          <w:w w:val="115"/>
        </w:rPr>
        <w:t xml:space="preserve">to use computer exploitation to do real damage to a </w:t>
      </w:r>
      <w:r>
        <w:rPr>
          <w:spacing w:val="-3"/>
          <w:w w:val="115"/>
        </w:rPr>
        <w:t xml:space="preserve">rival </w:t>
      </w:r>
      <w:r>
        <w:rPr>
          <w:w w:val="115"/>
        </w:rPr>
        <w:t xml:space="preserve">nation, perhaps the </w:t>
      </w:r>
      <w:r>
        <w:rPr>
          <w:rFonts w:ascii="Cambria" w:hAnsi="Cambria"/>
          <w:w w:val="115"/>
        </w:rPr>
        <w:t>fi</w:t>
      </w:r>
      <w:r>
        <w:rPr>
          <w:w w:val="115"/>
        </w:rPr>
        <w:t xml:space="preserve">rst thing to look at is electricity generation and distribution. </w:t>
      </w:r>
      <w:r>
        <w:rPr>
          <w:spacing w:val="-8"/>
          <w:w w:val="115"/>
        </w:rPr>
        <w:t>Tak</w:t>
      </w:r>
      <w:r>
        <w:rPr>
          <w:w w:val="115"/>
        </w:rPr>
        <w:t>ing</w:t>
      </w:r>
      <w:r>
        <w:rPr>
          <w:spacing w:val="-9"/>
          <w:w w:val="115"/>
        </w:rPr>
        <w:t xml:space="preserve"> </w:t>
      </w:r>
      <w:r>
        <w:rPr>
          <w:w w:val="115"/>
        </w:rPr>
        <w:t>down</w:t>
      </w:r>
      <w:r>
        <w:rPr>
          <w:spacing w:val="-9"/>
          <w:w w:val="115"/>
        </w:rPr>
        <w:t xml:space="preserve"> </w:t>
      </w:r>
      <w:r>
        <w:rPr>
          <w:w w:val="115"/>
        </w:rPr>
        <w:t>the</w:t>
      </w:r>
      <w:r>
        <w:rPr>
          <w:spacing w:val="-9"/>
          <w:w w:val="115"/>
        </w:rPr>
        <w:t xml:space="preserve"> </w:t>
      </w:r>
      <w:r>
        <w:rPr>
          <w:w w:val="115"/>
        </w:rPr>
        <w:t>grid</w:t>
      </w:r>
      <w:r>
        <w:rPr>
          <w:spacing w:val="-9"/>
          <w:w w:val="115"/>
        </w:rPr>
        <w:t xml:space="preserve"> </w:t>
      </w:r>
      <w:r>
        <w:rPr>
          <w:w w:val="115"/>
        </w:rPr>
        <w:t>is</w:t>
      </w:r>
      <w:r>
        <w:rPr>
          <w:spacing w:val="-9"/>
          <w:w w:val="115"/>
        </w:rPr>
        <w:t xml:space="preserve"> </w:t>
      </w:r>
      <w:r>
        <w:rPr>
          <w:w w:val="115"/>
        </w:rPr>
        <w:t>the</w:t>
      </w:r>
      <w:r>
        <w:rPr>
          <w:spacing w:val="-9"/>
          <w:w w:val="115"/>
        </w:rPr>
        <w:t xml:space="preserve"> </w:t>
      </w:r>
      <w:r>
        <w:rPr>
          <w:w w:val="115"/>
        </w:rPr>
        <w:t>cyber</w:t>
      </w:r>
      <w:r>
        <w:rPr>
          <w:spacing w:val="-9"/>
          <w:w w:val="115"/>
        </w:rPr>
        <w:t xml:space="preserve"> </w:t>
      </w:r>
      <w:r>
        <w:rPr>
          <w:w w:val="115"/>
        </w:rPr>
        <w:t>equivalent</w:t>
      </w:r>
      <w:r>
        <w:rPr>
          <w:spacing w:val="-8"/>
          <w:w w:val="115"/>
        </w:rPr>
        <w:t xml:space="preserve"> </w:t>
      </w:r>
      <w:r>
        <w:rPr>
          <w:w w:val="115"/>
        </w:rPr>
        <w:t>of</w:t>
      </w:r>
      <w:r>
        <w:rPr>
          <w:spacing w:val="-9"/>
          <w:w w:val="115"/>
        </w:rPr>
        <w:t xml:space="preserve"> </w:t>
      </w:r>
      <w:r>
        <w:rPr>
          <w:w w:val="115"/>
        </w:rPr>
        <w:t>a</w:t>
      </w:r>
      <w:r>
        <w:rPr>
          <w:spacing w:val="-9"/>
          <w:w w:val="115"/>
        </w:rPr>
        <w:t xml:space="preserve"> </w:t>
      </w:r>
      <w:r>
        <w:rPr>
          <w:w w:val="115"/>
        </w:rPr>
        <w:t>nuclear</w:t>
      </w:r>
      <w:r>
        <w:rPr>
          <w:spacing w:val="-9"/>
          <w:w w:val="115"/>
        </w:rPr>
        <w:t xml:space="preserve"> </w:t>
      </w:r>
      <w:r>
        <w:rPr>
          <w:w w:val="115"/>
        </w:rPr>
        <w:t>strike;</w:t>
      </w:r>
      <w:r>
        <w:rPr>
          <w:spacing w:val="-7"/>
          <w:w w:val="115"/>
        </w:rPr>
        <w:t xml:space="preserve"> </w:t>
      </w:r>
      <w:r>
        <w:rPr>
          <w:w w:val="115"/>
        </w:rPr>
        <w:t>once</w:t>
      </w:r>
      <w:r>
        <w:rPr>
          <w:spacing w:val="-9"/>
          <w:w w:val="115"/>
        </w:rPr>
        <w:t xml:space="preserve"> </w:t>
      </w:r>
      <w:r>
        <w:rPr>
          <w:w w:val="115"/>
        </w:rPr>
        <w:t>the</w:t>
      </w:r>
      <w:r>
        <w:rPr>
          <w:spacing w:val="-9"/>
          <w:w w:val="115"/>
        </w:rPr>
        <w:t xml:space="preserve"> </w:t>
      </w:r>
      <w:r>
        <w:rPr>
          <w:w w:val="115"/>
        </w:rPr>
        <w:t>electricity supply fails, then pretty well everything else in a modern economy shuts</w:t>
      </w:r>
      <w:r>
        <w:rPr>
          <w:spacing w:val="-12"/>
          <w:w w:val="115"/>
        </w:rPr>
        <w:t xml:space="preserve"> </w:t>
      </w:r>
      <w:r>
        <w:rPr>
          <w:w w:val="115"/>
        </w:rPr>
        <w:t>down too.</w:t>
      </w:r>
      <w:r>
        <w:rPr>
          <w:spacing w:val="9"/>
          <w:w w:val="115"/>
        </w:rPr>
        <w:t xml:space="preserve"> </w:t>
      </w:r>
      <w:r>
        <w:rPr>
          <w:spacing w:val="-6"/>
          <w:w w:val="115"/>
        </w:rPr>
        <w:t>For</w:t>
      </w:r>
      <w:r>
        <w:rPr>
          <w:spacing w:val="-14"/>
          <w:w w:val="115"/>
        </w:rPr>
        <w:t xml:space="preserve"> </w:t>
      </w:r>
      <w:r>
        <w:rPr>
          <w:w w:val="115"/>
        </w:rPr>
        <w:t>example,</w:t>
      </w:r>
      <w:r>
        <w:rPr>
          <w:spacing w:val="-13"/>
          <w:w w:val="115"/>
        </w:rPr>
        <w:t xml:space="preserve"> </w:t>
      </w:r>
      <w:r>
        <w:rPr>
          <w:w w:val="115"/>
        </w:rPr>
        <w:t>a</w:t>
      </w:r>
      <w:r>
        <w:rPr>
          <w:spacing w:val="-14"/>
          <w:w w:val="115"/>
        </w:rPr>
        <w:t xml:space="preserve"> </w:t>
      </w:r>
      <w:r>
        <w:rPr>
          <w:rFonts w:ascii="Cambria" w:hAnsi="Cambria"/>
          <w:w w:val="115"/>
        </w:rPr>
        <w:t>fi</w:t>
      </w:r>
      <w:r>
        <w:rPr>
          <w:w w:val="115"/>
        </w:rPr>
        <w:t>ve-week</w:t>
      </w:r>
      <w:r>
        <w:rPr>
          <w:spacing w:val="-14"/>
          <w:w w:val="115"/>
        </w:rPr>
        <w:t xml:space="preserve"> </w:t>
      </w:r>
      <w:r>
        <w:rPr>
          <w:w w:val="115"/>
        </w:rPr>
        <w:t>failure</w:t>
      </w:r>
      <w:r>
        <w:rPr>
          <w:spacing w:val="-14"/>
          <w:w w:val="115"/>
        </w:rPr>
        <w:t xml:space="preserve"> </w:t>
      </w:r>
      <w:r>
        <w:rPr>
          <w:w w:val="115"/>
        </w:rPr>
        <w:t>of</w:t>
      </w:r>
      <w:r>
        <w:rPr>
          <w:spacing w:val="-14"/>
          <w:w w:val="115"/>
        </w:rPr>
        <w:t xml:space="preserve"> </w:t>
      </w:r>
      <w:r>
        <w:rPr>
          <w:w w:val="115"/>
        </w:rPr>
        <w:t>the</w:t>
      </w:r>
      <w:r>
        <w:rPr>
          <w:spacing w:val="-14"/>
          <w:w w:val="115"/>
        </w:rPr>
        <w:t xml:space="preserve"> </w:t>
      </w:r>
      <w:r>
        <w:rPr>
          <w:w w:val="115"/>
        </w:rPr>
        <w:t>power</w:t>
      </w:r>
      <w:r>
        <w:rPr>
          <w:spacing w:val="-14"/>
          <w:w w:val="115"/>
        </w:rPr>
        <w:t xml:space="preserve"> </w:t>
      </w:r>
      <w:r>
        <w:rPr>
          <w:w w:val="115"/>
        </w:rPr>
        <w:t>supply</w:t>
      </w:r>
      <w:r>
        <w:rPr>
          <w:spacing w:val="-14"/>
          <w:w w:val="115"/>
        </w:rPr>
        <w:t xml:space="preserve"> </w:t>
      </w:r>
      <w:r>
        <w:rPr>
          <w:w w:val="115"/>
        </w:rPr>
        <w:t>to</w:t>
      </w:r>
      <w:r>
        <w:rPr>
          <w:spacing w:val="-14"/>
          <w:w w:val="115"/>
        </w:rPr>
        <w:t xml:space="preserve"> </w:t>
      </w:r>
      <w:r>
        <w:rPr>
          <w:w w:val="115"/>
        </w:rPr>
        <w:t>the</w:t>
      </w:r>
      <w:r>
        <w:rPr>
          <w:spacing w:val="-14"/>
          <w:w w:val="115"/>
        </w:rPr>
        <w:t xml:space="preserve"> </w:t>
      </w:r>
      <w:r>
        <w:rPr>
          <w:w w:val="115"/>
        </w:rPr>
        <w:t>central</w:t>
      </w:r>
      <w:r>
        <w:rPr>
          <w:spacing w:val="-14"/>
          <w:w w:val="115"/>
        </w:rPr>
        <w:t xml:space="preserve"> </w:t>
      </w:r>
      <w:r>
        <w:rPr>
          <w:w w:val="115"/>
        </w:rPr>
        <w:t>business district</w:t>
      </w:r>
      <w:r>
        <w:rPr>
          <w:spacing w:val="-27"/>
          <w:w w:val="115"/>
        </w:rPr>
        <w:t xml:space="preserve"> </w:t>
      </w:r>
      <w:r>
        <w:rPr>
          <w:w w:val="115"/>
        </w:rPr>
        <w:t>of</w:t>
      </w:r>
      <w:r>
        <w:rPr>
          <w:spacing w:val="-26"/>
          <w:w w:val="115"/>
        </w:rPr>
        <w:t xml:space="preserve"> </w:t>
      </w:r>
      <w:r>
        <w:rPr>
          <w:w w:val="115"/>
        </w:rPr>
        <w:t>Auckland,</w:t>
      </w:r>
      <w:r>
        <w:rPr>
          <w:spacing w:val="-25"/>
          <w:w w:val="115"/>
        </w:rPr>
        <w:t xml:space="preserve"> </w:t>
      </w:r>
      <w:r>
        <w:rPr>
          <w:w w:val="115"/>
        </w:rPr>
        <w:t>New</w:t>
      </w:r>
      <w:r>
        <w:rPr>
          <w:spacing w:val="-27"/>
          <w:w w:val="115"/>
        </w:rPr>
        <w:t xml:space="preserve"> </w:t>
      </w:r>
      <w:r>
        <w:rPr>
          <w:w w:val="115"/>
        </w:rPr>
        <w:t>Zealand,</w:t>
      </w:r>
      <w:r>
        <w:rPr>
          <w:spacing w:val="-24"/>
          <w:w w:val="115"/>
        </w:rPr>
        <w:t xml:space="preserve"> </w:t>
      </w:r>
      <w:r>
        <w:rPr>
          <w:w w:val="115"/>
        </w:rPr>
        <w:t>in</w:t>
      </w:r>
      <w:r>
        <w:rPr>
          <w:spacing w:val="-27"/>
          <w:w w:val="115"/>
        </w:rPr>
        <w:t xml:space="preserve"> </w:t>
      </w:r>
      <w:r>
        <w:rPr>
          <w:w w:val="115"/>
        </w:rPr>
        <w:t>1996</w:t>
      </w:r>
      <w:r>
        <w:rPr>
          <w:spacing w:val="-26"/>
          <w:w w:val="115"/>
        </w:rPr>
        <w:t xml:space="preserve"> </w:t>
      </w:r>
      <w:r>
        <w:rPr>
          <w:w w:val="115"/>
        </w:rPr>
        <w:t>led</w:t>
      </w:r>
      <w:r>
        <w:rPr>
          <w:spacing w:val="-27"/>
          <w:w w:val="115"/>
        </w:rPr>
        <w:t xml:space="preserve"> </w:t>
      </w:r>
      <w:r>
        <w:rPr>
          <w:w w:val="115"/>
        </w:rPr>
        <w:t>to</w:t>
      </w:r>
      <w:r>
        <w:rPr>
          <w:spacing w:val="-26"/>
          <w:w w:val="115"/>
        </w:rPr>
        <w:t xml:space="preserve"> </w:t>
      </w:r>
      <w:r>
        <w:rPr>
          <w:w w:val="115"/>
        </w:rPr>
        <w:t>60,000</w:t>
      </w:r>
      <w:r>
        <w:rPr>
          <w:spacing w:val="-27"/>
          <w:w w:val="115"/>
        </w:rPr>
        <w:t xml:space="preserve"> </w:t>
      </w:r>
      <w:r>
        <w:rPr>
          <w:w w:val="115"/>
        </w:rPr>
        <w:t>of</w:t>
      </w:r>
      <w:r>
        <w:rPr>
          <w:spacing w:val="-26"/>
          <w:w w:val="115"/>
        </w:rPr>
        <w:t xml:space="preserve"> </w:t>
      </w:r>
      <w:r>
        <w:rPr>
          <w:w w:val="115"/>
        </w:rPr>
        <w:t>the</w:t>
      </w:r>
      <w:r>
        <w:rPr>
          <w:spacing w:val="-26"/>
          <w:w w:val="115"/>
        </w:rPr>
        <w:t xml:space="preserve"> </w:t>
      </w:r>
      <w:r>
        <w:rPr>
          <w:w w:val="115"/>
        </w:rPr>
        <w:t>74,000</w:t>
      </w:r>
      <w:r>
        <w:rPr>
          <w:spacing w:val="-26"/>
          <w:w w:val="115"/>
        </w:rPr>
        <w:t xml:space="preserve"> </w:t>
      </w:r>
      <w:r>
        <w:rPr>
          <w:w w:val="115"/>
        </w:rPr>
        <w:t>employees having to work from home or from relocated o</w:t>
      </w:r>
      <w:r>
        <w:rPr>
          <w:rFonts w:ascii="Cambria" w:hAnsi="Cambria"/>
          <w:w w:val="115"/>
        </w:rPr>
        <w:t>ffi</w:t>
      </w:r>
      <w:r>
        <w:rPr>
          <w:w w:val="115"/>
        </w:rPr>
        <w:t xml:space="preserve">ces, while most of the </w:t>
      </w:r>
      <w:r>
        <w:rPr>
          <w:spacing w:val="-3"/>
        </w:rPr>
        <w:t xml:space="preserve">area’s </w:t>
      </w:r>
      <w:r>
        <w:rPr>
          <w:w w:val="115"/>
        </w:rPr>
        <w:t xml:space="preserve">6,000 apartment dwellers </w:t>
      </w:r>
      <w:r>
        <w:rPr>
          <w:spacing w:val="-3"/>
          <w:w w:val="115"/>
        </w:rPr>
        <w:t xml:space="preserve">moved </w:t>
      </w:r>
      <w:r>
        <w:rPr>
          <w:w w:val="115"/>
        </w:rPr>
        <w:t>out for the duration [839]. And perhaps the worst</w:t>
      </w:r>
      <w:r>
        <w:rPr>
          <w:spacing w:val="-20"/>
          <w:w w:val="115"/>
        </w:rPr>
        <w:t xml:space="preserve"> </w:t>
      </w:r>
      <w:r>
        <w:rPr>
          <w:w w:val="115"/>
        </w:rPr>
        <w:t>terrorist</w:t>
      </w:r>
      <w:r>
        <w:rPr>
          <w:spacing w:val="-19"/>
          <w:w w:val="115"/>
        </w:rPr>
        <w:t xml:space="preserve"> </w:t>
      </w:r>
      <w:r>
        <w:rPr/>
        <w:t>‘near</w:t>
      </w:r>
      <w:r>
        <w:rPr>
          <w:spacing w:val="-12"/>
        </w:rPr>
        <w:t xml:space="preserve"> </w:t>
      </w:r>
      <w:r>
        <w:rPr/>
        <w:t>miss’</w:t>
      </w:r>
      <w:r>
        <w:rPr>
          <w:spacing w:val="-11"/>
        </w:rPr>
        <w:t xml:space="preserve"> </w:t>
      </w:r>
      <w:r>
        <w:rPr>
          <w:w w:val="115"/>
        </w:rPr>
        <w:t>in</w:t>
      </w:r>
      <w:r>
        <w:rPr>
          <w:spacing w:val="-19"/>
          <w:w w:val="115"/>
        </w:rPr>
        <w:t xml:space="preserve"> </w:t>
      </w:r>
      <w:r>
        <w:rPr>
          <w:w w:val="115"/>
        </w:rPr>
        <w:t>recent</w:t>
      </w:r>
      <w:r>
        <w:rPr>
          <w:spacing w:val="-20"/>
          <w:w w:val="115"/>
        </w:rPr>
        <w:t xml:space="preserve"> </w:t>
      </w:r>
      <w:r>
        <w:rPr>
          <w:w w:val="115"/>
        </w:rPr>
        <w:t>history</w:t>
      </w:r>
      <w:r>
        <w:rPr>
          <w:spacing w:val="-19"/>
          <w:w w:val="115"/>
        </w:rPr>
        <w:t xml:space="preserve"> </w:t>
      </w:r>
      <w:r>
        <w:rPr>
          <w:w w:val="115"/>
        </w:rPr>
        <w:t>was</w:t>
      </w:r>
      <w:r>
        <w:rPr>
          <w:spacing w:val="-19"/>
          <w:w w:val="115"/>
        </w:rPr>
        <w:t xml:space="preserve"> </w:t>
      </w:r>
      <w:r>
        <w:rPr>
          <w:w w:val="115"/>
        </w:rPr>
        <w:t>an</w:t>
      </w:r>
      <w:r>
        <w:rPr>
          <w:spacing w:val="-20"/>
          <w:w w:val="115"/>
        </w:rPr>
        <w:t xml:space="preserve"> </w:t>
      </w:r>
      <w:r>
        <w:rPr>
          <w:w w:val="115"/>
        </w:rPr>
        <w:t>IRA</w:t>
      </w:r>
      <w:r>
        <w:rPr>
          <w:spacing w:val="-19"/>
          <w:w w:val="115"/>
        </w:rPr>
        <w:t xml:space="preserve"> </w:t>
      </w:r>
      <w:r>
        <w:rPr>
          <w:w w:val="115"/>
        </w:rPr>
        <w:t>attempt</w:t>
      </w:r>
      <w:r>
        <w:rPr>
          <w:spacing w:val="-19"/>
          <w:w w:val="115"/>
        </w:rPr>
        <w:t xml:space="preserve"> </w:t>
      </w:r>
      <w:r>
        <w:rPr>
          <w:w w:val="115"/>
        </w:rPr>
        <w:t>in</w:t>
      </w:r>
      <w:r>
        <w:rPr>
          <w:spacing w:val="-19"/>
          <w:w w:val="115"/>
        </w:rPr>
        <w:t xml:space="preserve"> </w:t>
      </w:r>
      <w:r>
        <w:rPr>
          <w:w w:val="115"/>
        </w:rPr>
        <w:t>1996</w:t>
      </w:r>
      <w:r>
        <w:rPr>
          <w:spacing w:val="-20"/>
          <w:w w:val="115"/>
        </w:rPr>
        <w:t xml:space="preserve"> </w:t>
      </w:r>
      <w:r>
        <w:rPr>
          <w:w w:val="115"/>
        </w:rPr>
        <w:t>to</w:t>
      </w:r>
      <w:r>
        <w:rPr>
          <w:spacing w:val="-19"/>
          <w:w w:val="115"/>
        </w:rPr>
        <w:t xml:space="preserve"> </w:t>
      </w:r>
      <w:r>
        <w:rPr>
          <w:w w:val="115"/>
        </w:rPr>
        <w:t>blow up transformers at the big substations that supply London [231]. This failed because a senior IRA commander was a British agent; had it been successful</w:t>
      </w:r>
      <w:r>
        <w:rPr>
          <w:spacing w:val="-19"/>
          <w:w w:val="115"/>
        </w:rPr>
        <w:t xml:space="preserve"> </w:t>
      </w:r>
      <w:r>
        <w:rPr>
          <w:w w:val="115"/>
        </w:rPr>
        <w:t xml:space="preserve">it would </w:t>
      </w:r>
      <w:r>
        <w:rPr>
          <w:spacing w:val="-3"/>
          <w:w w:val="115"/>
        </w:rPr>
        <w:t xml:space="preserve">have </w:t>
      </w:r>
      <w:r>
        <w:rPr>
          <w:w w:val="115"/>
        </w:rPr>
        <w:t xml:space="preserve">wrecked electricity supplies to </w:t>
      </w:r>
      <w:r>
        <w:rPr>
          <w:spacing w:val="-3"/>
          <w:w w:val="115"/>
        </w:rPr>
        <w:t xml:space="preserve">much </w:t>
      </w:r>
      <w:r>
        <w:rPr>
          <w:w w:val="115"/>
        </w:rPr>
        <w:t xml:space="preserve">of London for many months, blacking out millions of people and businesses responsible for maybe a third of </w:t>
      </w:r>
      <w:r>
        <w:rPr/>
        <w:t xml:space="preserve">Britain’s </w:t>
      </w:r>
      <w:r>
        <w:rPr>
          <w:spacing w:val="-5"/>
          <w:w w:val="115"/>
        </w:rPr>
        <w:t xml:space="preserve">GDP. </w:t>
      </w:r>
      <w:r>
        <w:rPr>
          <w:spacing w:val="-3"/>
          <w:w w:val="115"/>
        </w:rPr>
        <w:t xml:space="preserve">Finally, </w:t>
      </w:r>
      <w:r>
        <w:rPr>
          <w:w w:val="115"/>
        </w:rPr>
        <w:t xml:space="preserve">attacks on electricity transmission and distribution </w:t>
      </w:r>
      <w:r>
        <w:rPr>
          <w:spacing w:val="-3"/>
          <w:w w:val="115"/>
        </w:rPr>
        <w:t xml:space="preserve">have </w:t>
      </w:r>
      <w:r>
        <w:rPr>
          <w:w w:val="115"/>
        </w:rPr>
        <w:t xml:space="preserve">been a standard US tactic in wars from Serbia to Iraq. (In fact, the </w:t>
      </w:r>
      <w:r>
        <w:rPr>
          <w:spacing w:val="-3"/>
          <w:w w:val="115"/>
        </w:rPr>
        <w:t>Iraq</w:t>
      </w:r>
      <w:r>
        <w:rPr>
          <w:spacing w:val="53"/>
          <w:w w:val="115"/>
        </w:rPr>
        <w:t xml:space="preserve"> </w:t>
      </w:r>
      <w:r>
        <w:rPr>
          <w:w w:val="115"/>
        </w:rPr>
        <w:t>insurgency</w:t>
      </w:r>
      <w:r>
        <w:rPr>
          <w:spacing w:val="-19"/>
          <w:w w:val="115"/>
        </w:rPr>
        <w:t xml:space="preserve"> </w:t>
      </w:r>
      <w:r>
        <w:rPr>
          <w:w w:val="115"/>
        </w:rPr>
        <w:t>after</w:t>
      </w:r>
      <w:r>
        <w:rPr>
          <w:spacing w:val="-18"/>
          <w:w w:val="115"/>
        </w:rPr>
        <w:t xml:space="preserve"> </w:t>
      </w:r>
      <w:r>
        <w:rPr>
          <w:w w:val="115"/>
        </w:rPr>
        <w:t>2003</w:t>
      </w:r>
      <w:r>
        <w:rPr>
          <w:spacing w:val="-18"/>
          <w:w w:val="115"/>
        </w:rPr>
        <w:t xml:space="preserve"> </w:t>
      </w:r>
      <w:r>
        <w:rPr>
          <w:w w:val="115"/>
        </w:rPr>
        <w:t>was</w:t>
      </w:r>
      <w:r>
        <w:rPr>
          <w:spacing w:val="-18"/>
          <w:w w:val="115"/>
        </w:rPr>
        <w:t xml:space="preserve"> </w:t>
      </w:r>
      <w:r>
        <w:rPr>
          <w:w w:val="115"/>
        </w:rPr>
        <w:t>fuelled</w:t>
      </w:r>
      <w:r>
        <w:rPr>
          <w:spacing w:val="-18"/>
          <w:w w:val="115"/>
        </w:rPr>
        <w:t xml:space="preserve"> </w:t>
      </w:r>
      <w:r>
        <w:rPr>
          <w:spacing w:val="-3"/>
          <w:w w:val="115"/>
        </w:rPr>
        <w:t>by</w:t>
      </w:r>
      <w:r>
        <w:rPr>
          <w:spacing w:val="-18"/>
          <w:w w:val="115"/>
        </w:rPr>
        <w:t xml:space="preserve"> </w:t>
      </w:r>
      <w:r>
        <w:rPr>
          <w:w w:val="115"/>
        </w:rPr>
        <w:t>delays</w:t>
      </w:r>
      <w:r>
        <w:rPr>
          <w:spacing w:val="-18"/>
          <w:w w:val="115"/>
        </w:rPr>
        <w:t xml:space="preserve"> </w:t>
      </w:r>
      <w:r>
        <w:rPr>
          <w:w w:val="115"/>
        </w:rPr>
        <w:t>in</w:t>
      </w:r>
      <w:r>
        <w:rPr>
          <w:spacing w:val="-18"/>
          <w:w w:val="115"/>
        </w:rPr>
        <w:t xml:space="preserve"> </w:t>
      </w:r>
      <w:r>
        <w:rPr>
          <w:w w:val="115"/>
        </w:rPr>
        <w:t>restoring</w:t>
      </w:r>
      <w:r>
        <w:rPr>
          <w:spacing w:val="-18"/>
          <w:w w:val="115"/>
        </w:rPr>
        <w:t xml:space="preserve"> </w:t>
      </w:r>
      <w:r>
        <w:rPr>
          <w:w w:val="115"/>
        </w:rPr>
        <w:t>the</w:t>
      </w:r>
      <w:r>
        <w:rPr>
          <w:spacing w:val="-18"/>
          <w:w w:val="115"/>
        </w:rPr>
        <w:t xml:space="preserve"> </w:t>
      </w:r>
      <w:r>
        <w:rPr>
          <w:w w:val="115"/>
        </w:rPr>
        <w:t>power</w:t>
      </w:r>
      <w:r>
        <w:rPr>
          <w:spacing w:val="-18"/>
          <w:w w:val="115"/>
        </w:rPr>
        <w:t xml:space="preserve"> </w:t>
      </w:r>
      <w:r>
        <w:rPr>
          <w:spacing w:val="-3"/>
          <w:w w:val="115"/>
        </w:rPr>
        <w:t>supply,</w:t>
      </w:r>
      <w:r>
        <w:rPr>
          <w:spacing w:val="-16"/>
          <w:w w:val="115"/>
        </w:rPr>
        <w:t xml:space="preserve"> </w:t>
      </w:r>
      <w:r>
        <w:rPr>
          <w:w w:val="115"/>
        </w:rPr>
        <w:t>which left millions of Iraqis sweltering in the summer heat with no air</w:t>
      </w:r>
      <w:r>
        <w:rPr>
          <w:spacing w:val="-16"/>
          <w:w w:val="115"/>
        </w:rPr>
        <w:t xml:space="preserve"> </w:t>
      </w:r>
      <w:r>
        <w:rPr>
          <w:w w:val="115"/>
        </w:rPr>
        <w:t>conditioning.)</w:t>
      </w:r>
    </w:p>
    <w:p>
      <w:pPr>
        <w:pStyle w:val="BodyText"/>
        <w:spacing w:line="204" w:lineRule="auto" w:before="116"/>
        <w:ind w:right="863" w:firstLine="298"/>
        <w:jc w:val="both"/>
      </w:pPr>
      <w:r>
        <w:rPr>
          <w:w w:val="115"/>
        </w:rPr>
        <w:t xml:space="preserve">Security researchers started paying attention to control systems in the mid 2000s once it was noticed that the protocols used to manage assets such as electricity grids and petrochemical plants, namely Modbus and DNP3, did not support authentication, as these systems had evolved in a world of private </w:t>
      </w:r>
      <w:r>
        <w:rPr>
          <w:spacing w:val="-3"/>
          <w:w w:val="115"/>
        </w:rPr>
        <w:t>net</w:t>
      </w:r>
      <w:r>
        <w:rPr>
          <w:w w:val="115"/>
        </w:rPr>
        <w:t xml:space="preserve">works </w:t>
      </w:r>
      <w:r>
        <w:rPr>
          <w:w w:val="90"/>
        </w:rPr>
        <w:t xml:space="preserve">– </w:t>
      </w:r>
      <w:r>
        <w:rPr>
          <w:w w:val="115"/>
        </w:rPr>
        <w:t xml:space="preserve">with </w:t>
      </w:r>
      <w:r>
        <w:rPr>
          <w:rFonts w:ascii="Cambria" w:hAnsi="Cambria"/>
          <w:w w:val="115"/>
        </w:rPr>
        <w:t>fi</w:t>
      </w:r>
      <w:r>
        <w:rPr>
          <w:w w:val="115"/>
        </w:rPr>
        <w:t>xed LANs inside installations and leased lines linking them to control centres. Firms started moving to IP networks from the late 1990s because it was cheaper, but this meant that, without authentication, anyone who knew</w:t>
      </w:r>
      <w:r>
        <w:rPr>
          <w:spacing w:val="-11"/>
          <w:w w:val="115"/>
        </w:rPr>
        <w:t xml:space="preserve"> </w:t>
      </w:r>
      <w:r>
        <w:rPr>
          <w:w w:val="115"/>
        </w:rPr>
        <w:t>the</w:t>
      </w:r>
      <w:r>
        <w:rPr>
          <w:spacing w:val="-10"/>
          <w:w w:val="115"/>
        </w:rPr>
        <w:t xml:space="preserve"> </w:t>
      </w:r>
      <w:r>
        <w:rPr>
          <w:w w:val="115"/>
        </w:rPr>
        <w:t>IP</w:t>
      </w:r>
      <w:r>
        <w:rPr>
          <w:spacing w:val="-10"/>
          <w:w w:val="115"/>
        </w:rPr>
        <w:t xml:space="preserve"> </w:t>
      </w:r>
      <w:r>
        <w:rPr>
          <w:w w:val="115"/>
        </w:rPr>
        <w:t>address</w:t>
      </w:r>
      <w:r>
        <w:rPr>
          <w:spacing w:val="-11"/>
          <w:w w:val="115"/>
        </w:rPr>
        <w:t xml:space="preserve"> </w:t>
      </w:r>
      <w:r>
        <w:rPr>
          <w:w w:val="115"/>
        </w:rPr>
        <w:t>of</w:t>
      </w:r>
      <w:r>
        <w:rPr>
          <w:spacing w:val="-10"/>
          <w:w w:val="115"/>
        </w:rPr>
        <w:t xml:space="preserve"> </w:t>
      </w:r>
      <w:r>
        <w:rPr>
          <w:w w:val="115"/>
        </w:rPr>
        <w:t>a</w:t>
      </w:r>
      <w:r>
        <w:rPr>
          <w:spacing w:val="-11"/>
          <w:w w:val="115"/>
        </w:rPr>
        <w:t xml:space="preserve"> </w:t>
      </w:r>
      <w:r>
        <w:rPr>
          <w:w w:val="115"/>
        </w:rPr>
        <w:t>sensor</w:t>
      </w:r>
      <w:r>
        <w:rPr>
          <w:spacing w:val="-10"/>
          <w:w w:val="115"/>
        </w:rPr>
        <w:t xml:space="preserve"> </w:t>
      </w:r>
      <w:r>
        <w:rPr>
          <w:w w:val="115"/>
        </w:rPr>
        <w:t>could</w:t>
      </w:r>
      <w:r>
        <w:rPr>
          <w:spacing w:val="-11"/>
          <w:w w:val="115"/>
        </w:rPr>
        <w:t xml:space="preserve"> </w:t>
      </w:r>
      <w:r>
        <w:rPr>
          <w:w w:val="115"/>
        </w:rPr>
        <w:t>read</w:t>
      </w:r>
      <w:r>
        <w:rPr>
          <w:spacing w:val="-10"/>
          <w:w w:val="115"/>
        </w:rPr>
        <w:t xml:space="preserve"> </w:t>
      </w:r>
      <w:r>
        <w:rPr>
          <w:w w:val="115"/>
        </w:rPr>
        <w:t>it,</w:t>
      </w:r>
      <w:r>
        <w:rPr>
          <w:spacing w:val="-8"/>
          <w:w w:val="115"/>
        </w:rPr>
        <w:t xml:space="preserve"> </w:t>
      </w:r>
      <w:r>
        <w:rPr>
          <w:w w:val="115"/>
        </w:rPr>
        <w:t>and</w:t>
      </w:r>
      <w:r>
        <w:rPr>
          <w:spacing w:val="-11"/>
          <w:w w:val="115"/>
        </w:rPr>
        <w:t xml:space="preserve"> </w:t>
      </w:r>
      <w:r>
        <w:rPr>
          <w:w w:val="115"/>
        </w:rPr>
        <w:t>anyone</w:t>
      </w:r>
      <w:r>
        <w:rPr>
          <w:spacing w:val="-10"/>
          <w:w w:val="115"/>
        </w:rPr>
        <w:t xml:space="preserve"> </w:t>
      </w:r>
      <w:r>
        <w:rPr>
          <w:w w:val="115"/>
        </w:rPr>
        <w:t>who</w:t>
      </w:r>
      <w:r>
        <w:rPr>
          <w:spacing w:val="-10"/>
          <w:w w:val="115"/>
        </w:rPr>
        <w:t xml:space="preserve"> </w:t>
      </w:r>
      <w:r>
        <w:rPr>
          <w:w w:val="115"/>
        </w:rPr>
        <w:t>knew</w:t>
      </w:r>
      <w:r>
        <w:rPr>
          <w:spacing w:val="-10"/>
          <w:w w:val="115"/>
        </w:rPr>
        <w:t xml:space="preserve"> </w:t>
      </w:r>
      <w:r>
        <w:rPr>
          <w:w w:val="115"/>
        </w:rPr>
        <w:t>the</w:t>
      </w:r>
      <w:r>
        <w:rPr>
          <w:spacing w:val="-11"/>
          <w:w w:val="115"/>
        </w:rPr>
        <w:t xml:space="preserve"> </w:t>
      </w:r>
      <w:r>
        <w:rPr>
          <w:w w:val="115"/>
        </w:rPr>
        <w:t>address of</w:t>
      </w:r>
      <w:r>
        <w:rPr>
          <w:spacing w:val="13"/>
          <w:w w:val="115"/>
        </w:rPr>
        <w:t xml:space="preserve"> </w:t>
      </w:r>
      <w:r>
        <w:rPr>
          <w:w w:val="115"/>
        </w:rPr>
        <w:t>an</w:t>
      </w:r>
      <w:r>
        <w:rPr>
          <w:spacing w:val="13"/>
          <w:w w:val="115"/>
        </w:rPr>
        <w:t xml:space="preserve"> </w:t>
      </w:r>
      <w:r>
        <w:rPr>
          <w:w w:val="115"/>
        </w:rPr>
        <w:t>actuator</w:t>
      </w:r>
      <w:r>
        <w:rPr>
          <w:spacing w:val="13"/>
          <w:w w:val="115"/>
        </w:rPr>
        <w:t xml:space="preserve"> </w:t>
      </w:r>
      <w:r>
        <w:rPr>
          <w:w w:val="115"/>
        </w:rPr>
        <w:t>could</w:t>
      </w:r>
      <w:r>
        <w:rPr>
          <w:spacing w:val="13"/>
          <w:w w:val="115"/>
        </w:rPr>
        <w:t xml:space="preserve"> </w:t>
      </w:r>
      <w:r>
        <w:rPr>
          <w:w w:val="115"/>
        </w:rPr>
        <w:t>operate</w:t>
      </w:r>
      <w:r>
        <w:rPr>
          <w:spacing w:val="13"/>
          <w:w w:val="115"/>
        </w:rPr>
        <w:t xml:space="preserve"> </w:t>
      </w:r>
      <w:r>
        <w:rPr>
          <w:w w:val="115"/>
        </w:rPr>
        <w:t>it.</w:t>
      </w:r>
      <w:r>
        <w:rPr>
          <w:spacing w:val="52"/>
          <w:w w:val="115"/>
        </w:rPr>
        <w:t xml:space="preserve"> </w:t>
      </w:r>
      <w:r>
        <w:rPr>
          <w:w w:val="115"/>
        </w:rPr>
        <w:t>After</w:t>
      </w:r>
      <w:r>
        <w:rPr>
          <w:spacing w:val="13"/>
          <w:w w:val="115"/>
        </w:rPr>
        <w:t xml:space="preserve"> </w:t>
      </w:r>
      <w:r>
        <w:rPr>
          <w:w w:val="115"/>
        </w:rPr>
        <w:t>one</w:t>
      </w:r>
      <w:r>
        <w:rPr>
          <w:spacing w:val="13"/>
          <w:w w:val="115"/>
        </w:rPr>
        <w:t xml:space="preserve"> </w:t>
      </w:r>
      <w:r>
        <w:rPr>
          <w:w w:val="115"/>
        </w:rPr>
        <w:t>or</w:t>
      </w:r>
      <w:r>
        <w:rPr>
          <w:spacing w:val="13"/>
          <w:w w:val="115"/>
        </w:rPr>
        <w:t xml:space="preserve"> </w:t>
      </w:r>
      <w:r>
        <w:rPr>
          <w:spacing w:val="-4"/>
          <w:w w:val="115"/>
        </w:rPr>
        <w:t>two</w:t>
      </w:r>
      <w:r>
        <w:rPr>
          <w:spacing w:val="13"/>
          <w:w w:val="115"/>
        </w:rPr>
        <w:t xml:space="preserve"> </w:t>
      </w:r>
      <w:r>
        <w:rPr>
          <w:w w:val="115"/>
        </w:rPr>
        <w:t>accidents</w:t>
      </w:r>
      <w:r>
        <w:rPr>
          <w:spacing w:val="13"/>
          <w:w w:val="115"/>
        </w:rPr>
        <w:t xml:space="preserve"> </w:t>
      </w:r>
      <w:r>
        <w:rPr>
          <w:w w:val="115"/>
        </w:rPr>
        <w:t>caused</w:t>
      </w:r>
      <w:r>
        <w:rPr>
          <w:spacing w:val="13"/>
          <w:w w:val="115"/>
        </w:rPr>
        <w:t xml:space="preserve"> </w:t>
      </w:r>
      <w:r>
        <w:rPr>
          <w:spacing w:val="-3"/>
          <w:w w:val="115"/>
        </w:rPr>
        <w:t>by</w:t>
      </w:r>
      <w:r>
        <w:rPr>
          <w:spacing w:val="13"/>
          <w:w w:val="115"/>
        </w:rPr>
        <w:t xml:space="preserve"> </w:t>
      </w:r>
      <w:r>
        <w:rPr>
          <w:w w:val="115"/>
        </w:rPr>
        <w:t>pranks,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and</w:t>
      </w:r>
      <w:r>
        <w:rPr>
          <w:spacing w:val="-18"/>
          <w:w w:val="115"/>
        </w:rPr>
        <w:t xml:space="preserve"> </w:t>
      </w:r>
      <w:r>
        <w:rPr>
          <w:w w:val="115"/>
        </w:rPr>
        <w:t>an</w:t>
      </w:r>
      <w:r>
        <w:rPr>
          <w:spacing w:val="-18"/>
          <w:w w:val="115"/>
        </w:rPr>
        <w:t xml:space="preserve"> </w:t>
      </w:r>
      <w:r>
        <w:rPr>
          <w:w w:val="115"/>
        </w:rPr>
        <w:t>incident</w:t>
      </w:r>
      <w:r>
        <w:rPr>
          <w:spacing w:val="-18"/>
          <w:w w:val="115"/>
        </w:rPr>
        <w:t xml:space="preserve"> </w:t>
      </w:r>
      <w:r>
        <w:rPr>
          <w:w w:val="115"/>
        </w:rPr>
        <w:t>in</w:t>
      </w:r>
      <w:r>
        <w:rPr>
          <w:spacing w:val="-18"/>
          <w:w w:val="115"/>
        </w:rPr>
        <w:t xml:space="preserve"> </w:t>
      </w:r>
      <w:r>
        <w:rPr>
          <w:w w:val="115"/>
        </w:rPr>
        <w:t>2000</w:t>
      </w:r>
      <w:r>
        <w:rPr>
          <w:spacing w:val="-18"/>
          <w:w w:val="115"/>
        </w:rPr>
        <w:t xml:space="preserve"> </w:t>
      </w:r>
      <w:r>
        <w:rPr>
          <w:w w:val="115"/>
        </w:rPr>
        <w:t>where</w:t>
      </w:r>
      <w:r>
        <w:rPr>
          <w:spacing w:val="-18"/>
          <w:w w:val="115"/>
        </w:rPr>
        <w:t xml:space="preserve"> </w:t>
      </w:r>
      <w:r>
        <w:rPr>
          <w:w w:val="115"/>
        </w:rPr>
        <w:t>a</w:t>
      </w:r>
      <w:r>
        <w:rPr>
          <w:spacing w:val="-18"/>
          <w:w w:val="115"/>
        </w:rPr>
        <w:t xml:space="preserve"> </w:t>
      </w:r>
      <w:r>
        <w:rPr>
          <w:w w:val="115"/>
        </w:rPr>
        <w:t>disgruntled</w:t>
      </w:r>
      <w:r>
        <w:rPr>
          <w:spacing w:val="-18"/>
          <w:w w:val="115"/>
        </w:rPr>
        <w:t xml:space="preserve"> </w:t>
      </w:r>
      <w:r>
        <w:rPr>
          <w:w w:val="115"/>
        </w:rPr>
        <w:t>employee</w:t>
      </w:r>
      <w:r>
        <w:rPr>
          <w:spacing w:val="-18"/>
          <w:w w:val="115"/>
        </w:rPr>
        <w:t xml:space="preserve"> </w:t>
      </w:r>
      <w:r>
        <w:rPr>
          <w:w w:val="115"/>
        </w:rPr>
        <w:t>of</w:t>
      </w:r>
      <w:r>
        <w:rPr>
          <w:spacing w:val="-18"/>
          <w:w w:val="115"/>
        </w:rPr>
        <w:t xml:space="preserve"> </w:t>
      </w:r>
      <w:r>
        <w:rPr>
          <w:w w:val="115"/>
        </w:rPr>
        <w:t>a</w:t>
      </w:r>
      <w:r>
        <w:rPr>
          <w:spacing w:val="-18"/>
          <w:w w:val="115"/>
        </w:rPr>
        <w:t xml:space="preserve"> </w:t>
      </w:r>
      <w:r>
        <w:rPr>
          <w:w w:val="115"/>
        </w:rPr>
        <w:t>water</w:t>
      </w:r>
      <w:r>
        <w:rPr>
          <w:spacing w:val="-18"/>
          <w:w w:val="115"/>
        </w:rPr>
        <w:t xml:space="preserve"> </w:t>
      </w:r>
      <w:r>
        <w:rPr>
          <w:w w:val="115"/>
        </w:rPr>
        <w:t>company’s</w:t>
      </w:r>
      <w:r>
        <w:rPr>
          <w:spacing w:val="-18"/>
          <w:w w:val="115"/>
        </w:rPr>
        <w:t xml:space="preserve"> </w:t>
      </w:r>
      <w:r>
        <w:rPr>
          <w:w w:val="115"/>
        </w:rPr>
        <w:t>IT contractor</w:t>
      </w:r>
      <w:r>
        <w:rPr>
          <w:spacing w:val="-12"/>
          <w:w w:val="115"/>
        </w:rPr>
        <w:t xml:space="preserve"> </w:t>
      </w:r>
      <w:r>
        <w:rPr>
          <w:w w:val="115"/>
        </w:rPr>
        <w:t>caused</w:t>
      </w:r>
      <w:r>
        <w:rPr>
          <w:spacing w:val="-12"/>
          <w:w w:val="115"/>
        </w:rPr>
        <w:t xml:space="preserve"> </w:t>
      </w:r>
      <w:r>
        <w:rPr>
          <w:w w:val="115"/>
        </w:rPr>
        <w:t>a</w:t>
      </w:r>
      <w:r>
        <w:rPr>
          <w:spacing w:val="-12"/>
          <w:w w:val="115"/>
        </w:rPr>
        <w:t xml:space="preserve"> </w:t>
      </w:r>
      <w:r>
        <w:rPr>
          <w:w w:val="115"/>
        </w:rPr>
        <w:t>spill</w:t>
      </w:r>
      <w:r>
        <w:rPr>
          <w:spacing w:val="-11"/>
          <w:w w:val="115"/>
        </w:rPr>
        <w:t xml:space="preserve"> </w:t>
      </w:r>
      <w:r>
        <w:rPr>
          <w:w w:val="115"/>
        </w:rPr>
        <w:t>of</w:t>
      </w:r>
      <w:r>
        <w:rPr>
          <w:spacing w:val="-12"/>
          <w:w w:val="115"/>
        </w:rPr>
        <w:t xml:space="preserve"> </w:t>
      </w:r>
      <w:r>
        <w:rPr>
          <w:w w:val="115"/>
        </w:rPr>
        <w:t>800</w:t>
      </w:r>
      <w:r>
        <w:rPr>
          <w:spacing w:val="-12"/>
          <w:w w:val="115"/>
        </w:rPr>
        <w:t xml:space="preserve"> </w:t>
      </w:r>
      <w:r>
        <w:rPr>
          <w:w w:val="115"/>
        </w:rPr>
        <w:t>tons</w:t>
      </w:r>
      <w:r>
        <w:rPr>
          <w:spacing w:val="-11"/>
          <w:w w:val="115"/>
        </w:rPr>
        <w:t xml:space="preserve"> </w:t>
      </w:r>
      <w:r>
        <w:rPr>
          <w:w w:val="115"/>
        </w:rPr>
        <w:t>of</w:t>
      </w:r>
      <w:r>
        <w:rPr>
          <w:spacing w:val="-12"/>
          <w:w w:val="115"/>
        </w:rPr>
        <w:t xml:space="preserve"> </w:t>
      </w:r>
      <w:r>
        <w:rPr>
          <w:w w:val="115"/>
        </w:rPr>
        <w:t>sewage</w:t>
      </w:r>
      <w:r>
        <w:rPr>
          <w:spacing w:val="-12"/>
          <w:w w:val="115"/>
        </w:rPr>
        <w:t xml:space="preserve"> </w:t>
      </w:r>
      <w:r>
        <w:rPr>
          <w:w w:val="115"/>
        </w:rPr>
        <w:t>in</w:t>
      </w:r>
      <w:r>
        <w:rPr>
          <w:spacing w:val="-12"/>
          <w:w w:val="115"/>
        </w:rPr>
        <w:t xml:space="preserve"> </w:t>
      </w:r>
      <w:r>
        <w:rPr>
          <w:spacing w:val="-3"/>
          <w:w w:val="115"/>
        </w:rPr>
        <w:t>Maroochy,</w:t>
      </w:r>
      <w:r>
        <w:rPr>
          <w:spacing w:val="-10"/>
          <w:w w:val="115"/>
        </w:rPr>
        <w:t xml:space="preserve"> </w:t>
      </w:r>
      <w:r>
        <w:rPr>
          <w:w w:val="115"/>
        </w:rPr>
        <w:t>Australia</w:t>
      </w:r>
      <w:r>
        <w:rPr>
          <w:spacing w:val="-12"/>
          <w:w w:val="115"/>
        </w:rPr>
        <w:t xml:space="preserve"> </w:t>
      </w:r>
      <w:r>
        <w:rPr>
          <w:w w:val="115"/>
        </w:rPr>
        <w:t>[7],</w:t>
      </w:r>
      <w:r>
        <w:rPr>
          <w:spacing w:val="-10"/>
          <w:w w:val="115"/>
        </w:rPr>
        <w:t xml:space="preserve"> </w:t>
      </w:r>
      <w:r>
        <w:rPr>
          <w:w w:val="115"/>
        </w:rPr>
        <w:t>there started to emerge a control-systems security research</w:t>
      </w:r>
      <w:r>
        <w:rPr>
          <w:spacing w:val="30"/>
          <w:w w:val="115"/>
        </w:rPr>
        <w:t xml:space="preserve"> </w:t>
      </w:r>
      <w:r>
        <w:rPr>
          <w:spacing w:val="-3"/>
          <w:w w:val="115"/>
        </w:rPr>
        <w:t>community.</w:t>
      </w:r>
    </w:p>
    <w:p>
      <w:pPr>
        <w:pStyle w:val="BodyText"/>
        <w:spacing w:line="204" w:lineRule="auto" w:before="102"/>
        <w:ind w:right="863" w:firstLine="298"/>
        <w:jc w:val="both"/>
      </w:pPr>
      <w:r>
        <w:rPr>
          <w:w w:val="110"/>
        </w:rPr>
        <w:t xml:space="preserve">Governments tried to help  with regulation.  The US Departments of  En ergy and Homeland Security launched an initiative in 2006, and North </w:t>
      </w:r>
      <w:r>
        <w:rPr>
          <w:spacing w:val="-3"/>
          <w:w w:val="110"/>
        </w:rPr>
        <w:t>Ameri-</w:t>
      </w:r>
      <w:r>
        <w:rPr>
          <w:spacing w:val="51"/>
          <w:w w:val="110"/>
        </w:rPr>
        <w:t xml:space="preserve"> </w:t>
      </w:r>
      <w:r>
        <w:rPr>
          <w:w w:val="110"/>
        </w:rPr>
        <w:t xml:space="preserve">can Electric Reliability Corporation (NERC), which sets standards for the bulk power system, ruled in its Critical Infrastructure Protection (CIP) standard that any generator with a black-start capability would need to </w:t>
      </w:r>
      <w:r>
        <w:rPr>
          <w:spacing w:val="-3"/>
          <w:w w:val="110"/>
        </w:rPr>
        <w:t xml:space="preserve">have </w:t>
      </w:r>
      <w:r>
        <w:rPr>
          <w:w w:val="110"/>
        </w:rPr>
        <w:t>basic informa tion security compliance.  Black start is the ability to start up even if the grid      is down; hydro power stations can do this, nuclear stations can’t, and coal-</w:t>
      </w:r>
      <w:r>
        <w:rPr>
          <w:rFonts w:ascii="Cambria" w:hAnsi="Cambria"/>
          <w:w w:val="110"/>
        </w:rPr>
        <w:t>fi</w:t>
      </w:r>
      <w:r>
        <w:rPr>
          <w:w w:val="110"/>
        </w:rPr>
        <w:t xml:space="preserve">red stations can generally only do a black start if they </w:t>
      </w:r>
      <w:r>
        <w:rPr>
          <w:spacing w:val="-3"/>
          <w:w w:val="110"/>
        </w:rPr>
        <w:t xml:space="preserve">have </w:t>
      </w:r>
      <w:r>
        <w:rPr>
          <w:w w:val="110"/>
        </w:rPr>
        <w:t>an auxiliary diesel generator. The industry’s response was that some coal-</w:t>
      </w:r>
      <w:r>
        <w:rPr>
          <w:rFonts w:ascii="Cambria" w:hAnsi="Cambria"/>
          <w:w w:val="110"/>
        </w:rPr>
        <w:t>fi</w:t>
      </w:r>
      <w:r>
        <w:rPr>
          <w:w w:val="110"/>
        </w:rPr>
        <w:t xml:space="preserve">red plants scrapped their diesel plant, as information security could not </w:t>
      </w:r>
      <w:r>
        <w:rPr>
          <w:spacing w:val="2"/>
          <w:w w:val="110"/>
        </w:rPr>
        <w:t xml:space="preserve">be </w:t>
      </w:r>
      <w:r>
        <w:rPr>
          <w:w w:val="110"/>
        </w:rPr>
        <w:t>added to their regulated cost base and therefore came o</w:t>
      </w:r>
      <w:r>
        <w:rPr>
          <w:rFonts w:ascii="Cambria" w:hAnsi="Cambria"/>
          <w:w w:val="110"/>
        </w:rPr>
        <w:t xml:space="preserve">ff </w:t>
      </w:r>
      <w:r>
        <w:rPr>
          <w:w w:val="110"/>
        </w:rPr>
        <w:t>the bottom line</w:t>
      </w:r>
      <w:r>
        <w:rPr>
          <w:spacing w:val="44"/>
          <w:w w:val="110"/>
        </w:rPr>
        <w:t xml:space="preserve"> </w:t>
      </w:r>
      <w:r>
        <w:rPr>
          <w:w w:val="110"/>
        </w:rPr>
        <w:t>[104].</w:t>
      </w:r>
    </w:p>
    <w:p>
      <w:pPr>
        <w:pStyle w:val="BodyText"/>
        <w:spacing w:line="204" w:lineRule="auto" w:before="110"/>
        <w:ind w:right="863" w:firstLine="298"/>
        <w:jc w:val="both"/>
      </w:pPr>
      <w:r>
        <w:rPr>
          <w:w w:val="115"/>
        </w:rPr>
        <w:t>Attempts were also made to extend control-system protocols to support encryption and authentication, but this is seriously di</w:t>
      </w:r>
      <w:r>
        <w:rPr>
          <w:rFonts w:ascii="Cambria" w:hAnsi="Cambria"/>
          <w:w w:val="115"/>
        </w:rPr>
        <w:t>ffi</w:t>
      </w:r>
      <w:r>
        <w:rPr>
          <w:w w:val="115"/>
        </w:rPr>
        <w:t xml:space="preserve">cult. There are three main vendors of electricity substations, and if one becomes the prime contractor on a project it will typically buy components from the other </w:t>
      </w:r>
      <w:r>
        <w:rPr>
          <w:spacing w:val="-3"/>
          <w:w w:val="115"/>
        </w:rPr>
        <w:t xml:space="preserve">two, </w:t>
      </w:r>
      <w:r>
        <w:rPr>
          <w:w w:val="115"/>
        </w:rPr>
        <w:t xml:space="preserve">so compatibility is essential. Substations </w:t>
      </w:r>
      <w:r>
        <w:rPr>
          <w:spacing w:val="-3"/>
          <w:w w:val="115"/>
        </w:rPr>
        <w:t xml:space="preserve">have </w:t>
      </w:r>
      <w:r>
        <w:rPr>
          <w:w w:val="115"/>
        </w:rPr>
        <w:t xml:space="preserve">a design life of typically 40 years and come with maintenance contracts, so the rate of change is glacial. The threat model </w:t>
      </w:r>
      <w:r>
        <w:rPr>
          <w:spacing w:val="-6"/>
          <w:w w:val="115"/>
        </w:rPr>
        <w:t xml:space="preserve">is </w:t>
      </w:r>
      <w:r>
        <w:rPr>
          <w:w w:val="115"/>
        </w:rPr>
        <w:t>also interesting. Anyone who can get physical access can switch o</w:t>
      </w:r>
      <w:r>
        <w:rPr>
          <w:rFonts w:ascii="Cambria" w:hAnsi="Cambria"/>
          <w:w w:val="115"/>
        </w:rPr>
        <w:t xml:space="preserve">ff </w:t>
      </w:r>
      <w:r>
        <w:rPr>
          <w:w w:val="115"/>
        </w:rPr>
        <w:t xml:space="preserve">the </w:t>
      </w:r>
      <w:r>
        <w:rPr>
          <w:spacing w:val="-4"/>
          <w:w w:val="115"/>
        </w:rPr>
        <w:t xml:space="preserve">power </w:t>
      </w:r>
      <w:r>
        <w:rPr>
          <w:spacing w:val="-3"/>
          <w:w w:val="115"/>
        </w:rPr>
        <w:t xml:space="preserve">by </w:t>
      </w:r>
      <w:r>
        <w:rPr>
          <w:w w:val="115"/>
        </w:rPr>
        <w:t xml:space="preserve">pressing the red button; they can even destroy the transformer </w:t>
      </w:r>
      <w:r>
        <w:rPr>
          <w:spacing w:val="-3"/>
          <w:w w:val="115"/>
        </w:rPr>
        <w:t xml:space="preserve">by </w:t>
      </w:r>
      <w:r>
        <w:rPr>
          <w:w w:val="115"/>
        </w:rPr>
        <w:t xml:space="preserve">causing an internal short-circuit, which takes only one bullet. It therefore makes </w:t>
      </w:r>
      <w:r>
        <w:rPr>
          <w:spacing w:val="-4"/>
          <w:w w:val="115"/>
        </w:rPr>
        <w:t>lit-</w:t>
      </w:r>
      <w:r>
        <w:rPr>
          <w:spacing w:val="51"/>
          <w:w w:val="115"/>
        </w:rPr>
        <w:t xml:space="preserve"> </w:t>
      </w:r>
      <w:r>
        <w:rPr>
          <w:w w:val="115"/>
        </w:rPr>
        <w:t>tle sense to encrypt or even just authenticate tra</w:t>
      </w:r>
      <w:r>
        <w:rPr>
          <w:rFonts w:ascii="Cambria" w:hAnsi="Cambria"/>
          <w:w w:val="115"/>
        </w:rPr>
        <w:t>ffi</w:t>
      </w:r>
      <w:r>
        <w:rPr>
          <w:w w:val="115"/>
        </w:rPr>
        <w:t xml:space="preserve">c on the substation LAN, and doing that is hard </w:t>
      </w:r>
      <w:r>
        <w:rPr>
          <w:spacing w:val="-3"/>
          <w:w w:val="115"/>
        </w:rPr>
        <w:t xml:space="preserve">anyway </w:t>
      </w:r>
      <w:r>
        <w:rPr>
          <w:w w:val="115"/>
        </w:rPr>
        <w:t>as some of the control tra</w:t>
      </w:r>
      <w:r>
        <w:rPr>
          <w:rFonts w:ascii="Cambria" w:hAnsi="Cambria"/>
          <w:w w:val="115"/>
        </w:rPr>
        <w:t>ffi</w:t>
      </w:r>
      <w:r>
        <w:rPr>
          <w:w w:val="115"/>
        </w:rPr>
        <w:t>c has a 4ms latency requirement</w:t>
      </w:r>
      <w:r>
        <w:rPr>
          <w:spacing w:val="-17"/>
          <w:w w:val="115"/>
        </w:rPr>
        <w:t xml:space="preserve"> </w:t>
      </w:r>
      <w:r>
        <w:rPr>
          <w:w w:val="115"/>
        </w:rPr>
        <w:t>[731].</w:t>
      </w:r>
      <w:r>
        <w:rPr>
          <w:spacing w:val="5"/>
          <w:w w:val="115"/>
        </w:rPr>
        <w:t xml:space="preserve"> </w:t>
      </w:r>
      <w:r>
        <w:rPr>
          <w:w w:val="115"/>
        </w:rPr>
        <w:t>The</w:t>
      </w:r>
      <w:r>
        <w:rPr>
          <w:spacing w:val="-17"/>
          <w:w w:val="115"/>
        </w:rPr>
        <w:t xml:space="preserve"> </w:t>
      </w:r>
      <w:r>
        <w:rPr>
          <w:w w:val="115"/>
        </w:rPr>
        <w:t>only</w:t>
      </w:r>
      <w:r>
        <w:rPr>
          <w:spacing w:val="-16"/>
          <w:w w:val="115"/>
        </w:rPr>
        <w:t xml:space="preserve"> </w:t>
      </w:r>
      <w:r>
        <w:rPr>
          <w:w w:val="115"/>
        </w:rPr>
        <w:t>practical</w:t>
      </w:r>
      <w:r>
        <w:rPr>
          <w:spacing w:val="-17"/>
          <w:w w:val="115"/>
        </w:rPr>
        <w:t xml:space="preserve"> </w:t>
      </w:r>
      <w:r>
        <w:rPr>
          <w:w w:val="115"/>
        </w:rPr>
        <w:t>outcome</w:t>
      </w:r>
      <w:r>
        <w:rPr>
          <w:spacing w:val="-16"/>
          <w:w w:val="115"/>
        </w:rPr>
        <w:t xml:space="preserve"> </w:t>
      </w:r>
      <w:r>
        <w:rPr>
          <w:w w:val="115"/>
        </w:rPr>
        <w:t>was</w:t>
      </w:r>
      <w:r>
        <w:rPr>
          <w:spacing w:val="-17"/>
          <w:w w:val="115"/>
        </w:rPr>
        <w:t xml:space="preserve"> </w:t>
      </w:r>
      <w:r>
        <w:rPr>
          <w:w w:val="115"/>
        </w:rPr>
        <w:t>to</w:t>
      </w:r>
      <w:r>
        <w:rPr>
          <w:spacing w:val="-16"/>
          <w:w w:val="115"/>
        </w:rPr>
        <w:t xml:space="preserve"> </w:t>
      </w:r>
      <w:r>
        <w:rPr>
          <w:w w:val="115"/>
        </w:rPr>
        <w:t>secure</w:t>
      </w:r>
      <w:r>
        <w:rPr>
          <w:spacing w:val="-17"/>
          <w:w w:val="115"/>
        </w:rPr>
        <w:t xml:space="preserve"> </w:t>
      </w:r>
      <w:r>
        <w:rPr>
          <w:w w:val="115"/>
        </w:rPr>
        <w:t>the</w:t>
      </w:r>
      <w:r>
        <w:rPr>
          <w:spacing w:val="-17"/>
          <w:w w:val="115"/>
        </w:rPr>
        <w:t xml:space="preserve"> </w:t>
      </w:r>
      <w:r>
        <w:rPr>
          <w:w w:val="115"/>
        </w:rPr>
        <w:t>logical</w:t>
      </w:r>
      <w:r>
        <w:rPr>
          <w:spacing w:val="-16"/>
          <w:w w:val="115"/>
        </w:rPr>
        <w:t xml:space="preserve"> </w:t>
      </w:r>
      <w:r>
        <w:rPr>
          <w:w w:val="115"/>
        </w:rPr>
        <w:t xml:space="preserve">perimeter </w:t>
      </w:r>
      <w:r>
        <w:rPr>
          <w:w w:val="90"/>
        </w:rPr>
        <w:t xml:space="preserve">– </w:t>
      </w:r>
      <w:r>
        <w:rPr>
          <w:w w:val="115"/>
        </w:rPr>
        <w:t xml:space="preserve">the communications from the substation to the network control centre </w:t>
      </w:r>
      <w:r>
        <w:rPr>
          <w:spacing w:val="-12"/>
          <w:w w:val="90"/>
        </w:rPr>
        <w:t xml:space="preserve">– </w:t>
      </w:r>
      <w:r>
        <w:rPr>
          <w:w w:val="115"/>
        </w:rPr>
        <w:t xml:space="preserve">just as one secures the asset physically </w:t>
      </w:r>
      <w:r>
        <w:rPr>
          <w:spacing w:val="-3"/>
          <w:w w:val="115"/>
        </w:rPr>
        <w:t xml:space="preserve">by </w:t>
      </w:r>
      <w:r>
        <w:rPr>
          <w:w w:val="115"/>
        </w:rPr>
        <w:t xml:space="preserve">using a cage or a building. So one practical outcome of this research programme was startups whose focus </w:t>
      </w:r>
      <w:r>
        <w:rPr>
          <w:spacing w:val="-7"/>
          <w:w w:val="115"/>
        </w:rPr>
        <w:t xml:space="preserve">was  </w:t>
      </w:r>
      <w:r>
        <w:rPr>
          <w:w w:val="115"/>
        </w:rPr>
        <w:t xml:space="preserve">to enable energy companies and other utilities to protect their networks </w:t>
      </w:r>
      <w:r>
        <w:rPr>
          <w:spacing w:val="-3"/>
          <w:w w:val="115"/>
        </w:rPr>
        <w:t xml:space="preserve">by </w:t>
      </w:r>
      <w:r>
        <w:rPr>
          <w:spacing w:val="-5"/>
          <w:w w:val="115"/>
        </w:rPr>
        <w:t>re</w:t>
      </w:r>
      <w:r>
        <w:rPr>
          <w:w w:val="115"/>
        </w:rPr>
        <w:t xml:space="preserve">perimeterising them. The specialist </w:t>
      </w:r>
      <w:r>
        <w:rPr>
          <w:rFonts w:ascii="Cambria" w:hAnsi="Cambria"/>
          <w:w w:val="115"/>
        </w:rPr>
        <w:t>fi</w:t>
      </w:r>
      <w:r>
        <w:rPr>
          <w:w w:val="115"/>
        </w:rPr>
        <w:t xml:space="preserve">rewalls and gateways they designed </w:t>
      </w:r>
      <w:r>
        <w:rPr>
          <w:spacing w:val="-6"/>
          <w:w w:val="115"/>
        </w:rPr>
        <w:t xml:space="preserve">have </w:t>
      </w:r>
      <w:r>
        <w:rPr>
          <w:w w:val="115"/>
        </w:rPr>
        <w:t xml:space="preserve">now become mainstream products and are widely used </w:t>
      </w:r>
      <w:r>
        <w:rPr>
          <w:spacing w:val="-3"/>
          <w:w w:val="115"/>
        </w:rPr>
        <w:t xml:space="preserve">by </w:t>
      </w:r>
      <w:r>
        <w:rPr>
          <w:w w:val="115"/>
        </w:rPr>
        <w:t>energy</w:t>
      </w:r>
      <w:r>
        <w:rPr>
          <w:spacing w:val="-18"/>
          <w:w w:val="115"/>
        </w:rPr>
        <w:t xml:space="preserve"> </w:t>
      </w:r>
      <w:r>
        <w:rPr>
          <w:w w:val="115"/>
        </w:rPr>
        <w:t>companies.</w:t>
      </w:r>
    </w:p>
    <w:p>
      <w:pPr>
        <w:pStyle w:val="BodyText"/>
        <w:spacing w:line="204" w:lineRule="auto" w:before="117"/>
        <w:ind w:right="863" w:firstLine="298"/>
        <w:jc w:val="both"/>
      </w:pPr>
      <w:r>
        <w:rPr>
          <w:w w:val="115"/>
        </w:rPr>
        <w:t>A second outcome was increased awareness of indirect threats to national electricity</w:t>
      </w:r>
      <w:r>
        <w:rPr>
          <w:spacing w:val="-20"/>
          <w:w w:val="115"/>
        </w:rPr>
        <w:t xml:space="preserve"> </w:t>
      </w:r>
      <w:r>
        <w:rPr>
          <w:spacing w:val="-3"/>
          <w:w w:val="115"/>
        </w:rPr>
        <w:t>supply.</w:t>
      </w:r>
      <w:r>
        <w:rPr>
          <w:spacing w:val="5"/>
          <w:w w:val="115"/>
        </w:rPr>
        <w:t xml:space="preserve"> </w:t>
      </w:r>
      <w:r>
        <w:rPr>
          <w:w w:val="115"/>
        </w:rPr>
        <w:t>I</w:t>
      </w:r>
      <w:r>
        <w:rPr>
          <w:spacing w:val="-20"/>
          <w:w w:val="115"/>
        </w:rPr>
        <w:t xml:space="preserve"> </w:t>
      </w:r>
      <w:r>
        <w:rPr>
          <w:w w:val="115"/>
        </w:rPr>
        <w:t>described</w:t>
      </w:r>
      <w:r>
        <w:rPr>
          <w:spacing w:val="-20"/>
          <w:w w:val="115"/>
        </w:rPr>
        <w:t xml:space="preserve"> </w:t>
      </w:r>
      <w:r>
        <w:rPr>
          <w:w w:val="115"/>
        </w:rPr>
        <w:t>in</w:t>
      </w:r>
      <w:r>
        <w:rPr>
          <w:spacing w:val="-20"/>
          <w:w w:val="115"/>
        </w:rPr>
        <w:t xml:space="preserve"> </w:t>
      </w:r>
      <w:r>
        <w:rPr>
          <w:w w:val="115"/>
        </w:rPr>
        <w:t>section</w:t>
      </w:r>
      <w:r>
        <w:rPr>
          <w:spacing w:val="-20"/>
          <w:w w:val="115"/>
        </w:rPr>
        <w:t xml:space="preserve"> </w:t>
      </w:r>
      <w:r>
        <w:rPr>
          <w:w w:val="115"/>
        </w:rPr>
        <w:t>14.2.4</w:t>
      </w:r>
      <w:r>
        <w:rPr>
          <w:spacing w:val="-19"/>
          <w:w w:val="115"/>
        </w:rPr>
        <w:t xml:space="preserve"> </w:t>
      </w:r>
      <w:r>
        <w:rPr>
          <w:w w:val="115"/>
        </w:rPr>
        <w:t>how</w:t>
      </w:r>
      <w:r>
        <w:rPr>
          <w:spacing w:val="-20"/>
          <w:w w:val="115"/>
        </w:rPr>
        <w:t xml:space="preserve"> </w:t>
      </w:r>
      <w:r>
        <w:rPr>
          <w:w w:val="115"/>
        </w:rPr>
        <w:t>most</w:t>
      </w:r>
      <w:r>
        <w:rPr>
          <w:spacing w:val="-20"/>
          <w:w w:val="115"/>
        </w:rPr>
        <w:t xml:space="preserve"> </w:t>
      </w:r>
      <w:r>
        <w:rPr>
          <w:w w:val="115"/>
        </w:rPr>
        <w:t>European</w:t>
      </w:r>
      <w:r>
        <w:rPr>
          <w:spacing w:val="-20"/>
          <w:w w:val="115"/>
        </w:rPr>
        <w:t xml:space="preserve"> </w:t>
      </w:r>
      <w:r>
        <w:rPr>
          <w:w w:val="115"/>
        </w:rPr>
        <w:t>governments decided</w:t>
      </w:r>
      <w:r>
        <w:rPr>
          <w:spacing w:val="-13"/>
          <w:w w:val="115"/>
        </w:rPr>
        <w:t xml:space="preserve"> </w:t>
      </w:r>
      <w:r>
        <w:rPr>
          <w:w w:val="115"/>
        </w:rPr>
        <w:t>to</w:t>
      </w:r>
      <w:r>
        <w:rPr>
          <w:spacing w:val="-12"/>
          <w:w w:val="115"/>
        </w:rPr>
        <w:t xml:space="preserve"> </w:t>
      </w:r>
      <w:r>
        <w:rPr>
          <w:w w:val="115"/>
        </w:rPr>
        <w:t>install</w:t>
      </w:r>
      <w:r>
        <w:rPr>
          <w:spacing w:val="-13"/>
          <w:w w:val="115"/>
        </w:rPr>
        <w:t xml:space="preserve"> </w:t>
      </w:r>
      <w:r>
        <w:rPr>
          <w:w w:val="115"/>
        </w:rPr>
        <w:t>smart</w:t>
      </w:r>
      <w:r>
        <w:rPr>
          <w:spacing w:val="-12"/>
          <w:w w:val="115"/>
        </w:rPr>
        <w:t xml:space="preserve"> </w:t>
      </w:r>
      <w:r>
        <w:rPr>
          <w:w w:val="115"/>
        </w:rPr>
        <w:t>meters,</w:t>
      </w:r>
      <w:r>
        <w:rPr>
          <w:spacing w:val="-11"/>
          <w:w w:val="115"/>
        </w:rPr>
        <w:t xml:space="preserve"> </w:t>
      </w:r>
      <w:r>
        <w:rPr>
          <w:w w:val="115"/>
        </w:rPr>
        <w:t>following</w:t>
      </w:r>
      <w:r>
        <w:rPr>
          <w:spacing w:val="-13"/>
          <w:w w:val="115"/>
        </w:rPr>
        <w:t xml:space="preserve"> </w:t>
      </w:r>
      <w:r>
        <w:rPr>
          <w:w w:val="115"/>
        </w:rPr>
        <w:t>lobbying</w:t>
      </w:r>
      <w:r>
        <w:rPr>
          <w:spacing w:val="-12"/>
          <w:w w:val="115"/>
        </w:rPr>
        <w:t xml:space="preserve"> </w:t>
      </w:r>
      <w:r>
        <w:rPr>
          <w:w w:val="115"/>
        </w:rPr>
        <w:t>from</w:t>
      </w:r>
      <w:r>
        <w:rPr>
          <w:spacing w:val="-13"/>
          <w:w w:val="115"/>
        </w:rPr>
        <w:t xml:space="preserve"> </w:t>
      </w:r>
      <w:r>
        <w:rPr>
          <w:w w:val="115"/>
        </w:rPr>
        <w:t>the</w:t>
      </w:r>
      <w:r>
        <w:rPr>
          <w:spacing w:val="-12"/>
          <w:w w:val="115"/>
        </w:rPr>
        <w:t xml:space="preserve"> </w:t>
      </w:r>
      <w:r>
        <w:rPr>
          <w:w w:val="115"/>
        </w:rPr>
        <w:t>meter</w:t>
      </w:r>
      <w:r>
        <w:rPr>
          <w:spacing w:val="-13"/>
          <w:w w:val="115"/>
        </w:rPr>
        <w:t xml:space="preserve"> </w:t>
      </w:r>
      <w:r>
        <w:rPr>
          <w:w w:val="115"/>
        </w:rPr>
        <w:t>industry,</w:t>
      </w:r>
      <w:r>
        <w:rPr>
          <w:spacing w:val="-10"/>
          <w:w w:val="115"/>
        </w:rPr>
        <w:t xml:space="preserve"> </w:t>
      </w:r>
      <w:r>
        <w:rPr>
          <w:spacing w:val="-4"/>
          <w:w w:val="115"/>
        </w:rPr>
        <w:t xml:space="preserve">and </w:t>
      </w:r>
      <w:r>
        <w:rPr>
          <w:w w:val="115"/>
        </w:rPr>
        <w:t xml:space="preserve">how </w:t>
      </w:r>
      <w:r>
        <w:rPr>
          <w:spacing w:val="-3"/>
          <w:w w:val="115"/>
        </w:rPr>
        <w:t xml:space="preserve">we </w:t>
      </w:r>
      <w:r>
        <w:rPr>
          <w:w w:val="115"/>
        </w:rPr>
        <w:t xml:space="preserve">found that the proposed UK installation was insecure; it amounted </w:t>
      </w:r>
      <w:r>
        <w:rPr>
          <w:spacing w:val="-6"/>
          <w:w w:val="115"/>
        </w:rPr>
        <w:t xml:space="preserve">to </w:t>
      </w:r>
      <w:r>
        <w:rPr>
          <w:w w:val="115"/>
        </w:rPr>
        <w:t>putting a remotely commandable o</w:t>
      </w:r>
      <w:r>
        <w:rPr>
          <w:rFonts w:ascii="Cambria" w:hAnsi="Cambria"/>
          <w:w w:val="115"/>
        </w:rPr>
        <w:t xml:space="preserve">ff </w:t>
      </w:r>
      <w:r>
        <w:rPr>
          <w:w w:val="115"/>
        </w:rPr>
        <w:t xml:space="preserve">switch in every home in Britain, and </w:t>
      </w:r>
      <w:r>
        <w:rPr>
          <w:spacing w:val="-4"/>
          <w:w w:val="115"/>
        </w:rPr>
        <w:t xml:space="preserve">not </w:t>
      </w:r>
      <w:r>
        <w:rPr>
          <w:w w:val="115"/>
        </w:rPr>
        <w:t xml:space="preserve">even protecting it with appropriate cryptographic authentication. GCHQ </w:t>
      </w:r>
      <w:r>
        <w:rPr>
          <w:spacing w:val="-5"/>
          <w:w w:val="115"/>
        </w:rPr>
        <w:t xml:space="preserve">got </w:t>
      </w:r>
      <w:r>
        <w:rPr>
          <w:spacing w:val="-3"/>
          <w:w w:val="115"/>
        </w:rPr>
        <w:t xml:space="preserve">involved </w:t>
      </w:r>
      <w:r>
        <w:rPr>
          <w:w w:val="115"/>
        </w:rPr>
        <w:t>in the design, but even seven years later only a minority of UK smart meters</w:t>
      </w:r>
      <w:r>
        <w:rPr>
          <w:spacing w:val="-20"/>
          <w:w w:val="115"/>
        </w:rPr>
        <w:t xml:space="preserve"> </w:t>
      </w:r>
      <w:r>
        <w:rPr>
          <w:w w:val="115"/>
        </w:rPr>
        <w:t>follow</w:t>
      </w:r>
      <w:r>
        <w:rPr>
          <w:spacing w:val="-19"/>
          <w:w w:val="115"/>
        </w:rPr>
        <w:t xml:space="preserve"> </w:t>
      </w:r>
      <w:r>
        <w:rPr>
          <w:w w:val="115"/>
        </w:rPr>
        <w:t>the</w:t>
      </w:r>
      <w:r>
        <w:rPr>
          <w:spacing w:val="-19"/>
          <w:w w:val="115"/>
        </w:rPr>
        <w:t xml:space="preserve"> </w:t>
      </w:r>
      <w:r>
        <w:rPr>
          <w:w w:val="105"/>
        </w:rPr>
        <w:t>‘improved’</w:t>
      </w:r>
      <w:r>
        <w:rPr>
          <w:spacing w:val="-15"/>
          <w:w w:val="105"/>
        </w:rPr>
        <w:t xml:space="preserve"> </w:t>
      </w:r>
      <w:r>
        <w:rPr>
          <w:w w:val="115"/>
        </w:rPr>
        <w:t>speci</w:t>
      </w:r>
      <w:r>
        <w:rPr>
          <w:rFonts w:ascii="Cambria" w:hAnsi="Cambria"/>
          <w:w w:val="115"/>
        </w:rPr>
        <w:t>fi</w:t>
      </w:r>
      <w:r>
        <w:rPr>
          <w:w w:val="115"/>
        </w:rPr>
        <w:t>cation.</w:t>
      </w:r>
      <w:r>
        <w:rPr>
          <w:spacing w:val="9"/>
          <w:w w:val="115"/>
        </w:rPr>
        <w:t xml:space="preserve"> </w:t>
      </w:r>
      <w:r>
        <w:rPr>
          <w:w w:val="115"/>
        </w:rPr>
        <w:t>As</w:t>
      </w:r>
      <w:r>
        <w:rPr>
          <w:spacing w:val="-19"/>
          <w:w w:val="115"/>
        </w:rPr>
        <w:t xml:space="preserve"> </w:t>
      </w:r>
      <w:r>
        <w:rPr>
          <w:spacing w:val="-3"/>
          <w:w w:val="115"/>
        </w:rPr>
        <w:t>we</w:t>
      </w:r>
      <w:r>
        <w:rPr>
          <w:spacing w:val="-20"/>
          <w:w w:val="115"/>
        </w:rPr>
        <w:t xml:space="preserve"> </w:t>
      </w:r>
      <w:r>
        <w:rPr>
          <w:w w:val="115"/>
        </w:rPr>
        <w:t>discussed</w:t>
      </w:r>
      <w:r>
        <w:rPr>
          <w:spacing w:val="-19"/>
          <w:w w:val="115"/>
        </w:rPr>
        <w:t xml:space="preserve"> </w:t>
      </w:r>
      <w:r>
        <w:rPr>
          <w:w w:val="115"/>
        </w:rPr>
        <w:t>in</w:t>
      </w:r>
      <w:r>
        <w:rPr>
          <w:spacing w:val="-19"/>
          <w:w w:val="115"/>
        </w:rPr>
        <w:t xml:space="preserve"> </w:t>
      </w:r>
      <w:r>
        <w:rPr>
          <w:w w:val="115"/>
        </w:rPr>
        <w:t>section</w:t>
      </w:r>
      <w:r>
        <w:rPr>
          <w:spacing w:val="-20"/>
          <w:w w:val="115"/>
        </w:rPr>
        <w:t xml:space="preserve"> </w:t>
      </w:r>
      <w:r>
        <w:rPr>
          <w:w w:val="115"/>
        </w:rPr>
        <w:t xml:space="preserve">14.2.4, the project has been a conspicuous failure in both </w:t>
      </w:r>
      <w:r>
        <w:rPr>
          <w:rFonts w:ascii="Cambria" w:hAnsi="Cambria"/>
          <w:w w:val="115"/>
        </w:rPr>
        <w:t>fi</w:t>
      </w:r>
      <w:r>
        <w:rPr>
          <w:w w:val="115"/>
        </w:rPr>
        <w:t>nancial and energy-saving terms.</w:t>
      </w:r>
    </w:p>
    <w:p>
      <w:pPr>
        <w:pStyle w:val="BodyText"/>
        <w:spacing w:line="194" w:lineRule="auto" w:before="117"/>
        <w:ind w:right="863" w:firstLine="298"/>
        <w:jc w:val="both"/>
      </w:pPr>
      <w:r>
        <w:rPr>
          <w:w w:val="115"/>
        </w:rPr>
        <w:t>A third outcome was a set of research tools. The Shodan search engine, launched</w:t>
      </w:r>
      <w:r>
        <w:rPr>
          <w:spacing w:val="-11"/>
          <w:w w:val="115"/>
        </w:rPr>
        <w:t xml:space="preserve"> </w:t>
      </w:r>
      <w:r>
        <w:rPr>
          <w:w w:val="115"/>
        </w:rPr>
        <w:t>in</w:t>
      </w:r>
      <w:r>
        <w:rPr>
          <w:spacing w:val="-11"/>
          <w:w w:val="115"/>
        </w:rPr>
        <w:t xml:space="preserve"> </w:t>
      </w:r>
      <w:r>
        <w:rPr>
          <w:w w:val="115"/>
        </w:rPr>
        <w:t>2009,</w:t>
      </w:r>
      <w:r>
        <w:rPr>
          <w:spacing w:val="-9"/>
          <w:w w:val="115"/>
        </w:rPr>
        <w:t xml:space="preserve"> </w:t>
      </w:r>
      <w:r>
        <w:rPr>
          <w:w w:val="115"/>
        </w:rPr>
        <w:t>crawls</w:t>
      </w:r>
      <w:r>
        <w:rPr>
          <w:spacing w:val="-10"/>
          <w:w w:val="115"/>
        </w:rPr>
        <w:t xml:space="preserve"> </w:t>
      </w:r>
      <w:r>
        <w:rPr>
          <w:w w:val="115"/>
        </w:rPr>
        <w:t>the</w:t>
      </w:r>
      <w:r>
        <w:rPr>
          <w:spacing w:val="-11"/>
          <w:w w:val="115"/>
        </w:rPr>
        <w:t xml:space="preserve"> </w:t>
      </w:r>
      <w:r>
        <w:rPr>
          <w:w w:val="115"/>
        </w:rPr>
        <w:t>Internet</w:t>
      </w:r>
      <w:r>
        <w:rPr>
          <w:spacing w:val="-11"/>
          <w:w w:val="115"/>
        </w:rPr>
        <w:t xml:space="preserve"> </w:t>
      </w:r>
      <w:r>
        <w:rPr>
          <w:w w:val="115"/>
        </w:rPr>
        <w:t>to</w:t>
      </w:r>
      <w:r>
        <w:rPr>
          <w:spacing w:val="-10"/>
          <w:w w:val="115"/>
        </w:rPr>
        <w:t xml:space="preserve"> </w:t>
      </w:r>
      <w:r>
        <w:rPr>
          <w:w w:val="115"/>
        </w:rPr>
        <w:t>locate</w:t>
      </w:r>
      <w:r>
        <w:rPr>
          <w:spacing w:val="-11"/>
          <w:w w:val="115"/>
        </w:rPr>
        <w:t xml:space="preserve"> </w:t>
      </w:r>
      <w:r>
        <w:rPr>
          <w:w w:val="115"/>
        </w:rPr>
        <w:t>and</w:t>
      </w:r>
      <w:r>
        <w:rPr>
          <w:spacing w:val="-11"/>
          <w:w w:val="115"/>
        </w:rPr>
        <w:t xml:space="preserve"> </w:t>
      </w:r>
      <w:r>
        <w:rPr>
          <w:w w:val="115"/>
        </w:rPr>
        <w:t>index</w:t>
      </w:r>
      <w:r>
        <w:rPr>
          <w:spacing w:val="-10"/>
          <w:w w:val="115"/>
        </w:rPr>
        <w:t xml:space="preserve"> </w:t>
      </w:r>
      <w:r>
        <w:rPr>
          <w:w w:val="115"/>
        </w:rPr>
        <w:t>connected</w:t>
      </w:r>
      <w:r>
        <w:rPr>
          <w:spacing w:val="-11"/>
          <w:w w:val="115"/>
        </w:rPr>
        <w:t xml:space="preserve"> </w:t>
      </w:r>
      <w:r>
        <w:rPr>
          <w:w w:val="115"/>
        </w:rPr>
        <w:t>devices,</w:t>
      </w:r>
      <w:r>
        <w:rPr>
          <w:spacing w:val="-9"/>
          <w:w w:val="115"/>
        </w:rPr>
        <w:t xml:space="preserve"> </w:t>
      </w:r>
      <w:r>
        <w:rPr>
          <w:w w:val="115"/>
        </w:rPr>
        <w:t>enabling</w:t>
      </w:r>
      <w:r>
        <w:rPr>
          <w:spacing w:val="-23"/>
          <w:w w:val="115"/>
        </w:rPr>
        <w:t xml:space="preserve"> </w:t>
      </w:r>
      <w:r>
        <w:rPr>
          <w:w w:val="115"/>
        </w:rPr>
        <w:t>researchers</w:t>
      </w:r>
      <w:r>
        <w:rPr>
          <w:spacing w:val="-22"/>
          <w:w w:val="115"/>
        </w:rPr>
        <w:t xml:space="preserve"> </w:t>
      </w:r>
      <w:r>
        <w:rPr>
          <w:w w:val="115"/>
        </w:rPr>
        <w:t>to</w:t>
      </w:r>
      <w:r>
        <w:rPr>
          <w:spacing w:val="-22"/>
          <w:w w:val="115"/>
        </w:rPr>
        <w:t xml:space="preserve"> </w:t>
      </w:r>
      <w:r>
        <w:rPr>
          <w:w w:val="115"/>
        </w:rPr>
        <w:t>see</w:t>
      </w:r>
      <w:r>
        <w:rPr>
          <w:spacing w:val="-22"/>
          <w:w w:val="115"/>
        </w:rPr>
        <w:t xml:space="preserve"> </w:t>
      </w:r>
      <w:r>
        <w:rPr>
          <w:w w:val="115"/>
        </w:rPr>
        <w:t>which</w:t>
      </w:r>
      <w:r>
        <w:rPr>
          <w:spacing w:val="-22"/>
          <w:w w:val="115"/>
        </w:rPr>
        <w:t xml:space="preserve"> </w:t>
      </w:r>
      <w:r>
        <w:rPr>
          <w:w w:val="115"/>
        </w:rPr>
        <w:t>devices</w:t>
      </w:r>
      <w:r>
        <w:rPr>
          <w:spacing w:val="-22"/>
          <w:w w:val="115"/>
        </w:rPr>
        <w:t xml:space="preserve"> </w:t>
      </w:r>
      <w:r>
        <w:rPr>
          <w:w w:val="115"/>
        </w:rPr>
        <w:t>are</w:t>
      </w:r>
      <w:r>
        <w:rPr>
          <w:spacing w:val="-22"/>
          <w:w w:val="115"/>
        </w:rPr>
        <w:t xml:space="preserve"> </w:t>
      </w:r>
      <w:r>
        <w:rPr>
          <w:w w:val="115"/>
        </w:rPr>
        <w:t>vulnerable</w:t>
      </w:r>
      <w:r>
        <w:rPr>
          <w:spacing w:val="-22"/>
          <w:w w:val="115"/>
        </w:rPr>
        <w:t xml:space="preserve"> </w:t>
      </w:r>
      <w:r>
        <w:rPr>
          <w:w w:val="115"/>
        </w:rPr>
        <w:t>from</w:t>
      </w:r>
      <w:r>
        <w:rPr>
          <w:spacing w:val="-22"/>
          <w:w w:val="115"/>
        </w:rPr>
        <w:t xml:space="preserve"> </w:t>
      </w:r>
      <w:r>
        <w:rPr>
          <w:w w:val="115"/>
        </w:rPr>
        <w:t>their</w:t>
      </w:r>
      <w:r>
        <w:rPr>
          <w:spacing w:val="-23"/>
          <w:w w:val="115"/>
        </w:rPr>
        <w:t xml:space="preserve"> </w:t>
      </w:r>
      <w:r>
        <w:rPr>
          <w:w w:val="115"/>
        </w:rPr>
        <w:t>software</w:t>
      </w:r>
      <w:r>
        <w:rPr>
          <w:spacing w:val="-22"/>
          <w:w w:val="115"/>
        </w:rPr>
        <w:t xml:space="preserve"> </w:t>
      </w:r>
      <w:r>
        <w:rPr>
          <w:w w:val="115"/>
        </w:rPr>
        <w:t xml:space="preserve">update </w:t>
      </w:r>
      <w:r>
        <w:rPr>
          <w:w w:val="120"/>
        </w:rPr>
        <w:t>status;</w:t>
      </w:r>
      <w:r>
        <w:rPr>
          <w:spacing w:val="1"/>
        </w:rPr>
        <w:t xml:space="preserve"> </w:t>
      </w:r>
      <w:r>
        <w:rPr>
          <w:w w:val="113"/>
        </w:rPr>
        <w:t>in</w:t>
      </w:r>
      <w:r>
        <w:rPr>
          <w:spacing w:val="-5"/>
        </w:rPr>
        <w:t xml:space="preserve"> </w:t>
      </w:r>
      <w:r>
        <w:rPr>
          <w:w w:val="107"/>
        </w:rPr>
        <w:t>2011,</w:t>
      </w:r>
      <w:r>
        <w:rPr>
          <w:spacing w:val="-2"/>
        </w:rPr>
        <w:t xml:space="preserve"> </w:t>
      </w:r>
      <w:r>
        <w:rPr>
          <w:spacing w:val="-118"/>
          <w:w w:val="117"/>
        </w:rPr>
        <w:t>E</w:t>
      </w:r>
      <w:r>
        <w:rPr>
          <w:spacing w:val="17"/>
          <w:w w:val="160"/>
          <w:position w:val="5"/>
        </w:rPr>
        <w:t>´</w:t>
      </w:r>
      <w:r>
        <w:rPr>
          <w:w w:val="115"/>
        </w:rPr>
        <w:t>ireann</w:t>
      </w:r>
      <w:r>
        <w:rPr>
          <w:spacing w:val="-5"/>
        </w:rPr>
        <w:t xml:space="preserve"> </w:t>
      </w:r>
      <w:r>
        <w:rPr>
          <w:w w:val="108"/>
        </w:rPr>
        <w:t>Le</w:t>
      </w:r>
      <w:r>
        <w:rPr>
          <w:spacing w:val="-6"/>
          <w:w w:val="108"/>
        </w:rPr>
        <w:t>v</w:t>
      </w:r>
      <w:r>
        <w:rPr>
          <w:w w:val="122"/>
        </w:rPr>
        <w:t>erett</w:t>
      </w:r>
      <w:r>
        <w:rPr>
          <w:spacing w:val="-6"/>
        </w:rPr>
        <w:t xml:space="preserve"> </w:t>
      </w:r>
      <w:r>
        <w:rPr>
          <w:w w:val="112"/>
        </w:rPr>
        <w:t>used</w:t>
      </w:r>
      <w:r>
        <w:rPr>
          <w:spacing w:val="-5"/>
        </w:rPr>
        <w:t xml:space="preserve"> </w:t>
      </w:r>
      <w:r>
        <w:rPr>
          <w:w w:val="118"/>
        </w:rPr>
        <w:t>this</w:t>
      </w:r>
      <w:r>
        <w:rPr>
          <w:spacing w:val="-5"/>
        </w:rPr>
        <w:t xml:space="preserve"> </w:t>
      </w:r>
      <w:r>
        <w:rPr>
          <w:w w:val="120"/>
        </w:rPr>
        <w:t>to</w:t>
      </w:r>
      <w:r>
        <w:rPr>
          <w:spacing w:val="-5"/>
        </w:rPr>
        <w:t xml:space="preserve"> </w:t>
      </w:r>
      <w:r>
        <w:rPr>
          <w:w w:val="105"/>
        </w:rPr>
        <w:t>l</w:t>
      </w:r>
      <w:r>
        <w:rPr>
          <w:spacing w:val="5"/>
          <w:w w:val="105"/>
        </w:rPr>
        <w:t>o</w:t>
      </w:r>
      <w:r>
        <w:rPr>
          <w:w w:val="116"/>
        </w:rPr>
        <w:t>cate</w:t>
      </w:r>
      <w:r>
        <w:rPr>
          <w:spacing w:val="-6"/>
        </w:rPr>
        <w:t xml:space="preserve"> </w:t>
      </w:r>
      <w:r>
        <w:rPr>
          <w:w w:val="116"/>
        </w:rPr>
        <w:t>thousands</w:t>
      </w:r>
      <w:r>
        <w:rPr>
          <w:spacing w:val="-5"/>
        </w:rPr>
        <w:t xml:space="preserve"> </w:t>
      </w:r>
      <w:r>
        <w:rPr>
          <w:w w:val="102"/>
        </w:rPr>
        <w:t>of</w:t>
      </w:r>
      <w:r>
        <w:rPr>
          <w:spacing w:val="-6"/>
        </w:rPr>
        <w:t xml:space="preserve"> </w:t>
      </w:r>
      <w:r>
        <w:rPr>
          <w:w w:val="113"/>
        </w:rPr>
        <w:t>vulnerable</w:t>
      </w:r>
      <w:r>
        <w:rPr>
          <w:spacing w:val="-5"/>
        </w:rPr>
        <w:t xml:space="preserve"> </w:t>
      </w:r>
      <w:r>
        <w:rPr>
          <w:spacing w:val="-3"/>
          <w:w w:val="109"/>
        </w:rPr>
        <w:t>con-</w:t>
      </w:r>
    </w:p>
    <w:p>
      <w:pPr>
        <w:pStyle w:val="BodyText"/>
        <w:spacing w:line="204" w:lineRule="auto"/>
        <w:ind w:right="863"/>
        <w:jc w:val="both"/>
      </w:pPr>
      <w:r>
        <w:rPr>
          <w:w w:val="115"/>
        </w:rPr>
        <w:t xml:space="preserve">trol systems [1147]. A 2016 scan </w:t>
      </w:r>
      <w:r>
        <w:rPr>
          <w:spacing w:val="-3"/>
          <w:w w:val="115"/>
        </w:rPr>
        <w:t xml:space="preserve">by </w:t>
      </w:r>
      <w:r>
        <w:rPr>
          <w:w w:val="115"/>
        </w:rPr>
        <w:t>Ariana Mirian and colleagues found</w:t>
      </w:r>
      <w:r>
        <w:rPr>
          <w:spacing w:val="-14"/>
          <w:w w:val="115"/>
        </w:rPr>
        <w:t xml:space="preserve"> </w:t>
      </w:r>
      <w:r>
        <w:rPr>
          <w:w w:val="115"/>
        </w:rPr>
        <w:t>some 60,000</w:t>
      </w:r>
      <w:r>
        <w:rPr>
          <w:spacing w:val="-9"/>
          <w:w w:val="115"/>
        </w:rPr>
        <w:t xml:space="preserve"> </w:t>
      </w:r>
      <w:r>
        <w:rPr>
          <w:w w:val="115"/>
        </w:rPr>
        <w:t>vulnerable</w:t>
      </w:r>
      <w:r>
        <w:rPr>
          <w:spacing w:val="-8"/>
          <w:w w:val="115"/>
        </w:rPr>
        <w:t xml:space="preserve"> </w:t>
      </w:r>
      <w:r>
        <w:rPr>
          <w:w w:val="115"/>
        </w:rPr>
        <w:t>devices</w:t>
      </w:r>
      <w:r>
        <w:rPr>
          <w:spacing w:val="-9"/>
          <w:w w:val="115"/>
        </w:rPr>
        <w:t xml:space="preserve"> </w:t>
      </w:r>
      <w:r>
        <w:rPr>
          <w:w w:val="115"/>
        </w:rPr>
        <w:t>round</w:t>
      </w:r>
      <w:r>
        <w:rPr>
          <w:spacing w:val="-8"/>
          <w:w w:val="115"/>
        </w:rPr>
        <w:t xml:space="preserve"> </w:t>
      </w:r>
      <w:r>
        <w:rPr>
          <w:w w:val="115"/>
        </w:rPr>
        <w:t>the</w:t>
      </w:r>
      <w:r>
        <w:rPr>
          <w:spacing w:val="-9"/>
          <w:w w:val="115"/>
        </w:rPr>
        <w:t xml:space="preserve"> </w:t>
      </w:r>
      <w:r>
        <w:rPr>
          <w:w w:val="115"/>
        </w:rPr>
        <w:t>world,</w:t>
      </w:r>
      <w:r>
        <w:rPr>
          <w:spacing w:val="-8"/>
          <w:w w:val="115"/>
        </w:rPr>
        <w:t xml:space="preserve"> </w:t>
      </w:r>
      <w:r>
        <w:rPr>
          <w:w w:val="115"/>
        </w:rPr>
        <w:t>ranging</w:t>
      </w:r>
      <w:r>
        <w:rPr>
          <w:spacing w:val="-9"/>
          <w:w w:val="115"/>
        </w:rPr>
        <w:t xml:space="preserve"> </w:t>
      </w:r>
      <w:r>
        <w:rPr>
          <w:w w:val="115"/>
        </w:rPr>
        <w:t>from</w:t>
      </w:r>
      <w:r>
        <w:rPr>
          <w:spacing w:val="-8"/>
          <w:w w:val="115"/>
        </w:rPr>
        <w:t xml:space="preserve"> </w:t>
      </w:r>
      <w:r>
        <w:rPr>
          <w:w w:val="115"/>
        </w:rPr>
        <w:t>electricity</w:t>
      </w:r>
      <w:r>
        <w:rPr>
          <w:spacing w:val="-9"/>
          <w:w w:val="115"/>
        </w:rPr>
        <w:t xml:space="preserve"> </w:t>
      </w:r>
      <w:r>
        <w:rPr>
          <w:w w:val="115"/>
        </w:rPr>
        <w:t>substations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to</w:t>
      </w:r>
      <w:r>
        <w:rPr>
          <w:spacing w:val="-5"/>
          <w:w w:val="115"/>
        </w:rPr>
        <w:t xml:space="preserve"> </w:t>
      </w:r>
      <w:r>
        <w:rPr>
          <w:spacing w:val="-8"/>
          <w:w w:val="115"/>
        </w:rPr>
        <w:t>HVAC</w:t>
      </w:r>
      <w:r>
        <w:rPr>
          <w:spacing w:val="-5"/>
          <w:w w:val="115"/>
        </w:rPr>
        <w:t xml:space="preserve"> </w:t>
      </w:r>
      <w:r>
        <w:rPr>
          <w:w w:val="115"/>
        </w:rPr>
        <w:t>in</w:t>
      </w:r>
      <w:r>
        <w:rPr>
          <w:spacing w:val="-5"/>
          <w:w w:val="115"/>
        </w:rPr>
        <w:t xml:space="preserve"> </w:t>
      </w:r>
      <w:r>
        <w:rPr>
          <w:w w:val="115"/>
        </w:rPr>
        <w:t>government</w:t>
      </w:r>
      <w:r>
        <w:rPr>
          <w:spacing w:val="-5"/>
          <w:w w:val="115"/>
        </w:rPr>
        <w:t xml:space="preserve"> </w:t>
      </w:r>
      <w:r>
        <w:rPr>
          <w:w w:val="115"/>
        </w:rPr>
        <w:t>buildings;</w:t>
      </w:r>
      <w:r>
        <w:rPr>
          <w:spacing w:val="-3"/>
          <w:w w:val="115"/>
        </w:rPr>
        <w:t xml:space="preserve"> </w:t>
      </w:r>
      <w:r>
        <w:rPr>
          <w:w w:val="115"/>
        </w:rPr>
        <w:t>they</w:t>
      </w:r>
      <w:r>
        <w:rPr>
          <w:spacing w:val="-4"/>
          <w:w w:val="115"/>
        </w:rPr>
        <w:t xml:space="preserve"> </w:t>
      </w:r>
      <w:r>
        <w:rPr>
          <w:w w:val="115"/>
        </w:rPr>
        <w:t>also</w:t>
      </w:r>
      <w:r>
        <w:rPr>
          <w:spacing w:val="-6"/>
          <w:w w:val="115"/>
        </w:rPr>
        <w:t xml:space="preserve"> </w:t>
      </w:r>
      <w:r>
        <w:rPr>
          <w:w w:val="115"/>
        </w:rPr>
        <w:t>used</w:t>
      </w:r>
      <w:r>
        <w:rPr>
          <w:spacing w:val="-5"/>
          <w:w w:val="115"/>
        </w:rPr>
        <w:t xml:space="preserve"> </w:t>
      </w:r>
      <w:r>
        <w:rPr>
          <w:w w:val="115"/>
        </w:rPr>
        <w:t>honeypots</w:t>
      </w:r>
      <w:r>
        <w:rPr>
          <w:spacing w:val="-5"/>
          <w:w w:val="115"/>
        </w:rPr>
        <w:t xml:space="preserve"> </w:t>
      </w:r>
      <w:r>
        <w:rPr>
          <w:w w:val="115"/>
        </w:rPr>
        <w:t>to</w:t>
      </w:r>
      <w:r>
        <w:rPr>
          <w:spacing w:val="-5"/>
          <w:w w:val="115"/>
        </w:rPr>
        <w:t xml:space="preserve"> </w:t>
      </w:r>
      <w:r>
        <w:rPr>
          <w:w w:val="115"/>
        </w:rPr>
        <w:t>track</w:t>
      </w:r>
      <w:r>
        <w:rPr>
          <w:spacing w:val="-4"/>
          <w:w w:val="115"/>
        </w:rPr>
        <w:t xml:space="preserve"> </w:t>
      </w:r>
      <w:r>
        <w:rPr>
          <w:w w:val="115"/>
        </w:rPr>
        <w:t>the</w:t>
      </w:r>
      <w:r>
        <w:rPr>
          <w:spacing w:val="-5"/>
          <w:w w:val="115"/>
        </w:rPr>
        <w:t xml:space="preserve"> </w:t>
      </w:r>
      <w:r>
        <w:rPr>
          <w:w w:val="115"/>
        </w:rPr>
        <w:t>actors scanning</w:t>
      </w:r>
      <w:r>
        <w:rPr>
          <w:spacing w:val="-27"/>
          <w:w w:val="115"/>
        </w:rPr>
        <w:t xml:space="preserve"> </w:t>
      </w:r>
      <w:r>
        <w:rPr>
          <w:w w:val="115"/>
        </w:rPr>
        <w:t>for</w:t>
      </w:r>
      <w:r>
        <w:rPr>
          <w:spacing w:val="-26"/>
          <w:w w:val="115"/>
        </w:rPr>
        <w:t xml:space="preserve"> </w:t>
      </w:r>
      <w:r>
        <w:rPr>
          <w:w w:val="115"/>
        </w:rPr>
        <w:t>such</w:t>
      </w:r>
      <w:r>
        <w:rPr>
          <w:spacing w:val="-26"/>
          <w:w w:val="115"/>
        </w:rPr>
        <w:t xml:space="preserve"> </w:t>
      </w:r>
      <w:r>
        <w:rPr>
          <w:w w:val="115"/>
        </w:rPr>
        <w:t>devices,</w:t>
      </w:r>
      <w:r>
        <w:rPr>
          <w:spacing w:val="-25"/>
          <w:w w:val="115"/>
        </w:rPr>
        <w:t xml:space="preserve"> </w:t>
      </w:r>
      <w:r>
        <w:rPr>
          <w:w w:val="115"/>
        </w:rPr>
        <w:t>and</w:t>
      </w:r>
      <w:r>
        <w:rPr>
          <w:spacing w:val="-26"/>
          <w:w w:val="115"/>
        </w:rPr>
        <w:t xml:space="preserve"> </w:t>
      </w:r>
      <w:r>
        <w:rPr>
          <w:w w:val="115"/>
        </w:rPr>
        <w:t>although</w:t>
      </w:r>
      <w:r>
        <w:rPr>
          <w:spacing w:val="-26"/>
          <w:w w:val="115"/>
        </w:rPr>
        <w:t xml:space="preserve"> </w:t>
      </w:r>
      <w:r>
        <w:rPr>
          <w:spacing w:val="-3"/>
          <w:w w:val="115"/>
        </w:rPr>
        <w:t>over</w:t>
      </w:r>
      <w:r>
        <w:rPr>
          <w:spacing w:val="-26"/>
          <w:w w:val="115"/>
        </w:rPr>
        <w:t xml:space="preserve"> </w:t>
      </w:r>
      <w:r>
        <w:rPr>
          <w:w w:val="115"/>
        </w:rPr>
        <w:t>half</w:t>
      </w:r>
      <w:r>
        <w:rPr>
          <w:spacing w:val="-27"/>
          <w:w w:val="115"/>
        </w:rPr>
        <w:t xml:space="preserve"> </w:t>
      </w:r>
      <w:r>
        <w:rPr>
          <w:w w:val="115"/>
        </w:rPr>
        <w:t>were</w:t>
      </w:r>
      <w:r>
        <w:rPr>
          <w:spacing w:val="-26"/>
          <w:w w:val="115"/>
        </w:rPr>
        <w:t xml:space="preserve"> </w:t>
      </w:r>
      <w:r>
        <w:rPr>
          <w:w w:val="115"/>
        </w:rPr>
        <w:t>from</w:t>
      </w:r>
      <w:r>
        <w:rPr>
          <w:spacing w:val="-26"/>
          <w:w w:val="115"/>
        </w:rPr>
        <w:t xml:space="preserve"> </w:t>
      </w:r>
      <w:r>
        <w:rPr>
          <w:w w:val="115"/>
        </w:rPr>
        <w:t>known</w:t>
      </w:r>
      <w:r>
        <w:rPr>
          <w:spacing w:val="-26"/>
          <w:w w:val="115"/>
        </w:rPr>
        <w:t xml:space="preserve"> </w:t>
      </w:r>
      <w:r>
        <w:rPr>
          <w:w w:val="115"/>
        </w:rPr>
        <w:t>security</w:t>
      </w:r>
      <w:r>
        <w:rPr>
          <w:spacing w:val="-27"/>
          <w:w w:val="115"/>
        </w:rPr>
        <w:t xml:space="preserve"> </w:t>
      </w:r>
      <w:r>
        <w:rPr>
          <w:w w:val="115"/>
        </w:rPr>
        <w:t>companies,</w:t>
      </w:r>
      <w:r>
        <w:rPr>
          <w:spacing w:val="-16"/>
          <w:w w:val="115"/>
        </w:rPr>
        <w:t xml:space="preserve"> </w:t>
      </w:r>
      <w:r>
        <w:rPr>
          <w:w w:val="115"/>
        </w:rPr>
        <w:t>a</w:t>
      </w:r>
      <w:r>
        <w:rPr>
          <w:spacing w:val="-17"/>
          <w:w w:val="115"/>
        </w:rPr>
        <w:t xml:space="preserve"> </w:t>
      </w:r>
      <w:r>
        <w:rPr>
          <w:w w:val="115"/>
        </w:rPr>
        <w:t>signi</w:t>
      </w:r>
      <w:r>
        <w:rPr>
          <w:rFonts w:ascii="Cambria" w:hAnsi="Cambria"/>
          <w:w w:val="115"/>
        </w:rPr>
        <w:t>fi</w:t>
      </w:r>
      <w:r>
        <w:rPr>
          <w:w w:val="115"/>
        </w:rPr>
        <w:t>cant</w:t>
      </w:r>
      <w:r>
        <w:rPr>
          <w:spacing w:val="-16"/>
          <w:w w:val="115"/>
        </w:rPr>
        <w:t xml:space="preserve"> </w:t>
      </w:r>
      <w:r>
        <w:rPr>
          <w:w w:val="115"/>
        </w:rPr>
        <w:t>minority</w:t>
      </w:r>
      <w:r>
        <w:rPr>
          <w:spacing w:val="-16"/>
          <w:w w:val="115"/>
        </w:rPr>
        <w:t xml:space="preserve"> </w:t>
      </w:r>
      <w:r>
        <w:rPr>
          <w:w w:val="115"/>
        </w:rPr>
        <w:t>were</w:t>
      </w:r>
      <w:r>
        <w:rPr>
          <w:spacing w:val="-17"/>
          <w:w w:val="115"/>
        </w:rPr>
        <w:t xml:space="preserve"> </w:t>
      </w:r>
      <w:r>
        <w:rPr>
          <w:w w:val="115"/>
        </w:rPr>
        <w:t>in</w:t>
      </w:r>
      <w:r>
        <w:rPr>
          <w:spacing w:val="-16"/>
          <w:w w:val="115"/>
        </w:rPr>
        <w:t xml:space="preserve"> </w:t>
      </w:r>
      <w:r>
        <w:rPr>
          <w:w w:val="115"/>
        </w:rPr>
        <w:t>China</w:t>
      </w:r>
      <w:r>
        <w:rPr>
          <w:spacing w:val="-17"/>
          <w:w w:val="115"/>
        </w:rPr>
        <w:t xml:space="preserve"> </w:t>
      </w:r>
      <w:r>
        <w:rPr>
          <w:w w:val="115"/>
        </w:rPr>
        <w:t>or</w:t>
      </w:r>
      <w:r>
        <w:rPr>
          <w:spacing w:val="-16"/>
          <w:w w:val="115"/>
        </w:rPr>
        <w:t xml:space="preserve"> </w:t>
      </w:r>
      <w:r>
        <w:rPr>
          <w:w w:val="115"/>
        </w:rPr>
        <w:t>from</w:t>
      </w:r>
      <w:r>
        <w:rPr>
          <w:spacing w:val="-16"/>
          <w:w w:val="115"/>
        </w:rPr>
        <w:t xml:space="preserve"> </w:t>
      </w:r>
      <w:r>
        <w:rPr>
          <w:w w:val="115"/>
        </w:rPr>
        <w:t>shielded</w:t>
      </w:r>
      <w:r>
        <w:rPr>
          <w:spacing w:val="-17"/>
          <w:w w:val="115"/>
        </w:rPr>
        <w:t xml:space="preserve"> </w:t>
      </w:r>
      <w:r>
        <w:rPr>
          <w:w w:val="115"/>
        </w:rPr>
        <w:t>hosts</w:t>
      </w:r>
      <w:r>
        <w:rPr>
          <w:spacing w:val="-16"/>
          <w:w w:val="115"/>
        </w:rPr>
        <w:t xml:space="preserve"> </w:t>
      </w:r>
      <w:r>
        <w:rPr>
          <w:w w:val="115"/>
        </w:rPr>
        <w:t>[1321].</w:t>
      </w:r>
      <w:r>
        <w:rPr>
          <w:spacing w:val="3"/>
          <w:w w:val="115"/>
        </w:rPr>
        <w:t xml:space="preserve"> </w:t>
      </w:r>
      <w:r>
        <w:rPr>
          <w:spacing w:val="-4"/>
          <w:w w:val="115"/>
        </w:rPr>
        <w:t xml:space="preserve">More </w:t>
      </w:r>
      <w:r>
        <w:rPr>
          <w:w w:val="115"/>
        </w:rPr>
        <w:t xml:space="preserve">recently our group has been </w:t>
      </w:r>
      <w:r>
        <w:rPr>
          <w:spacing w:val="-3"/>
          <w:w w:val="115"/>
        </w:rPr>
        <w:t xml:space="preserve">involved </w:t>
      </w:r>
      <w:r>
        <w:rPr>
          <w:w w:val="115"/>
        </w:rPr>
        <w:t>in developing better honeypots to detect people</w:t>
      </w:r>
      <w:r>
        <w:rPr>
          <w:spacing w:val="-26"/>
          <w:w w:val="115"/>
        </w:rPr>
        <w:t xml:space="preserve"> </w:t>
      </w:r>
      <w:r>
        <w:rPr>
          <w:w w:val="115"/>
        </w:rPr>
        <w:t>doing</w:t>
      </w:r>
      <w:r>
        <w:rPr>
          <w:spacing w:val="-26"/>
          <w:w w:val="115"/>
        </w:rPr>
        <w:t xml:space="preserve"> </w:t>
      </w:r>
      <w:r>
        <w:rPr>
          <w:w w:val="115"/>
        </w:rPr>
        <w:t>scans</w:t>
      </w:r>
      <w:r>
        <w:rPr>
          <w:spacing w:val="-25"/>
          <w:w w:val="115"/>
        </w:rPr>
        <w:t xml:space="preserve"> </w:t>
      </w:r>
      <w:r>
        <w:rPr>
          <w:w w:val="115"/>
        </w:rPr>
        <w:t>and</w:t>
      </w:r>
      <w:r>
        <w:rPr>
          <w:spacing w:val="-26"/>
          <w:w w:val="115"/>
        </w:rPr>
        <w:t xml:space="preserve"> </w:t>
      </w:r>
      <w:r>
        <w:rPr>
          <w:w w:val="115"/>
        </w:rPr>
        <w:t>launching</w:t>
      </w:r>
      <w:r>
        <w:rPr>
          <w:spacing w:val="-25"/>
          <w:w w:val="115"/>
        </w:rPr>
        <w:t xml:space="preserve"> </w:t>
      </w:r>
      <w:r>
        <w:rPr>
          <w:w w:val="115"/>
        </w:rPr>
        <w:t>attacks</w:t>
      </w:r>
      <w:r>
        <w:rPr>
          <w:spacing w:val="-26"/>
          <w:w w:val="115"/>
        </w:rPr>
        <w:t xml:space="preserve"> </w:t>
      </w:r>
      <w:r>
        <w:rPr>
          <w:w w:val="115"/>
        </w:rPr>
        <w:t>on</w:t>
      </w:r>
      <w:r>
        <w:rPr>
          <w:spacing w:val="-26"/>
          <w:w w:val="115"/>
        </w:rPr>
        <w:t xml:space="preserve"> </w:t>
      </w:r>
      <w:r>
        <w:rPr>
          <w:w w:val="115"/>
        </w:rPr>
        <w:t>network-attached</w:t>
      </w:r>
      <w:r>
        <w:rPr>
          <w:spacing w:val="-25"/>
          <w:w w:val="115"/>
        </w:rPr>
        <w:t xml:space="preserve"> </w:t>
      </w:r>
      <w:r>
        <w:rPr>
          <w:w w:val="115"/>
        </w:rPr>
        <w:t>devices</w:t>
      </w:r>
      <w:r>
        <w:rPr>
          <w:spacing w:val="-26"/>
          <w:w w:val="115"/>
        </w:rPr>
        <w:t xml:space="preserve"> </w:t>
      </w:r>
      <w:r>
        <w:rPr>
          <w:w w:val="115"/>
        </w:rPr>
        <w:t>[1955];</w:t>
      </w:r>
      <w:r>
        <w:rPr>
          <w:spacing w:val="-21"/>
          <w:w w:val="115"/>
        </w:rPr>
        <w:t xml:space="preserve"> </w:t>
      </w:r>
      <w:r>
        <w:rPr>
          <w:spacing w:val="-3"/>
          <w:w w:val="115"/>
        </w:rPr>
        <w:t xml:space="preserve">by </w:t>
      </w:r>
      <w:r>
        <w:rPr>
          <w:w w:val="115"/>
        </w:rPr>
        <w:t>deploying</w:t>
      </w:r>
      <w:r>
        <w:rPr>
          <w:spacing w:val="-19"/>
          <w:w w:val="115"/>
        </w:rPr>
        <w:t xml:space="preserve"> </w:t>
      </w:r>
      <w:r>
        <w:rPr>
          <w:w w:val="115"/>
        </w:rPr>
        <w:t>realistic</w:t>
      </w:r>
      <w:r>
        <w:rPr>
          <w:spacing w:val="-18"/>
          <w:w w:val="115"/>
        </w:rPr>
        <w:t xml:space="preserve"> </w:t>
      </w:r>
      <w:r>
        <w:rPr>
          <w:w w:val="115"/>
        </w:rPr>
        <w:t>honeypots</w:t>
      </w:r>
      <w:r>
        <w:rPr>
          <w:spacing w:val="-18"/>
          <w:w w:val="115"/>
        </w:rPr>
        <w:t xml:space="preserve"> </w:t>
      </w:r>
      <w:r>
        <w:rPr>
          <w:w w:val="115"/>
        </w:rPr>
        <w:t>in</w:t>
      </w:r>
      <w:r>
        <w:rPr>
          <w:spacing w:val="-18"/>
          <w:w w:val="115"/>
        </w:rPr>
        <w:t xml:space="preserve"> </w:t>
      </w:r>
      <w:r>
        <w:rPr>
          <w:w w:val="115"/>
        </w:rPr>
        <w:t>realistic</w:t>
      </w:r>
      <w:r>
        <w:rPr>
          <w:spacing w:val="-18"/>
          <w:w w:val="115"/>
        </w:rPr>
        <w:t xml:space="preserve"> </w:t>
      </w:r>
      <w:r>
        <w:rPr>
          <w:w w:val="115"/>
        </w:rPr>
        <w:t>network</w:t>
      </w:r>
      <w:r>
        <w:rPr>
          <w:spacing w:val="-19"/>
          <w:w w:val="115"/>
        </w:rPr>
        <w:t xml:space="preserve"> </w:t>
      </w:r>
      <w:r>
        <w:rPr>
          <w:w w:val="115"/>
        </w:rPr>
        <w:t>locations,</w:t>
      </w:r>
      <w:r>
        <w:rPr>
          <w:spacing w:val="-18"/>
          <w:w w:val="115"/>
        </w:rPr>
        <w:t xml:space="preserve"> </w:t>
      </w:r>
      <w:r>
        <w:rPr/>
        <w:t>it’s</w:t>
      </w:r>
      <w:r>
        <w:rPr>
          <w:spacing w:val="-10"/>
        </w:rPr>
        <w:t xml:space="preserve"> </w:t>
      </w:r>
      <w:r>
        <w:rPr>
          <w:w w:val="115"/>
        </w:rPr>
        <w:t>possible</w:t>
      </w:r>
      <w:r>
        <w:rPr>
          <w:spacing w:val="-18"/>
          <w:w w:val="115"/>
        </w:rPr>
        <w:t xml:space="preserve"> </w:t>
      </w:r>
      <w:r>
        <w:rPr>
          <w:w w:val="115"/>
        </w:rPr>
        <w:t>to</w:t>
      </w:r>
      <w:r>
        <w:rPr>
          <w:spacing w:val="-18"/>
          <w:w w:val="115"/>
        </w:rPr>
        <w:t xml:space="preserve"> </w:t>
      </w:r>
      <w:r>
        <w:rPr>
          <w:w w:val="115"/>
        </w:rPr>
        <w:t>pro</w:t>
      </w:r>
      <w:r>
        <w:rPr>
          <w:spacing w:val="-3"/>
          <w:w w:val="115"/>
        </w:rPr>
        <w:t xml:space="preserve">voke </w:t>
      </w:r>
      <w:r>
        <w:rPr>
          <w:w w:val="115"/>
        </w:rPr>
        <w:t>hostile action [573]. Our monitoring of underground crime forums,</w:t>
      </w:r>
      <w:r>
        <w:rPr>
          <w:spacing w:val="-21"/>
          <w:w w:val="115"/>
        </w:rPr>
        <w:t xml:space="preserve"> </w:t>
      </w:r>
      <w:r>
        <w:rPr>
          <w:spacing w:val="-5"/>
          <w:w w:val="115"/>
        </w:rPr>
        <w:t xml:space="preserve">which </w:t>
      </w:r>
      <w:r>
        <w:rPr>
          <w:w w:val="115"/>
        </w:rPr>
        <w:t>goes</w:t>
      </w:r>
      <w:r>
        <w:rPr>
          <w:spacing w:val="-5"/>
          <w:w w:val="115"/>
        </w:rPr>
        <w:t xml:space="preserve"> </w:t>
      </w:r>
      <w:r>
        <w:rPr>
          <w:w w:val="115"/>
        </w:rPr>
        <w:t>back</w:t>
      </w:r>
      <w:r>
        <w:rPr>
          <w:spacing w:val="-5"/>
          <w:w w:val="115"/>
        </w:rPr>
        <w:t xml:space="preserve"> </w:t>
      </w:r>
      <w:r>
        <w:rPr>
          <w:w w:val="115"/>
        </w:rPr>
        <w:t>to</w:t>
      </w:r>
      <w:r>
        <w:rPr>
          <w:spacing w:val="-5"/>
          <w:w w:val="115"/>
        </w:rPr>
        <w:t xml:space="preserve"> </w:t>
      </w:r>
      <w:r>
        <w:rPr>
          <w:w w:val="115"/>
        </w:rPr>
        <w:t>the</w:t>
      </w:r>
      <w:r>
        <w:rPr>
          <w:spacing w:val="-4"/>
          <w:w w:val="115"/>
        </w:rPr>
        <w:t xml:space="preserve"> </w:t>
      </w:r>
      <w:r>
        <w:rPr>
          <w:w w:val="115"/>
        </w:rPr>
        <w:t>early</w:t>
      </w:r>
      <w:r>
        <w:rPr>
          <w:spacing w:val="-5"/>
          <w:w w:val="115"/>
        </w:rPr>
        <w:t xml:space="preserve"> </w:t>
      </w:r>
      <w:r>
        <w:rPr>
          <w:w w:val="115"/>
        </w:rPr>
        <w:t>days</w:t>
      </w:r>
      <w:r>
        <w:rPr>
          <w:spacing w:val="-5"/>
          <w:w w:val="115"/>
        </w:rPr>
        <w:t xml:space="preserve"> </w:t>
      </w:r>
      <w:r>
        <w:rPr>
          <w:w w:val="115"/>
        </w:rPr>
        <w:t>of</w:t>
      </w:r>
      <w:r>
        <w:rPr>
          <w:spacing w:val="-5"/>
          <w:w w:val="115"/>
        </w:rPr>
        <w:t xml:space="preserve"> </w:t>
      </w:r>
      <w:r>
        <w:rPr>
          <w:w w:val="115"/>
        </w:rPr>
        <w:t>control</w:t>
      </w:r>
      <w:r>
        <w:rPr>
          <w:spacing w:val="-4"/>
          <w:w w:val="115"/>
        </w:rPr>
        <w:t xml:space="preserve"> </w:t>
      </w:r>
      <w:r>
        <w:rPr>
          <w:w w:val="115"/>
        </w:rPr>
        <w:t>system</w:t>
      </w:r>
      <w:r>
        <w:rPr>
          <w:spacing w:val="-5"/>
          <w:w w:val="115"/>
        </w:rPr>
        <w:t xml:space="preserve"> </w:t>
      </w:r>
      <w:r>
        <w:rPr>
          <w:w w:val="115"/>
        </w:rPr>
        <w:t>security</w:t>
      </w:r>
      <w:r>
        <w:rPr>
          <w:spacing w:val="-5"/>
          <w:w w:val="115"/>
        </w:rPr>
        <w:t xml:space="preserve"> </w:t>
      </w:r>
      <w:r>
        <w:rPr>
          <w:w w:val="115"/>
        </w:rPr>
        <w:t>research,</w:t>
      </w:r>
      <w:r>
        <w:rPr>
          <w:spacing w:val="-4"/>
          <w:w w:val="115"/>
        </w:rPr>
        <w:t xml:space="preserve"> </w:t>
      </w:r>
      <w:r>
        <w:rPr>
          <w:w w:val="115"/>
        </w:rPr>
        <w:t>has</w:t>
      </w:r>
      <w:r>
        <w:rPr>
          <w:spacing w:val="-4"/>
          <w:w w:val="115"/>
        </w:rPr>
        <w:t xml:space="preserve"> </w:t>
      </w:r>
      <w:r>
        <w:rPr>
          <w:w w:val="115"/>
        </w:rPr>
        <w:t>detected</w:t>
      </w:r>
      <w:r>
        <w:rPr>
          <w:spacing w:val="-5"/>
          <w:w w:val="115"/>
        </w:rPr>
        <w:t xml:space="preserve"> </w:t>
      </w:r>
      <w:r>
        <w:rPr>
          <w:w w:val="115"/>
        </w:rPr>
        <w:t xml:space="preserve">no sustained competent interest in control system hacking </w:t>
      </w:r>
      <w:r>
        <w:rPr>
          <w:spacing w:val="-3"/>
          <w:w w:val="115"/>
        </w:rPr>
        <w:t xml:space="preserve">by </w:t>
      </w:r>
      <w:r>
        <w:rPr>
          <w:w w:val="115"/>
        </w:rPr>
        <w:t xml:space="preserve">criminal groups, </w:t>
      </w:r>
      <w:r>
        <w:rPr>
          <w:spacing w:val="-6"/>
          <w:w w:val="115"/>
        </w:rPr>
        <w:t xml:space="preserve">so </w:t>
      </w:r>
      <w:r>
        <w:rPr>
          <w:w w:val="115"/>
        </w:rPr>
        <w:t xml:space="preserve">it is reasonable to assume that the great majority of such activity is </w:t>
      </w:r>
      <w:r>
        <w:rPr>
          <w:spacing w:val="-3"/>
          <w:w w:val="115"/>
        </w:rPr>
        <w:t xml:space="preserve">by </w:t>
      </w:r>
      <w:r>
        <w:rPr>
          <w:w w:val="115"/>
        </w:rPr>
        <w:t>state actors or their</w:t>
      </w:r>
      <w:r>
        <w:rPr>
          <w:spacing w:val="18"/>
          <w:w w:val="115"/>
        </w:rPr>
        <w:t xml:space="preserve"> </w:t>
      </w:r>
      <w:r>
        <w:rPr>
          <w:w w:val="115"/>
        </w:rPr>
        <w:t>proxies.</w:t>
      </w:r>
    </w:p>
    <w:p>
      <w:pPr>
        <w:pStyle w:val="BodyText"/>
        <w:spacing w:line="204" w:lineRule="auto" w:before="110"/>
        <w:ind w:right="863" w:firstLine="298"/>
        <w:jc w:val="both"/>
      </w:pPr>
      <w:r>
        <w:rPr>
          <w:w w:val="110"/>
        </w:rPr>
        <w:t xml:space="preserve">The burst of research into control systems security ran in parallel with state actors’ growing awareness of the potential. </w:t>
      </w:r>
      <w:r>
        <w:rPr/>
        <w:t xml:space="preserve">It’s </w:t>
      </w:r>
      <w:r>
        <w:rPr>
          <w:w w:val="110"/>
        </w:rPr>
        <w:t xml:space="preserve">been reported that Idaho National Labs, which was </w:t>
      </w:r>
      <w:r>
        <w:rPr>
          <w:spacing w:val="-3"/>
          <w:w w:val="110"/>
        </w:rPr>
        <w:t xml:space="preserve">involved </w:t>
      </w:r>
      <w:r>
        <w:rPr>
          <w:w w:val="110"/>
        </w:rPr>
        <w:t xml:space="preserve">in the US regulatory push and hosted some of  the Scada security conferences at the time, helped the NSA and their Israeli counterparts develop the Stuxnet worm, which damaged </w:t>
      </w:r>
      <w:r>
        <w:rPr/>
        <w:t xml:space="preserve">Iran’s </w:t>
      </w:r>
      <w:r>
        <w:rPr>
          <w:w w:val="110"/>
        </w:rPr>
        <w:t xml:space="preserve">uranium </w:t>
      </w:r>
      <w:r>
        <w:rPr>
          <w:spacing w:val="-3"/>
          <w:w w:val="110"/>
        </w:rPr>
        <w:t>enrich</w:t>
      </w:r>
      <w:r>
        <w:rPr>
          <w:w w:val="110"/>
        </w:rPr>
        <w:t xml:space="preserve">ment capacity </w:t>
      </w:r>
      <w:r>
        <w:rPr>
          <w:spacing w:val="-3"/>
          <w:w w:val="110"/>
        </w:rPr>
        <w:t xml:space="preserve">over </w:t>
      </w:r>
      <w:r>
        <w:rPr>
          <w:w w:val="110"/>
        </w:rPr>
        <w:t xml:space="preserve">the period </w:t>
      </w:r>
      <w:r>
        <w:rPr/>
        <w:t xml:space="preserve">2008–2010; </w:t>
      </w:r>
      <w:r>
        <w:rPr>
          <w:w w:val="110"/>
        </w:rPr>
        <w:t>I described this in section</w:t>
      </w:r>
      <w:r>
        <w:rPr>
          <w:spacing w:val="26"/>
          <w:w w:val="110"/>
        </w:rPr>
        <w:t xml:space="preserve"> </w:t>
      </w:r>
      <w:r>
        <w:rPr>
          <w:w w:val="110"/>
        </w:rPr>
        <w:t>2.2.1.11.</w:t>
      </w:r>
    </w:p>
    <w:p>
      <w:pPr>
        <w:pStyle w:val="BodyText"/>
        <w:spacing w:line="204" w:lineRule="auto" w:before="105"/>
        <w:ind w:right="863" w:firstLine="298"/>
        <w:jc w:val="both"/>
      </w:pPr>
      <w:r>
        <w:rPr>
          <w:spacing w:val="-3"/>
          <w:w w:val="115"/>
        </w:rPr>
        <w:t>Finally,</w:t>
      </w:r>
      <w:r>
        <w:rPr>
          <w:spacing w:val="-12"/>
          <w:w w:val="115"/>
        </w:rPr>
        <w:t xml:space="preserve"> </w:t>
      </w:r>
      <w:r>
        <w:rPr>
          <w:w w:val="115"/>
        </w:rPr>
        <w:t>as</w:t>
      </w:r>
      <w:r>
        <w:rPr>
          <w:spacing w:val="-12"/>
          <w:w w:val="115"/>
        </w:rPr>
        <w:t xml:space="preserve"> </w:t>
      </w:r>
      <w:r>
        <w:rPr>
          <w:w w:val="115"/>
        </w:rPr>
        <w:t>I</w:t>
      </w:r>
      <w:r>
        <w:rPr>
          <w:spacing w:val="-12"/>
          <w:w w:val="115"/>
        </w:rPr>
        <w:t xml:space="preserve"> </w:t>
      </w:r>
      <w:r>
        <w:rPr>
          <w:w w:val="115"/>
        </w:rPr>
        <w:t>described</w:t>
      </w:r>
      <w:r>
        <w:rPr>
          <w:spacing w:val="-12"/>
          <w:w w:val="115"/>
        </w:rPr>
        <w:t xml:space="preserve"> </w:t>
      </w:r>
      <w:r>
        <w:rPr>
          <w:w w:val="115"/>
        </w:rPr>
        <w:t>in</w:t>
      </w:r>
      <w:r>
        <w:rPr>
          <w:spacing w:val="-12"/>
          <w:w w:val="115"/>
        </w:rPr>
        <w:t xml:space="preserve"> </w:t>
      </w:r>
      <w:r>
        <w:rPr>
          <w:w w:val="115"/>
        </w:rPr>
        <w:t>section</w:t>
      </w:r>
      <w:r>
        <w:rPr>
          <w:spacing w:val="-11"/>
          <w:w w:val="115"/>
        </w:rPr>
        <w:t xml:space="preserve"> </w:t>
      </w:r>
      <w:r>
        <w:rPr>
          <w:w w:val="115"/>
        </w:rPr>
        <w:t>2.2.3,</w:t>
      </w:r>
      <w:r>
        <w:rPr>
          <w:spacing w:val="-12"/>
          <w:w w:val="115"/>
        </w:rPr>
        <w:t xml:space="preserve"> </w:t>
      </w:r>
      <w:r>
        <w:rPr>
          <w:w w:val="115"/>
        </w:rPr>
        <w:t>2015</w:t>
      </w:r>
      <w:r>
        <w:rPr>
          <w:spacing w:val="-12"/>
          <w:w w:val="115"/>
        </w:rPr>
        <w:t xml:space="preserve"> </w:t>
      </w:r>
      <w:r>
        <w:rPr>
          <w:w w:val="115"/>
        </w:rPr>
        <w:t>saw</w:t>
      </w:r>
      <w:r>
        <w:rPr>
          <w:spacing w:val="-12"/>
          <w:w w:val="115"/>
        </w:rPr>
        <w:t xml:space="preserve"> </w:t>
      </w:r>
      <w:r>
        <w:rPr>
          <w:w w:val="115"/>
        </w:rPr>
        <w:t>Russia</w:t>
      </w:r>
      <w:r>
        <w:rPr>
          <w:spacing w:val="-12"/>
          <w:w w:val="115"/>
        </w:rPr>
        <w:t xml:space="preserve"> </w:t>
      </w:r>
      <w:r>
        <w:rPr>
          <w:w w:val="115"/>
        </w:rPr>
        <w:t>responding</w:t>
      </w:r>
      <w:r>
        <w:rPr>
          <w:spacing w:val="-11"/>
          <w:w w:val="115"/>
        </w:rPr>
        <w:t xml:space="preserve"> </w:t>
      </w:r>
      <w:r>
        <w:rPr>
          <w:w w:val="115"/>
        </w:rPr>
        <w:t>to</w:t>
      </w:r>
      <w:r>
        <w:rPr>
          <w:spacing w:val="-12"/>
          <w:w w:val="115"/>
        </w:rPr>
        <w:t xml:space="preserve"> </w:t>
      </w:r>
      <w:r>
        <w:rPr>
          <w:w w:val="115"/>
        </w:rPr>
        <w:t>a</w:t>
      </w:r>
      <w:r>
        <w:rPr>
          <w:spacing w:val="-12"/>
          <w:w w:val="115"/>
        </w:rPr>
        <w:t xml:space="preserve"> </w:t>
      </w:r>
      <w:r>
        <w:rPr>
          <w:spacing w:val="-3"/>
          <w:w w:val="115"/>
        </w:rPr>
        <w:t>con</w:t>
      </w:r>
      <w:r>
        <w:rPr>
          <w:w w:val="115"/>
        </w:rPr>
        <w:t xml:space="preserve">ventional Ukrainian attack on power distribution in Crimea (a Ukrainian territory that Russia had annexed) </w:t>
      </w:r>
      <w:r>
        <w:rPr>
          <w:spacing w:val="-3"/>
          <w:w w:val="115"/>
        </w:rPr>
        <w:t xml:space="preserve">by </w:t>
      </w:r>
      <w:r>
        <w:rPr>
          <w:w w:val="115"/>
        </w:rPr>
        <w:t>a cyber attack that took down 30 Ukrainian substations,</w:t>
      </w:r>
      <w:r>
        <w:rPr>
          <w:spacing w:val="-31"/>
          <w:w w:val="115"/>
        </w:rPr>
        <w:t xml:space="preserve"> </w:t>
      </w:r>
      <w:r>
        <w:rPr>
          <w:w w:val="115"/>
        </w:rPr>
        <w:t>leaving</w:t>
      </w:r>
      <w:r>
        <w:rPr>
          <w:spacing w:val="-33"/>
          <w:w w:val="115"/>
        </w:rPr>
        <w:t xml:space="preserve"> </w:t>
      </w:r>
      <w:r>
        <w:rPr>
          <w:w w:val="115"/>
        </w:rPr>
        <w:t>230,000</w:t>
      </w:r>
      <w:r>
        <w:rPr>
          <w:spacing w:val="-33"/>
          <w:w w:val="115"/>
        </w:rPr>
        <w:t xml:space="preserve"> </w:t>
      </w:r>
      <w:r>
        <w:rPr>
          <w:w w:val="115"/>
        </w:rPr>
        <w:t>people</w:t>
      </w:r>
      <w:r>
        <w:rPr>
          <w:spacing w:val="-33"/>
          <w:w w:val="115"/>
        </w:rPr>
        <w:t xml:space="preserve"> </w:t>
      </w:r>
      <w:r>
        <w:rPr>
          <w:w w:val="115"/>
        </w:rPr>
        <w:t>in</w:t>
      </w:r>
      <w:r>
        <w:rPr>
          <w:spacing w:val="-33"/>
          <w:w w:val="115"/>
        </w:rPr>
        <w:t xml:space="preserve"> </w:t>
      </w:r>
      <w:r>
        <w:rPr>
          <w:w w:val="115"/>
        </w:rPr>
        <w:t>the</w:t>
      </w:r>
      <w:r>
        <w:rPr>
          <w:spacing w:val="-33"/>
          <w:w w:val="115"/>
        </w:rPr>
        <w:t xml:space="preserve"> </w:t>
      </w:r>
      <w:r>
        <w:rPr>
          <w:w w:val="115"/>
        </w:rPr>
        <w:t>dark</w:t>
      </w:r>
      <w:r>
        <w:rPr>
          <w:spacing w:val="-33"/>
          <w:w w:val="115"/>
        </w:rPr>
        <w:t xml:space="preserve"> </w:t>
      </w:r>
      <w:r>
        <w:rPr>
          <w:w w:val="115"/>
        </w:rPr>
        <w:t>for</w:t>
      </w:r>
      <w:r>
        <w:rPr>
          <w:spacing w:val="-33"/>
          <w:w w:val="115"/>
        </w:rPr>
        <w:t xml:space="preserve"> </w:t>
      </w:r>
      <w:r>
        <w:rPr>
          <w:w w:val="115"/>
        </w:rPr>
        <w:t>several</w:t>
      </w:r>
      <w:r>
        <w:rPr>
          <w:spacing w:val="-33"/>
          <w:w w:val="115"/>
        </w:rPr>
        <w:t xml:space="preserve"> </w:t>
      </w:r>
      <w:r>
        <w:rPr>
          <w:w w:val="115"/>
        </w:rPr>
        <w:t>hours</w:t>
      </w:r>
      <w:r>
        <w:rPr>
          <w:spacing w:val="-33"/>
          <w:w w:val="115"/>
        </w:rPr>
        <w:t xml:space="preserve"> </w:t>
      </w:r>
      <w:r>
        <w:rPr>
          <w:w w:val="115"/>
        </w:rPr>
        <w:t>[2067].</w:t>
      </w:r>
      <w:r>
        <w:rPr>
          <w:spacing w:val="-11"/>
          <w:w w:val="115"/>
        </w:rPr>
        <w:t xml:space="preserve"> </w:t>
      </w:r>
      <w:r>
        <w:rPr>
          <w:spacing w:val="-3"/>
          <w:w w:val="115"/>
        </w:rPr>
        <w:t xml:space="preserve">However, </w:t>
      </w:r>
      <w:r>
        <w:rPr>
          <w:w w:val="115"/>
        </w:rPr>
        <w:t xml:space="preserve">that seems to </w:t>
      </w:r>
      <w:r>
        <w:rPr>
          <w:spacing w:val="-3"/>
          <w:w w:val="115"/>
        </w:rPr>
        <w:t xml:space="preserve">have </w:t>
      </w:r>
      <w:r>
        <w:rPr>
          <w:w w:val="115"/>
        </w:rPr>
        <w:t xml:space="preserve">been a warning rather than attempt to do serious economic damage, and since then there seem to </w:t>
      </w:r>
      <w:r>
        <w:rPr>
          <w:spacing w:val="-3"/>
          <w:w w:val="115"/>
        </w:rPr>
        <w:t xml:space="preserve">have </w:t>
      </w:r>
      <w:r>
        <w:rPr>
          <w:w w:val="115"/>
        </w:rPr>
        <w:t xml:space="preserve">been no serious cyber attacks on electricity distribution. There </w:t>
      </w:r>
      <w:r>
        <w:rPr>
          <w:spacing w:val="-3"/>
          <w:w w:val="115"/>
        </w:rPr>
        <w:t xml:space="preserve">have </w:t>
      </w:r>
      <w:r>
        <w:rPr>
          <w:w w:val="115"/>
        </w:rPr>
        <w:t>been attacks on other control systems; no</w:t>
      </w:r>
      <w:r>
        <w:rPr>
          <w:spacing w:val="-3"/>
          <w:w w:val="115"/>
        </w:rPr>
        <w:t xml:space="preserve">tably, </w:t>
      </w:r>
      <w:r>
        <w:rPr>
          <w:w w:val="115"/>
        </w:rPr>
        <w:t xml:space="preserve">Iran tried to hack Israeli water distribution systems in April 2020 </w:t>
      </w:r>
      <w:r>
        <w:rPr>
          <w:spacing w:val="-3"/>
          <w:w w:val="115"/>
        </w:rPr>
        <w:t xml:space="preserve">with </w:t>
      </w:r>
      <w:r>
        <w:rPr>
          <w:spacing w:val="53"/>
          <w:w w:val="115"/>
        </w:rPr>
        <w:t xml:space="preserve"> </w:t>
      </w:r>
      <w:r>
        <w:rPr>
          <w:w w:val="115"/>
        </w:rPr>
        <w:t xml:space="preserve">a view to introducing toxic levels of chlorine into the rural water </w:t>
      </w:r>
      <w:r>
        <w:rPr>
          <w:spacing w:val="-3"/>
          <w:w w:val="115"/>
        </w:rPr>
        <w:t xml:space="preserve">supply, </w:t>
      </w:r>
      <w:r>
        <w:rPr>
          <w:w w:val="115"/>
        </w:rPr>
        <w:t xml:space="preserve">but the Israelis detected and stopped this. They retaliated the following month </w:t>
      </w:r>
      <w:r>
        <w:rPr>
          <w:spacing w:val="-9"/>
          <w:w w:val="115"/>
        </w:rPr>
        <w:t xml:space="preserve">by </w:t>
      </w:r>
      <w:r>
        <w:rPr>
          <w:w w:val="115"/>
        </w:rPr>
        <w:t>closing down one of the harbours at the Iranian port of Bandar Abbas, causing tailbacks of trucks that stretched for miles</w:t>
      </w:r>
      <w:r>
        <w:rPr>
          <w:spacing w:val="33"/>
          <w:w w:val="115"/>
        </w:rPr>
        <w:t xml:space="preserve"> </w:t>
      </w:r>
      <w:r>
        <w:rPr>
          <w:w w:val="115"/>
        </w:rPr>
        <w:t>[229].</w:t>
      </w:r>
    </w:p>
    <w:p>
      <w:pPr>
        <w:pStyle w:val="BodyText"/>
        <w:spacing w:before="81"/>
        <w:ind w:left="1110"/>
        <w:jc w:val="both"/>
      </w:pPr>
      <w:r>
        <w:rPr>
          <w:w w:val="115"/>
        </w:rPr>
        <w:t>But the main action has moved elsewhere.</w:t>
      </w:r>
    </w:p>
    <w:p>
      <w:pPr>
        <w:pStyle w:val="BodyText"/>
        <w:ind w:left="0"/>
        <w:rPr>
          <w:sz w:val="24"/>
        </w:rPr>
      </w:pPr>
    </w:p>
    <w:p>
      <w:pPr>
        <w:pStyle w:val="Heading2"/>
        <w:numPr>
          <w:ilvl w:val="2"/>
          <w:numId w:val="7"/>
        </w:numPr>
        <w:tabs>
          <w:tab w:pos="1765" w:val="left" w:leader="none"/>
          <w:tab w:pos="1766" w:val="left" w:leader="none"/>
        </w:tabs>
        <w:spacing w:line="240" w:lineRule="auto" w:before="1" w:after="0"/>
        <w:ind w:left="1765" w:right="0" w:hanging="955"/>
        <w:jc w:val="left"/>
      </w:pPr>
      <w:r>
        <w:rPr>
          <w:spacing w:val="-3"/>
          <w:w w:val="130"/>
        </w:rPr>
        <w:t xml:space="preserve">Attacks </w:t>
      </w:r>
      <w:r>
        <w:rPr>
          <w:w w:val="130"/>
        </w:rPr>
        <w:t>on other</w:t>
      </w:r>
      <w:r>
        <w:rPr>
          <w:spacing w:val="33"/>
          <w:w w:val="130"/>
        </w:rPr>
        <w:t xml:space="preserve"> </w:t>
      </w:r>
      <w:r>
        <w:rPr>
          <w:w w:val="130"/>
        </w:rPr>
        <w:t>infrastructure</w:t>
      </w:r>
    </w:p>
    <w:p>
      <w:pPr>
        <w:pStyle w:val="BodyText"/>
        <w:spacing w:line="204" w:lineRule="auto" w:before="200"/>
        <w:ind w:right="863"/>
        <w:jc w:val="both"/>
      </w:pPr>
      <w:r>
        <w:rPr>
          <w:w w:val="110"/>
        </w:rPr>
        <w:t>After the Stuxnet story broke there was a surge of interest among governments worldwide in cyber-con</w:t>
      </w:r>
      <w:r>
        <w:rPr>
          <w:rFonts w:ascii="Cambria" w:hAnsi="Cambria"/>
          <w:w w:val="110"/>
        </w:rPr>
        <w:t>ﬂ</w:t>
      </w:r>
      <w:r>
        <w:rPr>
          <w:w w:val="110"/>
        </w:rPr>
        <w:t xml:space="preserve">ict. The prices paid in underground markets for </w:t>
      </w:r>
      <w:r>
        <w:rPr>
          <w:spacing w:val="-5"/>
          <w:w w:val="110"/>
        </w:rPr>
        <w:t>ex</w:t>
      </w:r>
      <w:r>
        <w:rPr>
          <w:w w:val="110"/>
        </w:rPr>
        <w:t xml:space="preserve">ploitable vulnerabilities skyrocketed, and in addition to the </w:t>
      </w:r>
      <w:r>
        <w:rPr>
          <w:spacing w:val="-3"/>
          <w:w w:val="110"/>
        </w:rPr>
        <w:t xml:space="preserve">overt </w:t>
      </w:r>
      <w:r>
        <w:rPr>
          <w:w w:val="110"/>
        </w:rPr>
        <w:t xml:space="preserve">markets </w:t>
      </w:r>
      <w:r>
        <w:rPr>
          <w:spacing w:val="-6"/>
          <w:w w:val="110"/>
        </w:rPr>
        <w:t xml:space="preserve">in </w:t>
      </w:r>
      <w:r>
        <w:rPr>
          <w:w w:val="110"/>
        </w:rPr>
        <w:t xml:space="preserve">vulnerabilites, there developed grey markets to which security researchers could take their ideas for resale to cyber-arms manufacturers. In addition to vulnerabilities that governments could use to exploit the PCs or phones of their foes, both foreign and domestic, there emerged concern about attacks on information infrastructure such as the Internet itself.   The Russian attacks on Estonia in   2007 and Georgia in 2008 focused minds somewhat, as did an attack </w:t>
      </w:r>
      <w:r>
        <w:rPr>
          <w:spacing w:val="-3"/>
          <w:w w:val="110"/>
        </w:rPr>
        <w:t xml:space="preserve">by </w:t>
      </w:r>
      <w:r>
        <w:rPr>
          <w:w w:val="110"/>
        </w:rPr>
        <w:t xml:space="preserve">Pakistan on </w:t>
      </w:r>
      <w:r>
        <w:rPr>
          <w:spacing w:val="-5"/>
          <w:w w:val="110"/>
        </w:rPr>
        <w:t xml:space="preserve">YouTube </w:t>
      </w:r>
      <w:r>
        <w:rPr>
          <w:w w:val="110"/>
        </w:rPr>
        <w:t xml:space="preserve">in 2008 (Pakistan had planned to block the service only at home,  but the BGP attack it mounted caused a global outage),  and an incident  in 2010 when China </w:t>
      </w:r>
      <w:r>
        <w:rPr>
          <w:spacing w:val="-3"/>
          <w:w w:val="110"/>
        </w:rPr>
        <w:t xml:space="preserve">Telecom </w:t>
      </w:r>
      <w:r>
        <w:rPr>
          <w:w w:val="110"/>
        </w:rPr>
        <w:t>hijacked 15% of Internet addresses for 18 minutes, which some observers interpreted as a test of a</w:t>
      </w:r>
      <w:r>
        <w:rPr>
          <w:spacing w:val="22"/>
          <w:w w:val="110"/>
        </w:rPr>
        <w:t xml:space="preserve"> </w:t>
      </w:r>
      <w:r>
        <w:rPr>
          <w:w w:val="110"/>
        </w:rPr>
        <w:t>‘cyber-nuke’.</w:t>
      </w:r>
    </w:p>
    <w:p>
      <w:pPr>
        <w:pStyle w:val="BodyText"/>
        <w:spacing w:before="82"/>
        <w:ind w:left="1110"/>
        <w:jc w:val="both"/>
      </w:pPr>
      <w:r>
        <w:rPr>
          <w:w w:val="115"/>
        </w:rPr>
        <w:t>The European Network and Information Security Agency (ENISA) commis-</w:t>
      </w:r>
    </w:p>
    <w:p>
      <w:pPr>
        <w:spacing w:after="0"/>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sioned us to write a report on the Internet’s interconnect, which appeared in 2011 [1906]. I discussed the main </w:t>
      </w:r>
      <w:r>
        <w:rPr>
          <w:rFonts w:ascii="Cambria" w:hAnsi="Cambria"/>
          <w:w w:val="115"/>
        </w:rPr>
        <w:t>fi</w:t>
      </w:r>
      <w:r>
        <w:rPr>
          <w:w w:val="115"/>
        </w:rPr>
        <w:t xml:space="preserve">ndings in section 21.2.1 on BGP </w:t>
      </w:r>
      <w:r>
        <w:rPr>
          <w:spacing w:val="-5"/>
          <w:w w:val="115"/>
        </w:rPr>
        <w:t xml:space="preserve">security. </w:t>
      </w:r>
      <w:r>
        <w:rPr>
          <w:w w:val="115"/>
        </w:rPr>
        <w:t xml:space="preserve">It is certainly possible to tear up the Internet’s routing infrastructure </w:t>
      </w:r>
      <w:r>
        <w:rPr>
          <w:spacing w:val="-3"/>
          <w:w w:val="115"/>
        </w:rPr>
        <w:t xml:space="preserve">by </w:t>
      </w:r>
      <w:r>
        <w:rPr>
          <w:w w:val="115"/>
        </w:rPr>
        <w:t xml:space="preserve">advertising lots of bogus routes; a number of incidents (including the Pakistani and Chinese ones) </w:t>
      </w:r>
      <w:r>
        <w:rPr>
          <w:spacing w:val="-3"/>
          <w:w w:val="115"/>
        </w:rPr>
        <w:t xml:space="preserve">have </w:t>
      </w:r>
      <w:r>
        <w:rPr>
          <w:w w:val="115"/>
        </w:rPr>
        <w:t xml:space="preserve">taught us that.  It is also true that if an opponent  could take down the Internet for a few days in a developed </w:t>
      </w:r>
      <w:r>
        <w:rPr>
          <w:spacing w:val="-3"/>
          <w:w w:val="115"/>
        </w:rPr>
        <w:t xml:space="preserve">country, </w:t>
      </w:r>
      <w:r>
        <w:rPr>
          <w:w w:val="115"/>
        </w:rPr>
        <w:t xml:space="preserve">the result would </w:t>
      </w:r>
      <w:r>
        <w:rPr>
          <w:spacing w:val="2"/>
          <w:w w:val="115"/>
        </w:rPr>
        <w:t xml:space="preserve">be be </w:t>
      </w:r>
      <w:r>
        <w:rPr>
          <w:w w:val="115"/>
        </w:rPr>
        <w:t xml:space="preserve">chaos (and especially so since the coronavirus pandemic as even more human activities </w:t>
      </w:r>
      <w:r>
        <w:rPr>
          <w:spacing w:val="-3"/>
          <w:w w:val="115"/>
        </w:rPr>
        <w:t xml:space="preserve">have </w:t>
      </w:r>
      <w:r>
        <w:rPr>
          <w:w w:val="115"/>
        </w:rPr>
        <w:t xml:space="preserve">been forced online). One of the main technical </w:t>
      </w:r>
      <w:r>
        <w:rPr>
          <w:spacing w:val="-4"/>
          <w:w w:val="115"/>
        </w:rPr>
        <w:t>re</w:t>
      </w:r>
      <w:r>
        <w:rPr>
          <w:w w:val="115"/>
        </w:rPr>
        <w:t>straints on such action is that most capable opponents would themselves su</w:t>
      </w:r>
      <w:r>
        <w:rPr>
          <w:rFonts w:ascii="Cambria" w:hAnsi="Cambria"/>
          <w:w w:val="115"/>
        </w:rPr>
        <w:t>ff</w:t>
      </w:r>
      <w:r>
        <w:rPr>
          <w:w w:val="115"/>
        </w:rPr>
        <w:t>er tremendous</w:t>
      </w:r>
      <w:r>
        <w:rPr>
          <w:spacing w:val="-14"/>
          <w:w w:val="115"/>
        </w:rPr>
        <w:t xml:space="preserve"> </w:t>
      </w:r>
      <w:r>
        <w:rPr>
          <w:w w:val="115"/>
        </w:rPr>
        <w:t>harm,</w:t>
      </w:r>
      <w:r>
        <w:rPr>
          <w:spacing w:val="-12"/>
          <w:w w:val="115"/>
        </w:rPr>
        <w:t xml:space="preserve"> </w:t>
      </w:r>
      <w:r>
        <w:rPr>
          <w:w w:val="115"/>
        </w:rPr>
        <w:t>given</w:t>
      </w:r>
      <w:r>
        <w:rPr>
          <w:spacing w:val="-14"/>
          <w:w w:val="115"/>
        </w:rPr>
        <w:t xml:space="preserve"> </w:t>
      </w:r>
      <w:r>
        <w:rPr>
          <w:w w:val="115"/>
        </w:rPr>
        <w:t>that</w:t>
      </w:r>
      <w:r>
        <w:rPr>
          <w:spacing w:val="-15"/>
          <w:w w:val="115"/>
        </w:rPr>
        <w:t xml:space="preserve"> </w:t>
      </w:r>
      <w:r>
        <w:rPr>
          <w:w w:val="115"/>
        </w:rPr>
        <w:t>the</w:t>
      </w:r>
      <w:r>
        <w:rPr>
          <w:spacing w:val="-13"/>
          <w:w w:val="115"/>
        </w:rPr>
        <w:t xml:space="preserve"> </w:t>
      </w:r>
      <w:r>
        <w:rPr>
          <w:w w:val="115"/>
        </w:rPr>
        <w:t>online</w:t>
      </w:r>
      <w:r>
        <w:rPr>
          <w:spacing w:val="-15"/>
          <w:w w:val="115"/>
        </w:rPr>
        <w:t xml:space="preserve"> </w:t>
      </w:r>
      <w:r>
        <w:rPr>
          <w:w w:val="115"/>
        </w:rPr>
        <w:t>services</w:t>
      </w:r>
      <w:r>
        <w:rPr>
          <w:spacing w:val="-14"/>
          <w:w w:val="115"/>
        </w:rPr>
        <w:t xml:space="preserve"> </w:t>
      </w:r>
      <w:r>
        <w:rPr>
          <w:w w:val="115"/>
        </w:rPr>
        <w:t>used</w:t>
      </w:r>
      <w:r>
        <w:rPr>
          <w:spacing w:val="-14"/>
          <w:w w:val="115"/>
        </w:rPr>
        <w:t xml:space="preserve"> </w:t>
      </w:r>
      <w:r>
        <w:rPr>
          <w:w w:val="115"/>
        </w:rPr>
        <w:t>in</w:t>
      </w:r>
      <w:r>
        <w:rPr>
          <w:spacing w:val="-14"/>
          <w:w w:val="115"/>
        </w:rPr>
        <w:t xml:space="preserve"> </w:t>
      </w:r>
      <w:r>
        <w:rPr>
          <w:w w:val="115"/>
        </w:rPr>
        <w:t>most</w:t>
      </w:r>
      <w:r>
        <w:rPr>
          <w:spacing w:val="-15"/>
          <w:w w:val="115"/>
        </w:rPr>
        <w:t xml:space="preserve"> </w:t>
      </w:r>
      <w:r>
        <w:rPr>
          <w:w w:val="115"/>
        </w:rPr>
        <w:t>countries</w:t>
      </w:r>
      <w:r>
        <w:rPr>
          <w:spacing w:val="-13"/>
          <w:w w:val="115"/>
        </w:rPr>
        <w:t xml:space="preserve"> </w:t>
      </w:r>
      <w:r>
        <w:rPr>
          <w:w w:val="115"/>
        </w:rPr>
        <w:t>are</w:t>
      </w:r>
      <w:r>
        <w:rPr>
          <w:spacing w:val="-14"/>
          <w:w w:val="115"/>
        </w:rPr>
        <w:t xml:space="preserve"> </w:t>
      </w:r>
      <w:r>
        <w:rPr>
          <w:w w:val="115"/>
        </w:rPr>
        <w:t xml:space="preserve">globalised. </w:t>
      </w:r>
      <w:r>
        <w:rPr>
          <w:spacing w:val="-3"/>
          <w:w w:val="115"/>
        </w:rPr>
        <w:t xml:space="preserve">However, </w:t>
      </w:r>
      <w:r>
        <w:rPr>
          <w:w w:val="115"/>
        </w:rPr>
        <w:t xml:space="preserve">China is largely immune, because of its policy of separating its infrastructure from the rest of the Internet using the Great Firewall, </w:t>
      </w:r>
      <w:r>
        <w:rPr>
          <w:spacing w:val="-5"/>
          <w:w w:val="115"/>
        </w:rPr>
        <w:t xml:space="preserve">and </w:t>
      </w:r>
      <w:r>
        <w:rPr>
          <w:w w:val="115"/>
        </w:rPr>
        <w:t>excluding</w:t>
      </w:r>
      <w:r>
        <w:rPr>
          <w:spacing w:val="-14"/>
          <w:w w:val="115"/>
        </w:rPr>
        <w:t xml:space="preserve"> </w:t>
      </w:r>
      <w:r>
        <w:rPr>
          <w:w w:val="115"/>
        </w:rPr>
        <w:t>US</w:t>
      </w:r>
      <w:r>
        <w:rPr>
          <w:spacing w:val="-13"/>
          <w:w w:val="115"/>
        </w:rPr>
        <w:t xml:space="preserve"> </w:t>
      </w:r>
      <w:r>
        <w:rPr>
          <w:w w:val="115"/>
        </w:rPr>
        <w:t>service</w:t>
      </w:r>
      <w:r>
        <w:rPr>
          <w:spacing w:val="-13"/>
          <w:w w:val="115"/>
        </w:rPr>
        <w:t xml:space="preserve"> </w:t>
      </w:r>
      <w:r>
        <w:rPr>
          <w:w w:val="115"/>
        </w:rPr>
        <w:t>providers</w:t>
      </w:r>
      <w:r>
        <w:rPr>
          <w:spacing w:val="-14"/>
          <w:w w:val="115"/>
        </w:rPr>
        <w:t xml:space="preserve"> </w:t>
      </w:r>
      <w:r>
        <w:rPr>
          <w:w w:val="115"/>
        </w:rPr>
        <w:t>such</w:t>
      </w:r>
      <w:r>
        <w:rPr>
          <w:spacing w:val="-13"/>
          <w:w w:val="115"/>
        </w:rPr>
        <w:t xml:space="preserve"> </w:t>
      </w:r>
      <w:r>
        <w:rPr>
          <w:w w:val="115"/>
        </w:rPr>
        <w:t>as</w:t>
      </w:r>
      <w:r>
        <w:rPr>
          <w:spacing w:val="-13"/>
          <w:w w:val="115"/>
        </w:rPr>
        <w:t xml:space="preserve"> </w:t>
      </w:r>
      <w:r>
        <w:rPr>
          <w:w w:val="115"/>
        </w:rPr>
        <w:t>Google,</w:t>
      </w:r>
      <w:r>
        <w:rPr>
          <w:spacing w:val="-13"/>
          <w:w w:val="115"/>
        </w:rPr>
        <w:t xml:space="preserve"> </w:t>
      </w:r>
      <w:r>
        <w:rPr>
          <w:w w:val="115"/>
        </w:rPr>
        <w:t>Facebook</w:t>
      </w:r>
      <w:r>
        <w:rPr>
          <w:spacing w:val="-13"/>
          <w:w w:val="115"/>
        </w:rPr>
        <w:t xml:space="preserve"> </w:t>
      </w:r>
      <w:r>
        <w:rPr>
          <w:w w:val="115"/>
        </w:rPr>
        <w:t>and</w:t>
      </w:r>
      <w:r>
        <w:rPr>
          <w:spacing w:val="-13"/>
          <w:w w:val="115"/>
        </w:rPr>
        <w:t xml:space="preserve"> </w:t>
      </w:r>
      <w:r>
        <w:rPr>
          <w:w w:val="115"/>
        </w:rPr>
        <w:t>Twitter</w:t>
      </w:r>
      <w:r>
        <w:rPr>
          <w:spacing w:val="-14"/>
          <w:w w:val="115"/>
        </w:rPr>
        <w:t xml:space="preserve"> </w:t>
      </w:r>
      <w:r>
        <w:rPr>
          <w:w w:val="115"/>
        </w:rPr>
        <w:t>in</w:t>
      </w:r>
      <w:r>
        <w:rPr>
          <w:spacing w:val="-13"/>
          <w:w w:val="115"/>
        </w:rPr>
        <w:t xml:space="preserve"> </w:t>
      </w:r>
      <w:r>
        <w:rPr>
          <w:w w:val="115"/>
        </w:rPr>
        <w:t xml:space="preserve">favour of local champions. North Korea is even more isolated. Russia has been trying to follow China, and as its service providers such as Vkontakte are </w:t>
      </w:r>
      <w:r>
        <w:rPr>
          <w:spacing w:val="-3"/>
          <w:w w:val="115"/>
        </w:rPr>
        <w:t xml:space="preserve">much </w:t>
      </w:r>
      <w:r>
        <w:rPr>
          <w:w w:val="115"/>
        </w:rPr>
        <w:t xml:space="preserve">more entangled with European and American infrastructure, President Putin </w:t>
      </w:r>
      <w:r>
        <w:rPr>
          <w:spacing w:val="-3"/>
          <w:w w:val="115"/>
        </w:rPr>
        <w:t>passed</w:t>
      </w:r>
      <w:r>
        <w:rPr>
          <w:spacing w:val="53"/>
          <w:w w:val="115"/>
        </w:rPr>
        <w:t xml:space="preserve"> </w:t>
      </w:r>
      <w:r>
        <w:rPr>
          <w:w w:val="115"/>
        </w:rPr>
        <w:t xml:space="preserve">a law in May 2019 requiring Russian ISPs to </w:t>
      </w:r>
      <w:r>
        <w:rPr>
          <w:spacing w:val="2"/>
          <w:w w:val="115"/>
        </w:rPr>
        <w:t xml:space="preserve">be </w:t>
      </w:r>
      <w:r>
        <w:rPr>
          <w:w w:val="115"/>
        </w:rPr>
        <w:t xml:space="preserve">able to operate independently of foreign Internet infrastructure </w:t>
      </w:r>
      <w:r>
        <w:rPr>
          <w:spacing w:val="-3"/>
          <w:w w:val="115"/>
        </w:rPr>
        <w:t xml:space="preserve">by </w:t>
      </w:r>
      <w:r>
        <w:rPr>
          <w:w w:val="115"/>
        </w:rPr>
        <w:t>November. In December, a successful test was announced, though nobody noticed anything happening; a second test,</w:t>
      </w:r>
      <w:r>
        <w:rPr>
          <w:spacing w:val="-27"/>
          <w:w w:val="115"/>
        </w:rPr>
        <w:t xml:space="preserve"> </w:t>
      </w:r>
      <w:r>
        <w:rPr>
          <w:spacing w:val="-4"/>
          <w:w w:val="115"/>
        </w:rPr>
        <w:t xml:space="preserve">due </w:t>
      </w:r>
      <w:r>
        <w:rPr>
          <w:w w:val="115"/>
        </w:rPr>
        <w:t xml:space="preserve">in March 2020, was apparently postponed because of the coronavirus [159]. </w:t>
      </w:r>
      <w:r>
        <w:rPr>
          <w:spacing w:val="-6"/>
          <w:w w:val="115"/>
        </w:rPr>
        <w:t xml:space="preserve">If </w:t>
      </w:r>
      <w:r>
        <w:rPr>
          <w:w w:val="115"/>
        </w:rPr>
        <w:t xml:space="preserve">that were to </w:t>
      </w:r>
      <w:r>
        <w:rPr>
          <w:spacing w:val="2"/>
          <w:w w:val="115"/>
        </w:rPr>
        <w:t xml:space="preserve">be </w:t>
      </w:r>
      <w:r>
        <w:rPr>
          <w:w w:val="115"/>
        </w:rPr>
        <w:t xml:space="preserve">made to work, then Russia, like China, would </w:t>
      </w:r>
      <w:r>
        <w:rPr>
          <w:spacing w:val="2"/>
          <w:w w:val="115"/>
        </w:rPr>
        <w:t xml:space="preserve">be </w:t>
      </w:r>
      <w:r>
        <w:rPr>
          <w:w w:val="115"/>
        </w:rPr>
        <w:t xml:space="preserve">in a position to mount large-scale disruption attacks against the Internet in the rest of </w:t>
      </w:r>
      <w:r>
        <w:rPr>
          <w:spacing w:val="-4"/>
          <w:w w:val="115"/>
        </w:rPr>
        <w:t xml:space="preserve">the </w:t>
      </w:r>
      <w:r>
        <w:rPr>
          <w:w w:val="115"/>
        </w:rPr>
        <w:t>world.</w:t>
      </w:r>
    </w:p>
    <w:p>
      <w:pPr>
        <w:pStyle w:val="BodyText"/>
        <w:spacing w:before="5"/>
        <w:ind w:left="0"/>
        <w:rPr>
          <w:sz w:val="26"/>
        </w:rPr>
      </w:pPr>
    </w:p>
    <w:p>
      <w:pPr>
        <w:pStyle w:val="Heading2"/>
        <w:numPr>
          <w:ilvl w:val="2"/>
          <w:numId w:val="7"/>
        </w:numPr>
        <w:tabs>
          <w:tab w:pos="1765" w:val="left" w:leader="none"/>
          <w:tab w:pos="1766" w:val="left" w:leader="none"/>
        </w:tabs>
        <w:spacing w:line="240" w:lineRule="auto" w:before="0" w:after="0"/>
        <w:ind w:left="1765" w:right="0" w:hanging="955"/>
        <w:jc w:val="left"/>
      </w:pPr>
      <w:r>
        <w:rPr>
          <w:spacing w:val="-3"/>
          <w:w w:val="130"/>
        </w:rPr>
        <w:t xml:space="preserve">Attacks </w:t>
      </w:r>
      <w:r>
        <w:rPr>
          <w:w w:val="130"/>
        </w:rPr>
        <w:t>on elections and political</w:t>
      </w:r>
      <w:r>
        <w:rPr>
          <w:spacing w:val="38"/>
          <w:w w:val="130"/>
        </w:rPr>
        <w:t xml:space="preserve"> </w:t>
      </w:r>
      <w:r>
        <w:rPr>
          <w:w w:val="130"/>
        </w:rPr>
        <w:t>stability</w:t>
      </w:r>
    </w:p>
    <w:p>
      <w:pPr>
        <w:pStyle w:val="BodyText"/>
        <w:spacing w:line="204" w:lineRule="auto" w:before="201"/>
        <w:ind w:right="863"/>
        <w:jc w:val="both"/>
      </w:pPr>
      <w:r>
        <w:rPr>
          <w:w w:val="115"/>
        </w:rPr>
        <w:t>The</w:t>
      </w:r>
      <w:r>
        <w:rPr>
          <w:spacing w:val="-9"/>
          <w:w w:val="115"/>
        </w:rPr>
        <w:t xml:space="preserve"> </w:t>
      </w:r>
      <w:r>
        <w:rPr>
          <w:w w:val="115"/>
        </w:rPr>
        <w:t>period</w:t>
      </w:r>
      <w:r>
        <w:rPr>
          <w:spacing w:val="-8"/>
          <w:w w:val="115"/>
        </w:rPr>
        <w:t xml:space="preserve"> </w:t>
      </w:r>
      <w:r>
        <w:rPr>
          <w:w w:val="115"/>
        </w:rPr>
        <w:t>2011–16</w:t>
      </w:r>
      <w:r>
        <w:rPr>
          <w:spacing w:val="-8"/>
          <w:w w:val="115"/>
        </w:rPr>
        <w:t xml:space="preserve"> </w:t>
      </w:r>
      <w:r>
        <w:rPr>
          <w:w w:val="115"/>
        </w:rPr>
        <w:t>saw</w:t>
      </w:r>
      <w:r>
        <w:rPr>
          <w:spacing w:val="-9"/>
          <w:w w:val="115"/>
        </w:rPr>
        <w:t xml:space="preserve"> </w:t>
      </w:r>
      <w:r>
        <w:rPr>
          <w:w w:val="115"/>
        </w:rPr>
        <w:t>the</w:t>
      </w:r>
      <w:r>
        <w:rPr>
          <w:spacing w:val="-8"/>
          <w:w w:val="115"/>
        </w:rPr>
        <w:t xml:space="preserve"> </w:t>
      </w:r>
      <w:r>
        <w:rPr>
          <w:w w:val="115"/>
        </w:rPr>
        <w:t>emphasis</w:t>
      </w:r>
      <w:r>
        <w:rPr>
          <w:spacing w:val="-8"/>
          <w:w w:val="115"/>
        </w:rPr>
        <w:t xml:space="preserve"> </w:t>
      </w:r>
      <w:r>
        <w:rPr>
          <w:w w:val="115"/>
        </w:rPr>
        <w:t>in</w:t>
      </w:r>
      <w:r>
        <w:rPr>
          <w:spacing w:val="-9"/>
          <w:w w:val="115"/>
        </w:rPr>
        <w:t xml:space="preserve"> </w:t>
      </w:r>
      <w:r>
        <w:rPr>
          <w:w w:val="115"/>
        </w:rPr>
        <w:t>information</w:t>
      </w:r>
      <w:r>
        <w:rPr>
          <w:spacing w:val="-8"/>
          <w:w w:val="115"/>
        </w:rPr>
        <w:t xml:space="preserve"> </w:t>
      </w:r>
      <w:r>
        <w:rPr>
          <w:w w:val="115"/>
        </w:rPr>
        <w:t>operations</w:t>
      </w:r>
      <w:r>
        <w:rPr>
          <w:spacing w:val="-8"/>
          <w:w w:val="115"/>
        </w:rPr>
        <w:t xml:space="preserve"> </w:t>
      </w:r>
      <w:r>
        <w:rPr>
          <w:w w:val="115"/>
        </w:rPr>
        <w:t>shift</w:t>
      </w:r>
      <w:r>
        <w:rPr>
          <w:spacing w:val="-9"/>
          <w:w w:val="115"/>
        </w:rPr>
        <w:t xml:space="preserve"> </w:t>
      </w:r>
      <w:r>
        <w:rPr>
          <w:w w:val="115"/>
        </w:rPr>
        <w:t>from</w:t>
      </w:r>
      <w:r>
        <w:rPr>
          <w:spacing w:val="-8"/>
          <w:w w:val="115"/>
        </w:rPr>
        <w:t xml:space="preserve"> </w:t>
      </w:r>
      <w:r>
        <w:rPr>
          <w:w w:val="115"/>
        </w:rPr>
        <w:t>attacks on infrastructure to political con</w:t>
      </w:r>
      <w:r>
        <w:rPr>
          <w:rFonts w:ascii="Cambria" w:hAnsi="Cambria"/>
          <w:w w:val="115"/>
        </w:rPr>
        <w:t>ﬂ</w:t>
      </w:r>
      <w:r>
        <w:rPr>
          <w:w w:val="115"/>
        </w:rPr>
        <w:t xml:space="preserve">ict. The period started with the </w:t>
      </w:r>
      <w:r>
        <w:rPr>
          <w:spacing w:val="-3"/>
          <w:w w:val="115"/>
        </w:rPr>
        <w:t xml:space="preserve">Arab </w:t>
      </w:r>
      <w:r>
        <w:rPr>
          <w:w w:val="115"/>
        </w:rPr>
        <w:t>Spring,</w:t>
      </w:r>
      <w:r>
        <w:rPr>
          <w:spacing w:val="-14"/>
          <w:w w:val="115"/>
        </w:rPr>
        <w:t xml:space="preserve"> </w:t>
      </w:r>
      <w:r>
        <w:rPr>
          <w:w w:val="115"/>
        </w:rPr>
        <w:t>which</w:t>
      </w:r>
      <w:r>
        <w:rPr>
          <w:spacing w:val="-15"/>
          <w:w w:val="115"/>
        </w:rPr>
        <w:t xml:space="preserve"> </w:t>
      </w:r>
      <w:r>
        <w:rPr>
          <w:w w:val="115"/>
        </w:rPr>
        <w:t>I</w:t>
      </w:r>
      <w:r>
        <w:rPr>
          <w:spacing w:val="-14"/>
          <w:w w:val="115"/>
        </w:rPr>
        <w:t xml:space="preserve"> </w:t>
      </w:r>
      <w:r>
        <w:rPr>
          <w:w w:val="115"/>
        </w:rPr>
        <w:t>will</w:t>
      </w:r>
      <w:r>
        <w:rPr>
          <w:spacing w:val="-15"/>
          <w:w w:val="115"/>
        </w:rPr>
        <w:t xml:space="preserve"> </w:t>
      </w:r>
      <w:r>
        <w:rPr>
          <w:w w:val="115"/>
        </w:rPr>
        <w:t>discuss</w:t>
      </w:r>
      <w:r>
        <w:rPr>
          <w:spacing w:val="-14"/>
          <w:w w:val="115"/>
        </w:rPr>
        <w:t xml:space="preserve"> </w:t>
      </w:r>
      <w:r>
        <w:rPr>
          <w:w w:val="115"/>
        </w:rPr>
        <w:t>in</w:t>
      </w:r>
      <w:r>
        <w:rPr>
          <w:spacing w:val="-15"/>
          <w:w w:val="115"/>
        </w:rPr>
        <w:t xml:space="preserve"> </w:t>
      </w:r>
      <w:r>
        <w:rPr>
          <w:w w:val="115"/>
        </w:rPr>
        <w:t>more</w:t>
      </w:r>
      <w:r>
        <w:rPr>
          <w:spacing w:val="-14"/>
          <w:w w:val="115"/>
        </w:rPr>
        <w:t xml:space="preserve"> </w:t>
      </w:r>
      <w:r>
        <w:rPr>
          <w:w w:val="115"/>
        </w:rPr>
        <w:t>detail</w:t>
      </w:r>
      <w:r>
        <w:rPr>
          <w:spacing w:val="-15"/>
          <w:w w:val="115"/>
        </w:rPr>
        <w:t xml:space="preserve"> </w:t>
      </w:r>
      <w:r>
        <w:rPr>
          <w:w w:val="115"/>
        </w:rPr>
        <w:t>in</w:t>
      </w:r>
      <w:r>
        <w:rPr>
          <w:spacing w:val="-15"/>
          <w:w w:val="115"/>
        </w:rPr>
        <w:t xml:space="preserve"> </w:t>
      </w:r>
      <w:r>
        <w:rPr>
          <w:w w:val="115"/>
        </w:rPr>
        <w:t>section</w:t>
      </w:r>
      <w:r>
        <w:rPr>
          <w:spacing w:val="-14"/>
          <w:w w:val="115"/>
        </w:rPr>
        <w:t xml:space="preserve"> </w:t>
      </w:r>
      <w:r>
        <w:rPr>
          <w:w w:val="115"/>
        </w:rPr>
        <w:t>26.4.1.</w:t>
      </w:r>
      <w:r>
        <w:rPr>
          <w:spacing w:val="6"/>
          <w:w w:val="115"/>
        </w:rPr>
        <w:t xml:space="preserve"> </w:t>
      </w:r>
      <w:r>
        <w:rPr>
          <w:w w:val="115"/>
        </w:rPr>
        <w:t>There,</w:t>
      </w:r>
      <w:r>
        <w:rPr>
          <w:spacing w:val="-13"/>
          <w:w w:val="115"/>
        </w:rPr>
        <w:t xml:space="preserve"> </w:t>
      </w:r>
      <w:r>
        <w:rPr>
          <w:w w:val="115"/>
        </w:rPr>
        <w:t>social</w:t>
      </w:r>
      <w:r>
        <w:rPr>
          <w:spacing w:val="-14"/>
          <w:w w:val="115"/>
        </w:rPr>
        <w:t xml:space="preserve"> </w:t>
      </w:r>
      <w:r>
        <w:rPr>
          <w:w w:val="115"/>
        </w:rPr>
        <w:t>media were used to fuel an uprising against autocratic regimes across the Arab</w:t>
      </w:r>
      <w:r>
        <w:rPr>
          <w:spacing w:val="-42"/>
          <w:w w:val="115"/>
        </w:rPr>
        <w:t xml:space="preserve"> </w:t>
      </w:r>
      <w:r>
        <w:rPr>
          <w:w w:val="115"/>
        </w:rPr>
        <w:t xml:space="preserve">world; although the Tunisians overthrew their dictator and achieved democracy, </w:t>
      </w:r>
      <w:r>
        <w:rPr>
          <w:spacing w:val="-4"/>
          <w:w w:val="115"/>
        </w:rPr>
        <w:t xml:space="preserve">the </w:t>
      </w:r>
      <w:r>
        <w:rPr>
          <w:w w:val="115"/>
        </w:rPr>
        <w:t xml:space="preserve">results elsewhere ranged from civil war in Syria and the </w:t>
      </w:r>
      <w:r>
        <w:rPr>
          <w:spacing w:val="-4"/>
          <w:w w:val="115"/>
        </w:rPr>
        <w:t xml:space="preserve">Yemen </w:t>
      </w:r>
      <w:r>
        <w:rPr>
          <w:w w:val="115"/>
        </w:rPr>
        <w:t xml:space="preserve">to state failure in </w:t>
      </w:r>
      <w:r>
        <w:rPr>
          <w:spacing w:val="-3"/>
          <w:w w:val="115"/>
        </w:rPr>
        <w:t xml:space="preserve">Libya </w:t>
      </w:r>
      <w:r>
        <w:rPr>
          <w:w w:val="115"/>
        </w:rPr>
        <w:t xml:space="preserve">and crackdowns </w:t>
      </w:r>
      <w:r>
        <w:rPr>
          <w:spacing w:val="-3"/>
          <w:w w:val="115"/>
        </w:rPr>
        <w:t xml:space="preserve">by </w:t>
      </w:r>
      <w:r>
        <w:rPr>
          <w:w w:val="115"/>
        </w:rPr>
        <w:t>rulers elsewhere. I described in section 2.2.4 how Arab governments splashed out on surveillance technology from the west and from Israel, and hired ex-NSA mercenaries, to track and harass their</w:t>
      </w:r>
      <w:r>
        <w:rPr>
          <w:spacing w:val="-36"/>
          <w:w w:val="115"/>
        </w:rPr>
        <w:t xml:space="preserve"> </w:t>
      </w:r>
      <w:r>
        <w:rPr>
          <w:spacing w:val="-3"/>
          <w:w w:val="115"/>
        </w:rPr>
        <w:t xml:space="preserve">opponents </w:t>
      </w:r>
      <w:r>
        <w:rPr>
          <w:w w:val="115"/>
        </w:rPr>
        <w:t>both at home and</w:t>
      </w:r>
      <w:r>
        <w:rPr>
          <w:spacing w:val="27"/>
          <w:w w:val="115"/>
        </w:rPr>
        <w:t xml:space="preserve"> </w:t>
      </w:r>
      <w:r>
        <w:rPr>
          <w:w w:val="115"/>
        </w:rPr>
        <w:t>abroad.</w:t>
      </w:r>
    </w:p>
    <w:p>
      <w:pPr>
        <w:pStyle w:val="BodyText"/>
        <w:spacing w:line="204" w:lineRule="auto" w:before="109"/>
        <w:ind w:right="863" w:firstLine="298"/>
        <w:jc w:val="both"/>
      </w:pPr>
      <w:r>
        <w:rPr>
          <w:w w:val="115"/>
        </w:rPr>
        <w:t>By</w:t>
      </w:r>
      <w:r>
        <w:rPr>
          <w:spacing w:val="-20"/>
          <w:w w:val="115"/>
        </w:rPr>
        <w:t xml:space="preserve"> </w:t>
      </w:r>
      <w:r>
        <w:rPr>
          <w:w w:val="115"/>
        </w:rPr>
        <w:t>2016,</w:t>
      </w:r>
      <w:r>
        <w:rPr>
          <w:spacing w:val="-18"/>
          <w:w w:val="115"/>
        </w:rPr>
        <w:t xml:space="preserve"> </w:t>
      </w:r>
      <w:r>
        <w:rPr/>
        <w:t>we’d</w:t>
      </w:r>
      <w:r>
        <w:rPr>
          <w:spacing w:val="-12"/>
        </w:rPr>
        <w:t xml:space="preserve"> </w:t>
      </w:r>
      <w:r>
        <w:rPr>
          <w:w w:val="115"/>
        </w:rPr>
        <w:t>seen</w:t>
      </w:r>
      <w:r>
        <w:rPr>
          <w:spacing w:val="-20"/>
          <w:w w:val="115"/>
        </w:rPr>
        <w:t xml:space="preserve"> </w:t>
      </w:r>
      <w:r>
        <w:rPr>
          <w:w w:val="115"/>
        </w:rPr>
        <w:t>substantial</w:t>
      </w:r>
      <w:r>
        <w:rPr>
          <w:spacing w:val="-20"/>
          <w:w w:val="115"/>
        </w:rPr>
        <w:t xml:space="preserve"> </w:t>
      </w:r>
      <w:r>
        <w:rPr>
          <w:w w:val="115"/>
        </w:rPr>
        <w:t>Russian</w:t>
      </w:r>
      <w:r>
        <w:rPr>
          <w:spacing w:val="-19"/>
          <w:w w:val="115"/>
        </w:rPr>
        <w:t xml:space="preserve"> </w:t>
      </w:r>
      <w:r>
        <w:rPr>
          <w:w w:val="115"/>
        </w:rPr>
        <w:t>interference</w:t>
      </w:r>
      <w:r>
        <w:rPr>
          <w:spacing w:val="-20"/>
          <w:w w:val="115"/>
        </w:rPr>
        <w:t xml:space="preserve"> </w:t>
      </w:r>
      <w:r>
        <w:rPr>
          <w:w w:val="115"/>
        </w:rPr>
        <w:t>in</w:t>
      </w:r>
      <w:r>
        <w:rPr>
          <w:spacing w:val="-20"/>
          <w:w w:val="115"/>
        </w:rPr>
        <w:t xml:space="preserve"> </w:t>
      </w:r>
      <w:r>
        <w:rPr>
          <w:w w:val="115"/>
        </w:rPr>
        <w:t>both</w:t>
      </w:r>
      <w:r>
        <w:rPr>
          <w:spacing w:val="-19"/>
          <w:w w:val="115"/>
        </w:rPr>
        <w:t xml:space="preserve"> </w:t>
      </w:r>
      <w:r>
        <w:rPr>
          <w:w w:val="115"/>
        </w:rPr>
        <w:t>the</w:t>
      </w:r>
      <w:r>
        <w:rPr>
          <w:spacing w:val="-20"/>
          <w:w w:val="115"/>
        </w:rPr>
        <w:t xml:space="preserve"> </w:t>
      </w:r>
      <w:r>
        <w:rPr>
          <w:w w:val="115"/>
        </w:rPr>
        <w:t>Brexit</w:t>
      </w:r>
      <w:r>
        <w:rPr>
          <w:spacing w:val="-19"/>
          <w:w w:val="115"/>
        </w:rPr>
        <w:t xml:space="preserve"> </w:t>
      </w:r>
      <w:r>
        <w:rPr>
          <w:w w:val="115"/>
        </w:rPr>
        <w:t xml:space="preserve">referendum and the US presidential election. Russia has a long history </w:t>
      </w:r>
      <w:r>
        <w:rPr/>
        <w:t xml:space="preserve">of </w:t>
      </w:r>
      <w:r>
        <w:rPr>
          <w:w w:val="115"/>
        </w:rPr>
        <w:t>managed elections.</w:t>
      </w:r>
      <w:r>
        <w:rPr>
          <w:spacing w:val="8"/>
          <w:w w:val="115"/>
        </w:rPr>
        <w:t xml:space="preserve"> </w:t>
      </w:r>
      <w:r>
        <w:rPr>
          <w:w w:val="115"/>
        </w:rPr>
        <w:t>I</w:t>
      </w:r>
      <w:r>
        <w:rPr>
          <w:spacing w:val="-16"/>
          <w:w w:val="115"/>
        </w:rPr>
        <w:t xml:space="preserve"> </w:t>
      </w:r>
      <w:r>
        <w:rPr>
          <w:w w:val="115"/>
        </w:rPr>
        <w:t>wrote</w:t>
      </w:r>
      <w:r>
        <w:rPr>
          <w:spacing w:val="-15"/>
          <w:w w:val="115"/>
        </w:rPr>
        <w:t xml:space="preserve"> </w:t>
      </w:r>
      <w:r>
        <w:rPr>
          <w:w w:val="115"/>
        </w:rPr>
        <w:t>sarcastically</w:t>
      </w:r>
      <w:r>
        <w:rPr>
          <w:spacing w:val="-16"/>
          <w:w w:val="115"/>
        </w:rPr>
        <w:t xml:space="preserve"> </w:t>
      </w:r>
      <w:r>
        <w:rPr>
          <w:w w:val="115"/>
        </w:rPr>
        <w:t>in</w:t>
      </w:r>
      <w:r>
        <w:rPr>
          <w:spacing w:val="-15"/>
          <w:w w:val="115"/>
        </w:rPr>
        <w:t xml:space="preserve"> </w:t>
      </w:r>
      <w:r>
        <w:rPr>
          <w:w w:val="115"/>
        </w:rPr>
        <w:t>the</w:t>
      </w:r>
      <w:r>
        <w:rPr>
          <w:spacing w:val="-16"/>
          <w:w w:val="115"/>
        </w:rPr>
        <w:t xml:space="preserve"> </w:t>
      </w:r>
      <w:r>
        <w:rPr>
          <w:rFonts w:ascii="Cambria" w:hAnsi="Cambria"/>
          <w:w w:val="115"/>
        </w:rPr>
        <w:t>fi</w:t>
      </w:r>
      <w:r>
        <w:rPr>
          <w:w w:val="115"/>
        </w:rPr>
        <w:t>rst</w:t>
      </w:r>
      <w:r>
        <w:rPr>
          <w:spacing w:val="-16"/>
          <w:w w:val="115"/>
        </w:rPr>
        <w:t xml:space="preserve"> </w:t>
      </w:r>
      <w:r>
        <w:rPr>
          <w:w w:val="115"/>
        </w:rPr>
        <w:t>edition</w:t>
      </w:r>
      <w:r>
        <w:rPr>
          <w:spacing w:val="-15"/>
          <w:w w:val="115"/>
        </w:rPr>
        <w:t xml:space="preserve"> </w:t>
      </w:r>
      <w:r>
        <w:rPr>
          <w:w w:val="115"/>
        </w:rPr>
        <w:t>in</w:t>
      </w:r>
      <w:r>
        <w:rPr>
          <w:spacing w:val="-16"/>
          <w:w w:val="115"/>
        </w:rPr>
        <w:t xml:space="preserve"> </w:t>
      </w:r>
      <w:r>
        <w:rPr>
          <w:w w:val="115"/>
        </w:rPr>
        <w:t>2001:</w:t>
      </w:r>
      <w:r>
        <w:rPr>
          <w:spacing w:val="-13"/>
          <w:w w:val="115"/>
        </w:rPr>
        <w:t xml:space="preserve"> </w:t>
      </w:r>
      <w:r>
        <w:rPr>
          <w:w w:val="90"/>
        </w:rPr>
        <w:t>“I</w:t>
      </w:r>
      <w:r>
        <w:rPr>
          <w:spacing w:val="-3"/>
          <w:w w:val="90"/>
        </w:rPr>
        <w:t xml:space="preserve"> </w:t>
      </w:r>
      <w:r>
        <w:rPr>
          <w:w w:val="115"/>
        </w:rPr>
        <w:t>sincerely</w:t>
      </w:r>
      <w:r>
        <w:rPr>
          <w:spacing w:val="-15"/>
          <w:w w:val="115"/>
        </w:rPr>
        <w:t xml:space="preserve"> </w:t>
      </w:r>
      <w:r>
        <w:rPr>
          <w:w w:val="115"/>
        </w:rPr>
        <w:t>hope</w:t>
      </w:r>
      <w:r>
        <w:rPr>
          <w:spacing w:val="-16"/>
          <w:w w:val="115"/>
        </w:rPr>
        <w:t xml:space="preserve"> </w:t>
      </w:r>
      <w:r>
        <w:rPr>
          <w:w w:val="115"/>
        </w:rPr>
        <w:t xml:space="preserve">that the election </w:t>
      </w:r>
      <w:r>
        <w:rPr/>
        <w:t xml:space="preserve">of </w:t>
      </w:r>
      <w:r>
        <w:rPr>
          <w:w w:val="115"/>
        </w:rPr>
        <w:t xml:space="preserve">Vladimir Putin as the president </w:t>
      </w:r>
      <w:r>
        <w:rPr/>
        <w:t xml:space="preserve">of </w:t>
      </w:r>
      <w:r>
        <w:rPr>
          <w:w w:val="115"/>
        </w:rPr>
        <w:t>Russia had nothing to do</w:t>
      </w:r>
      <w:r>
        <w:rPr>
          <w:spacing w:val="-20"/>
          <w:w w:val="115"/>
        </w:rPr>
        <w:t xml:space="preserve"> </w:t>
      </w:r>
      <w:r>
        <w:rPr>
          <w:w w:val="115"/>
        </w:rPr>
        <w:t xml:space="preserve">with the fact that the national electoral reporting system is run </w:t>
      </w:r>
      <w:r>
        <w:rPr>
          <w:spacing w:val="-3"/>
          <w:w w:val="115"/>
        </w:rPr>
        <w:t xml:space="preserve">by </w:t>
      </w:r>
      <w:r>
        <w:rPr>
          <w:spacing w:val="-4"/>
          <w:w w:val="115"/>
        </w:rPr>
        <w:t xml:space="preserve">FAPSI, </w:t>
      </w:r>
      <w:r>
        <w:rPr>
          <w:w w:val="115"/>
        </w:rPr>
        <w:t xml:space="preserve">a Russian signals intelligence agency formed in 1991 as the successor to the </w:t>
      </w:r>
      <w:r>
        <w:rPr/>
        <w:t xml:space="preserve">KGB’s </w:t>
      </w:r>
      <w:r>
        <w:rPr>
          <w:w w:val="115"/>
        </w:rPr>
        <w:t xml:space="preserve">8th and 16th directorates. Its head, General Starovoitov, was reported to </w:t>
      </w:r>
      <w:r>
        <w:rPr>
          <w:spacing w:val="2"/>
          <w:w w:val="115"/>
        </w:rPr>
        <w:t xml:space="preserve">be </w:t>
      </w:r>
      <w:r>
        <w:rPr>
          <w:w w:val="115"/>
        </w:rPr>
        <w:t xml:space="preserve">an old KGB type; his agency reported directly to President </w:t>
      </w:r>
      <w:r>
        <w:rPr>
          <w:spacing w:val="-3"/>
          <w:w w:val="115"/>
        </w:rPr>
        <w:t xml:space="preserve">Yeltsin, </w:t>
      </w:r>
      <w:r>
        <w:rPr>
          <w:w w:val="115"/>
        </w:rPr>
        <w:t xml:space="preserve">who chose </w:t>
      </w:r>
      <w:r>
        <w:rPr>
          <w:spacing w:val="-3"/>
          <w:w w:val="115"/>
        </w:rPr>
        <w:t>Putin</w:t>
      </w:r>
      <w:r>
        <w:rPr>
          <w:spacing w:val="53"/>
          <w:w w:val="115"/>
        </w:rPr>
        <w:t xml:space="preserve"> </w:t>
      </w:r>
      <w:r>
        <w:rPr>
          <w:w w:val="115"/>
        </w:rPr>
        <w:t>as</w:t>
      </w:r>
      <w:r>
        <w:rPr>
          <w:spacing w:val="-9"/>
          <w:w w:val="115"/>
        </w:rPr>
        <w:t xml:space="preserve"> </w:t>
      </w:r>
      <w:r>
        <w:rPr>
          <w:w w:val="115"/>
        </w:rPr>
        <w:t>his</w:t>
      </w:r>
      <w:r>
        <w:rPr>
          <w:spacing w:val="-9"/>
          <w:w w:val="115"/>
        </w:rPr>
        <w:t xml:space="preserve"> </w:t>
      </w:r>
      <w:r>
        <w:rPr/>
        <w:t>successor.”</w:t>
      </w:r>
      <w:r>
        <w:rPr>
          <w:spacing w:val="-18"/>
        </w:rPr>
        <w:t xml:space="preserve"> </w:t>
      </w:r>
      <w:r>
        <w:rPr>
          <w:w w:val="115"/>
        </w:rPr>
        <w:t>[733,</w:t>
      </w:r>
      <w:r>
        <w:rPr>
          <w:spacing w:val="-9"/>
          <w:w w:val="115"/>
        </w:rPr>
        <w:t xml:space="preserve"> </w:t>
      </w:r>
      <w:r>
        <w:rPr>
          <w:w w:val="115"/>
        </w:rPr>
        <w:t>1003]</w:t>
      </w:r>
      <w:r>
        <w:rPr>
          <w:spacing w:val="-8"/>
          <w:w w:val="115"/>
        </w:rPr>
        <w:t xml:space="preserve"> </w:t>
      </w:r>
      <w:r>
        <w:rPr>
          <w:w w:val="115"/>
        </w:rPr>
        <w:t>By</w:t>
      </w:r>
      <w:r>
        <w:rPr>
          <w:spacing w:val="-9"/>
          <w:w w:val="115"/>
        </w:rPr>
        <w:t xml:space="preserve"> </w:t>
      </w:r>
      <w:r>
        <w:rPr>
          <w:w w:val="115"/>
        </w:rPr>
        <w:t>the</w:t>
      </w:r>
      <w:r>
        <w:rPr>
          <w:spacing w:val="-9"/>
          <w:w w:val="115"/>
        </w:rPr>
        <w:t xml:space="preserve"> </w:t>
      </w:r>
      <w:r>
        <w:rPr>
          <w:w w:val="115"/>
        </w:rPr>
        <w:t>time</w:t>
      </w:r>
      <w:r>
        <w:rPr>
          <w:spacing w:val="-8"/>
          <w:w w:val="115"/>
        </w:rPr>
        <w:t xml:space="preserve"> </w:t>
      </w:r>
      <w:r>
        <w:rPr/>
        <w:t>Putin’s</w:t>
      </w:r>
      <w:r>
        <w:rPr>
          <w:spacing w:val="-1"/>
        </w:rPr>
        <w:t xml:space="preserve"> </w:t>
      </w:r>
      <w:r>
        <w:rPr>
          <w:w w:val="115"/>
        </w:rPr>
        <w:t>party</w:t>
      </w:r>
      <w:r>
        <w:rPr>
          <w:spacing w:val="-9"/>
          <w:w w:val="115"/>
        </w:rPr>
        <w:t xml:space="preserve"> </w:t>
      </w:r>
      <w:r>
        <w:rPr>
          <w:w w:val="115"/>
        </w:rPr>
        <w:t>was</w:t>
      </w:r>
      <w:r>
        <w:rPr>
          <w:spacing w:val="-8"/>
          <w:w w:val="115"/>
        </w:rPr>
        <w:t xml:space="preserve"> </w:t>
      </w:r>
      <w:r>
        <w:rPr>
          <w:w w:val="115"/>
        </w:rPr>
        <w:t>re-elected</w:t>
      </w:r>
      <w:r>
        <w:rPr>
          <w:spacing w:val="-9"/>
          <w:w w:val="115"/>
        </w:rPr>
        <w:t xml:space="preserve"> </w:t>
      </w:r>
      <w:r>
        <w:rPr>
          <w:w w:val="115"/>
        </w:rPr>
        <w:t>in</w:t>
      </w:r>
      <w:r>
        <w:rPr>
          <w:spacing w:val="-8"/>
          <w:w w:val="115"/>
        </w:rPr>
        <w:t xml:space="preserve"> </w:t>
      </w:r>
      <w:r>
        <w:rPr>
          <w:w w:val="115"/>
        </w:rPr>
        <w:t>2007, the</w:t>
      </w:r>
      <w:r>
        <w:rPr>
          <w:spacing w:val="-16"/>
          <w:w w:val="115"/>
        </w:rPr>
        <w:t xml:space="preserve"> </w:t>
      </w:r>
      <w:r>
        <w:rPr>
          <w:w w:val="115"/>
        </w:rPr>
        <w:t>cheating</w:t>
      </w:r>
      <w:r>
        <w:rPr>
          <w:spacing w:val="-16"/>
          <w:w w:val="115"/>
        </w:rPr>
        <w:t xml:space="preserve"> </w:t>
      </w:r>
      <w:r>
        <w:rPr>
          <w:w w:val="115"/>
        </w:rPr>
        <w:t>had</w:t>
      </w:r>
      <w:r>
        <w:rPr>
          <w:spacing w:val="-16"/>
          <w:w w:val="115"/>
        </w:rPr>
        <w:t xml:space="preserve"> </w:t>
      </w:r>
      <w:r>
        <w:rPr>
          <w:w w:val="115"/>
        </w:rPr>
        <w:t>become</w:t>
      </w:r>
      <w:r>
        <w:rPr>
          <w:spacing w:val="-16"/>
          <w:w w:val="115"/>
        </w:rPr>
        <w:t xml:space="preserve"> </w:t>
      </w:r>
      <w:r>
        <w:rPr>
          <w:w w:val="115"/>
        </w:rPr>
        <w:t>so</w:t>
      </w:r>
      <w:r>
        <w:rPr>
          <w:spacing w:val="-16"/>
          <w:w w:val="115"/>
        </w:rPr>
        <w:t xml:space="preserve"> </w:t>
      </w:r>
      <w:r>
        <w:rPr>
          <w:w w:val="115"/>
        </w:rPr>
        <w:t>blatant</w:t>
      </w:r>
      <w:r>
        <w:rPr>
          <w:spacing w:val="-16"/>
          <w:w w:val="115"/>
        </w:rPr>
        <w:t xml:space="preserve"> </w:t>
      </w:r>
      <w:r>
        <w:rPr>
          <w:w w:val="90"/>
        </w:rPr>
        <w:t>–</w:t>
      </w:r>
      <w:r>
        <w:rPr>
          <w:spacing w:val="-3"/>
          <w:w w:val="90"/>
        </w:rPr>
        <w:t xml:space="preserve"> </w:t>
      </w:r>
      <w:r>
        <w:rPr>
          <w:w w:val="115"/>
        </w:rPr>
        <w:t>with</w:t>
      </w:r>
      <w:r>
        <w:rPr>
          <w:spacing w:val="-15"/>
          <w:w w:val="115"/>
        </w:rPr>
        <w:t xml:space="preserve"> </w:t>
      </w:r>
      <w:r>
        <w:rPr>
          <w:w w:val="115"/>
        </w:rPr>
        <w:t>gross</w:t>
      </w:r>
      <w:r>
        <w:rPr>
          <w:spacing w:val="-16"/>
          <w:w w:val="115"/>
        </w:rPr>
        <w:t xml:space="preserve"> </w:t>
      </w:r>
      <w:r>
        <w:rPr>
          <w:w w:val="115"/>
        </w:rPr>
        <w:t>media</w:t>
      </w:r>
      <w:r>
        <w:rPr>
          <w:spacing w:val="-16"/>
          <w:w w:val="115"/>
        </w:rPr>
        <w:t xml:space="preserve"> </w:t>
      </w:r>
      <w:r>
        <w:rPr>
          <w:w w:val="115"/>
        </w:rPr>
        <w:t>bias</w:t>
      </w:r>
      <w:r>
        <w:rPr>
          <w:spacing w:val="-16"/>
          <w:w w:val="115"/>
        </w:rPr>
        <w:t xml:space="preserve"> </w:t>
      </w:r>
      <w:r>
        <w:rPr>
          <w:w w:val="115"/>
        </w:rPr>
        <w:t>and</w:t>
      </w:r>
      <w:r>
        <w:rPr>
          <w:spacing w:val="-16"/>
          <w:w w:val="115"/>
        </w:rPr>
        <w:t xml:space="preserve"> </w:t>
      </w:r>
      <w:r>
        <w:rPr>
          <w:w w:val="115"/>
        </w:rPr>
        <w:t>state</w:t>
      </w:r>
      <w:r>
        <w:rPr>
          <w:spacing w:val="-16"/>
          <w:w w:val="115"/>
        </w:rPr>
        <w:t xml:space="preserve"> </w:t>
      </w:r>
      <w:r>
        <w:rPr>
          <w:w w:val="115"/>
        </w:rPr>
        <w:t xml:space="preserve">employees ordered to vote for the ruling party </w:t>
      </w:r>
      <w:r>
        <w:rPr>
          <w:w w:val="90"/>
        </w:rPr>
        <w:t xml:space="preserve">– </w:t>
      </w:r>
      <w:r>
        <w:rPr>
          <w:w w:val="115"/>
        </w:rPr>
        <w:t xml:space="preserve">that the international community </w:t>
      </w:r>
      <w:r>
        <w:rPr>
          <w:spacing w:val="-5"/>
          <w:w w:val="115"/>
        </w:rPr>
        <w:t xml:space="preserve">would </w:t>
      </w:r>
      <w:r>
        <w:rPr>
          <w:w w:val="115"/>
        </w:rPr>
        <w:t>not accept the result as free and</w:t>
      </w:r>
      <w:r>
        <w:rPr>
          <w:spacing w:val="44"/>
          <w:w w:val="115"/>
        </w:rPr>
        <w:t xml:space="preserve"> </w:t>
      </w:r>
      <w:r>
        <w:rPr>
          <w:w w:val="115"/>
        </w:rPr>
        <w:t>fair.</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By</w:t>
      </w:r>
      <w:r>
        <w:rPr>
          <w:spacing w:val="-9"/>
          <w:w w:val="115"/>
        </w:rPr>
        <w:t xml:space="preserve"> </w:t>
      </w:r>
      <w:r>
        <w:rPr>
          <w:w w:val="115"/>
        </w:rPr>
        <w:t>the</w:t>
      </w:r>
      <w:r>
        <w:rPr>
          <w:spacing w:val="-8"/>
          <w:w w:val="115"/>
        </w:rPr>
        <w:t xml:space="preserve"> </w:t>
      </w:r>
      <w:r>
        <w:rPr>
          <w:w w:val="115"/>
        </w:rPr>
        <w:t>2012</w:t>
      </w:r>
      <w:r>
        <w:rPr>
          <w:spacing w:val="-8"/>
          <w:w w:val="115"/>
        </w:rPr>
        <w:t xml:space="preserve"> </w:t>
      </w:r>
      <w:r>
        <w:rPr>
          <w:w w:val="115"/>
        </w:rPr>
        <w:t>election,</w:t>
      </w:r>
      <w:r>
        <w:rPr>
          <w:spacing w:val="-6"/>
          <w:w w:val="115"/>
        </w:rPr>
        <w:t xml:space="preserve"> </w:t>
      </w:r>
      <w:r>
        <w:rPr>
          <w:w w:val="115"/>
        </w:rPr>
        <w:t>as</w:t>
      </w:r>
      <w:r>
        <w:rPr>
          <w:spacing w:val="-8"/>
          <w:w w:val="115"/>
        </w:rPr>
        <w:t xml:space="preserve"> </w:t>
      </w:r>
      <w:r>
        <w:rPr>
          <w:w w:val="115"/>
        </w:rPr>
        <w:t>I</w:t>
      </w:r>
      <w:r>
        <w:rPr>
          <w:spacing w:val="-8"/>
          <w:w w:val="115"/>
        </w:rPr>
        <w:t xml:space="preserve"> </w:t>
      </w:r>
      <w:r>
        <w:rPr>
          <w:w w:val="115"/>
        </w:rPr>
        <w:t>noted</w:t>
      </w:r>
      <w:r>
        <w:rPr>
          <w:spacing w:val="-8"/>
          <w:w w:val="115"/>
        </w:rPr>
        <w:t xml:space="preserve"> </w:t>
      </w:r>
      <w:r>
        <w:rPr>
          <w:w w:val="115"/>
        </w:rPr>
        <w:t>in</w:t>
      </w:r>
      <w:r>
        <w:rPr>
          <w:spacing w:val="-8"/>
          <w:w w:val="115"/>
        </w:rPr>
        <w:t xml:space="preserve"> </w:t>
      </w:r>
      <w:r>
        <w:rPr>
          <w:w w:val="115"/>
        </w:rPr>
        <w:t>section</w:t>
      </w:r>
      <w:r>
        <w:rPr>
          <w:spacing w:val="-8"/>
          <w:w w:val="115"/>
        </w:rPr>
        <w:t xml:space="preserve"> </w:t>
      </w:r>
      <w:r>
        <w:rPr>
          <w:w w:val="115"/>
        </w:rPr>
        <w:t>2.2.3,</w:t>
      </w:r>
      <w:r>
        <w:rPr>
          <w:spacing w:val="-6"/>
          <w:w w:val="115"/>
        </w:rPr>
        <w:t xml:space="preserve"> </w:t>
      </w:r>
      <w:r>
        <w:rPr>
          <w:w w:val="115"/>
        </w:rPr>
        <w:t>the</w:t>
      </w:r>
      <w:r>
        <w:rPr>
          <w:spacing w:val="-8"/>
          <w:w w:val="115"/>
        </w:rPr>
        <w:t xml:space="preserve"> </w:t>
      </w:r>
      <w:r>
        <w:rPr>
          <w:w w:val="115"/>
        </w:rPr>
        <w:t>Russian</w:t>
      </w:r>
      <w:r>
        <w:rPr>
          <w:spacing w:val="-8"/>
          <w:w w:val="115"/>
        </w:rPr>
        <w:t xml:space="preserve"> </w:t>
      </w:r>
      <w:r>
        <w:rPr>
          <w:w w:val="115"/>
        </w:rPr>
        <w:t>population</w:t>
      </w:r>
      <w:r>
        <w:rPr>
          <w:spacing w:val="-8"/>
          <w:w w:val="115"/>
        </w:rPr>
        <w:t xml:space="preserve"> </w:t>
      </w:r>
      <w:r>
        <w:rPr>
          <w:spacing w:val="-6"/>
          <w:w w:val="115"/>
        </w:rPr>
        <w:t xml:space="preserve">was </w:t>
      </w:r>
      <w:r>
        <w:rPr>
          <w:w w:val="115"/>
        </w:rPr>
        <w:t>su</w:t>
      </w:r>
      <w:r>
        <w:rPr>
          <w:rFonts w:ascii="Cambria" w:hAnsi="Cambria"/>
          <w:w w:val="115"/>
        </w:rPr>
        <w:t>ffi</w:t>
      </w:r>
      <w:r>
        <w:rPr>
          <w:w w:val="115"/>
        </w:rPr>
        <w:t>ciently restive that Putin felt the need for external enemies to rally public support.</w:t>
      </w:r>
      <w:r>
        <w:rPr>
          <w:spacing w:val="10"/>
          <w:w w:val="115"/>
        </w:rPr>
        <w:t xml:space="preserve"> </w:t>
      </w:r>
      <w:r>
        <w:rPr>
          <w:w w:val="115"/>
        </w:rPr>
        <w:t>He</w:t>
      </w:r>
      <w:r>
        <w:rPr>
          <w:spacing w:val="-14"/>
          <w:w w:val="115"/>
        </w:rPr>
        <w:t xml:space="preserve"> </w:t>
      </w:r>
      <w:r>
        <w:rPr>
          <w:spacing w:val="-3"/>
          <w:w w:val="115"/>
        </w:rPr>
        <w:t>invaded</w:t>
      </w:r>
      <w:r>
        <w:rPr>
          <w:spacing w:val="-15"/>
          <w:w w:val="115"/>
        </w:rPr>
        <w:t xml:space="preserve"> </w:t>
      </w:r>
      <w:r>
        <w:rPr>
          <w:w w:val="115"/>
        </w:rPr>
        <w:t>the</w:t>
      </w:r>
      <w:r>
        <w:rPr>
          <w:spacing w:val="-14"/>
          <w:w w:val="115"/>
        </w:rPr>
        <w:t xml:space="preserve"> </w:t>
      </w:r>
      <w:r>
        <w:rPr>
          <w:w w:val="115"/>
        </w:rPr>
        <w:t>Ukraine</w:t>
      </w:r>
      <w:r>
        <w:rPr>
          <w:spacing w:val="-15"/>
          <w:w w:val="115"/>
        </w:rPr>
        <w:t xml:space="preserve"> </w:t>
      </w:r>
      <w:r>
        <w:rPr>
          <w:w w:val="115"/>
        </w:rPr>
        <w:t>in</w:t>
      </w:r>
      <w:r>
        <w:rPr>
          <w:spacing w:val="-14"/>
          <w:w w:val="115"/>
        </w:rPr>
        <w:t xml:space="preserve"> </w:t>
      </w:r>
      <w:r>
        <w:rPr>
          <w:w w:val="115"/>
        </w:rPr>
        <w:t>2014,</w:t>
      </w:r>
      <w:r>
        <w:rPr>
          <w:spacing w:val="-13"/>
          <w:w w:val="115"/>
        </w:rPr>
        <w:t xml:space="preserve"> </w:t>
      </w:r>
      <w:r>
        <w:rPr>
          <w:w w:val="115"/>
        </w:rPr>
        <w:t>claiming</w:t>
      </w:r>
      <w:r>
        <w:rPr>
          <w:spacing w:val="-14"/>
          <w:w w:val="115"/>
        </w:rPr>
        <w:t xml:space="preserve"> </w:t>
      </w:r>
      <w:r>
        <w:rPr>
          <w:w w:val="115"/>
        </w:rPr>
        <w:t>simultaneously</w:t>
      </w:r>
      <w:r>
        <w:rPr>
          <w:spacing w:val="-15"/>
          <w:w w:val="115"/>
        </w:rPr>
        <w:t xml:space="preserve"> </w:t>
      </w:r>
      <w:r>
        <w:rPr>
          <w:w w:val="115"/>
        </w:rPr>
        <w:t>to</w:t>
      </w:r>
      <w:r>
        <w:rPr>
          <w:spacing w:val="-14"/>
          <w:w w:val="115"/>
        </w:rPr>
        <w:t xml:space="preserve"> </w:t>
      </w:r>
      <w:r>
        <w:rPr>
          <w:spacing w:val="2"/>
          <w:w w:val="115"/>
        </w:rPr>
        <w:t>be</w:t>
      </w:r>
      <w:r>
        <w:rPr>
          <w:spacing w:val="-15"/>
          <w:w w:val="115"/>
        </w:rPr>
        <w:t xml:space="preserve"> </w:t>
      </w:r>
      <w:r>
        <w:rPr>
          <w:w w:val="115"/>
        </w:rPr>
        <w:t xml:space="preserve">defending it against fascists, and against gays and Jews, and annexed the Crimea </w:t>
      </w:r>
      <w:r>
        <w:rPr>
          <w:spacing w:val="-14"/>
          <w:w w:val="90"/>
        </w:rPr>
        <w:t xml:space="preserve">– </w:t>
      </w:r>
      <w:r>
        <w:rPr>
          <w:w w:val="112"/>
        </w:rPr>
        <w:t>bringing</w:t>
      </w:r>
      <w:r>
        <w:rPr>
          <w:spacing w:val="4"/>
        </w:rPr>
        <w:t xml:space="preserve"> </w:t>
      </w:r>
      <w:r>
        <w:rPr>
          <w:w w:val="111"/>
        </w:rPr>
        <w:t>d</w:t>
      </w:r>
      <w:r>
        <w:rPr>
          <w:spacing w:val="-6"/>
          <w:w w:val="111"/>
        </w:rPr>
        <w:t>o</w:t>
      </w:r>
      <w:r>
        <w:rPr>
          <w:w w:val="110"/>
        </w:rPr>
        <w:t>wn</w:t>
      </w:r>
      <w:r>
        <w:rPr>
          <w:spacing w:val="4"/>
        </w:rPr>
        <w:t xml:space="preserve"> </w:t>
      </w:r>
      <w:r>
        <w:rPr>
          <w:w w:val="113"/>
        </w:rPr>
        <w:t>i</w:t>
      </w:r>
      <w:r>
        <w:rPr>
          <w:spacing w:val="-6"/>
          <w:w w:val="113"/>
        </w:rPr>
        <w:t>n</w:t>
      </w:r>
      <w:r>
        <w:rPr>
          <w:w w:val="118"/>
        </w:rPr>
        <w:t>ternational</w:t>
      </w:r>
      <w:r>
        <w:rPr>
          <w:spacing w:val="4"/>
        </w:rPr>
        <w:t xml:space="preserve"> </w:t>
      </w:r>
      <w:r>
        <w:rPr>
          <w:w w:val="114"/>
        </w:rPr>
        <w:t>sanctions.</w:t>
      </w:r>
      <w:r>
        <w:rPr/>
        <w:t xml:space="preserve"> </w:t>
      </w:r>
      <w:r>
        <w:rPr>
          <w:spacing w:val="-19"/>
        </w:rPr>
        <w:t xml:space="preserve"> </w:t>
      </w:r>
      <w:r>
        <w:rPr>
          <w:w w:val="116"/>
        </w:rPr>
        <w:t>This</w:t>
      </w:r>
      <w:r>
        <w:rPr>
          <w:spacing w:val="4"/>
        </w:rPr>
        <w:t xml:space="preserve"> </w:t>
      </w:r>
      <w:r>
        <w:rPr>
          <w:w w:val="113"/>
        </w:rPr>
        <w:t>campaign</w:t>
      </w:r>
      <w:r>
        <w:rPr>
          <w:spacing w:val="4"/>
        </w:rPr>
        <w:t xml:space="preserve"> </w:t>
      </w:r>
      <w:r>
        <w:rPr>
          <w:w w:val="113"/>
        </w:rPr>
        <w:t>i</w:t>
      </w:r>
      <w:r>
        <w:rPr>
          <w:spacing w:val="-6"/>
          <w:w w:val="113"/>
        </w:rPr>
        <w:t>n</w:t>
      </w:r>
      <w:r>
        <w:rPr>
          <w:spacing w:val="-6"/>
          <w:w w:val="111"/>
        </w:rPr>
        <w:t>v</w:t>
      </w:r>
      <w:r>
        <w:rPr>
          <w:w w:val="108"/>
        </w:rPr>
        <w:t>ol</w:t>
      </w:r>
      <w:r>
        <w:rPr>
          <w:spacing w:val="-6"/>
          <w:w w:val="108"/>
        </w:rPr>
        <w:t>v</w:t>
      </w:r>
      <w:r>
        <w:rPr>
          <w:w w:val="112"/>
        </w:rPr>
        <w:t>ed</w:t>
      </w:r>
      <w:r>
        <w:rPr>
          <w:spacing w:val="4"/>
        </w:rPr>
        <w:t xml:space="preserve"> </w:t>
      </w:r>
      <w:r>
        <w:rPr>
          <w:w w:val="56"/>
        </w:rPr>
        <w:t>‘</w:t>
      </w:r>
      <w:r>
        <w:rPr>
          <w:spacing w:val="-6"/>
          <w:w w:val="56"/>
        </w:rPr>
        <w:t>h</w:t>
      </w:r>
      <w:r>
        <w:rPr>
          <w:w w:val="115"/>
        </w:rPr>
        <w:t>ybrid</w:t>
      </w:r>
      <w:r>
        <w:rPr>
          <w:spacing w:val="4"/>
        </w:rPr>
        <w:t xml:space="preserve"> </w:t>
      </w:r>
      <w:r>
        <w:rPr>
          <w:spacing w:val="-6"/>
          <w:w w:val="105"/>
        </w:rPr>
        <w:t>w</w:t>
      </w:r>
      <w:r>
        <w:rPr>
          <w:w w:val="87"/>
        </w:rPr>
        <w:t xml:space="preserve">arfare’ </w:t>
      </w:r>
      <w:r>
        <w:rPr>
          <w:w w:val="115"/>
        </w:rPr>
        <w:t xml:space="preserve">tactics that combined </w:t>
      </w:r>
      <w:r>
        <w:rPr>
          <w:w w:val="90"/>
        </w:rPr>
        <w:t xml:space="preserve">‘little </w:t>
      </w:r>
      <w:r>
        <w:rPr>
          <w:w w:val="115"/>
        </w:rPr>
        <w:t xml:space="preserve">green </w:t>
      </w:r>
      <w:r>
        <w:rPr>
          <w:w w:val="90"/>
        </w:rPr>
        <w:t xml:space="preserve">men’ – </w:t>
      </w:r>
      <w:r>
        <w:rPr>
          <w:w w:val="115"/>
        </w:rPr>
        <w:t xml:space="preserve">Russian soldiers in uniforms </w:t>
      </w:r>
      <w:r>
        <w:rPr>
          <w:spacing w:val="-3"/>
          <w:w w:val="115"/>
        </w:rPr>
        <w:t>with</w:t>
      </w:r>
      <w:r>
        <w:rPr>
          <w:w w:val="115"/>
        </w:rPr>
        <w:t>out</w:t>
      </w:r>
      <w:r>
        <w:rPr>
          <w:spacing w:val="-12"/>
          <w:w w:val="115"/>
        </w:rPr>
        <w:t xml:space="preserve"> </w:t>
      </w:r>
      <w:r>
        <w:rPr>
          <w:w w:val="115"/>
        </w:rPr>
        <w:t>insignia,</w:t>
      </w:r>
      <w:r>
        <w:rPr>
          <w:spacing w:val="-11"/>
          <w:w w:val="115"/>
        </w:rPr>
        <w:t xml:space="preserve"> </w:t>
      </w:r>
      <w:r>
        <w:rPr>
          <w:w w:val="115"/>
        </w:rPr>
        <w:t>claimed</w:t>
      </w:r>
      <w:r>
        <w:rPr>
          <w:spacing w:val="-12"/>
          <w:w w:val="115"/>
        </w:rPr>
        <w:t xml:space="preserve"> </w:t>
      </w:r>
      <w:r>
        <w:rPr>
          <w:w w:val="115"/>
        </w:rPr>
        <w:t>to</w:t>
      </w:r>
      <w:r>
        <w:rPr>
          <w:spacing w:val="-12"/>
          <w:w w:val="115"/>
        </w:rPr>
        <w:t xml:space="preserve"> </w:t>
      </w:r>
      <w:r>
        <w:rPr>
          <w:spacing w:val="2"/>
          <w:w w:val="115"/>
        </w:rPr>
        <w:t>be</w:t>
      </w:r>
      <w:r>
        <w:rPr>
          <w:spacing w:val="-11"/>
          <w:w w:val="115"/>
        </w:rPr>
        <w:t xml:space="preserve"> </w:t>
      </w:r>
      <w:r>
        <w:rPr>
          <w:w w:val="115"/>
        </w:rPr>
        <w:t>Ukrainian</w:t>
      </w:r>
      <w:r>
        <w:rPr>
          <w:spacing w:val="-12"/>
          <w:w w:val="115"/>
        </w:rPr>
        <w:t xml:space="preserve"> </w:t>
      </w:r>
      <w:r>
        <w:rPr>
          <w:w w:val="115"/>
        </w:rPr>
        <w:t>anti-fascists</w:t>
      </w:r>
      <w:r>
        <w:rPr>
          <w:spacing w:val="-12"/>
          <w:w w:val="115"/>
        </w:rPr>
        <w:t xml:space="preserve"> </w:t>
      </w:r>
      <w:r>
        <w:rPr>
          <w:w w:val="90"/>
        </w:rPr>
        <w:t>–</w:t>
      </w:r>
      <w:r>
        <w:rPr>
          <w:spacing w:val="1"/>
          <w:w w:val="90"/>
        </w:rPr>
        <w:t xml:space="preserve"> </w:t>
      </w:r>
      <w:r>
        <w:rPr>
          <w:w w:val="115"/>
        </w:rPr>
        <w:t>with</w:t>
      </w:r>
      <w:r>
        <w:rPr>
          <w:spacing w:val="-11"/>
          <w:w w:val="115"/>
        </w:rPr>
        <w:t xml:space="preserve"> </w:t>
      </w:r>
      <w:r>
        <w:rPr>
          <w:w w:val="115"/>
        </w:rPr>
        <w:t>various</w:t>
      </w:r>
      <w:r>
        <w:rPr>
          <w:spacing w:val="-12"/>
          <w:w w:val="115"/>
        </w:rPr>
        <w:t xml:space="preserve"> </w:t>
      </w:r>
      <w:r>
        <w:rPr>
          <w:w w:val="115"/>
        </w:rPr>
        <w:t>cyber-attacks, propaganda and even an attack on Ukrainian media, reporting falsely that a pro-Russian</w:t>
      </w:r>
      <w:r>
        <w:rPr>
          <w:spacing w:val="-10"/>
          <w:w w:val="115"/>
        </w:rPr>
        <w:t xml:space="preserve"> </w:t>
      </w:r>
      <w:r>
        <w:rPr>
          <w:w w:val="115"/>
        </w:rPr>
        <w:t>candidate</w:t>
      </w:r>
      <w:r>
        <w:rPr>
          <w:spacing w:val="-10"/>
          <w:w w:val="115"/>
        </w:rPr>
        <w:t xml:space="preserve"> </w:t>
      </w:r>
      <w:r>
        <w:rPr>
          <w:w w:val="115"/>
        </w:rPr>
        <w:t>had</w:t>
      </w:r>
      <w:r>
        <w:rPr>
          <w:spacing w:val="-10"/>
          <w:w w:val="115"/>
        </w:rPr>
        <w:t xml:space="preserve"> </w:t>
      </w:r>
      <w:r>
        <w:rPr>
          <w:w w:val="115"/>
        </w:rPr>
        <w:t>won</w:t>
      </w:r>
      <w:r>
        <w:rPr>
          <w:spacing w:val="-10"/>
          <w:w w:val="115"/>
        </w:rPr>
        <w:t xml:space="preserve"> </w:t>
      </w:r>
      <w:r>
        <w:rPr>
          <w:w w:val="115"/>
        </w:rPr>
        <w:t>an</w:t>
      </w:r>
      <w:r>
        <w:rPr>
          <w:spacing w:val="-9"/>
          <w:w w:val="115"/>
        </w:rPr>
        <w:t xml:space="preserve"> </w:t>
      </w:r>
      <w:r>
        <w:rPr>
          <w:w w:val="115"/>
        </w:rPr>
        <w:t>election.</w:t>
      </w:r>
      <w:r>
        <w:rPr>
          <w:spacing w:val="16"/>
          <w:w w:val="115"/>
        </w:rPr>
        <w:t xml:space="preserve"> </w:t>
      </w:r>
      <w:r>
        <w:rPr>
          <w:w w:val="115"/>
        </w:rPr>
        <w:t>After</w:t>
      </w:r>
      <w:r>
        <w:rPr>
          <w:spacing w:val="-10"/>
          <w:w w:val="115"/>
        </w:rPr>
        <w:t xml:space="preserve"> </w:t>
      </w:r>
      <w:r>
        <w:rPr>
          <w:w w:val="115"/>
        </w:rPr>
        <w:t>Europe</w:t>
      </w:r>
      <w:r>
        <w:rPr>
          <w:spacing w:val="-10"/>
          <w:w w:val="115"/>
        </w:rPr>
        <w:t xml:space="preserve"> </w:t>
      </w:r>
      <w:r>
        <w:rPr>
          <w:w w:val="115"/>
        </w:rPr>
        <w:t>imposed</w:t>
      </w:r>
      <w:r>
        <w:rPr>
          <w:spacing w:val="-10"/>
          <w:w w:val="115"/>
        </w:rPr>
        <w:t xml:space="preserve"> </w:t>
      </w:r>
      <w:r>
        <w:rPr>
          <w:w w:val="115"/>
        </w:rPr>
        <w:t>sanctions</w:t>
      </w:r>
      <w:r>
        <w:rPr>
          <w:spacing w:val="-10"/>
          <w:w w:val="115"/>
        </w:rPr>
        <w:t xml:space="preserve"> </w:t>
      </w:r>
      <w:r>
        <w:rPr>
          <w:w w:val="115"/>
        </w:rPr>
        <w:t xml:space="preserve">on Russia as a punishment for </w:t>
      </w:r>
      <w:r>
        <w:rPr>
          <w:spacing w:val="-3"/>
          <w:w w:val="115"/>
        </w:rPr>
        <w:t xml:space="preserve">invading </w:t>
      </w:r>
      <w:r>
        <w:rPr>
          <w:w w:val="115"/>
        </w:rPr>
        <w:t>the Ukraine, the Kremlin became a major funder of far-right groups throughout Europe, supporting the Brexit</w:t>
      </w:r>
      <w:r>
        <w:rPr>
          <w:spacing w:val="-24"/>
          <w:w w:val="115"/>
        </w:rPr>
        <w:t xml:space="preserve"> </w:t>
      </w:r>
      <w:r>
        <w:rPr>
          <w:w w:val="115"/>
        </w:rPr>
        <w:t xml:space="preserve">campaigns in the UK and the rise of parties such as AfD in </w:t>
      </w:r>
      <w:r>
        <w:rPr>
          <w:spacing w:val="-3"/>
          <w:w w:val="115"/>
        </w:rPr>
        <w:t xml:space="preserve">Germany. At </w:t>
      </w:r>
      <w:r>
        <w:rPr>
          <w:w w:val="115"/>
        </w:rPr>
        <w:t>the same time  as</w:t>
      </w:r>
      <w:r>
        <w:rPr>
          <w:spacing w:val="-16"/>
          <w:w w:val="115"/>
        </w:rPr>
        <w:t xml:space="preserve"> </w:t>
      </w:r>
      <w:r>
        <w:rPr>
          <w:w w:val="115"/>
        </w:rPr>
        <w:t>openly</w:t>
      </w:r>
      <w:r>
        <w:rPr>
          <w:spacing w:val="-15"/>
          <w:w w:val="115"/>
        </w:rPr>
        <w:t xml:space="preserve"> </w:t>
      </w:r>
      <w:r>
        <w:rPr>
          <w:w w:val="115"/>
        </w:rPr>
        <w:t>promoting</w:t>
      </w:r>
      <w:r>
        <w:rPr>
          <w:spacing w:val="-15"/>
          <w:w w:val="115"/>
        </w:rPr>
        <w:t xml:space="preserve"> </w:t>
      </w:r>
      <w:r>
        <w:rPr>
          <w:w w:val="115"/>
        </w:rPr>
        <w:t>fascist</w:t>
      </w:r>
      <w:r>
        <w:rPr>
          <w:spacing w:val="-15"/>
          <w:w w:val="115"/>
        </w:rPr>
        <w:t xml:space="preserve"> </w:t>
      </w:r>
      <w:r>
        <w:rPr>
          <w:w w:val="115"/>
        </w:rPr>
        <w:t>ideas</w:t>
      </w:r>
      <w:r>
        <w:rPr>
          <w:spacing w:val="-15"/>
          <w:w w:val="115"/>
        </w:rPr>
        <w:t xml:space="preserve"> </w:t>
      </w:r>
      <w:r>
        <w:rPr>
          <w:w w:val="90"/>
        </w:rPr>
        <w:t>–</w:t>
      </w:r>
      <w:r>
        <w:rPr>
          <w:spacing w:val="-3"/>
          <w:w w:val="90"/>
        </w:rPr>
        <w:t xml:space="preserve"> </w:t>
      </w:r>
      <w:r>
        <w:rPr>
          <w:w w:val="115"/>
        </w:rPr>
        <w:t>including</w:t>
      </w:r>
      <w:r>
        <w:rPr>
          <w:spacing w:val="-15"/>
          <w:w w:val="115"/>
        </w:rPr>
        <w:t xml:space="preserve"> </w:t>
      </w:r>
      <w:r>
        <w:rPr>
          <w:w w:val="115"/>
        </w:rPr>
        <w:t>the</w:t>
      </w:r>
      <w:r>
        <w:rPr>
          <w:spacing w:val="-15"/>
          <w:w w:val="115"/>
        </w:rPr>
        <w:t xml:space="preserve"> </w:t>
      </w:r>
      <w:r>
        <w:rPr>
          <w:w w:val="115"/>
        </w:rPr>
        <w:t>ideology</w:t>
      </w:r>
      <w:r>
        <w:rPr>
          <w:spacing w:val="-15"/>
          <w:w w:val="115"/>
        </w:rPr>
        <w:t xml:space="preserve"> </w:t>
      </w:r>
      <w:r>
        <w:rPr>
          <w:w w:val="115"/>
        </w:rPr>
        <w:t>of</w:t>
      </w:r>
      <w:r>
        <w:rPr>
          <w:spacing w:val="-16"/>
          <w:w w:val="115"/>
        </w:rPr>
        <w:t xml:space="preserve"> </w:t>
      </w:r>
      <w:r>
        <w:rPr>
          <w:spacing w:val="-3"/>
          <w:w w:val="115"/>
        </w:rPr>
        <w:t>Ivan</w:t>
      </w:r>
      <w:r>
        <w:rPr>
          <w:spacing w:val="-15"/>
          <w:w w:val="115"/>
        </w:rPr>
        <w:t xml:space="preserve"> </w:t>
      </w:r>
      <w:r>
        <w:rPr>
          <w:w w:val="115"/>
        </w:rPr>
        <w:t>Ilyin</w:t>
      </w:r>
      <w:r>
        <w:rPr>
          <w:spacing w:val="-15"/>
          <w:w w:val="115"/>
        </w:rPr>
        <w:t xml:space="preserve"> </w:t>
      </w:r>
      <w:r>
        <w:rPr>
          <w:w w:val="115"/>
        </w:rPr>
        <w:t>at</w:t>
      </w:r>
      <w:r>
        <w:rPr>
          <w:spacing w:val="-16"/>
          <w:w w:val="115"/>
        </w:rPr>
        <w:t xml:space="preserve"> </w:t>
      </w:r>
      <w:r>
        <w:rPr>
          <w:w w:val="115"/>
        </w:rPr>
        <w:t>home</w:t>
      </w:r>
    </w:p>
    <w:p>
      <w:pPr>
        <w:pStyle w:val="BodyText"/>
        <w:spacing w:line="204" w:lineRule="auto" w:before="12"/>
        <w:ind w:right="863"/>
        <w:jc w:val="both"/>
      </w:pPr>
      <w:r>
        <w:rPr>
          <w:w w:val="90"/>
        </w:rPr>
        <w:t xml:space="preserve">– </w:t>
      </w:r>
      <w:r>
        <w:rPr>
          <w:w w:val="115"/>
        </w:rPr>
        <w:t>Putin has managed to retain the sympathy of swathes of the anti-fascist left in Europe too. The overall strategy since sanctions has been to disrupt and weaken the USA and the EU by all available means.</w:t>
      </w:r>
    </w:p>
    <w:p>
      <w:pPr>
        <w:pStyle w:val="BodyText"/>
        <w:spacing w:line="204" w:lineRule="auto" w:before="102"/>
        <w:ind w:right="863" w:firstLine="298"/>
        <w:jc w:val="both"/>
      </w:pPr>
      <w:r>
        <w:rPr>
          <w:w w:val="110"/>
        </w:rPr>
        <w:t xml:space="preserve">The tactics used in such information warfare </w:t>
      </w:r>
      <w:r>
        <w:rPr>
          <w:spacing w:val="-3"/>
          <w:w w:val="110"/>
        </w:rPr>
        <w:t xml:space="preserve">have </w:t>
      </w:r>
      <w:r>
        <w:rPr>
          <w:w w:val="110"/>
        </w:rPr>
        <w:t>a lot in common with electronic warfare. Putin, and other authoritarian leaders, often swamp target audiences, both at home and abroad, with fake news; this jamming undermines trust</w:t>
      </w:r>
      <w:r>
        <w:rPr>
          <w:spacing w:val="-15"/>
          <w:w w:val="110"/>
        </w:rPr>
        <w:t xml:space="preserve"> </w:t>
      </w:r>
      <w:r>
        <w:rPr>
          <w:w w:val="110"/>
        </w:rPr>
        <w:t>in</w:t>
      </w:r>
      <w:r>
        <w:rPr>
          <w:spacing w:val="-15"/>
          <w:w w:val="110"/>
        </w:rPr>
        <w:t xml:space="preserve"> </w:t>
      </w:r>
      <w:r>
        <w:rPr>
          <w:w w:val="110"/>
        </w:rPr>
        <w:t>more</w:t>
      </w:r>
      <w:r>
        <w:rPr>
          <w:spacing w:val="-14"/>
          <w:w w:val="110"/>
        </w:rPr>
        <w:t xml:space="preserve"> </w:t>
      </w:r>
      <w:r>
        <w:rPr>
          <w:w w:val="110"/>
        </w:rPr>
        <w:t>reliable</w:t>
      </w:r>
      <w:r>
        <w:rPr>
          <w:spacing w:val="-14"/>
          <w:w w:val="110"/>
        </w:rPr>
        <w:t xml:space="preserve"> </w:t>
      </w:r>
      <w:r>
        <w:rPr>
          <w:w w:val="110"/>
        </w:rPr>
        <w:t>media</w:t>
      </w:r>
      <w:r>
        <w:rPr>
          <w:spacing w:val="-14"/>
          <w:w w:val="110"/>
        </w:rPr>
        <w:t xml:space="preserve"> </w:t>
      </w:r>
      <w:r>
        <w:rPr>
          <w:w w:val="90"/>
        </w:rPr>
        <w:t>–</w:t>
      </w:r>
      <w:r>
        <w:rPr>
          <w:spacing w:val="-5"/>
          <w:w w:val="90"/>
        </w:rPr>
        <w:t xml:space="preserve"> </w:t>
      </w:r>
      <w:r>
        <w:rPr>
          <w:w w:val="110"/>
        </w:rPr>
        <w:t>who</w:t>
      </w:r>
      <w:r>
        <w:rPr>
          <w:spacing w:val="-14"/>
          <w:w w:val="110"/>
        </w:rPr>
        <w:t xml:space="preserve"> </w:t>
      </w:r>
      <w:r>
        <w:rPr>
          <w:w w:val="110"/>
        </w:rPr>
        <w:t>are</w:t>
      </w:r>
      <w:r>
        <w:rPr>
          <w:spacing w:val="-15"/>
          <w:w w:val="110"/>
        </w:rPr>
        <w:t xml:space="preserve"> </w:t>
      </w:r>
      <w:r>
        <w:rPr>
          <w:w w:val="110"/>
        </w:rPr>
        <w:t>in</w:t>
      </w:r>
      <w:r>
        <w:rPr>
          <w:spacing w:val="-14"/>
          <w:w w:val="110"/>
        </w:rPr>
        <w:t xml:space="preserve"> </w:t>
      </w:r>
      <w:r>
        <w:rPr>
          <w:w w:val="110"/>
        </w:rPr>
        <w:t>turn</w:t>
      </w:r>
      <w:r>
        <w:rPr>
          <w:spacing w:val="-14"/>
          <w:w w:val="110"/>
        </w:rPr>
        <w:t xml:space="preserve"> </w:t>
      </w:r>
      <w:r>
        <w:rPr>
          <w:w w:val="110"/>
        </w:rPr>
        <w:t>accused</w:t>
      </w:r>
      <w:r>
        <w:rPr>
          <w:spacing w:val="-15"/>
          <w:w w:val="110"/>
        </w:rPr>
        <w:t xml:space="preserve"> </w:t>
      </w:r>
      <w:r>
        <w:rPr>
          <w:w w:val="110"/>
        </w:rPr>
        <w:t>of</w:t>
      </w:r>
      <w:r>
        <w:rPr>
          <w:spacing w:val="-14"/>
          <w:w w:val="110"/>
        </w:rPr>
        <w:t xml:space="preserve"> </w:t>
      </w:r>
      <w:r>
        <w:rPr>
          <w:w w:val="110"/>
        </w:rPr>
        <w:t>being</w:t>
      </w:r>
      <w:r>
        <w:rPr>
          <w:spacing w:val="-15"/>
          <w:w w:val="110"/>
        </w:rPr>
        <w:t xml:space="preserve"> </w:t>
      </w:r>
      <w:r>
        <w:rPr>
          <w:w w:val="90"/>
        </w:rPr>
        <w:t>‘fake</w:t>
      </w:r>
      <w:r>
        <w:rPr>
          <w:spacing w:val="-4"/>
          <w:w w:val="90"/>
        </w:rPr>
        <w:t xml:space="preserve"> </w:t>
      </w:r>
      <w:r>
        <w:rPr>
          <w:w w:val="90"/>
        </w:rPr>
        <w:t>news’.</w:t>
      </w:r>
      <w:r>
        <w:rPr>
          <w:spacing w:val="30"/>
          <w:w w:val="90"/>
        </w:rPr>
        <w:t xml:space="preserve"> </w:t>
      </w:r>
      <w:r>
        <w:rPr>
          <w:w w:val="110"/>
        </w:rPr>
        <w:t>If</w:t>
      </w:r>
      <w:r>
        <w:rPr>
          <w:spacing w:val="-15"/>
          <w:w w:val="110"/>
        </w:rPr>
        <w:t xml:space="preserve"> </w:t>
      </w:r>
      <w:r>
        <w:rPr>
          <w:w w:val="110"/>
        </w:rPr>
        <w:t xml:space="preserve">you </w:t>
      </w:r>
      <w:r>
        <w:rPr>
          <w:w w:val="90"/>
        </w:rPr>
        <w:t xml:space="preserve">can’t </w:t>
      </w:r>
      <w:r>
        <w:rPr>
          <w:w w:val="110"/>
        </w:rPr>
        <w:t xml:space="preserve">stop your population from reading the New </w:t>
      </w:r>
      <w:r>
        <w:rPr>
          <w:spacing w:val="-5"/>
          <w:w w:val="110"/>
        </w:rPr>
        <w:t xml:space="preserve">York </w:t>
      </w:r>
      <w:r>
        <w:rPr>
          <w:w w:val="110"/>
        </w:rPr>
        <w:t xml:space="preserve">Times, you just make </w:t>
      </w:r>
      <w:r>
        <w:rPr>
          <w:spacing w:val="-3"/>
          <w:w w:val="110"/>
        </w:rPr>
        <w:t xml:space="preserve">sure </w:t>
      </w:r>
      <w:r>
        <w:rPr>
          <w:w w:val="110"/>
        </w:rPr>
        <w:t xml:space="preserve">they </w:t>
      </w:r>
      <w:r>
        <w:rPr>
          <w:w w:val="90"/>
        </w:rPr>
        <w:t xml:space="preserve">don’t </w:t>
      </w:r>
      <w:r>
        <w:rPr>
          <w:w w:val="110"/>
        </w:rPr>
        <w:t>believe it [474]. There are bulk decoys, like cha</w:t>
      </w:r>
      <w:r>
        <w:rPr>
          <w:rFonts w:ascii="Cambria" w:hAnsi="Cambria"/>
          <w:w w:val="110"/>
        </w:rPr>
        <w:t>ff</w:t>
      </w:r>
      <w:r>
        <w:rPr>
          <w:w w:val="110"/>
        </w:rPr>
        <w:t xml:space="preserve">; after the Russians shot down Malaysia Airlines’ </w:t>
      </w:r>
      <w:r>
        <w:rPr>
          <w:rFonts w:ascii="Cambria" w:hAnsi="Cambria"/>
          <w:w w:val="110"/>
        </w:rPr>
        <w:t>ﬂ</w:t>
      </w:r>
      <w:r>
        <w:rPr>
          <w:w w:val="110"/>
        </w:rPr>
        <w:t xml:space="preserve">ight MH17 </w:t>
      </w:r>
      <w:r>
        <w:rPr>
          <w:spacing w:val="-3"/>
          <w:w w:val="110"/>
        </w:rPr>
        <w:t xml:space="preserve">over </w:t>
      </w:r>
      <w:r>
        <w:rPr>
          <w:w w:val="110"/>
        </w:rPr>
        <w:t>Ukraine in 2014, they pushed many di</w:t>
      </w:r>
      <w:r>
        <w:rPr>
          <w:rFonts w:ascii="Cambria" w:hAnsi="Cambria"/>
          <w:w w:val="110"/>
        </w:rPr>
        <w:t>ff</w:t>
      </w:r>
      <w:r>
        <w:rPr>
          <w:w w:val="110"/>
        </w:rPr>
        <w:t xml:space="preserve">erent conspiracy theories in parallel [1593]. Many politicians use </w:t>
      </w:r>
      <w:r>
        <w:rPr>
          <w:spacing w:val="-3"/>
          <w:w w:val="110"/>
        </w:rPr>
        <w:t xml:space="preserve">other </w:t>
      </w:r>
      <w:r>
        <w:rPr>
          <w:w w:val="110"/>
        </w:rPr>
        <w:t xml:space="preserve">decoys to distract the press from news that could damage them;  </w:t>
      </w:r>
      <w:r>
        <w:rPr>
          <w:spacing w:val="-4"/>
          <w:w w:val="110"/>
        </w:rPr>
        <w:t xml:space="preserve">Trump  has  </w:t>
      </w:r>
      <w:r>
        <w:rPr>
          <w:spacing w:val="49"/>
          <w:w w:val="110"/>
        </w:rPr>
        <w:t xml:space="preserve"> </w:t>
      </w:r>
      <w:r>
        <w:rPr>
          <w:w w:val="110"/>
        </w:rPr>
        <w:t xml:space="preserve">used everything from the WHO to hydroxychloroquine [1710].  The </w:t>
      </w:r>
      <w:r>
        <w:rPr>
          <w:spacing w:val="-4"/>
          <w:w w:val="110"/>
        </w:rPr>
        <w:t xml:space="preserve">equivalent </w:t>
      </w:r>
      <w:r>
        <w:rPr>
          <w:spacing w:val="49"/>
          <w:w w:val="110"/>
        </w:rPr>
        <w:t xml:space="preserve"> </w:t>
      </w:r>
      <w:r>
        <w:rPr>
          <w:w w:val="110"/>
        </w:rPr>
        <w:t xml:space="preserve">of deceiving IFF may </w:t>
      </w:r>
      <w:r>
        <w:rPr>
          <w:spacing w:val="2"/>
          <w:w w:val="110"/>
        </w:rPr>
        <w:t xml:space="preserve">be </w:t>
      </w:r>
      <w:r>
        <w:rPr>
          <w:w w:val="110"/>
        </w:rPr>
        <w:t xml:space="preserve">triangulation </w:t>
      </w:r>
      <w:r>
        <w:rPr>
          <w:w w:val="90"/>
        </w:rPr>
        <w:t xml:space="preserve">– </w:t>
      </w:r>
      <w:r>
        <w:rPr>
          <w:w w:val="110"/>
        </w:rPr>
        <w:t xml:space="preserve">the art of stealing a key aspect of the opponent’s brand (as when Boris Johnson made the NHS central to his </w:t>
      </w:r>
      <w:r>
        <w:rPr>
          <w:spacing w:val="-5"/>
          <w:w w:val="110"/>
        </w:rPr>
        <w:t xml:space="preserve">pitch    </w:t>
      </w:r>
      <w:r>
        <w:rPr>
          <w:w w:val="110"/>
        </w:rPr>
        <w:t xml:space="preserve">in the Brexit referendum). The equivalent of an anti-radiation missile might </w:t>
      </w:r>
      <w:r>
        <w:rPr>
          <w:spacing w:val="-4"/>
          <w:w w:val="110"/>
        </w:rPr>
        <w:t xml:space="preserve">be </w:t>
      </w:r>
      <w:r>
        <w:rPr>
          <w:w w:val="110"/>
        </w:rPr>
        <w:t>blocking an opponent’s website or choking o</w:t>
      </w:r>
      <w:r>
        <w:rPr>
          <w:rFonts w:ascii="Cambria" w:hAnsi="Cambria"/>
          <w:w w:val="110"/>
        </w:rPr>
        <w:t xml:space="preserve">ff </w:t>
      </w:r>
      <w:r>
        <w:rPr>
          <w:w w:val="110"/>
        </w:rPr>
        <w:t>their funding. Corrupt leaders accuse their opponents of corruption, while authoritarians who blame gays and Jews</w:t>
      </w:r>
      <w:r>
        <w:rPr>
          <w:spacing w:val="7"/>
          <w:w w:val="110"/>
        </w:rPr>
        <w:t xml:space="preserve"> </w:t>
      </w:r>
      <w:r>
        <w:rPr>
          <w:w w:val="110"/>
        </w:rPr>
        <w:t>for</w:t>
      </w:r>
      <w:r>
        <w:rPr>
          <w:spacing w:val="8"/>
          <w:w w:val="110"/>
        </w:rPr>
        <w:t xml:space="preserve"> </w:t>
      </w:r>
      <w:r>
        <w:rPr>
          <w:w w:val="110"/>
        </w:rPr>
        <w:t>their</w:t>
      </w:r>
      <w:r>
        <w:rPr>
          <w:spacing w:val="8"/>
          <w:w w:val="110"/>
        </w:rPr>
        <w:t xml:space="preserve"> </w:t>
      </w:r>
      <w:r>
        <w:rPr>
          <w:w w:val="110"/>
        </w:rPr>
        <w:t>country’s</w:t>
      </w:r>
      <w:r>
        <w:rPr>
          <w:spacing w:val="8"/>
          <w:w w:val="110"/>
        </w:rPr>
        <w:t xml:space="preserve"> </w:t>
      </w:r>
      <w:r>
        <w:rPr>
          <w:w w:val="110"/>
        </w:rPr>
        <w:t>plight</w:t>
      </w:r>
      <w:r>
        <w:rPr>
          <w:spacing w:val="8"/>
          <w:w w:val="110"/>
        </w:rPr>
        <w:t xml:space="preserve"> </w:t>
      </w:r>
      <w:r>
        <w:rPr>
          <w:w w:val="110"/>
        </w:rPr>
        <w:t>will</w:t>
      </w:r>
      <w:r>
        <w:rPr>
          <w:spacing w:val="7"/>
          <w:w w:val="110"/>
        </w:rPr>
        <w:t xml:space="preserve"> </w:t>
      </w:r>
      <w:r>
        <w:rPr>
          <w:w w:val="110"/>
        </w:rPr>
        <w:t>happily</w:t>
      </w:r>
      <w:r>
        <w:rPr>
          <w:spacing w:val="8"/>
          <w:w w:val="110"/>
        </w:rPr>
        <w:t xml:space="preserve"> </w:t>
      </w:r>
      <w:r>
        <w:rPr>
          <w:w w:val="110"/>
        </w:rPr>
        <w:t>accuse</w:t>
      </w:r>
      <w:r>
        <w:rPr>
          <w:spacing w:val="8"/>
          <w:w w:val="110"/>
        </w:rPr>
        <w:t xml:space="preserve"> </w:t>
      </w:r>
      <w:r>
        <w:rPr>
          <w:w w:val="110"/>
        </w:rPr>
        <w:t>their</w:t>
      </w:r>
      <w:r>
        <w:rPr>
          <w:spacing w:val="8"/>
          <w:w w:val="110"/>
        </w:rPr>
        <w:t xml:space="preserve"> </w:t>
      </w:r>
      <w:r>
        <w:rPr>
          <w:w w:val="110"/>
        </w:rPr>
        <w:t>opponents</w:t>
      </w:r>
      <w:r>
        <w:rPr>
          <w:spacing w:val="8"/>
          <w:w w:val="110"/>
        </w:rPr>
        <w:t xml:space="preserve"> </w:t>
      </w:r>
      <w:r>
        <w:rPr>
          <w:w w:val="110"/>
        </w:rPr>
        <w:t>of</w:t>
      </w:r>
      <w:r>
        <w:rPr>
          <w:spacing w:val="7"/>
          <w:w w:val="110"/>
        </w:rPr>
        <w:t xml:space="preserve"> </w:t>
      </w:r>
      <w:r>
        <w:rPr>
          <w:w w:val="110"/>
        </w:rPr>
        <w:t>fascism.</w:t>
      </w:r>
    </w:p>
    <w:p>
      <w:pPr>
        <w:pStyle w:val="BodyText"/>
        <w:spacing w:line="204" w:lineRule="auto" w:before="115"/>
        <w:ind w:right="863" w:firstLine="298"/>
        <w:jc w:val="both"/>
      </w:pPr>
      <w:r>
        <w:rPr>
          <w:w w:val="115"/>
        </w:rPr>
        <w:t>So it is a mistake to think that the security of an election is limited to     the anonymous but veri</w:t>
      </w:r>
      <w:r>
        <w:rPr>
          <w:rFonts w:ascii="Cambria" w:hAnsi="Cambria"/>
          <w:w w:val="115"/>
        </w:rPr>
        <w:t>fi</w:t>
      </w:r>
      <w:r>
        <w:rPr>
          <w:w w:val="115"/>
        </w:rPr>
        <w:t xml:space="preserve">able tallying of the vote itself.  Just as an IED can   </w:t>
      </w:r>
      <w:r>
        <w:rPr>
          <w:spacing w:val="2"/>
          <w:w w:val="115"/>
        </w:rPr>
        <w:t xml:space="preserve">be </w:t>
      </w:r>
      <w:r>
        <w:rPr>
          <w:w w:val="115"/>
        </w:rPr>
        <w:t xml:space="preserve">defeated before the </w:t>
      </w:r>
      <w:r>
        <w:rPr>
          <w:spacing w:val="2"/>
          <w:w w:val="115"/>
        </w:rPr>
        <w:t xml:space="preserve">boom </w:t>
      </w:r>
      <w:r>
        <w:rPr>
          <w:w w:val="115"/>
        </w:rPr>
        <w:t xml:space="preserve">(by intelligence or jamming) or afterwards (by armour), so also an election can </w:t>
      </w:r>
      <w:r>
        <w:rPr>
          <w:spacing w:val="2"/>
          <w:w w:val="115"/>
        </w:rPr>
        <w:t xml:space="preserve">be </w:t>
      </w:r>
      <w:r>
        <w:rPr>
          <w:w w:val="115"/>
        </w:rPr>
        <w:t xml:space="preserve">subverted before or after the vote. Even in mature democracies, politicians are forever trying to manipulate the franchise and the campaigning rules, such as campaign </w:t>
      </w:r>
      <w:r>
        <w:rPr>
          <w:rFonts w:ascii="Cambria" w:hAnsi="Cambria"/>
          <w:w w:val="115"/>
        </w:rPr>
        <w:t>fi</w:t>
      </w:r>
      <w:r>
        <w:rPr>
          <w:w w:val="115"/>
        </w:rPr>
        <w:t xml:space="preserve">nance limits. </w:t>
      </w:r>
      <w:r>
        <w:rPr>
          <w:spacing w:val="-6"/>
          <w:w w:val="115"/>
        </w:rPr>
        <w:t xml:space="preserve">For </w:t>
      </w:r>
      <w:r>
        <w:rPr>
          <w:w w:val="115"/>
        </w:rPr>
        <w:t xml:space="preserve">example, the </w:t>
      </w:r>
      <w:r>
        <w:rPr>
          <w:w w:val="113"/>
        </w:rPr>
        <w:t>Russians</w:t>
      </w:r>
      <w:r>
        <w:rPr>
          <w:spacing w:val="19"/>
        </w:rPr>
        <w:t xml:space="preserve"> </w:t>
      </w:r>
      <w:r>
        <w:rPr>
          <w:w w:val="109"/>
        </w:rPr>
        <w:t>co</w:t>
      </w:r>
      <w:r>
        <w:rPr>
          <w:spacing w:val="-6"/>
          <w:w w:val="109"/>
        </w:rPr>
        <w:t>n</w:t>
      </w:r>
      <w:r>
        <w:rPr>
          <w:w w:val="120"/>
        </w:rPr>
        <w:t>tributed</w:t>
      </w:r>
      <w:r>
        <w:rPr>
          <w:spacing w:val="19"/>
        </w:rPr>
        <w:t xml:space="preserve"> </w:t>
      </w:r>
      <w:r>
        <w:rPr>
          <w:w w:val="111"/>
        </w:rPr>
        <w:t>money</w:t>
      </w:r>
      <w:r>
        <w:rPr>
          <w:spacing w:val="19"/>
        </w:rPr>
        <w:t xml:space="preserve"> </w:t>
      </w:r>
      <w:r>
        <w:rPr>
          <w:w w:val="120"/>
        </w:rPr>
        <w:t>to</w:t>
      </w:r>
      <w:r>
        <w:rPr>
          <w:spacing w:val="19"/>
        </w:rPr>
        <w:t xml:space="preserve"> </w:t>
      </w:r>
      <w:r>
        <w:rPr>
          <w:spacing w:val="5"/>
          <w:w w:val="117"/>
        </w:rPr>
        <w:t>b</w:t>
      </w:r>
      <w:r>
        <w:rPr>
          <w:w w:val="119"/>
        </w:rPr>
        <w:t>oth</w:t>
      </w:r>
      <w:r>
        <w:rPr>
          <w:spacing w:val="19"/>
        </w:rPr>
        <w:t xml:space="preserve"> </w:t>
      </w:r>
      <w:r>
        <w:rPr>
          <w:w w:val="120"/>
        </w:rPr>
        <w:t>the</w:t>
      </w:r>
      <w:r>
        <w:rPr>
          <w:spacing w:val="19"/>
        </w:rPr>
        <w:t xml:space="preserve"> </w:t>
      </w:r>
      <w:r>
        <w:rPr>
          <w:w w:val="76"/>
        </w:rPr>
        <w:t>‘Le</w:t>
      </w:r>
      <w:r>
        <w:rPr>
          <w:spacing w:val="-6"/>
          <w:w w:val="76"/>
        </w:rPr>
        <w:t>a</w:t>
      </w:r>
      <w:r>
        <w:rPr>
          <w:spacing w:val="-6"/>
          <w:w w:val="111"/>
        </w:rPr>
        <w:t>v</w:t>
      </w:r>
      <w:r>
        <w:rPr>
          <w:w w:val="50"/>
        </w:rPr>
        <w:t>e’</w:t>
      </w:r>
      <w:r>
        <w:rPr>
          <w:spacing w:val="19"/>
        </w:rPr>
        <w:t xml:space="preserve"> </w:t>
      </w:r>
      <w:r>
        <w:rPr>
          <w:w w:val="112"/>
        </w:rPr>
        <w:t>campaigns</w:t>
      </w:r>
      <w:r>
        <w:rPr>
          <w:spacing w:val="19"/>
        </w:rPr>
        <w:t xml:space="preserve"> </w:t>
      </w:r>
      <w:r>
        <w:rPr>
          <w:w w:val="113"/>
        </w:rPr>
        <w:t>in</w:t>
      </w:r>
      <w:r>
        <w:rPr>
          <w:spacing w:val="19"/>
        </w:rPr>
        <w:t xml:space="preserve"> </w:t>
      </w:r>
      <w:r>
        <w:rPr>
          <w:w w:val="94"/>
        </w:rPr>
        <w:t>Britain’s</w:t>
      </w:r>
      <w:r>
        <w:rPr>
          <w:spacing w:val="19"/>
        </w:rPr>
        <w:t xml:space="preserve"> </w:t>
      </w:r>
      <w:r>
        <w:rPr>
          <w:spacing w:val="-2"/>
          <w:w w:val="115"/>
        </w:rPr>
        <w:t>Brexit</w:t>
      </w:r>
      <w:r>
        <w:rPr>
          <w:w w:val="115"/>
        </w:rPr>
        <w:t xml:space="preserve"> </w:t>
      </w:r>
      <w:r>
        <w:rPr>
          <w:w w:val="115"/>
        </w:rPr>
        <w:t xml:space="preserve">referendum, which was illegal, and both campaigns separately broke overall </w:t>
      </w:r>
      <w:r>
        <w:rPr>
          <w:rFonts w:ascii="Cambria" w:hAnsi="Cambria"/>
          <w:w w:val="115"/>
        </w:rPr>
        <w:t>fi</w:t>
      </w:r>
      <w:r>
        <w:rPr>
          <w:w w:val="115"/>
        </w:rPr>
        <w:t>nance</w:t>
      </w:r>
      <w:r>
        <w:rPr>
          <w:spacing w:val="-11"/>
          <w:w w:val="115"/>
        </w:rPr>
        <w:t xml:space="preserve"> </w:t>
      </w:r>
      <w:r>
        <w:rPr>
          <w:w w:val="115"/>
        </w:rPr>
        <w:t>limits,</w:t>
      </w:r>
      <w:r>
        <w:rPr>
          <w:spacing w:val="-9"/>
          <w:w w:val="115"/>
        </w:rPr>
        <w:t xml:space="preserve"> </w:t>
      </w:r>
      <w:r>
        <w:rPr>
          <w:w w:val="115"/>
        </w:rPr>
        <w:t>for</w:t>
      </w:r>
      <w:r>
        <w:rPr>
          <w:spacing w:val="-10"/>
          <w:w w:val="115"/>
        </w:rPr>
        <w:t xml:space="preserve"> </w:t>
      </w:r>
      <w:r>
        <w:rPr>
          <w:w w:val="115"/>
        </w:rPr>
        <w:t>which</w:t>
      </w:r>
      <w:r>
        <w:rPr>
          <w:spacing w:val="-11"/>
          <w:w w:val="115"/>
        </w:rPr>
        <w:t xml:space="preserve"> </w:t>
      </w:r>
      <w:r>
        <w:rPr>
          <w:w w:val="115"/>
        </w:rPr>
        <w:t>they</w:t>
      </w:r>
      <w:r>
        <w:rPr>
          <w:spacing w:val="-10"/>
          <w:w w:val="115"/>
        </w:rPr>
        <w:t xml:space="preserve"> </w:t>
      </w:r>
      <w:r>
        <w:rPr>
          <w:w w:val="115"/>
        </w:rPr>
        <w:t>got</w:t>
      </w:r>
      <w:r>
        <w:rPr>
          <w:spacing w:val="-10"/>
          <w:w w:val="115"/>
        </w:rPr>
        <w:t xml:space="preserve"> </w:t>
      </w:r>
      <w:r>
        <w:rPr>
          <w:rFonts w:ascii="Cambria" w:hAnsi="Cambria"/>
          <w:w w:val="115"/>
        </w:rPr>
        <w:t>fi</w:t>
      </w:r>
      <w:r>
        <w:rPr>
          <w:w w:val="115"/>
        </w:rPr>
        <w:t>ned</w:t>
      </w:r>
      <w:r>
        <w:rPr>
          <w:spacing w:val="-10"/>
          <w:w w:val="115"/>
        </w:rPr>
        <w:t xml:space="preserve"> </w:t>
      </w:r>
      <w:r>
        <w:rPr>
          <w:w w:val="115"/>
        </w:rPr>
        <w:t>[1265].</w:t>
      </w:r>
      <w:r>
        <w:rPr>
          <w:spacing w:val="11"/>
          <w:w w:val="115"/>
        </w:rPr>
        <w:t xml:space="preserve"> </w:t>
      </w:r>
      <w:r>
        <w:rPr>
          <w:w w:val="115"/>
        </w:rPr>
        <w:t>The</w:t>
      </w:r>
      <w:r>
        <w:rPr>
          <w:spacing w:val="-10"/>
          <w:w w:val="115"/>
        </w:rPr>
        <w:t xml:space="preserve"> </w:t>
      </w:r>
      <w:r>
        <w:rPr>
          <w:w w:val="115"/>
        </w:rPr>
        <w:t>disclosure</w:t>
      </w:r>
      <w:r>
        <w:rPr>
          <w:spacing w:val="-10"/>
          <w:w w:val="115"/>
        </w:rPr>
        <w:t xml:space="preserve"> </w:t>
      </w:r>
      <w:r>
        <w:rPr>
          <w:w w:val="115"/>
        </w:rPr>
        <w:t>of</w:t>
      </w:r>
      <w:r>
        <w:rPr>
          <w:spacing w:val="-10"/>
          <w:w w:val="115"/>
        </w:rPr>
        <w:t xml:space="preserve"> </w:t>
      </w:r>
      <w:r>
        <w:rPr>
          <w:w w:val="115"/>
        </w:rPr>
        <w:t>these</w:t>
      </w:r>
      <w:r>
        <w:rPr>
          <w:spacing w:val="-10"/>
          <w:w w:val="115"/>
        </w:rPr>
        <w:t xml:space="preserve"> </w:t>
      </w:r>
      <w:r>
        <w:rPr>
          <w:w w:val="115"/>
        </w:rPr>
        <w:t>o</w:t>
      </w:r>
      <w:r>
        <w:rPr>
          <w:rFonts w:ascii="Cambria" w:hAnsi="Cambria"/>
          <w:w w:val="115"/>
        </w:rPr>
        <w:t>ff</w:t>
      </w:r>
      <w:r>
        <w:rPr>
          <w:w w:val="115"/>
        </w:rPr>
        <w:t>ences did</w:t>
      </w:r>
      <w:r>
        <w:rPr>
          <w:spacing w:val="-17"/>
          <w:w w:val="115"/>
        </w:rPr>
        <w:t xml:space="preserve"> </w:t>
      </w:r>
      <w:r>
        <w:rPr>
          <w:w w:val="115"/>
        </w:rPr>
        <w:t>not</w:t>
      </w:r>
      <w:r>
        <w:rPr>
          <w:spacing w:val="-16"/>
          <w:w w:val="115"/>
        </w:rPr>
        <w:t xml:space="preserve"> </w:t>
      </w:r>
      <w:r>
        <w:rPr>
          <w:w w:val="115"/>
        </w:rPr>
        <w:t>lead</w:t>
      </w:r>
      <w:r>
        <w:rPr>
          <w:spacing w:val="-17"/>
          <w:w w:val="115"/>
        </w:rPr>
        <w:t xml:space="preserve"> </w:t>
      </w:r>
      <w:r>
        <w:rPr>
          <w:w w:val="115"/>
        </w:rPr>
        <w:t>to</w:t>
      </w:r>
      <w:r>
        <w:rPr>
          <w:spacing w:val="-16"/>
          <w:w w:val="115"/>
        </w:rPr>
        <w:t xml:space="preserve"> </w:t>
      </w:r>
      <w:r>
        <w:rPr>
          <w:w w:val="115"/>
        </w:rPr>
        <w:t>a</w:t>
      </w:r>
      <w:r>
        <w:rPr>
          <w:spacing w:val="-16"/>
          <w:w w:val="115"/>
        </w:rPr>
        <w:t xml:space="preserve"> </w:t>
      </w:r>
      <w:r>
        <w:rPr>
          <w:w w:val="115"/>
        </w:rPr>
        <w:t>rerun</w:t>
      </w:r>
      <w:r>
        <w:rPr>
          <w:spacing w:val="-17"/>
          <w:w w:val="115"/>
        </w:rPr>
        <w:t xml:space="preserve"> </w:t>
      </w:r>
      <w:r>
        <w:rPr>
          <w:w w:val="115"/>
        </w:rPr>
        <w:t>of</w:t>
      </w:r>
      <w:r>
        <w:rPr>
          <w:spacing w:val="-16"/>
          <w:w w:val="115"/>
        </w:rPr>
        <w:t xml:space="preserve"> </w:t>
      </w:r>
      <w:r>
        <w:rPr>
          <w:w w:val="115"/>
        </w:rPr>
        <w:t>the</w:t>
      </w:r>
      <w:r>
        <w:rPr>
          <w:spacing w:val="-16"/>
          <w:w w:val="115"/>
        </w:rPr>
        <w:t xml:space="preserve"> </w:t>
      </w:r>
      <w:r>
        <w:rPr>
          <w:w w:val="115"/>
        </w:rPr>
        <w:t>vote;</w:t>
      </w:r>
      <w:r>
        <w:rPr>
          <w:spacing w:val="-10"/>
          <w:w w:val="115"/>
        </w:rPr>
        <w:t xml:space="preserve"> </w:t>
      </w:r>
      <w:r>
        <w:rPr>
          <w:w w:val="115"/>
        </w:rPr>
        <w:t>it</w:t>
      </w:r>
      <w:r>
        <w:rPr>
          <w:spacing w:val="-17"/>
          <w:w w:val="115"/>
        </w:rPr>
        <w:t xml:space="preserve"> </w:t>
      </w:r>
      <w:r>
        <w:rPr>
          <w:w w:val="115"/>
        </w:rPr>
        <w:t>merely</w:t>
      </w:r>
      <w:r>
        <w:rPr>
          <w:spacing w:val="-16"/>
          <w:w w:val="115"/>
        </w:rPr>
        <w:t xml:space="preserve"> </w:t>
      </w:r>
      <w:r>
        <w:rPr>
          <w:w w:val="115"/>
        </w:rPr>
        <w:t>helped</w:t>
      </w:r>
      <w:r>
        <w:rPr>
          <w:spacing w:val="-16"/>
          <w:w w:val="115"/>
        </w:rPr>
        <w:t xml:space="preserve"> </w:t>
      </w:r>
      <w:r>
        <w:rPr>
          <w:w w:val="115"/>
        </w:rPr>
        <w:t>paralyse</w:t>
      </w:r>
      <w:r>
        <w:rPr>
          <w:spacing w:val="-17"/>
          <w:w w:val="115"/>
        </w:rPr>
        <w:t xml:space="preserve"> </w:t>
      </w:r>
      <w:r>
        <w:rPr>
          <w:w w:val="115"/>
        </w:rPr>
        <w:t>UK</w:t>
      </w:r>
      <w:r>
        <w:rPr>
          <w:spacing w:val="-16"/>
          <w:w w:val="115"/>
        </w:rPr>
        <w:t xml:space="preserve"> </w:t>
      </w:r>
      <w:r>
        <w:rPr>
          <w:w w:val="115"/>
        </w:rPr>
        <w:t>politics</w:t>
      </w:r>
      <w:r>
        <w:rPr>
          <w:spacing w:val="-16"/>
          <w:w w:val="115"/>
        </w:rPr>
        <w:t xml:space="preserve"> </w:t>
      </w:r>
      <w:r>
        <w:rPr>
          <w:w w:val="115"/>
        </w:rPr>
        <w:t>for</w:t>
      </w:r>
      <w:r>
        <w:rPr>
          <w:spacing w:val="-17"/>
          <w:w w:val="115"/>
        </w:rPr>
        <w:t xml:space="preserve"> </w:t>
      </w:r>
      <w:r>
        <w:rPr>
          <w:w w:val="115"/>
        </w:rPr>
        <w:t xml:space="preserve">three years. The UK Prime Minister David Cameron had earlier changed franchise rules to require all voters to register separately, rather than </w:t>
      </w:r>
      <w:r>
        <w:rPr>
          <w:spacing w:val="-3"/>
          <w:w w:val="115"/>
        </w:rPr>
        <w:t xml:space="preserve">by </w:t>
      </w:r>
      <w:r>
        <w:rPr>
          <w:w w:val="115"/>
        </w:rPr>
        <w:t xml:space="preserve">households, </w:t>
      </w:r>
      <w:r>
        <w:rPr>
          <w:spacing w:val="-6"/>
          <w:w w:val="115"/>
        </w:rPr>
        <w:t xml:space="preserve">to </w:t>
      </w:r>
      <w:r>
        <w:rPr>
          <w:w w:val="115"/>
        </w:rPr>
        <w:t xml:space="preserve">cut the number of young people on the electoral roll (this should </w:t>
      </w:r>
      <w:r>
        <w:rPr>
          <w:spacing w:val="-3"/>
          <w:w w:val="115"/>
        </w:rPr>
        <w:t xml:space="preserve">have </w:t>
      </w:r>
      <w:r>
        <w:rPr>
          <w:w w:val="115"/>
        </w:rPr>
        <w:t xml:space="preserve">helped his Conservative </w:t>
      </w:r>
      <w:r>
        <w:rPr>
          <w:spacing w:val="-4"/>
          <w:w w:val="115"/>
        </w:rPr>
        <w:t xml:space="preserve">party, </w:t>
      </w:r>
      <w:r>
        <w:rPr>
          <w:w w:val="115"/>
        </w:rPr>
        <w:t>but back</w:t>
      </w:r>
      <w:r>
        <w:rPr>
          <w:rFonts w:ascii="Cambria" w:hAnsi="Cambria"/>
          <w:w w:val="115"/>
        </w:rPr>
        <w:t>fi</w:t>
      </w:r>
      <w:r>
        <w:rPr>
          <w:w w:val="115"/>
        </w:rPr>
        <w:t xml:space="preserve">red in the referendum). The outcome was </w:t>
      </w:r>
      <w:r>
        <w:rPr>
          <w:spacing w:val="-3"/>
          <w:w w:val="115"/>
        </w:rPr>
        <w:t xml:space="preserve">much </w:t>
      </w:r>
      <w:r>
        <w:rPr>
          <w:w w:val="115"/>
        </w:rPr>
        <w:t xml:space="preserve">more due to discontent among voters and to blunders </w:t>
      </w:r>
      <w:r>
        <w:rPr>
          <w:spacing w:val="-3"/>
          <w:w w:val="115"/>
        </w:rPr>
        <w:t xml:space="preserve">by </w:t>
      </w:r>
      <w:r>
        <w:rPr>
          <w:w w:val="115"/>
        </w:rPr>
        <w:t>complacent</w:t>
      </w:r>
      <w:r>
        <w:rPr>
          <w:spacing w:val="-43"/>
          <w:w w:val="115"/>
        </w:rPr>
        <w:t xml:space="preserve"> </w:t>
      </w:r>
      <w:r>
        <w:rPr>
          <w:w w:val="115"/>
        </w:rPr>
        <w:t>proremain politicians than to enemy action, but the existence of an enemy</w:t>
      </w:r>
      <w:r>
        <w:rPr>
          <w:spacing w:val="-32"/>
          <w:w w:val="115"/>
        </w:rPr>
        <w:t xml:space="preserve"> </w:t>
      </w:r>
      <w:r>
        <w:rPr>
          <w:spacing w:val="-3"/>
          <w:w w:val="115"/>
        </w:rPr>
        <w:t xml:space="preserve">actively </w:t>
      </w:r>
      <w:r>
        <w:rPr>
          <w:w w:val="115"/>
        </w:rPr>
        <w:t xml:space="preserve">promoting harmful outcomes did not help. </w:t>
      </w:r>
      <w:r>
        <w:rPr>
          <w:spacing w:val="-9"/>
          <w:w w:val="115"/>
        </w:rPr>
        <w:t xml:space="preserve">To </w:t>
      </w:r>
      <w:r>
        <w:rPr>
          <w:w w:val="115"/>
        </w:rPr>
        <w:t xml:space="preserve">this </w:t>
      </w:r>
      <w:r>
        <w:rPr>
          <w:spacing w:val="-6"/>
          <w:w w:val="115"/>
        </w:rPr>
        <w:t xml:space="preserve">day, </w:t>
      </w:r>
      <w:r>
        <w:rPr>
          <w:w w:val="115"/>
        </w:rPr>
        <w:t>many remain</w:t>
      </w:r>
      <w:r>
        <w:rPr>
          <w:spacing w:val="-44"/>
          <w:w w:val="115"/>
        </w:rPr>
        <w:t xml:space="preserve"> </w:t>
      </w:r>
      <w:r>
        <w:rPr>
          <w:w w:val="115"/>
        </w:rPr>
        <w:t>supporters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05"/>
        </w:rPr>
        <w:t xml:space="preserve">do not accept the referendum result as </w:t>
      </w:r>
      <w:r>
        <w:rPr>
          <w:spacing w:val="-3"/>
          <w:w w:val="105"/>
        </w:rPr>
        <w:t xml:space="preserve">valid  </w:t>
      </w:r>
      <w:r>
        <w:rPr>
          <w:w w:val="90"/>
        </w:rPr>
        <w:t xml:space="preserve">–  </w:t>
      </w:r>
      <w:r>
        <w:rPr>
          <w:w w:val="105"/>
        </w:rPr>
        <w:t xml:space="preserve">a truly wonderful outcome </w:t>
      </w:r>
      <w:r>
        <w:rPr>
          <w:spacing w:val="-4"/>
          <w:w w:val="105"/>
        </w:rPr>
        <w:t xml:space="preserve">from   </w:t>
      </w:r>
      <w:r>
        <w:rPr>
          <w:spacing w:val="46"/>
          <w:w w:val="105"/>
        </w:rPr>
        <w:t xml:space="preserve"> </w:t>
      </w:r>
      <w:r>
        <w:rPr>
          <w:w w:val="105"/>
        </w:rPr>
        <w:t>the Russians’ point of</w:t>
      </w:r>
      <w:r>
        <w:rPr>
          <w:spacing w:val="45"/>
          <w:w w:val="105"/>
        </w:rPr>
        <w:t xml:space="preserve"> </w:t>
      </w:r>
      <w:r>
        <w:rPr>
          <w:w w:val="105"/>
        </w:rPr>
        <w:t>view.</w:t>
      </w:r>
    </w:p>
    <w:p>
      <w:pPr>
        <w:pStyle w:val="BodyText"/>
        <w:spacing w:line="204" w:lineRule="auto" w:before="101"/>
        <w:ind w:right="863" w:firstLine="298"/>
        <w:jc w:val="both"/>
      </w:pPr>
      <w:r>
        <w:rPr>
          <w:w w:val="110"/>
        </w:rPr>
        <w:t xml:space="preserve">Similar comments can </w:t>
      </w:r>
      <w:r>
        <w:rPr>
          <w:spacing w:val="2"/>
          <w:w w:val="110"/>
        </w:rPr>
        <w:t xml:space="preserve">be </w:t>
      </w:r>
      <w:r>
        <w:rPr>
          <w:w w:val="110"/>
        </w:rPr>
        <w:t xml:space="preserve">made on the US presidential election later </w:t>
      </w:r>
      <w:r>
        <w:rPr>
          <w:w w:val="115"/>
        </w:rPr>
        <w:t xml:space="preserve">that  </w:t>
      </w:r>
      <w:r>
        <w:rPr>
          <w:w w:val="110"/>
        </w:rPr>
        <w:t xml:space="preserve">year; I discuss the political scientist </w:t>
      </w:r>
      <w:r>
        <w:rPr>
          <w:spacing w:val="-3"/>
          <w:w w:val="110"/>
        </w:rPr>
        <w:t xml:space="preserve">Yochai </w:t>
      </w:r>
      <w:r>
        <w:rPr>
          <w:w w:val="110"/>
        </w:rPr>
        <w:t>Benkler’s analysis of the e</w:t>
      </w:r>
      <w:r>
        <w:rPr>
          <w:rFonts w:ascii="Cambria" w:hAnsi="Cambria"/>
          <w:w w:val="110"/>
        </w:rPr>
        <w:t>ff</w:t>
      </w:r>
      <w:r>
        <w:rPr>
          <w:w w:val="110"/>
        </w:rPr>
        <w:t xml:space="preserve">ect on </w:t>
      </w:r>
      <w:r>
        <w:rPr>
          <w:w w:val="115"/>
        </w:rPr>
        <w:t xml:space="preserve">that </w:t>
      </w:r>
      <w:r>
        <w:rPr>
          <w:w w:val="110"/>
        </w:rPr>
        <w:t xml:space="preserve">election of fake news in section 26.4.2. Again, the role played </w:t>
      </w:r>
      <w:r>
        <w:rPr>
          <w:spacing w:val="-3"/>
          <w:w w:val="110"/>
        </w:rPr>
        <w:t xml:space="preserve">by </w:t>
      </w:r>
      <w:r>
        <w:rPr>
          <w:w w:val="110"/>
        </w:rPr>
        <w:t xml:space="preserve">the Russians was to exploit existing polarisation, throw petrol on the </w:t>
      </w:r>
      <w:r>
        <w:rPr>
          <w:rFonts w:ascii="Cambria" w:hAnsi="Cambria"/>
          <w:w w:val="110"/>
        </w:rPr>
        <w:t>fi</w:t>
      </w:r>
      <w:r>
        <w:rPr>
          <w:w w:val="110"/>
        </w:rPr>
        <w:t xml:space="preserve">re where possible (for example </w:t>
      </w:r>
      <w:r>
        <w:rPr>
          <w:spacing w:val="-3"/>
          <w:w w:val="110"/>
        </w:rPr>
        <w:t xml:space="preserve">by </w:t>
      </w:r>
      <w:r>
        <w:rPr>
          <w:w w:val="110"/>
        </w:rPr>
        <w:t>leaking hacked emails from the Clinton camp, as discussed in section 2.2.3) and to buy in</w:t>
      </w:r>
      <w:r>
        <w:rPr>
          <w:rFonts w:ascii="Cambria" w:hAnsi="Cambria"/>
          <w:w w:val="110"/>
        </w:rPr>
        <w:t>ﬂ</w:t>
      </w:r>
      <w:r>
        <w:rPr>
          <w:w w:val="110"/>
        </w:rPr>
        <w:t xml:space="preserve">uence where they could [385]. Had Clinton won the election, I expect evidence of hacked election systems would </w:t>
      </w:r>
      <w:r>
        <w:rPr>
          <w:spacing w:val="-3"/>
          <w:w w:val="110"/>
        </w:rPr>
        <w:t xml:space="preserve">have </w:t>
      </w:r>
      <w:r>
        <w:rPr>
          <w:w w:val="110"/>
        </w:rPr>
        <w:t xml:space="preserve">emerged to enable </w:t>
      </w:r>
      <w:r>
        <w:rPr>
          <w:spacing w:val="-4"/>
          <w:w w:val="110"/>
        </w:rPr>
        <w:t xml:space="preserve">Trump </w:t>
      </w:r>
      <w:r>
        <w:rPr>
          <w:w w:val="110"/>
        </w:rPr>
        <w:t xml:space="preserve">to refuse to accept defeat. The fact </w:t>
      </w:r>
      <w:r>
        <w:rPr>
          <w:w w:val="115"/>
        </w:rPr>
        <w:t xml:space="preserve">that </w:t>
      </w:r>
      <w:r>
        <w:rPr>
          <w:w w:val="110"/>
        </w:rPr>
        <w:t xml:space="preserve">there are 6,000 </w:t>
      </w:r>
      <w:r>
        <w:rPr>
          <w:spacing w:val="-3"/>
          <w:w w:val="110"/>
        </w:rPr>
        <w:t>di</w:t>
      </w:r>
      <w:r>
        <w:rPr>
          <w:rFonts w:ascii="Cambria" w:hAnsi="Cambria"/>
          <w:spacing w:val="-3"/>
          <w:w w:val="110"/>
        </w:rPr>
        <w:t>ff</w:t>
      </w:r>
      <w:r>
        <w:rPr>
          <w:spacing w:val="-3"/>
          <w:w w:val="110"/>
        </w:rPr>
        <w:t xml:space="preserve">erent </w:t>
      </w:r>
      <w:r>
        <w:rPr>
          <w:w w:val="110"/>
        </w:rPr>
        <w:t xml:space="preserve">voting systems across the USA makes the presidential ballot hard to steal outright </w:t>
      </w:r>
      <w:r>
        <w:rPr>
          <w:spacing w:val="-3"/>
          <w:w w:val="110"/>
        </w:rPr>
        <w:t xml:space="preserve">by </w:t>
      </w:r>
      <w:r>
        <w:rPr>
          <w:w w:val="110"/>
        </w:rPr>
        <w:t xml:space="preserve">technical means, but exposes its credibility to challenge. An election system is like an alarm; as </w:t>
      </w:r>
      <w:r>
        <w:rPr>
          <w:spacing w:val="-3"/>
          <w:w w:val="110"/>
        </w:rPr>
        <w:t xml:space="preserve">we </w:t>
      </w:r>
      <w:r>
        <w:rPr>
          <w:w w:val="110"/>
        </w:rPr>
        <w:t xml:space="preserve">discussed in section 13.3, you can defeat an alarm </w:t>
      </w:r>
      <w:r>
        <w:rPr>
          <w:spacing w:val="-3"/>
          <w:w w:val="110"/>
        </w:rPr>
        <w:t xml:space="preserve">by  </w:t>
      </w:r>
      <w:r>
        <w:rPr>
          <w:w w:val="110"/>
        </w:rPr>
        <w:t>destroying con</w:t>
      </w:r>
      <w:r>
        <w:rPr>
          <w:rFonts w:ascii="Cambria" w:hAnsi="Cambria"/>
          <w:w w:val="110"/>
        </w:rPr>
        <w:t>fi</w:t>
      </w:r>
      <w:r>
        <w:rPr>
          <w:w w:val="110"/>
        </w:rPr>
        <w:t>dence in it,</w:t>
      </w:r>
      <w:r>
        <w:rPr>
          <w:spacing w:val="57"/>
          <w:w w:val="110"/>
        </w:rPr>
        <w:t xml:space="preserve"> </w:t>
      </w:r>
      <w:r>
        <w:rPr>
          <w:w w:val="110"/>
        </w:rPr>
        <w:t xml:space="preserve">so </w:t>
      </w:r>
      <w:r>
        <w:rPr>
          <w:w w:val="115"/>
        </w:rPr>
        <w:t xml:space="preserve">that </w:t>
      </w:r>
      <w:r>
        <w:rPr>
          <w:w w:val="110"/>
        </w:rPr>
        <w:t xml:space="preserve">alarms are ignored.  The real customer  for an election is the losing </w:t>
      </w:r>
      <w:r>
        <w:rPr>
          <w:spacing w:val="-4"/>
          <w:w w:val="110"/>
        </w:rPr>
        <w:t xml:space="preserve">party, </w:t>
      </w:r>
      <w:r>
        <w:rPr>
          <w:w w:val="110"/>
        </w:rPr>
        <w:t xml:space="preserve">and if one of the parties </w:t>
      </w:r>
      <w:r>
        <w:rPr>
          <w:w w:val="90"/>
        </w:rPr>
        <w:t xml:space="preserve">isn’t </w:t>
      </w:r>
      <w:r>
        <w:rPr>
          <w:w w:val="110"/>
        </w:rPr>
        <w:t xml:space="preserve">really prepared  to accept defeat, then a pretext may </w:t>
      </w:r>
      <w:r>
        <w:rPr>
          <w:spacing w:val="2"/>
          <w:w w:val="110"/>
        </w:rPr>
        <w:t xml:space="preserve">be </w:t>
      </w:r>
      <w:r>
        <w:rPr>
          <w:w w:val="110"/>
        </w:rPr>
        <w:t xml:space="preserve">all they need. Whether </w:t>
      </w:r>
      <w:r>
        <w:rPr>
          <w:spacing w:val="-4"/>
          <w:w w:val="110"/>
        </w:rPr>
        <w:t xml:space="preserve">Trump </w:t>
      </w:r>
      <w:r>
        <w:rPr>
          <w:w w:val="110"/>
        </w:rPr>
        <w:t xml:space="preserve">wins </w:t>
      </w:r>
      <w:r>
        <w:rPr>
          <w:spacing w:val="-6"/>
          <w:w w:val="110"/>
        </w:rPr>
        <w:t xml:space="preserve">or </w:t>
      </w:r>
      <w:r>
        <w:rPr>
          <w:w w:val="110"/>
        </w:rPr>
        <w:t xml:space="preserve">loses in November 2020, </w:t>
      </w:r>
      <w:r>
        <w:rPr>
          <w:spacing w:val="-3"/>
          <w:w w:val="110"/>
        </w:rPr>
        <w:t xml:space="preserve">we  </w:t>
      </w:r>
      <w:r>
        <w:rPr>
          <w:w w:val="110"/>
        </w:rPr>
        <w:t xml:space="preserve">can expect an increase in polarisation among the  US electorate and a decline in America’s standing in the world </w:t>
      </w:r>
      <w:r>
        <w:rPr>
          <w:w w:val="90"/>
        </w:rPr>
        <w:t xml:space="preserve">– </w:t>
      </w:r>
      <w:r>
        <w:rPr>
          <w:w w:val="110"/>
        </w:rPr>
        <w:t>again, a win for</w:t>
      </w:r>
      <w:r>
        <w:rPr>
          <w:spacing w:val="9"/>
          <w:w w:val="110"/>
        </w:rPr>
        <w:t xml:space="preserve"> </w:t>
      </w:r>
      <w:r>
        <w:rPr>
          <w:w w:val="110"/>
        </w:rPr>
        <w:t>Russia.</w:t>
      </w:r>
    </w:p>
    <w:p>
      <w:pPr>
        <w:pStyle w:val="BodyText"/>
        <w:spacing w:line="204" w:lineRule="auto" w:before="116"/>
        <w:ind w:right="863" w:firstLine="298"/>
        <w:jc w:val="both"/>
      </w:pPr>
      <w:r>
        <w:rPr>
          <w:w w:val="110"/>
        </w:rPr>
        <w:t xml:space="preserve">China has largely refrained from interfering in other countries’ internal </w:t>
      </w:r>
      <w:r>
        <w:rPr>
          <w:spacing w:val="-5"/>
          <w:w w:val="110"/>
        </w:rPr>
        <w:t>af</w:t>
      </w:r>
      <w:r>
        <w:rPr>
          <w:w w:val="110"/>
        </w:rPr>
        <w:t xml:space="preserve">fairs; as I described in section 2.2.2, they </w:t>
      </w:r>
      <w:r>
        <w:rPr>
          <w:spacing w:val="-3"/>
          <w:w w:val="110"/>
        </w:rPr>
        <w:t xml:space="preserve">have </w:t>
      </w:r>
      <w:r>
        <w:rPr>
          <w:w w:val="110"/>
        </w:rPr>
        <w:t xml:space="preserve">long taken the view that </w:t>
      </w:r>
      <w:r>
        <w:rPr>
          <w:spacing w:val="-6"/>
          <w:w w:val="110"/>
        </w:rPr>
        <w:t xml:space="preserve">an </w:t>
      </w:r>
      <w:r>
        <w:rPr>
          <w:w w:val="110"/>
        </w:rPr>
        <w:t xml:space="preserve">uncensored Internet amounted to US subversion of communist party rule </w:t>
      </w:r>
      <w:r>
        <w:rPr>
          <w:spacing w:val="-4"/>
          <w:w w:val="110"/>
        </w:rPr>
        <w:t xml:space="preserve">but </w:t>
      </w:r>
      <w:r>
        <w:rPr>
          <w:spacing w:val="49"/>
          <w:w w:val="110"/>
        </w:rPr>
        <w:t xml:space="preserve"> </w:t>
      </w:r>
      <w:r>
        <w:rPr>
          <w:w w:val="110"/>
        </w:rPr>
        <w:t>their posture on that front has been defensive. Their focus has been on building their economic, technological and intelligence capacity while not conducting attacks, whether disruptive or political, on other countries. This capacity building has had political consequences, most notably in the US e</w:t>
      </w:r>
      <w:r>
        <w:rPr>
          <w:rFonts w:ascii="Cambria" w:hAnsi="Cambria"/>
          <w:w w:val="110"/>
        </w:rPr>
        <w:t>ff</w:t>
      </w:r>
      <w:r>
        <w:rPr>
          <w:w w:val="110"/>
        </w:rPr>
        <w:t xml:space="preserve">ort to prevent Huawei dominating 5G infrastructure, as I discuss in sections 2.2.2 and  22.2.4.  </w:t>
      </w:r>
      <w:r>
        <w:rPr>
          <w:spacing w:val="-4"/>
          <w:w w:val="110"/>
        </w:rPr>
        <w:t xml:space="preserve">This </w:t>
      </w:r>
      <w:r>
        <w:rPr>
          <w:w w:val="110"/>
        </w:rPr>
        <w:t xml:space="preserve">looks set to become a frontier in the new cold war that’s emerging as China seeks to become the </w:t>
      </w:r>
      <w:r>
        <w:rPr>
          <w:w w:val="105"/>
        </w:rPr>
        <w:t xml:space="preserve">USA’s  </w:t>
      </w:r>
      <w:r>
        <w:rPr>
          <w:w w:val="110"/>
        </w:rPr>
        <w:t>peer competitor.  There are signs in 2020 though   of more aggressive diplomacy as China seeks to entrench its narrative around coronavirus</w:t>
      </w:r>
      <w:r>
        <w:rPr>
          <w:spacing w:val="10"/>
          <w:w w:val="110"/>
        </w:rPr>
        <w:t xml:space="preserve"> </w:t>
      </w:r>
      <w:r>
        <w:rPr>
          <w:w w:val="110"/>
        </w:rPr>
        <w:t>and</w:t>
      </w:r>
      <w:r>
        <w:rPr>
          <w:spacing w:val="11"/>
          <w:w w:val="110"/>
        </w:rPr>
        <w:t xml:space="preserve"> </w:t>
      </w:r>
      <w:r>
        <w:rPr>
          <w:w w:val="110"/>
        </w:rPr>
        <w:t>exploit</w:t>
      </w:r>
      <w:r>
        <w:rPr>
          <w:spacing w:val="10"/>
          <w:w w:val="110"/>
        </w:rPr>
        <w:t xml:space="preserve"> </w:t>
      </w:r>
      <w:r>
        <w:rPr>
          <w:w w:val="110"/>
        </w:rPr>
        <w:t>the</w:t>
      </w:r>
      <w:r>
        <w:rPr>
          <w:spacing w:val="11"/>
          <w:w w:val="110"/>
        </w:rPr>
        <w:t xml:space="preserve"> </w:t>
      </w:r>
      <w:r>
        <w:rPr>
          <w:w w:val="105"/>
        </w:rPr>
        <w:t>USA’s</w:t>
      </w:r>
      <w:r>
        <w:rPr>
          <w:spacing w:val="13"/>
          <w:w w:val="105"/>
        </w:rPr>
        <w:t xml:space="preserve"> </w:t>
      </w:r>
      <w:r>
        <w:rPr>
          <w:w w:val="110"/>
        </w:rPr>
        <w:t>chaotic</w:t>
      </w:r>
      <w:r>
        <w:rPr>
          <w:spacing w:val="10"/>
          <w:w w:val="110"/>
        </w:rPr>
        <w:t xml:space="preserve"> </w:t>
      </w:r>
      <w:r>
        <w:rPr>
          <w:w w:val="110"/>
        </w:rPr>
        <w:t>response</w:t>
      </w:r>
      <w:r>
        <w:rPr>
          <w:spacing w:val="11"/>
          <w:w w:val="110"/>
        </w:rPr>
        <w:t xml:space="preserve"> </w:t>
      </w:r>
      <w:r>
        <w:rPr>
          <w:w w:val="110"/>
        </w:rPr>
        <w:t>to</w:t>
      </w:r>
      <w:r>
        <w:rPr>
          <w:spacing w:val="11"/>
          <w:w w:val="110"/>
        </w:rPr>
        <w:t xml:space="preserve"> </w:t>
      </w:r>
      <w:r>
        <w:rPr>
          <w:w w:val="110"/>
        </w:rPr>
        <w:t>the</w:t>
      </w:r>
      <w:r>
        <w:rPr>
          <w:spacing w:val="10"/>
          <w:w w:val="110"/>
        </w:rPr>
        <w:t xml:space="preserve"> </w:t>
      </w:r>
      <w:r>
        <w:rPr>
          <w:w w:val="110"/>
        </w:rPr>
        <w:t>pandemic.</w:t>
      </w:r>
    </w:p>
    <w:p>
      <w:pPr>
        <w:pStyle w:val="BodyText"/>
        <w:spacing w:before="9"/>
        <w:ind w:left="0"/>
        <w:rPr>
          <w:sz w:val="25"/>
        </w:rPr>
      </w:pPr>
    </w:p>
    <w:p>
      <w:pPr>
        <w:pStyle w:val="Heading2"/>
        <w:numPr>
          <w:ilvl w:val="2"/>
          <w:numId w:val="7"/>
        </w:numPr>
        <w:tabs>
          <w:tab w:pos="1765" w:val="left" w:leader="none"/>
          <w:tab w:pos="1766" w:val="left" w:leader="none"/>
        </w:tabs>
        <w:spacing w:line="240" w:lineRule="auto" w:before="0" w:after="0"/>
        <w:ind w:left="1765" w:right="0" w:hanging="955"/>
        <w:jc w:val="left"/>
      </w:pPr>
      <w:r>
        <w:rPr>
          <w:w w:val="130"/>
        </w:rPr>
        <w:t>Doctrine</w:t>
      </w:r>
    </w:p>
    <w:p>
      <w:pPr>
        <w:pStyle w:val="BodyText"/>
        <w:spacing w:line="204" w:lineRule="auto" w:before="201"/>
        <w:ind w:right="863"/>
        <w:jc w:val="both"/>
      </w:pPr>
      <w:r>
        <w:rPr>
          <w:w w:val="115"/>
        </w:rPr>
        <w:t xml:space="preserve">The inclusion </w:t>
      </w:r>
      <w:r>
        <w:rPr>
          <w:spacing w:val="-3"/>
          <w:w w:val="115"/>
        </w:rPr>
        <w:t xml:space="preserve">by </w:t>
      </w:r>
      <w:r>
        <w:rPr>
          <w:w w:val="115"/>
        </w:rPr>
        <w:t xml:space="preserve">Denning and </w:t>
      </w:r>
      <w:r>
        <w:rPr>
          <w:spacing w:val="-4"/>
          <w:w w:val="115"/>
        </w:rPr>
        <w:t xml:space="preserve">Waltz </w:t>
      </w:r>
      <w:r>
        <w:rPr>
          <w:w w:val="115"/>
        </w:rPr>
        <w:t>of propaganda and other psychological operations</w:t>
      </w:r>
      <w:r>
        <w:rPr>
          <w:spacing w:val="-11"/>
          <w:w w:val="115"/>
        </w:rPr>
        <w:t xml:space="preserve"> </w:t>
      </w:r>
      <w:r>
        <w:rPr>
          <w:w w:val="115"/>
        </w:rPr>
        <w:t>in</w:t>
      </w:r>
      <w:r>
        <w:rPr>
          <w:spacing w:val="-10"/>
          <w:w w:val="115"/>
        </w:rPr>
        <w:t xml:space="preserve"> </w:t>
      </w:r>
      <w:r>
        <w:rPr>
          <w:w w:val="115"/>
        </w:rPr>
        <w:t>information</w:t>
      </w:r>
      <w:r>
        <w:rPr>
          <w:spacing w:val="-11"/>
          <w:w w:val="115"/>
        </w:rPr>
        <w:t xml:space="preserve"> </w:t>
      </w:r>
      <w:r>
        <w:rPr>
          <w:w w:val="115"/>
        </w:rPr>
        <w:t>warfare</w:t>
      </w:r>
      <w:r>
        <w:rPr>
          <w:spacing w:val="-9"/>
          <w:w w:val="115"/>
        </w:rPr>
        <w:t xml:space="preserve"> </w:t>
      </w:r>
      <w:r>
        <w:rPr>
          <w:w w:val="115"/>
        </w:rPr>
        <w:t>back</w:t>
      </w:r>
      <w:r>
        <w:rPr>
          <w:spacing w:val="-10"/>
          <w:w w:val="115"/>
        </w:rPr>
        <w:t xml:space="preserve"> </w:t>
      </w:r>
      <w:r>
        <w:rPr>
          <w:w w:val="115"/>
        </w:rPr>
        <w:t>in</w:t>
      </w:r>
      <w:r>
        <w:rPr>
          <w:spacing w:val="-11"/>
          <w:w w:val="115"/>
        </w:rPr>
        <w:t xml:space="preserve"> </w:t>
      </w:r>
      <w:r>
        <w:rPr>
          <w:w w:val="115"/>
        </w:rPr>
        <w:t>1999</w:t>
      </w:r>
      <w:r>
        <w:rPr>
          <w:spacing w:val="-9"/>
          <w:w w:val="115"/>
        </w:rPr>
        <w:t xml:space="preserve"> </w:t>
      </w:r>
      <w:r>
        <w:rPr>
          <w:w w:val="115"/>
        </w:rPr>
        <w:t>was</w:t>
      </w:r>
      <w:r>
        <w:rPr>
          <w:spacing w:val="-10"/>
          <w:w w:val="115"/>
        </w:rPr>
        <w:t xml:space="preserve"> </w:t>
      </w:r>
      <w:r>
        <w:rPr>
          <w:w w:val="115"/>
        </w:rPr>
        <w:t>a</w:t>
      </w:r>
      <w:r>
        <w:rPr>
          <w:spacing w:val="-11"/>
          <w:w w:val="115"/>
        </w:rPr>
        <w:t xml:space="preserve"> </w:t>
      </w:r>
      <w:r>
        <w:rPr>
          <w:w w:val="115"/>
        </w:rPr>
        <w:t>minority</w:t>
      </w:r>
      <w:r>
        <w:rPr>
          <w:spacing w:val="-10"/>
          <w:w w:val="115"/>
        </w:rPr>
        <w:t xml:space="preserve"> </w:t>
      </w:r>
      <w:r>
        <w:rPr>
          <w:w w:val="115"/>
        </w:rPr>
        <w:t>view</w:t>
      </w:r>
      <w:r>
        <w:rPr>
          <w:spacing w:val="-10"/>
          <w:w w:val="115"/>
        </w:rPr>
        <w:t xml:space="preserve"> </w:t>
      </w:r>
      <w:r>
        <w:rPr>
          <w:w w:val="115"/>
        </w:rPr>
        <w:t>at</w:t>
      </w:r>
      <w:r>
        <w:rPr>
          <w:spacing w:val="-11"/>
          <w:w w:val="115"/>
        </w:rPr>
        <w:t xml:space="preserve"> </w:t>
      </w:r>
      <w:r>
        <w:rPr>
          <w:w w:val="115"/>
        </w:rPr>
        <w:t>the</w:t>
      </w:r>
      <w:r>
        <w:rPr>
          <w:spacing w:val="-10"/>
          <w:w w:val="115"/>
        </w:rPr>
        <w:t xml:space="preserve"> </w:t>
      </w:r>
      <w:r>
        <w:rPr>
          <w:w w:val="115"/>
        </w:rPr>
        <w:t xml:space="preserve">time, but has been borne out </w:t>
      </w:r>
      <w:r>
        <w:rPr>
          <w:spacing w:val="-3"/>
          <w:w w:val="115"/>
        </w:rPr>
        <w:t xml:space="preserve">by </w:t>
      </w:r>
      <w:r>
        <w:rPr>
          <w:w w:val="115"/>
        </w:rPr>
        <w:t xml:space="preserve">events since. It does </w:t>
      </w:r>
      <w:r>
        <w:rPr>
          <w:spacing w:val="-3"/>
          <w:w w:val="115"/>
        </w:rPr>
        <w:t xml:space="preserve">have </w:t>
      </w:r>
      <w:r>
        <w:rPr>
          <w:w w:val="115"/>
        </w:rPr>
        <w:t xml:space="preserve">historical precedent. </w:t>
      </w:r>
      <w:r>
        <w:rPr>
          <w:spacing w:val="-5"/>
          <w:w w:val="115"/>
        </w:rPr>
        <w:t xml:space="preserve">From </w:t>
      </w:r>
      <w:r>
        <w:rPr>
          <w:w w:val="115"/>
        </w:rPr>
        <w:t>Roman and Mongol e</w:t>
      </w:r>
      <w:r>
        <w:rPr>
          <w:rFonts w:ascii="Cambria" w:hAnsi="Cambria"/>
          <w:w w:val="115"/>
        </w:rPr>
        <w:t>ff</w:t>
      </w:r>
      <w:r>
        <w:rPr>
          <w:w w:val="115"/>
        </w:rPr>
        <w:t xml:space="preserve">orts to promote a myth of </w:t>
      </w:r>
      <w:r>
        <w:rPr>
          <w:spacing w:val="-3"/>
          <w:w w:val="115"/>
        </w:rPr>
        <w:t xml:space="preserve">invincibility, </w:t>
      </w:r>
      <w:r>
        <w:rPr>
          <w:w w:val="115"/>
        </w:rPr>
        <w:t xml:space="preserve">through the </w:t>
      </w:r>
      <w:r>
        <w:rPr>
          <w:spacing w:val="-4"/>
          <w:w w:val="115"/>
        </w:rPr>
        <w:t xml:space="preserve">use </w:t>
      </w:r>
      <w:r>
        <w:rPr>
          <w:w w:val="115"/>
        </w:rPr>
        <w:t>of</w:t>
      </w:r>
      <w:r>
        <w:rPr>
          <w:spacing w:val="-7"/>
          <w:w w:val="115"/>
        </w:rPr>
        <w:t xml:space="preserve"> </w:t>
      </w:r>
      <w:r>
        <w:rPr>
          <w:w w:val="115"/>
        </w:rPr>
        <w:t>propaganda</w:t>
      </w:r>
      <w:r>
        <w:rPr>
          <w:spacing w:val="-7"/>
          <w:w w:val="115"/>
        </w:rPr>
        <w:t xml:space="preserve"> </w:t>
      </w:r>
      <w:r>
        <w:rPr>
          <w:w w:val="115"/>
        </w:rPr>
        <w:t>radio</w:t>
      </w:r>
      <w:r>
        <w:rPr>
          <w:spacing w:val="-6"/>
          <w:w w:val="115"/>
        </w:rPr>
        <w:t xml:space="preserve"> </w:t>
      </w:r>
      <w:r>
        <w:rPr>
          <w:w w:val="115"/>
        </w:rPr>
        <w:t>stations</w:t>
      </w:r>
      <w:r>
        <w:rPr>
          <w:spacing w:val="-7"/>
          <w:w w:val="115"/>
        </w:rPr>
        <w:t xml:space="preserve"> </w:t>
      </w:r>
      <w:r>
        <w:rPr>
          <w:spacing w:val="-3"/>
          <w:w w:val="115"/>
        </w:rPr>
        <w:t>by</w:t>
      </w:r>
      <w:r>
        <w:rPr>
          <w:spacing w:val="-6"/>
          <w:w w:val="115"/>
        </w:rPr>
        <w:t xml:space="preserve"> </w:t>
      </w:r>
      <w:r>
        <w:rPr>
          <w:w w:val="115"/>
        </w:rPr>
        <w:t>both</w:t>
      </w:r>
      <w:r>
        <w:rPr>
          <w:spacing w:val="-7"/>
          <w:w w:val="115"/>
        </w:rPr>
        <w:t xml:space="preserve"> </w:t>
      </w:r>
      <w:r>
        <w:rPr>
          <w:w w:val="115"/>
        </w:rPr>
        <w:t>sides</w:t>
      </w:r>
      <w:r>
        <w:rPr>
          <w:spacing w:val="-6"/>
          <w:w w:val="115"/>
        </w:rPr>
        <w:t xml:space="preserve"> </w:t>
      </w:r>
      <w:r>
        <w:rPr>
          <w:w w:val="115"/>
        </w:rPr>
        <w:t>in</w:t>
      </w:r>
      <w:r>
        <w:rPr>
          <w:spacing w:val="-7"/>
          <w:w w:val="115"/>
        </w:rPr>
        <w:t xml:space="preserve"> </w:t>
      </w:r>
      <w:r>
        <w:rPr>
          <w:spacing w:val="-4"/>
          <w:w w:val="115"/>
        </w:rPr>
        <w:t>World</w:t>
      </w:r>
      <w:r>
        <w:rPr>
          <w:spacing w:val="-7"/>
          <w:w w:val="115"/>
        </w:rPr>
        <w:t xml:space="preserve"> </w:t>
      </w:r>
      <w:r>
        <w:rPr>
          <w:spacing w:val="-6"/>
          <w:w w:val="115"/>
        </w:rPr>
        <w:t xml:space="preserve">War </w:t>
      </w:r>
      <w:r>
        <w:rPr>
          <w:w w:val="115"/>
        </w:rPr>
        <w:t>2</w:t>
      </w:r>
      <w:r>
        <w:rPr>
          <w:spacing w:val="-7"/>
          <w:w w:val="115"/>
        </w:rPr>
        <w:t xml:space="preserve"> </w:t>
      </w:r>
      <w:r>
        <w:rPr>
          <w:w w:val="115"/>
        </w:rPr>
        <w:t>and</w:t>
      </w:r>
      <w:r>
        <w:rPr>
          <w:spacing w:val="-6"/>
          <w:w w:val="115"/>
        </w:rPr>
        <w:t xml:space="preserve"> </w:t>
      </w:r>
      <w:r>
        <w:rPr>
          <w:w w:val="115"/>
        </w:rPr>
        <w:t>the</w:t>
      </w:r>
      <w:r>
        <w:rPr>
          <w:spacing w:val="-7"/>
          <w:w w:val="115"/>
        </w:rPr>
        <w:t xml:space="preserve"> </w:t>
      </w:r>
      <w:r>
        <w:rPr>
          <w:w w:val="115"/>
        </w:rPr>
        <w:t>Cold</w:t>
      </w:r>
      <w:r>
        <w:rPr>
          <w:spacing w:val="-7"/>
          <w:w w:val="115"/>
        </w:rPr>
        <w:t xml:space="preserve"> </w:t>
      </w:r>
      <w:r>
        <w:rPr>
          <w:spacing w:val="-5"/>
          <w:w w:val="115"/>
        </w:rPr>
        <w:t>War,</w:t>
      </w:r>
      <w:r>
        <w:rPr>
          <w:spacing w:val="-4"/>
          <w:w w:val="115"/>
        </w:rPr>
        <w:t xml:space="preserve"> </w:t>
      </w:r>
      <w:r>
        <w:rPr>
          <w:w w:val="115"/>
        </w:rPr>
        <w:t>to the bombing of Serbian TV during the Kosovo campaign and</w:t>
      </w:r>
      <w:r>
        <w:rPr>
          <w:spacing w:val="-18"/>
          <w:w w:val="115"/>
        </w:rPr>
        <w:t xml:space="preserve"> </w:t>
      </w:r>
      <w:r>
        <w:rPr>
          <w:w w:val="115"/>
        </w:rPr>
        <w:t xml:space="preserve">denial-of-service attacks on Chechen web sites </w:t>
      </w:r>
      <w:r>
        <w:rPr>
          <w:spacing w:val="-3"/>
          <w:w w:val="115"/>
        </w:rPr>
        <w:t xml:space="preserve">by </w:t>
      </w:r>
      <w:r>
        <w:rPr>
          <w:w w:val="115"/>
        </w:rPr>
        <w:t xml:space="preserve">Russian agencies </w:t>
      </w:r>
      <w:r>
        <w:rPr>
          <w:w w:val="90"/>
        </w:rPr>
        <w:t xml:space="preserve">– </w:t>
      </w:r>
      <w:r>
        <w:rPr>
          <w:w w:val="115"/>
        </w:rPr>
        <w:t>the tools may change but the game remains the</w:t>
      </w:r>
      <w:r>
        <w:rPr>
          <w:spacing w:val="24"/>
          <w:w w:val="115"/>
        </w:rPr>
        <w:t xml:space="preserve"> </w:t>
      </w:r>
      <w:r>
        <w:rPr>
          <w:w w:val="115"/>
        </w:rPr>
        <w:t>same.</w:t>
      </w:r>
    </w:p>
    <w:p>
      <w:pPr>
        <w:pStyle w:val="BodyText"/>
        <w:spacing w:line="204" w:lineRule="auto" w:before="107"/>
        <w:ind w:right="863" w:firstLine="298"/>
        <w:jc w:val="both"/>
      </w:pPr>
      <w:r>
        <w:rPr>
          <w:w w:val="110"/>
        </w:rPr>
        <w:t xml:space="preserve">In the intervening </w:t>
      </w:r>
      <w:r>
        <w:rPr>
          <w:spacing w:val="-4"/>
          <w:w w:val="110"/>
        </w:rPr>
        <w:t xml:space="preserve">twenty </w:t>
      </w:r>
      <w:r>
        <w:rPr>
          <w:w w:val="110"/>
        </w:rPr>
        <w:t xml:space="preserve">years, the names </w:t>
      </w:r>
      <w:r>
        <w:rPr>
          <w:spacing w:val="-3"/>
          <w:w w:val="110"/>
        </w:rPr>
        <w:t xml:space="preserve">have </w:t>
      </w:r>
      <w:r>
        <w:rPr>
          <w:w w:val="110"/>
        </w:rPr>
        <w:t>changed: the Pentagon adopted</w:t>
      </w:r>
      <w:r>
        <w:rPr>
          <w:spacing w:val="-26"/>
          <w:w w:val="110"/>
        </w:rPr>
        <w:t xml:space="preserve"> </w:t>
      </w:r>
      <w:r>
        <w:rPr>
          <w:w w:val="110"/>
        </w:rPr>
        <w:t>‘information</w:t>
      </w:r>
      <w:r>
        <w:rPr>
          <w:spacing w:val="-25"/>
          <w:w w:val="110"/>
        </w:rPr>
        <w:t xml:space="preserve"> </w:t>
      </w:r>
      <w:r>
        <w:rPr>
          <w:w w:val="110"/>
        </w:rPr>
        <w:t>warfare’</w:t>
      </w:r>
      <w:r>
        <w:rPr>
          <w:spacing w:val="-25"/>
          <w:w w:val="110"/>
        </w:rPr>
        <w:t xml:space="preserve"> </w:t>
      </w:r>
      <w:r>
        <w:rPr>
          <w:w w:val="110"/>
        </w:rPr>
        <w:t>in</w:t>
      </w:r>
      <w:r>
        <w:rPr>
          <w:spacing w:val="-25"/>
          <w:w w:val="110"/>
        </w:rPr>
        <w:t xml:space="preserve"> </w:t>
      </w:r>
      <w:r>
        <w:rPr>
          <w:w w:val="110"/>
        </w:rPr>
        <w:t>1998,</w:t>
      </w:r>
      <w:r>
        <w:rPr>
          <w:spacing w:val="-23"/>
          <w:w w:val="110"/>
        </w:rPr>
        <w:t xml:space="preserve"> </w:t>
      </w:r>
      <w:r>
        <w:rPr>
          <w:w w:val="110"/>
        </w:rPr>
        <w:t>changed</w:t>
      </w:r>
      <w:r>
        <w:rPr>
          <w:spacing w:val="-25"/>
          <w:w w:val="110"/>
        </w:rPr>
        <w:t xml:space="preserve"> </w:t>
      </w:r>
      <w:r>
        <w:rPr>
          <w:w w:val="110"/>
        </w:rPr>
        <w:t>it</w:t>
      </w:r>
      <w:r>
        <w:rPr>
          <w:spacing w:val="-26"/>
          <w:w w:val="110"/>
        </w:rPr>
        <w:t xml:space="preserve"> </w:t>
      </w:r>
      <w:r>
        <w:rPr>
          <w:w w:val="110"/>
        </w:rPr>
        <w:t>to</w:t>
      </w:r>
      <w:r>
        <w:rPr>
          <w:spacing w:val="-25"/>
          <w:w w:val="110"/>
        </w:rPr>
        <w:t xml:space="preserve"> </w:t>
      </w:r>
      <w:r>
        <w:rPr>
          <w:w w:val="110"/>
        </w:rPr>
        <w:t>‘information</w:t>
      </w:r>
      <w:r>
        <w:rPr>
          <w:spacing w:val="-25"/>
          <w:w w:val="110"/>
        </w:rPr>
        <w:t xml:space="preserve"> </w:t>
      </w:r>
      <w:r>
        <w:rPr>
          <w:w w:val="110"/>
        </w:rPr>
        <w:t xml:space="preserve">operations’ in 2006 and ‘cyberspace operations’ in 2013 [1164]. There </w:t>
      </w:r>
      <w:r>
        <w:rPr>
          <w:spacing w:val="-3"/>
          <w:w w:val="110"/>
        </w:rPr>
        <w:t xml:space="preserve">have </w:t>
      </w:r>
      <w:r>
        <w:rPr>
          <w:w w:val="110"/>
        </w:rPr>
        <w:t xml:space="preserve">been </w:t>
      </w:r>
      <w:r>
        <w:rPr>
          <w:spacing w:val="-3"/>
          <w:w w:val="110"/>
        </w:rPr>
        <w:t xml:space="preserve">some  </w:t>
      </w:r>
      <w:r>
        <w:rPr>
          <w:w w:val="110"/>
        </w:rPr>
        <w:t xml:space="preserve">big blind spots: it wasn’t anybody’s job at the Pentagon in 2016 to worry about people in St Petersburg pretending to </w:t>
      </w:r>
      <w:r>
        <w:rPr>
          <w:spacing w:val="2"/>
          <w:w w:val="110"/>
        </w:rPr>
        <w:t xml:space="preserve">be </w:t>
      </w:r>
      <w:r>
        <w:rPr>
          <w:w w:val="110"/>
        </w:rPr>
        <w:t>from Black Lives Matter [1221]. Meanwhile</w:t>
      </w:r>
      <w:r>
        <w:rPr>
          <w:spacing w:val="32"/>
          <w:w w:val="110"/>
        </w:rPr>
        <w:t xml:space="preserve"> </w:t>
      </w:r>
      <w:r>
        <w:rPr>
          <w:w w:val="110"/>
        </w:rPr>
        <w:t>a</w:t>
      </w:r>
      <w:r>
        <w:rPr>
          <w:spacing w:val="33"/>
          <w:w w:val="110"/>
        </w:rPr>
        <w:t xml:space="preserve"> </w:t>
      </w:r>
      <w:r>
        <w:rPr>
          <w:w w:val="110"/>
        </w:rPr>
        <w:t>lot</w:t>
      </w:r>
      <w:r>
        <w:rPr>
          <w:spacing w:val="33"/>
          <w:w w:val="110"/>
        </w:rPr>
        <w:t xml:space="preserve"> </w:t>
      </w:r>
      <w:r>
        <w:rPr>
          <w:w w:val="110"/>
        </w:rPr>
        <w:t>of</w:t>
      </w:r>
      <w:r>
        <w:rPr>
          <w:spacing w:val="33"/>
          <w:w w:val="110"/>
        </w:rPr>
        <w:t xml:space="preserve"> </w:t>
      </w:r>
      <w:r>
        <w:rPr>
          <w:w w:val="110"/>
        </w:rPr>
        <w:t>wrong</w:t>
      </w:r>
      <w:r>
        <w:rPr>
          <w:spacing w:val="33"/>
          <w:w w:val="110"/>
        </w:rPr>
        <w:t xml:space="preserve"> </w:t>
      </w:r>
      <w:r>
        <w:rPr>
          <w:w w:val="110"/>
        </w:rPr>
        <w:t>ideas</w:t>
      </w:r>
      <w:r>
        <w:rPr>
          <w:spacing w:val="33"/>
          <w:w w:val="110"/>
        </w:rPr>
        <w:t xml:space="preserve"> </w:t>
      </w:r>
      <w:r>
        <w:rPr>
          <w:spacing w:val="-3"/>
          <w:w w:val="110"/>
        </w:rPr>
        <w:t>have</w:t>
      </w:r>
      <w:r>
        <w:rPr>
          <w:spacing w:val="33"/>
          <w:w w:val="110"/>
        </w:rPr>
        <w:t xml:space="preserve"> </w:t>
      </w:r>
      <w:r>
        <w:rPr>
          <w:w w:val="110"/>
        </w:rPr>
        <w:t>been</w:t>
      </w:r>
      <w:r>
        <w:rPr>
          <w:spacing w:val="33"/>
          <w:w w:val="110"/>
        </w:rPr>
        <w:t xml:space="preserve"> </w:t>
      </w:r>
      <w:r>
        <w:rPr>
          <w:w w:val="110"/>
        </w:rPr>
        <w:t>gradually</w:t>
      </w:r>
      <w:r>
        <w:rPr>
          <w:spacing w:val="33"/>
          <w:w w:val="110"/>
        </w:rPr>
        <w:t xml:space="preserve"> </w:t>
      </w:r>
      <w:r>
        <w:rPr>
          <w:w w:val="110"/>
        </w:rPr>
        <w:t>discarded.</w:t>
      </w:r>
      <w:r>
        <w:rPr>
          <w:spacing w:val="32"/>
          <w:w w:val="110"/>
        </w:rPr>
        <w:t xml:space="preserve"> </w:t>
      </w:r>
      <w:r>
        <w:rPr>
          <w:w w:val="110"/>
        </w:rPr>
        <w:t>It</w:t>
      </w:r>
      <w:r>
        <w:rPr>
          <w:spacing w:val="33"/>
          <w:w w:val="110"/>
        </w:rPr>
        <w:t xml:space="preserve"> </w:t>
      </w:r>
      <w:r>
        <w:rPr>
          <w:w w:val="110"/>
        </w:rPr>
        <w:t>used</w:t>
      </w:r>
      <w:r>
        <w:rPr>
          <w:spacing w:val="33"/>
          <w:w w:val="110"/>
        </w:rPr>
        <w:t xml:space="preserve"> </w:t>
      </w:r>
      <w:r>
        <w:rPr>
          <w:w w:val="110"/>
        </w:rPr>
        <w:t>to</w:t>
      </w:r>
      <w:r>
        <w:rPr>
          <w:spacing w:val="33"/>
          <w:w w:val="110"/>
        </w:rPr>
        <w:t xml:space="preserve"> </w:t>
      </w:r>
      <w:r>
        <w:rPr>
          <w:spacing w:val="2"/>
          <w:w w:val="110"/>
        </w:rPr>
        <w:t>be</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said that attribution would </w:t>
      </w:r>
      <w:r>
        <w:rPr>
          <w:spacing w:val="2"/>
          <w:w w:val="115"/>
        </w:rPr>
        <w:t xml:space="preserve">be </w:t>
      </w:r>
      <w:r>
        <w:rPr>
          <w:w w:val="115"/>
        </w:rPr>
        <w:t xml:space="preserve">too hard; </w:t>
      </w:r>
      <w:r>
        <w:rPr>
          <w:w w:val="105"/>
        </w:rPr>
        <w:t xml:space="preserve">that’s </w:t>
      </w:r>
      <w:r>
        <w:rPr>
          <w:w w:val="115"/>
        </w:rPr>
        <w:t xml:space="preserve">not been borne out. Others  used to suggest that information warfare provided a casualty-free </w:t>
      </w:r>
      <w:r>
        <w:rPr>
          <w:spacing w:val="-4"/>
          <w:w w:val="115"/>
        </w:rPr>
        <w:t xml:space="preserve">way </w:t>
      </w:r>
      <w:r>
        <w:rPr>
          <w:w w:val="115"/>
        </w:rPr>
        <w:t xml:space="preserve">to win: </w:t>
      </w:r>
      <w:r>
        <w:rPr>
          <w:w w:val="105"/>
        </w:rPr>
        <w:t xml:space="preserve">‘just </w:t>
      </w:r>
      <w:r>
        <w:rPr>
          <w:w w:val="115"/>
        </w:rPr>
        <w:t xml:space="preserve">hack the Iranian power grid and </w:t>
      </w:r>
      <w:r>
        <w:rPr>
          <w:spacing w:val="-3"/>
          <w:w w:val="115"/>
        </w:rPr>
        <w:t xml:space="preserve">watch </w:t>
      </w:r>
      <w:r>
        <w:rPr>
          <w:w w:val="115"/>
        </w:rPr>
        <w:t xml:space="preserve">them sue for </w:t>
      </w:r>
      <w:r>
        <w:rPr>
          <w:w w:val="105"/>
        </w:rPr>
        <w:t xml:space="preserve">peace’. </w:t>
      </w:r>
      <w:r>
        <w:rPr>
          <w:spacing w:val="-6"/>
          <w:w w:val="115"/>
        </w:rPr>
        <w:t xml:space="preserve">Yet </w:t>
      </w:r>
      <w:r>
        <w:rPr>
          <w:w w:val="115"/>
        </w:rPr>
        <w:t>more developed countries are more exposed, and if a cyber attack targets civilians</w:t>
      </w:r>
      <w:r>
        <w:rPr>
          <w:spacing w:val="-24"/>
          <w:w w:val="115"/>
        </w:rPr>
        <w:t xml:space="preserve"> </w:t>
      </w:r>
      <w:r>
        <w:rPr>
          <w:w w:val="115"/>
        </w:rPr>
        <w:t xml:space="preserve">to an even greater extent than the alternatives, then the attackers are likely to </w:t>
      </w:r>
      <w:r>
        <w:rPr>
          <w:spacing w:val="2"/>
          <w:w w:val="115"/>
        </w:rPr>
        <w:t xml:space="preserve">be </w:t>
      </w:r>
      <w:r>
        <w:rPr>
          <w:w w:val="115"/>
        </w:rPr>
        <w:t xml:space="preserve">portrayed as war criminals. </w:t>
      </w:r>
      <w:r>
        <w:rPr>
          <w:w w:val="105"/>
        </w:rPr>
        <w:t xml:space="preserve">What’s </w:t>
      </w:r>
      <w:r>
        <w:rPr>
          <w:w w:val="115"/>
        </w:rPr>
        <w:t xml:space="preserve">more, if a </w:t>
      </w:r>
      <w:r>
        <w:rPr>
          <w:spacing w:val="-5"/>
          <w:w w:val="115"/>
        </w:rPr>
        <w:t xml:space="preserve">NATO </w:t>
      </w:r>
      <w:r>
        <w:rPr>
          <w:w w:val="115"/>
        </w:rPr>
        <w:t>country is the</w:t>
      </w:r>
      <w:r>
        <w:rPr>
          <w:spacing w:val="-10"/>
          <w:w w:val="115"/>
        </w:rPr>
        <w:t xml:space="preserve"> </w:t>
      </w:r>
      <w:r>
        <w:rPr>
          <w:w w:val="115"/>
        </w:rPr>
        <w:t xml:space="preserve">aggressor, the </w:t>
      </w:r>
      <w:r>
        <w:rPr>
          <w:spacing w:val="-3"/>
          <w:w w:val="115"/>
        </w:rPr>
        <w:t xml:space="preserve">Tallinn </w:t>
      </w:r>
      <w:r>
        <w:rPr>
          <w:w w:val="115"/>
        </w:rPr>
        <w:t>manual will bolster the</w:t>
      </w:r>
      <w:r>
        <w:rPr>
          <w:spacing w:val="39"/>
          <w:w w:val="115"/>
        </w:rPr>
        <w:t xml:space="preserve"> </w:t>
      </w:r>
      <w:r>
        <w:rPr>
          <w:w w:val="115"/>
        </w:rPr>
        <w:t>prosecution.</w:t>
      </w:r>
    </w:p>
    <w:p>
      <w:pPr>
        <w:pStyle w:val="BodyText"/>
        <w:spacing w:line="204" w:lineRule="auto" w:before="106"/>
        <w:ind w:right="863" w:firstLine="298"/>
        <w:jc w:val="both"/>
      </w:pPr>
      <w:r>
        <w:rPr>
          <w:w w:val="115"/>
        </w:rPr>
        <w:t>In the second edition of this book, I wondered whether cyber attacks</w:t>
      </w:r>
      <w:r>
        <w:rPr>
          <w:spacing w:val="-23"/>
          <w:w w:val="115"/>
        </w:rPr>
        <w:t xml:space="preserve"> </w:t>
      </w:r>
      <w:r>
        <w:rPr>
          <w:w w:val="115"/>
        </w:rPr>
        <w:t xml:space="preserve">would </w:t>
      </w:r>
      <w:r>
        <w:rPr>
          <w:rFonts w:ascii="Cambria" w:hAnsi="Cambria"/>
          <w:w w:val="115"/>
        </w:rPr>
        <w:t>fi</w:t>
      </w:r>
      <w:r>
        <w:rPr>
          <w:w w:val="115"/>
        </w:rPr>
        <w:t>nd their place in open con</w:t>
      </w:r>
      <w:r>
        <w:rPr>
          <w:rFonts w:ascii="Cambria" w:hAnsi="Cambria"/>
          <w:w w:val="115"/>
        </w:rPr>
        <w:t>ﬂ</w:t>
      </w:r>
      <w:r>
        <w:rPr>
          <w:w w:val="115"/>
        </w:rPr>
        <w:t xml:space="preserve">ict or in guerilla warfare. So far </w:t>
      </w:r>
      <w:r>
        <w:rPr>
          <w:spacing w:val="-3"/>
          <w:w w:val="105"/>
        </w:rPr>
        <w:t xml:space="preserve">we’ve </w:t>
      </w:r>
      <w:r>
        <w:rPr>
          <w:w w:val="115"/>
        </w:rPr>
        <w:t xml:space="preserve">seen their development </w:t>
      </w:r>
      <w:r>
        <w:rPr>
          <w:spacing w:val="-3"/>
          <w:w w:val="115"/>
        </w:rPr>
        <w:t xml:space="preserve">by </w:t>
      </w:r>
      <w:r>
        <w:rPr>
          <w:w w:val="115"/>
        </w:rPr>
        <w:t>Russia into a component of a hybrid warfare strategy honed</w:t>
      </w:r>
      <w:r>
        <w:rPr>
          <w:spacing w:val="-34"/>
          <w:w w:val="115"/>
        </w:rPr>
        <w:t xml:space="preserve"> </w:t>
      </w:r>
      <w:r>
        <w:rPr>
          <w:w w:val="115"/>
        </w:rPr>
        <w:t xml:space="preserve">in Georgia and the Ukraine. </w:t>
      </w:r>
      <w:r>
        <w:rPr>
          <w:spacing w:val="-5"/>
          <w:w w:val="105"/>
        </w:rPr>
        <w:t xml:space="preserve">We’ve </w:t>
      </w:r>
      <w:r>
        <w:rPr>
          <w:w w:val="115"/>
        </w:rPr>
        <w:t xml:space="preserve">seen attacks on democratic mechanisms </w:t>
      </w:r>
      <w:r>
        <w:rPr>
          <w:spacing w:val="-4"/>
          <w:w w:val="115"/>
        </w:rPr>
        <w:t xml:space="preserve">not </w:t>
      </w:r>
      <w:r>
        <w:rPr>
          <w:w w:val="115"/>
        </w:rPr>
        <w:t xml:space="preserve">just in the UK and the USA but in </w:t>
      </w:r>
      <w:r>
        <w:rPr>
          <w:spacing w:val="-3"/>
          <w:w w:val="115"/>
        </w:rPr>
        <w:t xml:space="preserve">Germany, France </w:t>
      </w:r>
      <w:r>
        <w:rPr>
          <w:w w:val="115"/>
        </w:rPr>
        <w:t xml:space="preserve">and elsewhere. Will this </w:t>
      </w:r>
      <w:r>
        <w:rPr>
          <w:spacing w:val="2"/>
          <w:w w:val="115"/>
        </w:rPr>
        <w:t>be</w:t>
      </w:r>
      <w:r>
        <w:rPr>
          <w:spacing w:val="-4"/>
          <w:w w:val="115"/>
        </w:rPr>
        <w:t xml:space="preserve"> </w:t>
      </w:r>
      <w:r>
        <w:rPr>
          <w:w w:val="115"/>
        </w:rPr>
        <w:t>the</w:t>
      </w:r>
      <w:r>
        <w:rPr>
          <w:spacing w:val="-4"/>
          <w:w w:val="115"/>
        </w:rPr>
        <w:t xml:space="preserve"> </w:t>
      </w:r>
      <w:r>
        <w:rPr>
          <w:w w:val="115"/>
        </w:rPr>
        <w:t>future</w:t>
      </w:r>
      <w:r>
        <w:rPr>
          <w:spacing w:val="-3"/>
          <w:w w:val="115"/>
        </w:rPr>
        <w:t xml:space="preserve"> </w:t>
      </w:r>
      <w:r>
        <w:rPr>
          <w:w w:val="115"/>
        </w:rPr>
        <w:t>for</w:t>
      </w:r>
      <w:r>
        <w:rPr>
          <w:spacing w:val="-4"/>
          <w:w w:val="115"/>
        </w:rPr>
        <w:t xml:space="preserve"> </w:t>
      </w:r>
      <w:r>
        <w:rPr>
          <w:w w:val="115"/>
        </w:rPr>
        <w:t>the</w:t>
      </w:r>
      <w:r>
        <w:rPr>
          <w:spacing w:val="-4"/>
          <w:w w:val="115"/>
        </w:rPr>
        <w:t xml:space="preserve"> </w:t>
      </w:r>
      <w:r>
        <w:rPr>
          <w:w w:val="115"/>
        </w:rPr>
        <w:t>next</w:t>
      </w:r>
      <w:r>
        <w:rPr>
          <w:spacing w:val="-3"/>
          <w:w w:val="115"/>
        </w:rPr>
        <w:t xml:space="preserve"> </w:t>
      </w:r>
      <w:r>
        <w:rPr>
          <w:w w:val="115"/>
        </w:rPr>
        <w:t>ten</w:t>
      </w:r>
      <w:r>
        <w:rPr>
          <w:spacing w:val="-4"/>
          <w:w w:val="115"/>
        </w:rPr>
        <w:t xml:space="preserve"> </w:t>
      </w:r>
      <w:r>
        <w:rPr>
          <w:w w:val="115"/>
        </w:rPr>
        <w:t>years</w:t>
      </w:r>
      <w:r>
        <w:rPr>
          <w:spacing w:val="-4"/>
          <w:w w:val="115"/>
        </w:rPr>
        <w:t xml:space="preserve"> </w:t>
      </w:r>
      <w:r>
        <w:rPr>
          <w:w w:val="115"/>
        </w:rPr>
        <w:t>too,</w:t>
      </w:r>
      <w:r>
        <w:rPr>
          <w:spacing w:val="-1"/>
          <w:w w:val="115"/>
        </w:rPr>
        <w:t xml:space="preserve"> </w:t>
      </w:r>
      <w:r>
        <w:rPr>
          <w:w w:val="115"/>
        </w:rPr>
        <w:t>as</w:t>
      </w:r>
      <w:r>
        <w:rPr>
          <w:spacing w:val="-4"/>
          <w:w w:val="115"/>
        </w:rPr>
        <w:t xml:space="preserve"> </w:t>
      </w:r>
      <w:r>
        <w:rPr>
          <w:w w:val="115"/>
        </w:rPr>
        <w:t>the</w:t>
      </w:r>
      <w:r>
        <w:rPr>
          <w:spacing w:val="-4"/>
          <w:w w:val="115"/>
        </w:rPr>
        <w:t xml:space="preserve"> </w:t>
      </w:r>
      <w:r>
        <w:rPr>
          <w:w w:val="115"/>
        </w:rPr>
        <w:t>USA,</w:t>
      </w:r>
      <w:r>
        <w:rPr>
          <w:spacing w:val="-3"/>
          <w:w w:val="115"/>
        </w:rPr>
        <w:t xml:space="preserve"> </w:t>
      </w:r>
      <w:r>
        <w:rPr>
          <w:w w:val="115"/>
        </w:rPr>
        <w:t>Russia</w:t>
      </w:r>
      <w:r>
        <w:rPr>
          <w:spacing w:val="-3"/>
          <w:w w:val="115"/>
        </w:rPr>
        <w:t xml:space="preserve"> </w:t>
      </w:r>
      <w:r>
        <w:rPr>
          <w:w w:val="115"/>
        </w:rPr>
        <w:t>and</w:t>
      </w:r>
      <w:r>
        <w:rPr>
          <w:spacing w:val="-4"/>
          <w:w w:val="115"/>
        </w:rPr>
        <w:t xml:space="preserve"> </w:t>
      </w:r>
      <w:r>
        <w:rPr>
          <w:w w:val="115"/>
        </w:rPr>
        <w:t>China</w:t>
      </w:r>
      <w:r>
        <w:rPr>
          <w:spacing w:val="-3"/>
          <w:w w:val="115"/>
        </w:rPr>
        <w:t xml:space="preserve"> </w:t>
      </w:r>
      <w:r>
        <w:rPr>
          <w:w w:val="115"/>
        </w:rPr>
        <w:t>continue to</w:t>
      </w:r>
      <w:r>
        <w:rPr>
          <w:spacing w:val="-11"/>
          <w:w w:val="115"/>
        </w:rPr>
        <w:t xml:space="preserve"> </w:t>
      </w:r>
      <w:r>
        <w:rPr>
          <w:w w:val="115"/>
        </w:rPr>
        <w:t>smile</w:t>
      </w:r>
      <w:r>
        <w:rPr>
          <w:spacing w:val="-11"/>
          <w:w w:val="115"/>
        </w:rPr>
        <w:t xml:space="preserve"> </w:t>
      </w:r>
      <w:r>
        <w:rPr>
          <w:w w:val="115"/>
        </w:rPr>
        <w:t>sweetly</w:t>
      </w:r>
      <w:r>
        <w:rPr>
          <w:spacing w:val="-11"/>
          <w:w w:val="115"/>
        </w:rPr>
        <w:t xml:space="preserve"> </w:t>
      </w:r>
      <w:r>
        <w:rPr>
          <w:w w:val="115"/>
        </w:rPr>
        <w:t>at</w:t>
      </w:r>
      <w:r>
        <w:rPr>
          <w:spacing w:val="-12"/>
          <w:w w:val="115"/>
        </w:rPr>
        <w:t xml:space="preserve"> </w:t>
      </w:r>
      <w:r>
        <w:rPr>
          <w:w w:val="115"/>
        </w:rPr>
        <w:t>the</w:t>
      </w:r>
      <w:r>
        <w:rPr>
          <w:spacing w:val="-11"/>
          <w:w w:val="115"/>
        </w:rPr>
        <w:t xml:space="preserve"> </w:t>
      </w:r>
      <w:r>
        <w:rPr>
          <w:w w:val="115"/>
        </w:rPr>
        <w:t>United</w:t>
      </w:r>
      <w:r>
        <w:rPr>
          <w:spacing w:val="-11"/>
          <w:w w:val="115"/>
        </w:rPr>
        <w:t xml:space="preserve"> </w:t>
      </w:r>
      <w:r>
        <w:rPr>
          <w:w w:val="115"/>
        </w:rPr>
        <w:t>Nations</w:t>
      </w:r>
      <w:r>
        <w:rPr>
          <w:spacing w:val="-11"/>
          <w:w w:val="115"/>
        </w:rPr>
        <w:t xml:space="preserve"> </w:t>
      </w:r>
      <w:r>
        <w:rPr>
          <w:w w:val="115"/>
        </w:rPr>
        <w:t>while</w:t>
      </w:r>
      <w:r>
        <w:rPr>
          <w:spacing w:val="-11"/>
          <w:w w:val="115"/>
        </w:rPr>
        <w:t xml:space="preserve"> </w:t>
      </w:r>
      <w:r>
        <w:rPr>
          <w:w w:val="115"/>
        </w:rPr>
        <w:t>kicking</w:t>
      </w:r>
      <w:r>
        <w:rPr>
          <w:spacing w:val="-11"/>
          <w:w w:val="115"/>
        </w:rPr>
        <w:t xml:space="preserve"> </w:t>
      </w:r>
      <w:r>
        <w:rPr>
          <w:w w:val="115"/>
        </w:rPr>
        <w:t>each</w:t>
      </w:r>
      <w:r>
        <w:rPr>
          <w:spacing w:val="-11"/>
          <w:w w:val="115"/>
        </w:rPr>
        <w:t xml:space="preserve"> </w:t>
      </w:r>
      <w:r>
        <w:rPr>
          <w:w w:val="115"/>
        </w:rPr>
        <w:t>other</w:t>
      </w:r>
      <w:r>
        <w:rPr>
          <w:spacing w:val="-11"/>
          <w:w w:val="115"/>
        </w:rPr>
        <w:t xml:space="preserve"> </w:t>
      </w:r>
      <w:r>
        <w:rPr>
          <w:w w:val="115"/>
        </w:rPr>
        <w:t>under</w:t>
      </w:r>
      <w:r>
        <w:rPr>
          <w:spacing w:val="-11"/>
          <w:w w:val="115"/>
        </w:rPr>
        <w:t xml:space="preserve"> </w:t>
      </w:r>
      <w:r>
        <w:rPr>
          <w:w w:val="115"/>
        </w:rPr>
        <w:t>the</w:t>
      </w:r>
      <w:r>
        <w:rPr>
          <w:spacing w:val="-11"/>
          <w:w w:val="115"/>
        </w:rPr>
        <w:t xml:space="preserve"> </w:t>
      </w:r>
      <w:r>
        <w:rPr>
          <w:w w:val="115"/>
        </w:rPr>
        <w:t>table? Or</w:t>
      </w:r>
      <w:r>
        <w:rPr>
          <w:spacing w:val="-21"/>
          <w:w w:val="115"/>
        </w:rPr>
        <w:t xml:space="preserve"> </w:t>
      </w:r>
      <w:r>
        <w:rPr>
          <w:w w:val="115"/>
        </w:rPr>
        <w:t>are</w:t>
      </w:r>
      <w:r>
        <w:rPr>
          <w:spacing w:val="-22"/>
          <w:w w:val="115"/>
        </w:rPr>
        <w:t xml:space="preserve"> </w:t>
      </w:r>
      <w:r>
        <w:rPr>
          <w:w w:val="115"/>
        </w:rPr>
        <w:t>there</w:t>
      </w:r>
      <w:r>
        <w:rPr>
          <w:spacing w:val="-22"/>
          <w:w w:val="115"/>
        </w:rPr>
        <w:t xml:space="preserve"> </w:t>
      </w:r>
      <w:r>
        <w:rPr>
          <w:w w:val="115"/>
        </w:rPr>
        <w:t>other</w:t>
      </w:r>
      <w:r>
        <w:rPr>
          <w:spacing w:val="-21"/>
          <w:w w:val="115"/>
        </w:rPr>
        <w:t xml:space="preserve"> </w:t>
      </w:r>
      <w:r>
        <w:rPr>
          <w:w w:val="115"/>
        </w:rPr>
        <w:t xml:space="preserve">possibilities? </w:t>
      </w:r>
      <w:r>
        <w:rPr>
          <w:spacing w:val="-5"/>
          <w:w w:val="105"/>
        </w:rPr>
        <w:t>We’ve</w:t>
      </w:r>
      <w:r>
        <w:rPr>
          <w:spacing w:val="-16"/>
          <w:w w:val="105"/>
        </w:rPr>
        <w:t xml:space="preserve"> </w:t>
      </w:r>
      <w:r>
        <w:rPr>
          <w:w w:val="115"/>
        </w:rPr>
        <w:t>seen</w:t>
      </w:r>
      <w:r>
        <w:rPr>
          <w:spacing w:val="-22"/>
          <w:w w:val="115"/>
        </w:rPr>
        <w:t xml:space="preserve"> </w:t>
      </w:r>
      <w:r>
        <w:rPr>
          <w:w w:val="115"/>
        </w:rPr>
        <w:t>cyber</w:t>
      </w:r>
      <w:r>
        <w:rPr>
          <w:spacing w:val="-22"/>
          <w:w w:val="115"/>
        </w:rPr>
        <w:t xml:space="preserve"> </w:t>
      </w:r>
      <w:r>
        <w:rPr>
          <w:w w:val="115"/>
        </w:rPr>
        <w:t>tactics</w:t>
      </w:r>
      <w:r>
        <w:rPr>
          <w:spacing w:val="-21"/>
          <w:w w:val="115"/>
        </w:rPr>
        <w:t xml:space="preserve"> </w:t>
      </w:r>
      <w:r>
        <w:rPr>
          <w:w w:val="115"/>
        </w:rPr>
        <w:t>being</w:t>
      </w:r>
      <w:r>
        <w:rPr>
          <w:spacing w:val="-22"/>
          <w:w w:val="115"/>
        </w:rPr>
        <w:t xml:space="preserve"> </w:t>
      </w:r>
      <w:r>
        <w:rPr>
          <w:w w:val="115"/>
        </w:rPr>
        <w:t>used</w:t>
      </w:r>
      <w:r>
        <w:rPr>
          <w:spacing w:val="-21"/>
          <w:w w:val="115"/>
        </w:rPr>
        <w:t xml:space="preserve"> </w:t>
      </w:r>
      <w:r>
        <w:rPr>
          <w:spacing w:val="-3"/>
          <w:w w:val="115"/>
        </w:rPr>
        <w:t>by</w:t>
      </w:r>
      <w:r>
        <w:rPr>
          <w:spacing w:val="-21"/>
          <w:w w:val="115"/>
        </w:rPr>
        <w:t xml:space="preserve"> </w:t>
      </w:r>
      <w:r>
        <w:rPr>
          <w:w w:val="115"/>
        </w:rPr>
        <w:t xml:space="preserve">peaceful demonstrators in the Arab spring, and </w:t>
      </w:r>
      <w:r>
        <w:rPr>
          <w:spacing w:val="-3"/>
          <w:w w:val="115"/>
        </w:rPr>
        <w:t xml:space="preserve">by </w:t>
      </w:r>
      <w:r>
        <w:rPr>
          <w:w w:val="115"/>
        </w:rPr>
        <w:t>violent extremists in the Middle</w:t>
      </w:r>
      <w:r>
        <w:rPr>
          <w:spacing w:val="-29"/>
          <w:w w:val="115"/>
        </w:rPr>
        <w:t xml:space="preserve"> </w:t>
      </w:r>
      <w:r>
        <w:rPr>
          <w:spacing w:val="-3"/>
          <w:w w:val="115"/>
        </w:rPr>
        <w:t xml:space="preserve">East, </w:t>
      </w:r>
      <w:r>
        <w:rPr>
          <w:w w:val="115"/>
        </w:rPr>
        <w:t xml:space="preserve">mostly without success. What else is there? Or will states continue to </w:t>
      </w:r>
      <w:r>
        <w:rPr>
          <w:spacing w:val="2"/>
          <w:w w:val="115"/>
        </w:rPr>
        <w:t xml:space="preserve">be </w:t>
      </w:r>
      <w:r>
        <w:rPr>
          <w:w w:val="115"/>
        </w:rPr>
        <w:t>the main</w:t>
      </w:r>
      <w:r>
        <w:rPr>
          <w:spacing w:val="6"/>
          <w:w w:val="115"/>
        </w:rPr>
        <w:t xml:space="preserve"> </w:t>
      </w:r>
      <w:r>
        <w:rPr>
          <w:w w:val="115"/>
        </w:rPr>
        <w:t>actors?</w:t>
      </w:r>
    </w:p>
    <w:p>
      <w:pPr>
        <w:pStyle w:val="BodyText"/>
        <w:spacing w:before="13"/>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1"/>
        <w:ind w:left="0"/>
        <w:rPr>
          <w:sz w:val="18"/>
        </w:rPr>
      </w:pPr>
    </w:p>
    <w:p>
      <w:pPr>
        <w:pStyle w:val="BodyText"/>
        <w:spacing w:line="204" w:lineRule="auto" w:before="1"/>
        <w:ind w:right="863"/>
        <w:jc w:val="both"/>
      </w:pPr>
      <w:r>
        <w:rPr>
          <w:w w:val="115"/>
        </w:rPr>
        <w:t>Electronic</w:t>
      </w:r>
      <w:r>
        <w:rPr>
          <w:spacing w:val="-9"/>
          <w:w w:val="115"/>
        </w:rPr>
        <w:t xml:space="preserve"> </w:t>
      </w:r>
      <w:r>
        <w:rPr>
          <w:w w:val="115"/>
        </w:rPr>
        <w:t>warfare</w:t>
      </w:r>
      <w:r>
        <w:rPr>
          <w:spacing w:val="-8"/>
          <w:w w:val="115"/>
        </w:rPr>
        <w:t xml:space="preserve"> </w:t>
      </w:r>
      <w:r>
        <w:rPr>
          <w:rFonts w:ascii="Cambria" w:hAnsi="Cambria"/>
          <w:w w:val="115"/>
        </w:rPr>
        <w:t>ﬂ</w:t>
      </w:r>
      <w:r>
        <w:rPr>
          <w:w w:val="115"/>
        </w:rPr>
        <w:t>ourished</w:t>
      </w:r>
      <w:r>
        <w:rPr>
          <w:spacing w:val="-9"/>
          <w:w w:val="115"/>
        </w:rPr>
        <w:t xml:space="preserve"> </w:t>
      </w:r>
      <w:r>
        <w:rPr>
          <w:w w:val="115"/>
        </w:rPr>
        <w:t>during</w:t>
      </w:r>
      <w:r>
        <w:rPr>
          <w:spacing w:val="-8"/>
          <w:w w:val="115"/>
        </w:rPr>
        <w:t xml:space="preserve"> </w:t>
      </w:r>
      <w:r>
        <w:rPr>
          <w:w w:val="115"/>
        </w:rPr>
        <w:t>the</w:t>
      </w:r>
      <w:r>
        <w:rPr>
          <w:spacing w:val="-9"/>
          <w:w w:val="115"/>
        </w:rPr>
        <w:t xml:space="preserve"> </w:t>
      </w:r>
      <w:r>
        <w:rPr>
          <w:w w:val="115"/>
        </w:rPr>
        <w:t>Cold</w:t>
      </w:r>
      <w:r>
        <w:rPr>
          <w:spacing w:val="-8"/>
          <w:w w:val="115"/>
        </w:rPr>
        <w:t xml:space="preserve"> </w:t>
      </w:r>
      <w:r>
        <w:rPr>
          <w:spacing w:val="-5"/>
          <w:w w:val="115"/>
        </w:rPr>
        <w:t>War,</w:t>
      </w:r>
      <w:r>
        <w:rPr>
          <w:spacing w:val="-8"/>
          <w:w w:val="115"/>
        </w:rPr>
        <w:t xml:space="preserve"> </w:t>
      </w:r>
      <w:r>
        <w:rPr>
          <w:w w:val="115"/>
        </w:rPr>
        <w:t>and</w:t>
      </w:r>
      <w:r>
        <w:rPr>
          <w:spacing w:val="-9"/>
          <w:w w:val="115"/>
        </w:rPr>
        <w:t xml:space="preserve"> </w:t>
      </w:r>
      <w:r>
        <w:rPr>
          <w:w w:val="115"/>
        </w:rPr>
        <w:t>developed</w:t>
      </w:r>
      <w:r>
        <w:rPr>
          <w:spacing w:val="-8"/>
          <w:w w:val="115"/>
        </w:rPr>
        <w:t xml:space="preserve"> </w:t>
      </w:r>
      <w:r>
        <w:rPr>
          <w:w w:val="115"/>
        </w:rPr>
        <w:t>a</w:t>
      </w:r>
      <w:r>
        <w:rPr>
          <w:spacing w:val="-9"/>
          <w:w w:val="115"/>
        </w:rPr>
        <w:t xml:space="preserve"> </w:t>
      </w:r>
      <w:r>
        <w:rPr>
          <w:w w:val="115"/>
        </w:rPr>
        <w:t>lot</w:t>
      </w:r>
      <w:r>
        <w:rPr>
          <w:spacing w:val="-8"/>
          <w:w w:val="115"/>
        </w:rPr>
        <w:t xml:space="preserve"> </w:t>
      </w:r>
      <w:r>
        <w:rPr>
          <w:w w:val="115"/>
        </w:rPr>
        <w:t>of</w:t>
      </w:r>
      <w:r>
        <w:rPr>
          <w:spacing w:val="-8"/>
          <w:w w:val="115"/>
        </w:rPr>
        <w:t xml:space="preserve"> </w:t>
      </w:r>
      <w:r>
        <w:rPr>
          <w:spacing w:val="-3"/>
          <w:w w:val="115"/>
        </w:rPr>
        <w:t>inter</w:t>
      </w:r>
      <w:r>
        <w:rPr>
          <w:w w:val="115"/>
        </w:rPr>
        <w:t>esting</w:t>
      </w:r>
      <w:r>
        <w:rPr>
          <w:spacing w:val="-19"/>
          <w:w w:val="115"/>
        </w:rPr>
        <w:t xml:space="preserve"> </w:t>
      </w:r>
      <w:r>
        <w:rPr>
          <w:w w:val="115"/>
        </w:rPr>
        <w:t>techniques,</w:t>
      </w:r>
      <w:r>
        <w:rPr>
          <w:spacing w:val="-17"/>
          <w:w w:val="115"/>
        </w:rPr>
        <w:t xml:space="preserve"> </w:t>
      </w:r>
      <w:r>
        <w:rPr>
          <w:w w:val="115"/>
        </w:rPr>
        <w:t>some</w:t>
      </w:r>
      <w:r>
        <w:rPr>
          <w:spacing w:val="-18"/>
          <w:w w:val="115"/>
        </w:rPr>
        <w:t xml:space="preserve"> </w:t>
      </w:r>
      <w:r>
        <w:rPr>
          <w:w w:val="115"/>
        </w:rPr>
        <w:t>of</w:t>
      </w:r>
      <w:r>
        <w:rPr>
          <w:spacing w:val="-19"/>
          <w:w w:val="115"/>
        </w:rPr>
        <w:t xml:space="preserve"> </w:t>
      </w:r>
      <w:r>
        <w:rPr>
          <w:w w:val="115"/>
        </w:rPr>
        <w:t>which</w:t>
      </w:r>
      <w:r>
        <w:rPr>
          <w:spacing w:val="-19"/>
          <w:w w:val="115"/>
        </w:rPr>
        <w:t xml:space="preserve"> </w:t>
      </w:r>
      <w:r>
        <w:rPr>
          <w:spacing w:val="-3"/>
          <w:w w:val="115"/>
        </w:rPr>
        <w:t>have</w:t>
      </w:r>
      <w:r>
        <w:rPr>
          <w:spacing w:val="-19"/>
          <w:w w:val="115"/>
        </w:rPr>
        <w:t xml:space="preserve"> </w:t>
      </w:r>
      <w:r>
        <w:rPr>
          <w:w w:val="115"/>
        </w:rPr>
        <w:t>found</w:t>
      </w:r>
      <w:r>
        <w:rPr>
          <w:spacing w:val="-18"/>
          <w:w w:val="115"/>
        </w:rPr>
        <w:t xml:space="preserve"> </w:t>
      </w:r>
      <w:r>
        <w:rPr>
          <w:w w:val="115"/>
        </w:rPr>
        <w:t>their</w:t>
      </w:r>
      <w:r>
        <w:rPr>
          <w:spacing w:val="-19"/>
          <w:w w:val="115"/>
        </w:rPr>
        <w:t xml:space="preserve"> </w:t>
      </w:r>
      <w:r>
        <w:rPr>
          <w:spacing w:val="-4"/>
          <w:w w:val="115"/>
        </w:rPr>
        <w:t>way</w:t>
      </w:r>
      <w:r>
        <w:rPr>
          <w:spacing w:val="-19"/>
          <w:w w:val="115"/>
        </w:rPr>
        <w:t xml:space="preserve"> </w:t>
      </w:r>
      <w:r>
        <w:rPr>
          <w:w w:val="115"/>
        </w:rPr>
        <w:t>into</w:t>
      </w:r>
      <w:r>
        <w:rPr>
          <w:spacing w:val="-19"/>
          <w:w w:val="115"/>
        </w:rPr>
        <w:t xml:space="preserve"> </w:t>
      </w:r>
      <w:r>
        <w:rPr>
          <w:w w:val="115"/>
        </w:rPr>
        <w:t>mainstream</w:t>
      </w:r>
      <w:r>
        <w:rPr>
          <w:spacing w:val="-18"/>
          <w:w w:val="115"/>
        </w:rPr>
        <w:t xml:space="preserve"> </w:t>
      </w:r>
      <w:r>
        <w:rPr>
          <w:w w:val="115"/>
        </w:rPr>
        <w:t>information</w:t>
      </w:r>
      <w:r>
        <w:rPr>
          <w:spacing w:val="-11"/>
          <w:w w:val="115"/>
        </w:rPr>
        <w:t xml:space="preserve"> </w:t>
      </w:r>
      <w:r>
        <w:rPr>
          <w:spacing w:val="-3"/>
          <w:w w:val="115"/>
        </w:rPr>
        <w:t>security.</w:t>
      </w:r>
      <w:r>
        <w:rPr>
          <w:spacing w:val="13"/>
          <w:w w:val="115"/>
        </w:rPr>
        <w:t xml:space="preserve"> </w:t>
      </w:r>
      <w:r>
        <w:rPr>
          <w:w w:val="115"/>
        </w:rPr>
        <w:t>After</w:t>
      </w:r>
      <w:r>
        <w:rPr>
          <w:spacing w:val="-10"/>
          <w:w w:val="115"/>
        </w:rPr>
        <w:t xml:space="preserve"> </w:t>
      </w:r>
      <w:r>
        <w:rPr>
          <w:w w:val="115"/>
        </w:rPr>
        <w:t>being</w:t>
      </w:r>
      <w:r>
        <w:rPr>
          <w:spacing w:val="-11"/>
          <w:w w:val="115"/>
        </w:rPr>
        <w:t xml:space="preserve"> </w:t>
      </w:r>
      <w:r>
        <w:rPr>
          <w:w w:val="115"/>
        </w:rPr>
        <w:t>starved</w:t>
      </w:r>
      <w:r>
        <w:rPr>
          <w:spacing w:val="-10"/>
          <w:w w:val="115"/>
        </w:rPr>
        <w:t xml:space="preserve"> </w:t>
      </w:r>
      <w:r>
        <w:rPr>
          <w:w w:val="115"/>
        </w:rPr>
        <w:t>of</w:t>
      </w:r>
      <w:r>
        <w:rPr>
          <w:spacing w:val="-10"/>
          <w:w w:val="115"/>
        </w:rPr>
        <w:t xml:space="preserve"> </w:t>
      </w:r>
      <w:r>
        <w:rPr>
          <w:w w:val="115"/>
        </w:rPr>
        <w:t>attention</w:t>
      </w:r>
      <w:r>
        <w:rPr>
          <w:spacing w:val="-10"/>
          <w:w w:val="115"/>
        </w:rPr>
        <w:t xml:space="preserve"> </w:t>
      </w:r>
      <w:r>
        <w:rPr>
          <w:w w:val="115"/>
        </w:rPr>
        <w:t>and</w:t>
      </w:r>
      <w:r>
        <w:rPr>
          <w:spacing w:val="-10"/>
          <w:w w:val="115"/>
        </w:rPr>
        <w:t xml:space="preserve"> </w:t>
      </w:r>
      <w:r>
        <w:rPr>
          <w:w w:val="115"/>
        </w:rPr>
        <w:t>money</w:t>
      </w:r>
      <w:r>
        <w:rPr>
          <w:spacing w:val="-10"/>
          <w:w w:val="115"/>
        </w:rPr>
        <w:t xml:space="preserve"> </w:t>
      </w:r>
      <w:r>
        <w:rPr>
          <w:w w:val="115"/>
        </w:rPr>
        <w:t>for</w:t>
      </w:r>
      <w:r>
        <w:rPr>
          <w:spacing w:val="-11"/>
          <w:w w:val="115"/>
        </w:rPr>
        <w:t xml:space="preserve"> </w:t>
      </w:r>
      <w:r>
        <w:rPr>
          <w:w w:val="115"/>
        </w:rPr>
        <w:t>years,</w:t>
      </w:r>
      <w:r>
        <w:rPr>
          <w:spacing w:val="-9"/>
          <w:w w:val="115"/>
        </w:rPr>
        <w:t xml:space="preserve"> </w:t>
      </w:r>
      <w:r>
        <w:rPr/>
        <w:t>it’s</w:t>
      </w:r>
      <w:r>
        <w:rPr>
          <w:spacing w:val="-2"/>
        </w:rPr>
        <w:t xml:space="preserve"> </w:t>
      </w:r>
      <w:r>
        <w:rPr>
          <w:w w:val="115"/>
        </w:rPr>
        <w:t xml:space="preserve">starting to </w:t>
      </w:r>
      <w:r>
        <w:rPr>
          <w:spacing w:val="-3"/>
          <w:w w:val="115"/>
        </w:rPr>
        <w:t xml:space="preserve">move </w:t>
      </w:r>
      <w:r>
        <w:rPr>
          <w:w w:val="115"/>
        </w:rPr>
        <w:t>back up the agenda as China aims to compete with the USA and the Russians</w:t>
      </w:r>
      <w:r>
        <w:rPr>
          <w:spacing w:val="-14"/>
          <w:w w:val="115"/>
        </w:rPr>
        <w:t xml:space="preserve"> </w:t>
      </w:r>
      <w:r>
        <w:rPr>
          <w:w w:val="115"/>
        </w:rPr>
        <w:t>also</w:t>
      </w:r>
      <w:r>
        <w:rPr>
          <w:spacing w:val="-14"/>
          <w:w w:val="115"/>
        </w:rPr>
        <w:t xml:space="preserve"> </w:t>
      </w:r>
      <w:r>
        <w:rPr>
          <w:w w:val="115"/>
        </w:rPr>
        <w:t>modernise</w:t>
      </w:r>
      <w:r>
        <w:rPr>
          <w:spacing w:val="-14"/>
          <w:w w:val="115"/>
        </w:rPr>
        <w:t xml:space="preserve"> </w:t>
      </w:r>
      <w:r>
        <w:rPr>
          <w:w w:val="115"/>
        </w:rPr>
        <w:t>their</w:t>
      </w:r>
      <w:r>
        <w:rPr>
          <w:spacing w:val="-14"/>
          <w:w w:val="115"/>
        </w:rPr>
        <w:t xml:space="preserve"> </w:t>
      </w:r>
      <w:r>
        <w:rPr>
          <w:w w:val="115"/>
        </w:rPr>
        <w:t>armed</w:t>
      </w:r>
      <w:r>
        <w:rPr>
          <w:spacing w:val="-14"/>
          <w:w w:val="115"/>
        </w:rPr>
        <w:t xml:space="preserve"> </w:t>
      </w:r>
      <w:r>
        <w:rPr>
          <w:w w:val="115"/>
        </w:rPr>
        <w:t>forces.</w:t>
      </w:r>
      <w:r>
        <w:rPr>
          <w:spacing w:val="9"/>
          <w:w w:val="115"/>
        </w:rPr>
        <w:t xml:space="preserve"> </w:t>
      </w:r>
      <w:r>
        <w:rPr>
          <w:w w:val="115"/>
        </w:rPr>
        <w:t>The</w:t>
      </w:r>
      <w:r>
        <w:rPr>
          <w:spacing w:val="-14"/>
          <w:w w:val="115"/>
        </w:rPr>
        <w:t xml:space="preserve"> </w:t>
      </w:r>
      <w:r>
        <w:rPr>
          <w:w w:val="115"/>
        </w:rPr>
        <w:t>AI</w:t>
      </w:r>
      <w:r>
        <w:rPr>
          <w:spacing w:val="-14"/>
          <w:w w:val="115"/>
        </w:rPr>
        <w:t xml:space="preserve"> </w:t>
      </w:r>
      <w:r>
        <w:rPr>
          <w:w w:val="115"/>
        </w:rPr>
        <w:t>revolution</w:t>
      </w:r>
      <w:r>
        <w:rPr>
          <w:spacing w:val="-15"/>
          <w:w w:val="115"/>
        </w:rPr>
        <w:t xml:space="preserve"> </w:t>
      </w:r>
      <w:r>
        <w:rPr>
          <w:w w:val="115"/>
        </w:rPr>
        <w:t>may</w:t>
      </w:r>
      <w:r>
        <w:rPr>
          <w:spacing w:val="-15"/>
          <w:w w:val="115"/>
        </w:rPr>
        <w:t xml:space="preserve"> </w:t>
      </w:r>
      <w:r>
        <w:rPr>
          <w:w w:val="115"/>
        </w:rPr>
        <w:t>change</w:t>
      </w:r>
      <w:r>
        <w:rPr>
          <w:spacing w:val="-14"/>
          <w:w w:val="115"/>
        </w:rPr>
        <w:t xml:space="preserve"> </w:t>
      </w:r>
      <w:r>
        <w:rPr>
          <w:spacing w:val="-6"/>
          <w:w w:val="115"/>
        </w:rPr>
        <w:t xml:space="preserve">how </w:t>
      </w:r>
      <w:r>
        <w:rPr>
          <w:w w:val="115"/>
        </w:rPr>
        <w:t>the</w:t>
      </w:r>
      <w:r>
        <w:rPr>
          <w:spacing w:val="-6"/>
          <w:w w:val="115"/>
        </w:rPr>
        <w:t xml:space="preserve"> </w:t>
      </w:r>
      <w:r>
        <w:rPr>
          <w:w w:val="115"/>
        </w:rPr>
        <w:t>game</w:t>
      </w:r>
      <w:r>
        <w:rPr>
          <w:spacing w:val="-5"/>
          <w:w w:val="115"/>
        </w:rPr>
        <w:t xml:space="preserve"> </w:t>
      </w:r>
      <w:r>
        <w:rPr>
          <w:w w:val="115"/>
        </w:rPr>
        <w:t>is</w:t>
      </w:r>
      <w:r>
        <w:rPr>
          <w:spacing w:val="-6"/>
          <w:w w:val="115"/>
        </w:rPr>
        <w:t xml:space="preserve"> </w:t>
      </w:r>
      <w:r>
        <w:rPr>
          <w:w w:val="115"/>
        </w:rPr>
        <w:t>played</w:t>
      </w:r>
      <w:r>
        <w:rPr>
          <w:spacing w:val="-5"/>
          <w:w w:val="115"/>
        </w:rPr>
        <w:t xml:space="preserve"> </w:t>
      </w:r>
      <w:r>
        <w:rPr>
          <w:w w:val="115"/>
        </w:rPr>
        <w:t>as</w:t>
      </w:r>
      <w:r>
        <w:rPr>
          <w:spacing w:val="-6"/>
          <w:w w:val="115"/>
        </w:rPr>
        <w:t xml:space="preserve"> </w:t>
      </w:r>
      <w:r>
        <w:rPr>
          <w:w w:val="115"/>
        </w:rPr>
        <w:t>cognitive</w:t>
      </w:r>
      <w:r>
        <w:rPr>
          <w:spacing w:val="-5"/>
          <w:w w:val="115"/>
        </w:rPr>
        <w:t xml:space="preserve"> </w:t>
      </w:r>
      <w:r>
        <w:rPr>
          <w:w w:val="115"/>
        </w:rPr>
        <w:t>radar</w:t>
      </w:r>
      <w:r>
        <w:rPr>
          <w:spacing w:val="-5"/>
          <w:w w:val="115"/>
        </w:rPr>
        <w:t xml:space="preserve"> </w:t>
      </w:r>
      <w:r>
        <w:rPr>
          <w:w w:val="115"/>
        </w:rPr>
        <w:t>and</w:t>
      </w:r>
      <w:r>
        <w:rPr>
          <w:spacing w:val="-6"/>
          <w:w w:val="115"/>
        </w:rPr>
        <w:t xml:space="preserve"> </w:t>
      </w:r>
      <w:r>
        <w:rPr>
          <w:w w:val="115"/>
        </w:rPr>
        <w:t>sonar,</w:t>
      </w:r>
      <w:r>
        <w:rPr>
          <w:spacing w:val="-3"/>
          <w:w w:val="115"/>
        </w:rPr>
        <w:t xml:space="preserve"> </w:t>
      </w:r>
      <w:r>
        <w:rPr>
          <w:w w:val="115"/>
        </w:rPr>
        <w:t>coupled</w:t>
      </w:r>
      <w:r>
        <w:rPr>
          <w:spacing w:val="-6"/>
          <w:w w:val="115"/>
        </w:rPr>
        <w:t xml:space="preserve"> </w:t>
      </w:r>
      <w:r>
        <w:rPr>
          <w:w w:val="115"/>
        </w:rPr>
        <w:t>with</w:t>
      </w:r>
      <w:r>
        <w:rPr>
          <w:spacing w:val="-5"/>
          <w:w w:val="115"/>
        </w:rPr>
        <w:t xml:space="preserve"> </w:t>
      </w:r>
      <w:r>
        <w:rPr>
          <w:w w:val="115"/>
        </w:rPr>
        <w:t>better</w:t>
      </w:r>
      <w:r>
        <w:rPr>
          <w:spacing w:val="-5"/>
          <w:w w:val="115"/>
        </w:rPr>
        <w:t xml:space="preserve"> </w:t>
      </w:r>
      <w:r>
        <w:rPr>
          <w:w w:val="115"/>
        </w:rPr>
        <w:t>techniques for</w:t>
      </w:r>
      <w:r>
        <w:rPr>
          <w:spacing w:val="-16"/>
          <w:w w:val="115"/>
        </w:rPr>
        <w:t xml:space="preserve"> </w:t>
      </w:r>
      <w:r>
        <w:rPr>
          <w:w w:val="115"/>
        </w:rPr>
        <w:t>multisensor</w:t>
      </w:r>
      <w:r>
        <w:rPr>
          <w:spacing w:val="-16"/>
          <w:w w:val="115"/>
        </w:rPr>
        <w:t xml:space="preserve"> </w:t>
      </w:r>
      <w:r>
        <w:rPr>
          <w:w w:val="115"/>
        </w:rPr>
        <w:t>data</w:t>
      </w:r>
      <w:r>
        <w:rPr>
          <w:spacing w:val="-15"/>
          <w:w w:val="115"/>
        </w:rPr>
        <w:t xml:space="preserve"> </w:t>
      </w:r>
      <w:r>
        <w:rPr>
          <w:w w:val="115"/>
        </w:rPr>
        <w:t>fusion,</w:t>
      </w:r>
      <w:r>
        <w:rPr>
          <w:spacing w:val="-12"/>
          <w:w w:val="115"/>
        </w:rPr>
        <w:t xml:space="preserve"> </w:t>
      </w:r>
      <w:r>
        <w:rPr>
          <w:spacing w:val="-3"/>
          <w:w w:val="115"/>
        </w:rPr>
        <w:t>move</w:t>
      </w:r>
      <w:r>
        <w:rPr>
          <w:spacing w:val="-15"/>
          <w:w w:val="115"/>
        </w:rPr>
        <w:t xml:space="preserve"> </w:t>
      </w:r>
      <w:r>
        <w:rPr>
          <w:w w:val="115"/>
        </w:rPr>
        <w:t>the</w:t>
      </w:r>
      <w:r>
        <w:rPr>
          <w:spacing w:val="-16"/>
          <w:w w:val="115"/>
        </w:rPr>
        <w:t xml:space="preserve"> </w:t>
      </w:r>
      <w:r>
        <w:rPr>
          <w:w w:val="115"/>
        </w:rPr>
        <w:t>advantage</w:t>
      </w:r>
      <w:r>
        <w:rPr>
          <w:spacing w:val="-15"/>
          <w:w w:val="115"/>
        </w:rPr>
        <w:t xml:space="preserve"> </w:t>
      </w:r>
      <w:r>
        <w:rPr>
          <w:w w:val="115"/>
        </w:rPr>
        <w:t>from</w:t>
      </w:r>
      <w:r>
        <w:rPr>
          <w:spacing w:val="-16"/>
          <w:w w:val="115"/>
        </w:rPr>
        <w:t xml:space="preserve"> </w:t>
      </w:r>
      <w:r>
        <w:rPr>
          <w:w w:val="115"/>
        </w:rPr>
        <w:t>the</w:t>
      </w:r>
      <w:r>
        <w:rPr>
          <w:spacing w:val="-16"/>
          <w:w w:val="115"/>
        </w:rPr>
        <w:t xml:space="preserve"> </w:t>
      </w:r>
      <w:r>
        <w:rPr>
          <w:w w:val="115"/>
        </w:rPr>
        <w:t>platform</w:t>
      </w:r>
      <w:r>
        <w:rPr>
          <w:spacing w:val="-15"/>
          <w:w w:val="115"/>
        </w:rPr>
        <w:t xml:space="preserve"> </w:t>
      </w:r>
      <w:r>
        <w:rPr>
          <w:w w:val="115"/>
        </w:rPr>
        <w:t>with</w:t>
      </w:r>
      <w:r>
        <w:rPr>
          <w:spacing w:val="-16"/>
          <w:w w:val="115"/>
        </w:rPr>
        <w:t xml:space="preserve"> </w:t>
      </w:r>
      <w:r>
        <w:rPr>
          <w:w w:val="115"/>
        </w:rPr>
        <w:t>the</w:t>
      </w:r>
      <w:r>
        <w:rPr>
          <w:spacing w:val="-15"/>
          <w:w w:val="115"/>
        </w:rPr>
        <w:t xml:space="preserve"> </w:t>
      </w:r>
      <w:r>
        <w:rPr>
          <w:w w:val="115"/>
        </w:rPr>
        <w:t xml:space="preserve">most megawatts to the player with the smartest software. It is </w:t>
      </w:r>
      <w:r>
        <w:rPr>
          <w:spacing w:val="-4"/>
          <w:w w:val="115"/>
        </w:rPr>
        <w:t xml:space="preserve">likely, </w:t>
      </w:r>
      <w:r>
        <w:rPr>
          <w:w w:val="115"/>
        </w:rPr>
        <w:t xml:space="preserve">though, </w:t>
      </w:r>
      <w:r>
        <w:rPr>
          <w:spacing w:val="-3"/>
          <w:w w:val="115"/>
        </w:rPr>
        <w:t xml:space="preserve">that </w:t>
      </w:r>
      <w:r>
        <w:rPr>
          <w:w w:val="115"/>
        </w:rPr>
        <w:t>victory</w:t>
      </w:r>
      <w:r>
        <w:rPr>
          <w:spacing w:val="-21"/>
          <w:w w:val="115"/>
        </w:rPr>
        <w:t xml:space="preserve"> </w:t>
      </w:r>
      <w:r>
        <w:rPr>
          <w:w w:val="115"/>
        </w:rPr>
        <w:t>will</w:t>
      </w:r>
      <w:r>
        <w:rPr>
          <w:spacing w:val="-21"/>
          <w:w w:val="115"/>
        </w:rPr>
        <w:t xml:space="preserve"> </w:t>
      </w:r>
      <w:r>
        <w:rPr>
          <w:w w:val="115"/>
        </w:rPr>
        <w:t>require</w:t>
      </w:r>
      <w:r>
        <w:rPr>
          <w:spacing w:val="-21"/>
          <w:w w:val="115"/>
        </w:rPr>
        <w:t xml:space="preserve"> </w:t>
      </w:r>
      <w:r>
        <w:rPr>
          <w:w w:val="115"/>
        </w:rPr>
        <w:t>e</w:t>
      </w:r>
      <w:r>
        <w:rPr>
          <w:rFonts w:ascii="Cambria" w:hAnsi="Cambria"/>
          <w:w w:val="115"/>
        </w:rPr>
        <w:t>ff</w:t>
      </w:r>
      <w:r>
        <w:rPr>
          <w:w w:val="115"/>
        </w:rPr>
        <w:t>ective</w:t>
      </w:r>
      <w:r>
        <w:rPr>
          <w:spacing w:val="-20"/>
          <w:w w:val="115"/>
        </w:rPr>
        <w:t xml:space="preserve"> </w:t>
      </w:r>
      <w:r>
        <w:rPr>
          <w:w w:val="115"/>
        </w:rPr>
        <w:t>coordination</w:t>
      </w:r>
      <w:r>
        <w:rPr>
          <w:spacing w:val="-20"/>
          <w:w w:val="115"/>
        </w:rPr>
        <w:t xml:space="preserve"> </w:t>
      </w:r>
      <w:r>
        <w:rPr>
          <w:w w:val="115"/>
        </w:rPr>
        <w:t>of</w:t>
      </w:r>
      <w:r>
        <w:rPr>
          <w:spacing w:val="-21"/>
          <w:w w:val="115"/>
        </w:rPr>
        <w:t xml:space="preserve"> </w:t>
      </w:r>
      <w:r>
        <w:rPr>
          <w:w w:val="115"/>
        </w:rPr>
        <w:t>physical</w:t>
      </w:r>
      <w:r>
        <w:rPr>
          <w:spacing w:val="-21"/>
          <w:w w:val="115"/>
        </w:rPr>
        <w:t xml:space="preserve"> </w:t>
      </w:r>
      <w:r>
        <w:rPr>
          <w:w w:val="115"/>
        </w:rPr>
        <w:t>force</w:t>
      </w:r>
      <w:r>
        <w:rPr>
          <w:spacing w:val="-20"/>
          <w:w w:val="115"/>
        </w:rPr>
        <w:t xml:space="preserve"> </w:t>
      </w:r>
      <w:r>
        <w:rPr>
          <w:w w:val="115"/>
        </w:rPr>
        <w:t>and</w:t>
      </w:r>
      <w:r>
        <w:rPr>
          <w:spacing w:val="-20"/>
          <w:w w:val="115"/>
        </w:rPr>
        <w:t xml:space="preserve"> </w:t>
      </w:r>
      <w:r>
        <w:rPr>
          <w:w w:val="115"/>
        </w:rPr>
        <w:t>subtle</w:t>
      </w:r>
      <w:r>
        <w:rPr>
          <w:spacing w:val="-21"/>
          <w:w w:val="115"/>
        </w:rPr>
        <w:t xml:space="preserve"> </w:t>
      </w:r>
      <w:r>
        <w:rPr>
          <w:w w:val="115"/>
        </w:rPr>
        <w:t>deception.</w:t>
      </w:r>
    </w:p>
    <w:p>
      <w:pPr>
        <w:pStyle w:val="BodyText"/>
        <w:spacing w:line="204" w:lineRule="auto" w:before="108"/>
        <w:ind w:right="863" w:firstLine="298"/>
        <w:jc w:val="both"/>
      </w:pPr>
      <w:r>
        <w:rPr>
          <w:w w:val="110"/>
        </w:rPr>
        <w:t xml:space="preserve">A decade ago, people already talked of electronic warfare becoming information warfare. </w:t>
      </w:r>
      <w:r>
        <w:rPr>
          <w:spacing w:val="-9"/>
          <w:w w:val="110"/>
        </w:rPr>
        <w:t xml:space="preserve">We </w:t>
      </w:r>
      <w:r>
        <w:rPr>
          <w:spacing w:val="-3"/>
          <w:w w:val="110"/>
        </w:rPr>
        <w:t xml:space="preserve">have </w:t>
      </w:r>
      <w:r>
        <w:rPr>
          <w:w w:val="110"/>
        </w:rPr>
        <w:t xml:space="preserve">seen occasional use of cyber-weapons, from the 2010 Stuxnet attack on Iran’s uranium enrichment facilities to the Russian </w:t>
      </w:r>
      <w:r>
        <w:rPr>
          <w:spacing w:val="-5"/>
          <w:w w:val="110"/>
        </w:rPr>
        <w:t xml:space="preserve">NotPetya </w:t>
      </w:r>
      <w:r>
        <w:rPr>
          <w:w w:val="110"/>
        </w:rPr>
        <w:t xml:space="preserve">attack on the Ukraine. And it is easily observable that nation state actors </w:t>
      </w:r>
      <w:r>
        <w:rPr>
          <w:spacing w:val="-4"/>
          <w:w w:val="110"/>
        </w:rPr>
        <w:t xml:space="preserve">are </w:t>
      </w:r>
      <w:r>
        <w:rPr>
          <w:w w:val="110"/>
        </w:rPr>
        <w:t xml:space="preserve">making preparations to attack other nations’ critical national infrastructure. </w:t>
      </w:r>
      <w:r>
        <w:rPr>
          <w:spacing w:val="-3"/>
          <w:w w:val="110"/>
        </w:rPr>
        <w:t xml:space="preserve">However, </w:t>
      </w:r>
      <w:r>
        <w:rPr>
          <w:w w:val="110"/>
        </w:rPr>
        <w:t xml:space="preserve">the great majority of the information operations that </w:t>
      </w:r>
      <w:r>
        <w:rPr>
          <w:spacing w:val="-3"/>
          <w:w w:val="110"/>
        </w:rPr>
        <w:t xml:space="preserve">have  </w:t>
      </w:r>
      <w:r>
        <w:rPr>
          <w:w w:val="110"/>
        </w:rPr>
        <w:t xml:space="preserve">actually  been carried out in 2010–20 </w:t>
      </w:r>
      <w:r>
        <w:rPr>
          <w:spacing w:val="-3"/>
          <w:w w:val="110"/>
        </w:rPr>
        <w:t xml:space="preserve">have </w:t>
      </w:r>
      <w:r>
        <w:rPr>
          <w:w w:val="110"/>
        </w:rPr>
        <w:t>been psychological operations and</w:t>
      </w:r>
      <w:r>
        <w:rPr>
          <w:spacing w:val="-39"/>
          <w:w w:val="110"/>
        </w:rPr>
        <w:t xml:space="preserve"> </w:t>
      </w:r>
      <w:r>
        <w:rPr>
          <w:w w:val="110"/>
        </w:rPr>
        <w:t>propaganda, aimed at sowing discord, disrupting political institutions such as elections, and deepening political polarisation. There are some interesting similarities between the decoys, jamming and other techniques used to manipulate enemy radar, and the techniques used to manipulate public</w:t>
      </w:r>
      <w:r>
        <w:rPr>
          <w:spacing w:val="15"/>
          <w:w w:val="110"/>
        </w:rPr>
        <w:t xml:space="preserve"> </w:t>
      </w:r>
      <w:r>
        <w:rPr>
          <w:w w:val="110"/>
        </w:rPr>
        <w:t>opinion.</w:t>
      </w:r>
    </w:p>
    <w:p>
      <w:pPr>
        <w:pStyle w:val="BodyText"/>
        <w:spacing w:before="13"/>
        <w:ind w:left="0"/>
        <w:rPr>
          <w:sz w:val="29"/>
        </w:rPr>
      </w:pPr>
    </w:p>
    <w:p>
      <w:pPr>
        <w:pStyle w:val="Heading1"/>
        <w:ind w:left="811" w:firstLine="0"/>
        <w:jc w:val="both"/>
      </w:pPr>
      <w:r>
        <w:rPr>
          <w:w w:val="130"/>
        </w:rPr>
        <w:t>Research Problems</w:t>
      </w:r>
    </w:p>
    <w:p>
      <w:pPr>
        <w:pStyle w:val="BodyText"/>
        <w:spacing w:before="2"/>
        <w:ind w:left="0"/>
        <w:rPr>
          <w:sz w:val="18"/>
        </w:rPr>
      </w:pPr>
    </w:p>
    <w:p>
      <w:pPr>
        <w:pStyle w:val="BodyText"/>
        <w:spacing w:line="204" w:lineRule="auto"/>
        <w:ind w:right="863"/>
        <w:jc w:val="both"/>
      </w:pPr>
      <w:r>
        <w:rPr>
          <w:w w:val="105"/>
        </w:rPr>
        <w:t xml:space="preserve">My own research group has two relevant interests. First, we’ve been looking </w:t>
      </w:r>
      <w:r>
        <w:rPr>
          <w:w w:val="115"/>
        </w:rPr>
        <w:t xml:space="preserve">at </w:t>
      </w:r>
      <w:r>
        <w:rPr>
          <w:w w:val="105"/>
        </w:rPr>
        <w:t>adversarial machine learning. For example, if a missile uses a neural network</w:t>
      </w:r>
    </w:p>
    <w:p>
      <w:pPr>
        <w:spacing w:after="0" w:line="204" w:lineRule="auto"/>
        <w:jc w:val="both"/>
        <w:sectPr>
          <w:headerReference w:type="default" r:id="rId29"/>
          <w:footerReference w:type="default" r:id="rId30"/>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 xml:space="preserve">to seek its target, then can </w:t>
      </w:r>
      <w:r>
        <w:rPr>
          <w:spacing w:val="-3"/>
          <w:w w:val="110"/>
        </w:rPr>
        <w:t xml:space="preserve">we </w:t>
      </w:r>
      <w:r>
        <w:rPr>
          <w:w w:val="110"/>
        </w:rPr>
        <w:t xml:space="preserve">approximate that model well enough from observations to determine whether there’s an evasion strategy better than </w:t>
      </w:r>
      <w:r>
        <w:rPr>
          <w:spacing w:val="-3"/>
          <w:w w:val="110"/>
        </w:rPr>
        <w:t>random</w:t>
      </w:r>
      <w:r>
        <w:rPr>
          <w:spacing w:val="51"/>
          <w:w w:val="110"/>
        </w:rPr>
        <w:t xml:space="preserve"> </w:t>
      </w:r>
      <w:r>
        <w:rPr>
          <w:w w:val="110"/>
        </w:rPr>
        <w:t xml:space="preserve">maneuvering [2071]? Can </w:t>
      </w:r>
      <w:r>
        <w:rPr>
          <w:spacing w:val="-3"/>
          <w:w w:val="110"/>
        </w:rPr>
        <w:t xml:space="preserve">we </w:t>
      </w:r>
      <w:r>
        <w:rPr>
          <w:w w:val="110"/>
        </w:rPr>
        <w:t>design camou</w:t>
      </w:r>
      <w:r>
        <w:rPr>
          <w:rFonts w:ascii="Cambria" w:hAnsi="Cambria"/>
          <w:w w:val="110"/>
        </w:rPr>
        <w:t>ﬂ</w:t>
      </w:r>
      <w:r>
        <w:rPr>
          <w:w w:val="110"/>
        </w:rPr>
        <w:t>age that takes a lot of computational e</w:t>
      </w:r>
      <w:r>
        <w:rPr>
          <w:rFonts w:ascii="Cambria" w:hAnsi="Cambria"/>
          <w:w w:val="110"/>
        </w:rPr>
        <w:t>ff</w:t>
      </w:r>
      <w:r>
        <w:rPr>
          <w:w w:val="110"/>
        </w:rPr>
        <w:t xml:space="preserve">ort to understand? Can </w:t>
      </w:r>
      <w:r>
        <w:rPr>
          <w:spacing w:val="-3"/>
          <w:w w:val="110"/>
        </w:rPr>
        <w:t xml:space="preserve">we </w:t>
      </w:r>
      <w:r>
        <w:rPr>
          <w:w w:val="110"/>
        </w:rPr>
        <w:t xml:space="preserve">add keys to neural networks so that </w:t>
      </w:r>
      <w:r>
        <w:rPr>
          <w:spacing w:val="-3"/>
          <w:w w:val="110"/>
        </w:rPr>
        <w:t>di</w:t>
      </w:r>
      <w:r>
        <w:rPr>
          <w:rFonts w:ascii="Cambria" w:hAnsi="Cambria"/>
          <w:spacing w:val="-3"/>
          <w:w w:val="110"/>
        </w:rPr>
        <w:t>ff</w:t>
      </w:r>
      <w:r>
        <w:rPr>
          <w:spacing w:val="-3"/>
          <w:w w:val="110"/>
        </w:rPr>
        <w:t>erent</w:t>
      </w:r>
      <w:r>
        <w:rPr>
          <w:spacing w:val="51"/>
          <w:w w:val="110"/>
        </w:rPr>
        <w:t xml:space="preserve"> </w:t>
      </w:r>
      <w:r>
        <w:rPr>
          <w:w w:val="110"/>
        </w:rPr>
        <w:t>instances of them are vulnerable to di</w:t>
      </w:r>
      <w:r>
        <w:rPr>
          <w:rFonts w:ascii="Cambria" w:hAnsi="Cambria"/>
          <w:w w:val="110"/>
        </w:rPr>
        <w:t>ff</w:t>
      </w:r>
      <w:r>
        <w:rPr>
          <w:w w:val="110"/>
        </w:rPr>
        <w:t>erent adversarial samples, thus limiting   an opponent’s ability to learn</w:t>
      </w:r>
      <w:r>
        <w:rPr>
          <w:spacing w:val="35"/>
          <w:w w:val="110"/>
        </w:rPr>
        <w:t xml:space="preserve"> </w:t>
      </w:r>
      <w:r>
        <w:rPr>
          <w:w w:val="110"/>
        </w:rPr>
        <w:t>[1732]?</w:t>
      </w:r>
    </w:p>
    <w:p>
      <w:pPr>
        <w:pStyle w:val="BodyText"/>
        <w:spacing w:line="204" w:lineRule="auto" w:before="105"/>
        <w:ind w:right="863" w:firstLine="298"/>
        <w:jc w:val="both"/>
      </w:pPr>
      <w:r>
        <w:rPr>
          <w:w w:val="115"/>
        </w:rPr>
        <w:t xml:space="preserve">Second, via the Cambridge Cybercrime Centre, </w:t>
      </w:r>
      <w:r>
        <w:rPr>
          <w:spacing w:val="-3"/>
          <w:w w:val="115"/>
        </w:rPr>
        <w:t xml:space="preserve">we </w:t>
      </w:r>
      <w:r>
        <w:rPr>
          <w:w w:val="115"/>
        </w:rPr>
        <w:t>collect large amounts</w:t>
      </w:r>
      <w:r>
        <w:rPr>
          <w:spacing w:val="-32"/>
          <w:w w:val="115"/>
        </w:rPr>
        <w:t xml:space="preserve"> </w:t>
      </w:r>
      <w:r>
        <w:rPr>
          <w:w w:val="115"/>
        </w:rPr>
        <w:t>of data on spam, phish, malware, botnet command-and-control tra</w:t>
      </w:r>
      <w:r>
        <w:rPr>
          <w:rFonts w:ascii="Cambria" w:hAnsi="Cambria"/>
          <w:w w:val="115"/>
        </w:rPr>
        <w:t>ffi</w:t>
      </w:r>
      <w:r>
        <w:rPr>
          <w:w w:val="115"/>
        </w:rPr>
        <w:t xml:space="preserve">c, and </w:t>
      </w:r>
      <w:r>
        <w:rPr>
          <w:spacing w:val="-3"/>
          <w:w w:val="115"/>
        </w:rPr>
        <w:t>other</w:t>
      </w:r>
      <w:r>
        <w:rPr>
          <w:spacing w:val="53"/>
          <w:w w:val="115"/>
        </w:rPr>
        <w:t xml:space="preserve"> </w:t>
      </w:r>
      <w:r>
        <w:rPr>
          <w:w w:val="115"/>
        </w:rPr>
        <w:t xml:space="preserve">online wickedness. </w:t>
      </w:r>
      <w:r>
        <w:rPr>
          <w:spacing w:val="-9"/>
          <w:w w:val="115"/>
        </w:rPr>
        <w:t xml:space="preserve">We </w:t>
      </w:r>
      <w:r>
        <w:rPr>
          <w:w w:val="115"/>
        </w:rPr>
        <w:t>develop better honeypots for capturing attack tra</w:t>
      </w:r>
      <w:r>
        <w:rPr>
          <w:rFonts w:ascii="Cambria" w:hAnsi="Cambria"/>
          <w:w w:val="115"/>
        </w:rPr>
        <w:t>ffi</w:t>
      </w:r>
      <w:r>
        <w:rPr>
          <w:w w:val="115"/>
        </w:rPr>
        <w:t xml:space="preserve">c, including attacks aimed at embedded systems. </w:t>
      </w:r>
      <w:r>
        <w:rPr>
          <w:spacing w:val="-9"/>
          <w:w w:val="115"/>
        </w:rPr>
        <w:t xml:space="preserve">We </w:t>
      </w:r>
      <w:r>
        <w:rPr>
          <w:w w:val="115"/>
        </w:rPr>
        <w:t xml:space="preserve">license our collections </w:t>
      </w:r>
      <w:r>
        <w:rPr>
          <w:spacing w:val="-7"/>
          <w:w w:val="115"/>
        </w:rPr>
        <w:t xml:space="preserve">of </w:t>
      </w:r>
      <w:r>
        <w:rPr>
          <w:w w:val="115"/>
        </w:rPr>
        <w:t>data</w:t>
      </w:r>
      <w:r>
        <w:rPr>
          <w:spacing w:val="-7"/>
          <w:w w:val="115"/>
        </w:rPr>
        <w:t xml:space="preserve"> </w:t>
      </w:r>
      <w:r>
        <w:rPr>
          <w:w w:val="115"/>
        </w:rPr>
        <w:t>to</w:t>
      </w:r>
      <w:r>
        <w:rPr>
          <w:spacing w:val="-6"/>
          <w:w w:val="115"/>
        </w:rPr>
        <w:t xml:space="preserve"> </w:t>
      </w:r>
      <w:r>
        <w:rPr>
          <w:spacing w:val="-3"/>
          <w:w w:val="115"/>
        </w:rPr>
        <w:t>over</w:t>
      </w:r>
      <w:r>
        <w:rPr>
          <w:spacing w:val="-6"/>
          <w:w w:val="115"/>
        </w:rPr>
        <w:t xml:space="preserve"> </w:t>
      </w:r>
      <w:r>
        <w:rPr>
          <w:w w:val="115"/>
        </w:rPr>
        <w:t>a</w:t>
      </w:r>
      <w:r>
        <w:rPr>
          <w:spacing w:val="-6"/>
          <w:w w:val="115"/>
        </w:rPr>
        <w:t xml:space="preserve"> </w:t>
      </w:r>
      <w:r>
        <w:rPr>
          <w:w w:val="115"/>
        </w:rPr>
        <w:t>hundred</w:t>
      </w:r>
      <w:r>
        <w:rPr>
          <w:spacing w:val="-6"/>
          <w:w w:val="115"/>
        </w:rPr>
        <w:t xml:space="preserve"> </w:t>
      </w:r>
      <w:r>
        <w:rPr>
          <w:w w:val="115"/>
        </w:rPr>
        <w:t>researchers</w:t>
      </w:r>
      <w:r>
        <w:rPr>
          <w:spacing w:val="-6"/>
          <w:w w:val="115"/>
        </w:rPr>
        <w:t xml:space="preserve"> </w:t>
      </w:r>
      <w:r>
        <w:rPr>
          <w:w w:val="115"/>
        </w:rPr>
        <w:t>worldwide.</w:t>
      </w:r>
      <w:r>
        <w:rPr>
          <w:spacing w:val="20"/>
          <w:w w:val="115"/>
        </w:rPr>
        <w:t xml:space="preserve"> </w:t>
      </w:r>
      <w:r>
        <w:rPr>
          <w:w w:val="115"/>
        </w:rPr>
        <w:t>They</w:t>
      </w:r>
      <w:r>
        <w:rPr>
          <w:spacing w:val="-6"/>
          <w:w w:val="115"/>
        </w:rPr>
        <w:t xml:space="preserve"> </w:t>
      </w:r>
      <w:r>
        <w:rPr>
          <w:w w:val="115"/>
        </w:rPr>
        <w:t>are</w:t>
      </w:r>
      <w:r>
        <w:rPr>
          <w:spacing w:val="-7"/>
          <w:w w:val="115"/>
        </w:rPr>
        <w:t xml:space="preserve"> </w:t>
      </w:r>
      <w:r>
        <w:rPr>
          <w:w w:val="115"/>
        </w:rPr>
        <w:t>now</w:t>
      </w:r>
      <w:r>
        <w:rPr>
          <w:spacing w:val="-6"/>
          <w:w w:val="115"/>
        </w:rPr>
        <w:t xml:space="preserve"> </w:t>
      </w:r>
      <w:r>
        <w:rPr>
          <w:w w:val="115"/>
        </w:rPr>
        <w:t>starting</w:t>
      </w:r>
      <w:r>
        <w:rPr>
          <w:spacing w:val="-6"/>
          <w:w w:val="115"/>
        </w:rPr>
        <w:t xml:space="preserve"> </w:t>
      </w:r>
      <w:r>
        <w:rPr>
          <w:w w:val="115"/>
        </w:rPr>
        <w:t>to</w:t>
      </w:r>
      <w:r>
        <w:rPr>
          <w:spacing w:val="-6"/>
          <w:w w:val="115"/>
        </w:rPr>
        <w:t xml:space="preserve"> </w:t>
      </w:r>
      <w:r>
        <w:rPr>
          <w:w w:val="115"/>
        </w:rPr>
        <w:t>include scrapes</w:t>
      </w:r>
      <w:r>
        <w:rPr>
          <w:spacing w:val="-6"/>
          <w:w w:val="115"/>
        </w:rPr>
        <w:t xml:space="preserve"> </w:t>
      </w:r>
      <w:r>
        <w:rPr>
          <w:w w:val="115"/>
        </w:rPr>
        <w:t>of</w:t>
      </w:r>
      <w:r>
        <w:rPr>
          <w:spacing w:val="-5"/>
          <w:w w:val="115"/>
        </w:rPr>
        <w:t xml:space="preserve"> </w:t>
      </w:r>
      <w:r>
        <w:rPr>
          <w:w w:val="115"/>
        </w:rPr>
        <w:t>underground</w:t>
      </w:r>
      <w:r>
        <w:rPr>
          <w:spacing w:val="-5"/>
          <w:w w:val="115"/>
        </w:rPr>
        <w:t xml:space="preserve"> </w:t>
      </w:r>
      <w:r>
        <w:rPr>
          <w:w w:val="115"/>
        </w:rPr>
        <w:t>fora</w:t>
      </w:r>
      <w:r>
        <w:rPr>
          <w:spacing w:val="-5"/>
          <w:w w:val="115"/>
        </w:rPr>
        <w:t xml:space="preserve"> </w:t>
      </w:r>
      <w:r>
        <w:rPr>
          <w:w w:val="115"/>
        </w:rPr>
        <w:t>for</w:t>
      </w:r>
      <w:r>
        <w:rPr>
          <w:spacing w:val="-5"/>
          <w:w w:val="115"/>
        </w:rPr>
        <w:t xml:space="preserve"> </w:t>
      </w:r>
      <w:r>
        <w:rPr>
          <w:w w:val="115"/>
        </w:rPr>
        <w:t>political</w:t>
      </w:r>
      <w:r>
        <w:rPr>
          <w:spacing w:val="-5"/>
          <w:w w:val="115"/>
        </w:rPr>
        <w:t xml:space="preserve"> </w:t>
      </w:r>
      <w:r>
        <w:rPr>
          <w:w w:val="115"/>
        </w:rPr>
        <w:t>extremism</w:t>
      </w:r>
      <w:r>
        <w:rPr>
          <w:spacing w:val="-5"/>
          <w:w w:val="115"/>
        </w:rPr>
        <w:t xml:space="preserve"> </w:t>
      </w:r>
      <w:r>
        <w:rPr>
          <w:w w:val="115"/>
        </w:rPr>
        <w:t>as</w:t>
      </w:r>
      <w:r>
        <w:rPr>
          <w:spacing w:val="-5"/>
          <w:w w:val="115"/>
        </w:rPr>
        <w:t xml:space="preserve"> </w:t>
      </w:r>
      <w:r>
        <w:rPr>
          <w:w w:val="115"/>
        </w:rPr>
        <w:t>well</w:t>
      </w:r>
      <w:r>
        <w:rPr>
          <w:spacing w:val="-5"/>
          <w:w w:val="115"/>
        </w:rPr>
        <w:t xml:space="preserve"> </w:t>
      </w:r>
      <w:r>
        <w:rPr>
          <w:w w:val="115"/>
        </w:rPr>
        <w:t>as</w:t>
      </w:r>
      <w:r>
        <w:rPr>
          <w:spacing w:val="-6"/>
          <w:w w:val="115"/>
        </w:rPr>
        <w:t xml:space="preserve"> </w:t>
      </w:r>
      <w:r>
        <w:rPr>
          <w:w w:val="115"/>
        </w:rPr>
        <w:t>for</w:t>
      </w:r>
      <w:r>
        <w:rPr>
          <w:spacing w:val="-5"/>
          <w:w w:val="115"/>
        </w:rPr>
        <w:t xml:space="preserve"> </w:t>
      </w:r>
      <w:r>
        <w:rPr>
          <w:w w:val="115"/>
        </w:rPr>
        <w:t>cybercrime.</w:t>
      </w:r>
    </w:p>
    <w:p>
      <w:pPr>
        <w:pStyle w:val="BodyText"/>
        <w:spacing w:before="8"/>
        <w:ind w:left="0"/>
        <w:rPr>
          <w:sz w:val="29"/>
        </w:rPr>
      </w:pPr>
    </w:p>
    <w:p>
      <w:pPr>
        <w:pStyle w:val="Heading1"/>
        <w:ind w:left="811" w:firstLine="0"/>
        <w:jc w:val="both"/>
      </w:pPr>
      <w:r>
        <w:rPr>
          <w:w w:val="140"/>
        </w:rPr>
        <w:t>Further Reading</w:t>
      </w:r>
    </w:p>
    <w:p>
      <w:pPr>
        <w:pStyle w:val="BodyText"/>
        <w:spacing w:before="2"/>
        <w:ind w:left="0"/>
        <w:rPr>
          <w:sz w:val="18"/>
        </w:rPr>
      </w:pPr>
    </w:p>
    <w:p>
      <w:pPr>
        <w:pStyle w:val="BodyText"/>
        <w:spacing w:line="204" w:lineRule="auto"/>
        <w:ind w:right="863"/>
        <w:jc w:val="both"/>
      </w:pPr>
      <w:r>
        <w:rPr>
          <w:w w:val="110"/>
        </w:rPr>
        <w:t xml:space="preserve">The best all-round reference for the technical aspects of electronic warfare, from radar through stealth to EMP weapons, is </w:t>
      </w:r>
      <w:r>
        <w:rPr>
          <w:spacing w:val="-3"/>
          <w:w w:val="110"/>
        </w:rPr>
        <w:t xml:space="preserve">by </w:t>
      </w:r>
      <w:r>
        <w:rPr>
          <w:w w:val="110"/>
        </w:rPr>
        <w:t xml:space="preserve">Curtis Schleher [1662]; a </w:t>
      </w:r>
      <w:r>
        <w:rPr>
          <w:spacing w:val="2"/>
          <w:w w:val="110"/>
        </w:rPr>
        <w:t xml:space="preserve">good </w:t>
      </w:r>
      <w:r>
        <w:rPr>
          <w:w w:val="110"/>
        </w:rPr>
        <w:t xml:space="preserve">summary was written </w:t>
      </w:r>
      <w:r>
        <w:rPr>
          <w:spacing w:val="-3"/>
          <w:w w:val="110"/>
        </w:rPr>
        <w:t xml:space="preserve">by </w:t>
      </w:r>
      <w:r>
        <w:rPr>
          <w:w w:val="110"/>
        </w:rPr>
        <w:t xml:space="preserve">Doug Richardson [1601]. The classic introduction to the anti-jam properties of spread spectrum sequences is </w:t>
      </w:r>
      <w:r>
        <w:rPr>
          <w:spacing w:val="-3"/>
          <w:w w:val="110"/>
        </w:rPr>
        <w:t xml:space="preserve">by </w:t>
      </w:r>
      <w:r>
        <w:rPr>
          <w:w w:val="110"/>
        </w:rPr>
        <w:t xml:space="preserve">Andrew Viterbi [1964]; the history of spread spectrum is ably told </w:t>
      </w:r>
      <w:r>
        <w:rPr>
          <w:spacing w:val="-3"/>
          <w:w w:val="110"/>
        </w:rPr>
        <w:t xml:space="preserve">by </w:t>
      </w:r>
      <w:r>
        <w:rPr>
          <w:w w:val="110"/>
        </w:rPr>
        <w:t xml:space="preserve">Robert Scholtz [1682]; the classic introduction to the mathematics of spread spectrum is </w:t>
      </w:r>
      <w:r>
        <w:rPr>
          <w:spacing w:val="-3"/>
          <w:w w:val="110"/>
        </w:rPr>
        <w:t xml:space="preserve">by </w:t>
      </w:r>
      <w:r>
        <w:rPr>
          <w:w w:val="110"/>
        </w:rPr>
        <w:t xml:space="preserve">Raymond Pickholtz, Donald Schilling and Lawrence Milstein [1525]; while the standard textbook </w:t>
      </w:r>
      <w:r>
        <w:rPr>
          <w:spacing w:val="-7"/>
          <w:w w:val="110"/>
        </w:rPr>
        <w:t xml:space="preserve">is  </w:t>
      </w:r>
      <w:r>
        <w:rPr>
          <w:spacing w:val="-3"/>
          <w:w w:val="110"/>
        </w:rPr>
        <w:t xml:space="preserve">by </w:t>
      </w:r>
      <w:r>
        <w:rPr>
          <w:w w:val="110"/>
        </w:rPr>
        <w:t xml:space="preserve">Robert Dixon [567]. The most thorough reference on communications </w:t>
      </w:r>
      <w:r>
        <w:rPr>
          <w:spacing w:val="-3"/>
          <w:w w:val="110"/>
        </w:rPr>
        <w:t>jam</w:t>
      </w:r>
      <w:r>
        <w:rPr>
          <w:w w:val="110"/>
        </w:rPr>
        <w:t xml:space="preserve">ming is </w:t>
      </w:r>
      <w:r>
        <w:rPr>
          <w:spacing w:val="-3"/>
          <w:w w:val="110"/>
        </w:rPr>
        <w:t xml:space="preserve">by </w:t>
      </w:r>
      <w:r>
        <w:rPr>
          <w:w w:val="110"/>
        </w:rPr>
        <w:t>Richard Poisel [1530]. Hugh Gri</w:t>
      </w:r>
      <w:r>
        <w:rPr>
          <w:rFonts w:ascii="Cambria" w:hAnsi="Cambria"/>
          <w:w w:val="110"/>
        </w:rPr>
        <w:t>ffi</w:t>
      </w:r>
      <w:r>
        <w:rPr>
          <w:w w:val="110"/>
        </w:rPr>
        <w:t>ths and Nicholas Willis describe  the electronic war between the RAF and the Luftwa</w:t>
      </w:r>
      <w:r>
        <w:rPr>
          <w:rFonts w:ascii="Cambria" w:hAnsi="Cambria"/>
          <w:w w:val="110"/>
        </w:rPr>
        <w:t>ff</w:t>
      </w:r>
      <w:r>
        <w:rPr>
          <w:w w:val="110"/>
        </w:rPr>
        <w:t xml:space="preserve">e in </w:t>
      </w:r>
      <w:r>
        <w:rPr>
          <w:spacing w:val="-4"/>
          <w:w w:val="110"/>
        </w:rPr>
        <w:t xml:space="preserve">World </w:t>
      </w:r>
      <w:r>
        <w:rPr>
          <w:spacing w:val="-6"/>
          <w:w w:val="110"/>
        </w:rPr>
        <w:t xml:space="preserve">War </w:t>
      </w:r>
      <w:r>
        <w:rPr>
          <w:w w:val="110"/>
        </w:rPr>
        <w:t>2 [824], while R. V. Jones’ overall history of British electronic warfare and scienti</w:t>
      </w:r>
      <w:r>
        <w:rPr>
          <w:rFonts w:ascii="Cambria" w:hAnsi="Cambria"/>
          <w:w w:val="110"/>
        </w:rPr>
        <w:t>fi</w:t>
      </w:r>
      <w:r>
        <w:rPr>
          <w:w w:val="110"/>
        </w:rPr>
        <w:t xml:space="preserve">c intelligence gives a lot of insight not just into how the technology developed but also into strategic and tactical deception [990, 992]. The various protocols </w:t>
      </w:r>
      <w:r>
        <w:rPr>
          <w:spacing w:val="-3"/>
          <w:w w:val="110"/>
        </w:rPr>
        <w:t>used</w:t>
      </w:r>
      <w:r>
        <w:rPr>
          <w:spacing w:val="51"/>
          <w:w w:val="110"/>
        </w:rPr>
        <w:t xml:space="preserve"> </w:t>
      </w:r>
      <w:r>
        <w:rPr>
          <w:w w:val="110"/>
        </w:rPr>
        <w:t xml:space="preserve">in industrial control systems and surveyed, and their vulnerabilities discussed, </w:t>
      </w:r>
      <w:r>
        <w:rPr>
          <w:spacing w:val="-6"/>
          <w:w w:val="117"/>
        </w:rPr>
        <w:t>b</w:t>
      </w:r>
      <w:r>
        <w:rPr>
          <w:w w:val="111"/>
        </w:rPr>
        <w:t>y</w:t>
      </w:r>
      <w:r>
        <w:rPr>
          <w:spacing w:val="14"/>
        </w:rPr>
        <w:t xml:space="preserve"> </w:t>
      </w:r>
      <w:r>
        <w:rPr>
          <w:w w:val="113"/>
        </w:rPr>
        <w:t>Sa</w:t>
      </w:r>
      <w:r>
        <w:rPr>
          <w:spacing w:val="-6"/>
          <w:w w:val="113"/>
        </w:rPr>
        <w:t>n</w:t>
      </w:r>
      <w:r>
        <w:rPr>
          <w:w w:val="114"/>
        </w:rPr>
        <w:t>tiago</w:t>
      </w:r>
      <w:r>
        <w:rPr>
          <w:spacing w:val="14"/>
        </w:rPr>
        <w:t xml:space="preserve"> </w:t>
      </w:r>
      <w:r>
        <w:rPr>
          <w:w w:val="111"/>
        </w:rPr>
        <w:t>Figueroa-Lorenzo,</w:t>
      </w:r>
      <w:r>
        <w:rPr>
          <w:spacing w:val="14"/>
        </w:rPr>
        <w:t xml:space="preserve"> </w:t>
      </w:r>
      <w:r>
        <w:rPr>
          <w:w w:val="128"/>
        </w:rPr>
        <w:t>J</w:t>
      </w:r>
      <w:r>
        <w:rPr>
          <w:spacing w:val="-6"/>
          <w:w w:val="128"/>
        </w:rPr>
        <w:t>a</w:t>
      </w:r>
      <w:r>
        <w:rPr>
          <w:w w:val="111"/>
        </w:rPr>
        <w:t>vier</w:t>
      </w:r>
      <w:r>
        <w:rPr>
          <w:spacing w:val="14"/>
        </w:rPr>
        <w:t xml:space="preserve"> </w:t>
      </w:r>
      <w:r>
        <w:rPr>
          <w:w w:val="110"/>
        </w:rPr>
        <w:t>A</w:t>
      </w:r>
      <w:r>
        <w:rPr>
          <w:spacing w:val="-106"/>
          <w:w w:val="117"/>
        </w:rPr>
        <w:t>n</w:t>
      </w:r>
      <w:r>
        <w:rPr>
          <w:spacing w:val="5"/>
          <w:w w:val="147"/>
        </w:rPr>
        <w:t>˜</w:t>
      </w:r>
      <w:r>
        <w:rPr>
          <w:w w:val="113"/>
        </w:rPr>
        <w:t>orga,</w:t>
      </w:r>
      <w:r>
        <w:rPr>
          <w:spacing w:val="15"/>
        </w:rPr>
        <w:t xml:space="preserve"> </w:t>
      </w:r>
      <w:r>
        <w:rPr>
          <w:w w:val="118"/>
        </w:rPr>
        <w:t>and</w:t>
      </w:r>
      <w:r>
        <w:rPr>
          <w:spacing w:val="14"/>
        </w:rPr>
        <w:t xml:space="preserve"> </w:t>
      </w:r>
      <w:r>
        <w:rPr>
          <w:w w:val="111"/>
        </w:rPr>
        <w:t>Saioa</w:t>
      </w:r>
      <w:r>
        <w:rPr>
          <w:spacing w:val="14"/>
        </w:rPr>
        <w:t xml:space="preserve"> </w:t>
      </w:r>
      <w:r>
        <w:rPr>
          <w:w w:val="114"/>
        </w:rPr>
        <w:t>Arrizabalaga</w:t>
      </w:r>
      <w:r>
        <w:rPr>
          <w:spacing w:val="14"/>
        </w:rPr>
        <w:t xml:space="preserve"> </w:t>
      </w:r>
      <w:r>
        <w:rPr>
          <w:w w:val="113"/>
        </w:rPr>
        <w:t>in</w:t>
      </w:r>
      <w:r>
        <w:rPr>
          <w:spacing w:val="14"/>
        </w:rPr>
        <w:t xml:space="preserve"> </w:t>
      </w:r>
      <w:r>
        <w:rPr>
          <w:w w:val="102"/>
        </w:rPr>
        <w:t xml:space="preserve">[684]. </w:t>
      </w:r>
      <w:r>
        <w:rPr>
          <w:w w:val="110"/>
        </w:rPr>
        <w:t xml:space="preserve">The inadequacy of US power grid hardening against Carrington events and </w:t>
      </w:r>
      <w:r>
        <w:rPr>
          <w:spacing w:val="-4"/>
          <w:w w:val="110"/>
        </w:rPr>
        <w:t xml:space="preserve">EMP </w:t>
      </w:r>
      <w:r>
        <w:rPr>
          <w:w w:val="110"/>
        </w:rPr>
        <w:t xml:space="preserve">are discussed </w:t>
      </w:r>
      <w:r>
        <w:rPr>
          <w:spacing w:val="-3"/>
          <w:w w:val="110"/>
        </w:rPr>
        <w:t xml:space="preserve">by </w:t>
      </w:r>
      <w:r>
        <w:rPr>
          <w:w w:val="110"/>
        </w:rPr>
        <w:t xml:space="preserve">Matthew and Martin </w:t>
      </w:r>
      <w:r>
        <w:rPr>
          <w:spacing w:val="-4"/>
          <w:w w:val="110"/>
        </w:rPr>
        <w:t xml:space="preserve">Weiss </w:t>
      </w:r>
      <w:r>
        <w:rPr>
          <w:w w:val="110"/>
        </w:rPr>
        <w:t xml:space="preserve">[2005]. </w:t>
      </w:r>
      <w:r>
        <w:rPr>
          <w:spacing w:val="-6"/>
          <w:w w:val="110"/>
        </w:rPr>
        <w:t xml:space="preserve">For </w:t>
      </w:r>
      <w:r>
        <w:rPr>
          <w:w w:val="110"/>
        </w:rPr>
        <w:t xml:space="preserve">readings on informa tion operations,  </w:t>
      </w:r>
      <w:r>
        <w:rPr/>
        <w:t xml:space="preserve">I’d  </w:t>
      </w:r>
      <w:r>
        <w:rPr>
          <w:w w:val="110"/>
        </w:rPr>
        <w:t>recommend the readings I list at the end of the chapters   on</w:t>
      </w:r>
      <w:r>
        <w:rPr>
          <w:spacing w:val="17"/>
          <w:w w:val="110"/>
        </w:rPr>
        <w:t xml:space="preserve"> </w:t>
      </w:r>
      <w:r>
        <w:rPr>
          <w:w w:val="110"/>
        </w:rPr>
        <w:t>psychology</w:t>
      </w:r>
      <w:r>
        <w:rPr>
          <w:spacing w:val="18"/>
          <w:w w:val="110"/>
        </w:rPr>
        <w:t xml:space="preserve"> </w:t>
      </w:r>
      <w:r>
        <w:rPr>
          <w:w w:val="110"/>
        </w:rPr>
        <w:t>and</w:t>
      </w:r>
      <w:r>
        <w:rPr>
          <w:spacing w:val="18"/>
          <w:w w:val="110"/>
        </w:rPr>
        <w:t xml:space="preserve"> </w:t>
      </w:r>
      <w:r>
        <w:rPr>
          <w:w w:val="110"/>
        </w:rPr>
        <w:t>on</w:t>
      </w:r>
      <w:r>
        <w:rPr>
          <w:spacing w:val="18"/>
          <w:w w:val="110"/>
        </w:rPr>
        <w:t xml:space="preserve"> </w:t>
      </w:r>
      <w:r>
        <w:rPr>
          <w:w w:val="110"/>
        </w:rPr>
        <w:t>surveillance;</w:t>
      </w:r>
      <w:r>
        <w:rPr>
          <w:spacing w:val="19"/>
          <w:w w:val="110"/>
        </w:rPr>
        <w:t xml:space="preserve"> </w:t>
      </w:r>
      <w:r>
        <w:rPr>
          <w:w w:val="110"/>
        </w:rPr>
        <w:t>for</w:t>
      </w:r>
      <w:r>
        <w:rPr>
          <w:spacing w:val="18"/>
          <w:w w:val="110"/>
        </w:rPr>
        <w:t xml:space="preserve"> </w:t>
      </w:r>
      <w:r>
        <w:rPr>
          <w:w w:val="110"/>
        </w:rPr>
        <w:t>the</w:t>
      </w:r>
      <w:r>
        <w:rPr>
          <w:spacing w:val="17"/>
          <w:w w:val="110"/>
        </w:rPr>
        <w:t xml:space="preserve"> </w:t>
      </w:r>
      <w:r>
        <w:rPr>
          <w:w w:val="110"/>
        </w:rPr>
        <w:t>Russian</w:t>
      </w:r>
      <w:r>
        <w:rPr>
          <w:spacing w:val="17"/>
          <w:w w:val="110"/>
        </w:rPr>
        <w:t xml:space="preserve"> </w:t>
      </w:r>
      <w:r>
        <w:rPr>
          <w:w w:val="110"/>
        </w:rPr>
        <w:t>assault</w:t>
      </w:r>
      <w:r>
        <w:rPr>
          <w:spacing w:val="18"/>
          <w:w w:val="110"/>
        </w:rPr>
        <w:t xml:space="preserve"> </w:t>
      </w:r>
      <w:r>
        <w:rPr>
          <w:w w:val="110"/>
        </w:rPr>
        <w:t>on</w:t>
      </w:r>
      <w:r>
        <w:rPr>
          <w:spacing w:val="18"/>
          <w:w w:val="110"/>
        </w:rPr>
        <w:t xml:space="preserve"> </w:t>
      </w:r>
      <w:r>
        <w:rPr>
          <w:w w:val="110"/>
        </w:rPr>
        <w:t>democracy</w:t>
      </w:r>
      <w:r>
        <w:rPr>
          <w:spacing w:val="17"/>
          <w:w w:val="110"/>
        </w:rPr>
        <w:t xml:space="preserve"> </w:t>
      </w:r>
      <w:r>
        <w:rPr>
          <w:w w:val="110"/>
        </w:rPr>
        <w:t>in</w:t>
      </w:r>
      <w:r>
        <w:rPr>
          <w:spacing w:val="18"/>
          <w:w w:val="110"/>
        </w:rPr>
        <w:t xml:space="preserve"> </w:t>
      </w:r>
      <w:r>
        <w:rPr>
          <w:spacing w:val="-5"/>
          <w:w w:val="110"/>
        </w:rPr>
        <w:t>the</w:t>
      </w:r>
    </w:p>
    <w:p>
      <w:pPr>
        <w:pStyle w:val="BodyText"/>
        <w:spacing w:line="204" w:lineRule="auto" w:before="18"/>
        <w:ind w:right="863"/>
        <w:jc w:val="both"/>
      </w:pPr>
      <w:r>
        <w:rPr>
          <w:w w:val="115"/>
        </w:rPr>
        <w:t>U.S. and Europe, one starting point is a report to the Committee on Foreign Relations of the U.S. Senate [385].</w:t>
      </w:r>
    </w:p>
    <w:sectPr>
      <w:pgSz w:w="11900" w:h="16840"/>
      <w:pgMar w:header="1800"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Bookman Old Style">
    <w:altName w:val="Bookman Old Style"/>
    <w:charset w:val="0"/>
    <w:family w:val="roman"/>
    <w:pitch w:val="variable"/>
  </w:font>
  <w:font w:name="Cambria">
    <w:altName w:val="Cambria"/>
    <w:charset w:val="0"/>
    <w:family w:val="roman"/>
    <w:pitch w:val="variable"/>
  </w:font>
  <w:font w:name="Palatino Linotype">
    <w:altName w:val="Palatino Linotype"/>
    <w:charset w:val="0"/>
    <w:family w:val="roman"/>
    <w:pitch w:val="variable"/>
  </w:font>
  <w:font w:name="Courier New">
    <w:altName w:val="Courier New"/>
    <w:charset w:val="0"/>
    <w:family w:val="modern"/>
    <w:pitch w:val="fixed"/>
  </w:font>
  <w:font w:name="Arial Unicode MS">
    <w:altName w:val="Arial Unicode MS"/>
    <w:charset w:val="0"/>
    <w:family w:val="swiss"/>
    <w:pitch w:val="variable"/>
  </w:font>
  <w:font w:name="Bauhaus 93">
    <w:altName w:val="Bauhaus 93"/>
    <w:charset w:val="0"/>
    <w:family w:val="decorative"/>
    <w:pitch w:val="variable"/>
  </w:font>
  <w:font w:name="SimSun">
    <w:altName w:val="SimSun"/>
    <w:charset w:val="0"/>
    <w:family w:val="auto"/>
    <w:pitch w:val="variable"/>
  </w:font>
  <w:font w:name="Lucida Console">
    <w:altName w:val="Lucida Console"/>
    <w:charset w:val="0"/>
    <w:family w:val="modern"/>
    <w:pitch w:val="fixed"/>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651pt;margin-top:742.170776pt;width:106.4pt;height:11.95pt;mso-position-horizontal-relative:page;mso-position-vertical-relative:page;z-index:-1608140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653pt;margin-top:742.438477pt;width:20.95pt;height:11.95pt;mso-position-horizontal-relative:page;mso-position-vertical-relative:page;z-index:-1608089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705</w:t>
                </w:r>
                <w:r>
                  <w:rPr/>
                  <w:fldChar w:fldCharType="end"/>
                </w:r>
              </w:p>
            </w:txbxContent>
          </v:textbox>
          <w10:wrap type="none"/>
        </v:shape>
      </w:pict>
    </w:r>
    <w:r>
      <w:rPr/>
      <w:pict>
        <v:shape style="position:absolute;margin-left:402.069702pt;margin-top:742.438477pt;width:66.7pt;height:11.95pt;mso-position-horizontal-relative:page;mso-position-vertical-relative:page;z-index:-1608038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559pt;margin-top:742.171631pt;width:106.4pt;height:11.95pt;mso-position-horizontal-relative:page;mso-position-vertical-relative:page;z-index:-1607884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456pt;margin-top:742.437378pt;width:20.95pt;height:12pt;mso-position-horizontal-relative:page;mso-position-vertical-relative:page;z-index:-1607833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706</w:t>
                </w:r>
                <w:r>
                  <w:rPr/>
                  <w:fldChar w:fldCharType="end"/>
                </w:r>
              </w:p>
            </w:txbxContent>
          </v:textbox>
          <w10:wrap type="none"/>
        </v:shape>
      </w:pict>
    </w:r>
    <w:r>
      <w:rPr/>
      <w:pict>
        <v:shape style="position:absolute;margin-left:402.069641pt;margin-top:742.43927pt;width:66.7pt;height:11.95pt;mso-position-horizontal-relative:page;mso-position-vertical-relative:page;z-index:-1607782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552pt;margin-top:742.170532pt;width:106.4pt;height:11.95pt;mso-position-horizontal-relative:page;mso-position-vertical-relative:page;z-index:-1607628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249pt;margin-top:742.438232pt;width:20.95pt;height:11.95pt;mso-position-horizontal-relative:page;mso-position-vertical-relative:page;z-index:-1607577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717</w:t>
                </w:r>
                <w:r>
                  <w:rPr/>
                  <w:fldChar w:fldCharType="end"/>
                </w:r>
              </w:p>
            </w:txbxContent>
          </v:textbox>
          <w10:wrap type="none"/>
        </v:shape>
      </w:pict>
    </w:r>
    <w:r>
      <w:rPr/>
      <w:pict>
        <v:shape style="position:absolute;margin-left:402.068604pt;margin-top:742.438232pt;width:66.7pt;height:11.95pt;mso-position-horizontal-relative:page;mso-position-vertical-relative:page;z-index:-1607526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438pt;margin-top:742.172607pt;width:106.4pt;height:11.95pt;mso-position-horizontal-relative:page;mso-position-vertical-relative:page;z-index:-1607372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432pt;margin-top:742.440308pt;width:20.95pt;height:11.95pt;mso-position-horizontal-relative:page;mso-position-vertical-relative:page;z-index:-1607321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722</w:t>
                </w:r>
                <w:r>
                  <w:rPr/>
                  <w:fldChar w:fldCharType="end"/>
                </w:r>
              </w:p>
            </w:txbxContent>
          </v:textbox>
          <w10:wrap type="none"/>
        </v:shape>
      </w:pict>
    </w:r>
    <w:r>
      <w:rPr/>
      <w:pict>
        <v:shape style="position:absolute;margin-left:402.068512pt;margin-top:742.440308pt;width:66.7pt;height:11.95pt;mso-position-horizontal-relative:page;mso-position-vertical-relative:page;z-index:-1607270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216pt;margin-top:742.173401pt;width:106.4pt;height:11.95pt;mso-position-horizontal-relative:page;mso-position-vertical-relative:page;z-index:-1607116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219pt;margin-top:742.441101pt;width:20.95pt;height:11.95pt;mso-position-horizontal-relative:page;mso-position-vertical-relative:page;z-index:-1607065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724</w:t>
                </w:r>
                <w:r>
                  <w:rPr/>
                  <w:fldChar w:fldCharType="end"/>
                </w:r>
              </w:p>
            </w:txbxContent>
          </v:textbox>
          <w10:wrap type="none"/>
        </v:shape>
      </w:pict>
    </w:r>
    <w:r>
      <w:rPr/>
      <w:pict>
        <v:shape style="position:absolute;margin-left:402.068298pt;margin-top:742.441101pt;width:66.7pt;height:11.95pt;mso-position-horizontal-relative:page;mso-position-vertical-relative:page;z-index:-1607014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239pt;margin-top:742.171387pt;width:106.4pt;height:11.95pt;mso-position-horizontal-relative:page;mso-position-vertical-relative:page;z-index:-1606860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226pt;margin-top:742.439087pt;width:20.95pt;height:11.95pt;mso-position-horizontal-relative:page;mso-position-vertical-relative:page;z-index:-1606809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726</w:t>
                </w:r>
                <w:r>
                  <w:rPr/>
                  <w:fldChar w:fldCharType="end"/>
                </w:r>
              </w:p>
            </w:txbxContent>
          </v:textbox>
          <w10:wrap type="none"/>
        </v:shape>
      </w:pict>
    </w:r>
    <w:r>
      <w:rPr/>
      <w:pict>
        <v:shape style="position:absolute;margin-left:402.069305pt;margin-top:742.439087pt;width:66.7pt;height:11.95pt;mso-position-horizontal-relative:page;mso-position-vertical-relative:page;z-index:-1606758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072pt;margin-top:742.168701pt;width:106.4pt;height:11.95pt;mso-position-horizontal-relative:page;mso-position-vertical-relative:page;z-index:-1606604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54pt;margin-top:742.436401pt;width:20.95pt;height:12pt;mso-position-horizontal-relative:page;mso-position-vertical-relative:page;z-index:-1606553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727</w:t>
                </w:r>
                <w:r>
                  <w:rPr/>
                  <w:fldChar w:fldCharType="end"/>
                </w:r>
              </w:p>
            </w:txbxContent>
          </v:textbox>
          <w10:wrap type="none"/>
        </v:shape>
      </w:pict>
    </w:r>
    <w:r>
      <w:rPr/>
      <w:pict>
        <v:shape style="position:absolute;margin-left:402.068146pt;margin-top:742.436401pt;width:66.7pt;height:11.95pt;mso-position-horizontal-relative:page;mso-position-vertical-relative:page;z-index:-1606502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903pt;margin-top:742.174011pt;width:106.4pt;height:11.95pt;mso-position-horizontal-relative:page;mso-position-vertical-relative:page;z-index:-1606348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89pt;margin-top:742.437805pt;width:20.95pt;height:11.95pt;mso-position-horizontal-relative:page;mso-position-vertical-relative:page;z-index:-1606297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735</w:t>
                </w:r>
                <w:r>
                  <w:rPr/>
                  <w:fldChar w:fldCharType="end"/>
                </w:r>
              </w:p>
            </w:txbxContent>
          </v:textbox>
          <w10:wrap type="none"/>
        </v:shape>
      </w:pict>
    </w:r>
    <w:r>
      <w:rPr/>
      <w:pict>
        <v:shape style="position:absolute;margin-left:402.06897pt;margin-top:742.441711pt;width:66.7pt;height:11.95pt;mso-position-horizontal-relative:page;mso-position-vertical-relative:page;z-index:-1606246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82432"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9.022453pt;width:66.5pt;height:11.95pt;mso-position-horizontal-relative:page;mso-position-vertical-relative:page;z-index:-1608192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23.2. BASICS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79872" from="124.590004pt,101.62899pt" to="467.725009pt,101.62899pt" stroked="true" strokeweight=".397332pt" strokecolor="#000000">
          <v:stroke dashstyle="solid"/>
          <w10:wrap type="none"/>
        </v:line>
      </w:pict>
    </w:r>
    <w:r>
      <w:rPr/>
      <w:pict>
        <v:shape style="position:absolute;margin-left:123.593002pt;margin-top:89.022453pt;width:177.5pt;height:11.95pt;mso-position-horizontal-relative:page;mso-position-vertical-relative:page;z-index:-1607936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23.3. COMMUNICATIONS SYSTEMS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77312" from="124.590004pt,101.62899pt" to="467.725009pt,101.62899pt" stroked="true" strokeweight=".397332pt" strokecolor="#000000">
          <v:stroke dashstyle="solid"/>
          <w10:wrap type="none"/>
        </v:line>
      </w:pict>
    </w:r>
    <w:r>
      <w:rPr/>
      <w:pict>
        <v:shape style="position:absolute;margin-left:123.593002pt;margin-top:89.022453pt;width:251.75pt;height:11.95pt;mso-position-horizontal-relative:page;mso-position-vertical-relative:page;z-index:-1607680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23.4. SURVEILLANCE AND TARGET ACQUISITION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74752" from="124.590004pt,101.62899pt" to="467.725009pt,101.62899pt" stroked="true" strokeweight=".397332pt" strokecolor="#000000">
          <v:stroke dashstyle="solid"/>
          <w10:wrap type="none"/>
        </v:line>
      </w:pict>
    </w:r>
    <w:r>
      <w:rPr/>
      <w:pict>
        <v:shape style="position:absolute;margin-left:123.593002pt;margin-top:89.022453pt;width:97.15pt;height:11.95pt;mso-position-horizontal-relative:page;mso-position-vertical-relative:page;z-index:-1607424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23.5. IFF SYSTEMS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72192" from="124.590004pt,101.62899pt" to="467.725009pt,101.62899pt" stroked="true" strokeweight=".397332pt" strokecolor="#000000">
          <v:stroke dashstyle="solid"/>
          <w10:wrap type="none"/>
        </v:line>
      </w:pict>
    </w:r>
    <w:r>
      <w:rPr/>
      <w:pict>
        <v:shape style="position:absolute;margin-left:123.593002pt;margin-top:89.022453pt;width:204.85pt;height:11.95pt;mso-position-horizontal-relative:page;mso-position-vertical-relative:page;z-index:-1607168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23.6. IMPROVISED EXPLOSIVE DEVICES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69632" from="124.590004pt,101.62899pt" to="467.725009pt,101.62899pt" stroked="true" strokeweight=".397332pt" strokecolor="#000000">
          <v:stroke dashstyle="solid"/>
          <w10:wrap type="none"/>
        </v:line>
      </w:pict>
    </w:r>
    <w:r>
      <w:rPr/>
      <w:pict>
        <v:shape style="position:absolute;margin-left:123.593002pt;margin-top:89.022453pt;width:186pt;height:11.95pt;mso-position-horizontal-relative:page;mso-position-vertical-relative:page;z-index:-1606912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23.7. DIRECTED ENERGY WEAPONS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67072" from="124.590004pt,101.62899pt" to="467.725009pt,101.62899pt" stroked="true" strokeweight=".397332pt" strokecolor="#000000">
          <v:stroke dashstyle="solid"/>
          <w10:wrap type="none"/>
        </v:line>
      </w:pict>
    </w:r>
    <w:r>
      <w:rPr/>
      <w:pict>
        <v:shape style="position:absolute;margin-left:123.593002pt;margin-top:89.022453pt;width:158.3pt;height:11.95pt;mso-position-horizontal-relative:page;mso-position-vertical-relative:page;z-index:-1606656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23.8. INFORMATION WARFARE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64512" from="124.590004pt,101.62899pt" to="467.725009pt,101.62899pt" stroked="true" strokeweight=".397332pt" strokecolor="#000000">
          <v:stroke dashstyle="solid"/>
          <w10:wrap type="none"/>
        </v:line>
      </w:pict>
    </w:r>
    <w:r>
      <w:rPr/>
      <w:pict>
        <v:shape style="position:absolute;margin-left:123.593002pt;margin-top:89.022453pt;width:82.8pt;height:11.95pt;mso-position-horizontal-relative:page;mso-position-vertical-relative:page;z-index:-16064000" type="#_x0000_t202" filled="false" stroked="false">
          <v:textbox inset="0,0,0,0">
            <w:txbxContent>
              <w:p>
                <w:pPr>
                  <w:spacing w:line="236" w:lineRule="exact" w:before="0"/>
                  <w:ind w:left="20" w:right="0" w:firstLine="0"/>
                  <w:jc w:val="left"/>
                  <w:rPr>
                    <w:rFonts w:ascii="Palatino Linotype"/>
                    <w:i/>
                    <w:sz w:val="20"/>
                  </w:rPr>
                </w:pPr>
                <w:r>
                  <w:rPr>
                    <w:rFonts w:ascii="Palatino Linotype"/>
                    <w:i/>
                    <w:sz w:val="20"/>
                  </w:rPr>
                  <w:t>23.9.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3"/>
      <w:numFmt w:val="decimal"/>
      <w:lvlText w:val="%1"/>
      <w:lvlJc w:val="left"/>
      <w:pPr>
        <w:ind w:left="1765" w:hanging="955"/>
        <w:jc w:val="left"/>
      </w:pPr>
      <w:rPr>
        <w:rFonts w:hint="default"/>
        <w:lang w:val="en-US" w:eastAsia="en-US" w:bidi="ar-SA"/>
      </w:rPr>
    </w:lvl>
    <w:lvl w:ilvl="1">
      <w:start w:val="8"/>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5">
    <w:multiLevelType w:val="hybridMultilevel"/>
    <w:lvl w:ilvl="0">
      <w:start w:val="23"/>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4">
    <w:multiLevelType w:val="hybridMultilevel"/>
    <w:lvl w:ilvl="0">
      <w:start w:val="23"/>
      <w:numFmt w:val="decimal"/>
      <w:lvlText w:val="%1"/>
      <w:lvlJc w:val="left"/>
      <w:pPr>
        <w:ind w:left="1801" w:hanging="990"/>
        <w:jc w:val="left"/>
      </w:pPr>
      <w:rPr>
        <w:rFonts w:hint="default"/>
        <w:lang w:val="en-US" w:eastAsia="en-US" w:bidi="ar-SA"/>
      </w:rPr>
    </w:lvl>
    <w:lvl w:ilvl="1">
      <w:start w:val="3"/>
      <w:numFmt w:val="decimal"/>
      <w:lvlText w:val="%1.%2"/>
      <w:lvlJc w:val="left"/>
      <w:pPr>
        <w:ind w:left="1801" w:hanging="990"/>
        <w:jc w:val="left"/>
      </w:pPr>
      <w:rPr>
        <w:rFonts w:hint="default"/>
        <w:lang w:val="en-US" w:eastAsia="en-US" w:bidi="ar-SA"/>
      </w:rPr>
    </w:lvl>
    <w:lvl w:ilvl="2">
      <w:start w:val="3"/>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3">
    <w:multiLevelType w:val="hybridMultilevel"/>
    <w:lvl w:ilvl="0">
      <w:start w:val="23"/>
      <w:numFmt w:val="decimal"/>
      <w:lvlText w:val="%1"/>
      <w:lvlJc w:val="left"/>
      <w:pPr>
        <w:ind w:left="1765" w:hanging="955"/>
        <w:jc w:val="left"/>
      </w:pPr>
      <w:rPr>
        <w:rFonts w:hint="default"/>
        <w:lang w:val="en-US" w:eastAsia="en-US" w:bidi="ar-SA"/>
      </w:rPr>
    </w:lvl>
    <w:lvl w:ilvl="1">
      <w:start w:val="3"/>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4">
      <w:start w:val="0"/>
      <w:numFmt w:val="bullet"/>
      <w:lvlText w:val="•"/>
      <w:lvlJc w:val="left"/>
      <w:pPr>
        <w:ind w:left="4020" w:hanging="199"/>
      </w:pPr>
      <w:rPr>
        <w:rFonts w:hint="default"/>
        <w:lang w:val="en-US" w:eastAsia="en-US" w:bidi="ar-SA"/>
      </w:rPr>
    </w:lvl>
    <w:lvl w:ilvl="5">
      <w:start w:val="0"/>
      <w:numFmt w:val="bullet"/>
      <w:lvlText w:val="•"/>
      <w:lvlJc w:val="left"/>
      <w:pPr>
        <w:ind w:left="4773" w:hanging="199"/>
      </w:pPr>
      <w:rPr>
        <w:rFonts w:hint="default"/>
        <w:lang w:val="en-US" w:eastAsia="en-US" w:bidi="ar-SA"/>
      </w:rPr>
    </w:lvl>
    <w:lvl w:ilvl="6">
      <w:start w:val="0"/>
      <w:numFmt w:val="bullet"/>
      <w:lvlText w:val="•"/>
      <w:lvlJc w:val="left"/>
      <w:pPr>
        <w:ind w:left="5526" w:hanging="199"/>
      </w:pPr>
      <w:rPr>
        <w:rFonts w:hint="default"/>
        <w:lang w:val="en-US" w:eastAsia="en-US" w:bidi="ar-SA"/>
      </w:rPr>
    </w:lvl>
    <w:lvl w:ilvl="7">
      <w:start w:val="0"/>
      <w:numFmt w:val="bullet"/>
      <w:lvlText w:val="•"/>
      <w:lvlJc w:val="left"/>
      <w:pPr>
        <w:ind w:left="6280" w:hanging="199"/>
      </w:pPr>
      <w:rPr>
        <w:rFonts w:hint="default"/>
        <w:lang w:val="en-US" w:eastAsia="en-US" w:bidi="ar-SA"/>
      </w:rPr>
    </w:lvl>
    <w:lvl w:ilvl="8">
      <w:start w:val="0"/>
      <w:numFmt w:val="bullet"/>
      <w:lvlText w:val="•"/>
      <w:lvlJc w:val="left"/>
      <w:pPr>
        <w:ind w:left="7033" w:hanging="199"/>
      </w:pPr>
      <w:rPr>
        <w:rFonts w:hint="default"/>
        <w:lang w:val="en-US" w:eastAsia="en-US" w:bidi="ar-SA"/>
      </w:rPr>
    </w:lvl>
  </w:abstractNum>
  <w:abstractNum w:abstractNumId="2">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1">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0">
    <w:multiLevelType w:val="hybridMultilevel"/>
    <w:lvl w:ilvl="0">
      <w:start w:val="23"/>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2020-08-26T19:47:49Z</dcterms:created>
  <dcterms:modified xsi:type="dcterms:W3CDTF">2020-08-26T19:47:49Z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