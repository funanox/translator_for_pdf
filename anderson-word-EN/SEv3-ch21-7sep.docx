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spacing w:before="7"/>
        <w:ind w:left="0"/>
        <w:rPr>
          <w:rFonts w:ascii="Times New Roman"/>
          <w:sz w:val="19"/>
        </w:rPr>
      </w:pPr>
    </w:p>
    <w:p>
      <w:pPr>
        <w:spacing w:before="11"/>
        <w:ind w:left="811" w:right="0" w:firstLine="0"/>
        <w:jc w:val="left"/>
        <w:rPr>
          <w:sz w:val="41"/>
        </w:rPr>
      </w:pPr>
      <w:r>
        <w:rPr>
          <w:b/>
          <w:w w:val="135"/>
          <w:sz w:val="41"/>
        </w:rPr>
        <w:t>Chapter 21</w:t>
      </w:r>
    </w:p>
    <w:p>
      <w:pPr>
        <w:pStyle w:val="BodyText"/>
        <w:ind w:left="0"/>
        <w:rPr>
          <w:sz w:val="36"/>
        </w:rPr>
      </w:pPr>
    </w:p>
    <w:p>
      <w:pPr>
        <w:pStyle w:val="Title"/>
        <w:spacing w:line="208" w:lineRule="auto"/>
      </w:pPr>
      <w:r>
        <w:rPr>
          <w:w w:val="130"/>
        </w:rPr>
        <w:t>Network Attack and Defence</w:t>
      </w:r>
    </w:p>
    <w:p>
      <w:pPr>
        <w:pStyle w:val="BodyText"/>
        <w:spacing w:before="10"/>
        <w:ind w:left="0"/>
        <w:rPr>
          <w:sz w:val="54"/>
        </w:rPr>
      </w:pPr>
    </w:p>
    <w:p>
      <w:pPr>
        <w:pStyle w:val="BodyText"/>
        <w:spacing w:line="259" w:lineRule="exact"/>
        <w:ind w:left="0" w:right="863"/>
        <w:jc w:val="right"/>
      </w:pPr>
      <w:r>
        <w:rPr>
          <w:w w:val="130"/>
        </w:rPr>
        <w:t xml:space="preserve">Simplicity is the ultimate </w:t>
      </w:r>
      <w:r>
        <w:rPr>
          <w:spacing w:val="18"/>
          <w:w w:val="130"/>
        </w:rPr>
        <w:t xml:space="preserve"> </w:t>
      </w:r>
      <w:r>
        <w:rPr>
          <w:w w:val="130"/>
        </w:rPr>
        <w:t>sophistication.</w:t>
      </w:r>
    </w:p>
    <w:p>
      <w:pPr>
        <w:pStyle w:val="BodyText"/>
        <w:spacing w:line="259" w:lineRule="exact"/>
        <w:ind w:left="0" w:right="863"/>
        <w:jc w:val="right"/>
      </w:pPr>
      <w:r>
        <w:rPr>
          <w:w w:val="90"/>
        </w:rPr>
        <w:t xml:space="preserve">–  </w:t>
      </w:r>
      <w:r>
        <w:rPr/>
        <w:t>Leonardo  Da</w:t>
      </w:r>
      <w:r>
        <w:rPr>
          <w:spacing w:val="30"/>
        </w:rPr>
        <w:t xml:space="preserve"> </w:t>
      </w:r>
      <w:r>
        <w:rPr/>
        <w:t>Vinci</w:t>
      </w:r>
    </w:p>
    <w:p>
      <w:pPr>
        <w:pStyle w:val="BodyText"/>
        <w:spacing w:before="6"/>
        <w:ind w:left="0"/>
        <w:rPr>
          <w:sz w:val="16"/>
        </w:rPr>
      </w:pPr>
    </w:p>
    <w:p>
      <w:pPr>
        <w:pStyle w:val="BodyText"/>
        <w:spacing w:line="259" w:lineRule="exact"/>
        <w:ind w:left="0" w:right="863"/>
        <w:jc w:val="right"/>
      </w:pPr>
      <w:r>
        <w:rPr>
          <w:w w:val="115"/>
        </w:rPr>
        <w:t xml:space="preserve">There’s  </w:t>
      </w:r>
      <w:r>
        <w:rPr>
          <w:w w:val="120"/>
        </w:rPr>
        <w:t xml:space="preserve">no security here </w:t>
      </w:r>
      <w:r>
        <w:rPr>
          <w:w w:val="95"/>
        </w:rPr>
        <w:t xml:space="preserve">–  </w:t>
      </w:r>
      <w:r>
        <w:rPr>
          <w:w w:val="120"/>
        </w:rPr>
        <w:t>keep</w:t>
      </w:r>
      <w:r>
        <w:rPr>
          <w:spacing w:val="19"/>
          <w:w w:val="120"/>
        </w:rPr>
        <w:t xml:space="preserve"> </w:t>
      </w:r>
      <w:r>
        <w:rPr>
          <w:w w:val="120"/>
        </w:rPr>
        <w:t>moving!</w:t>
      </w:r>
    </w:p>
    <w:p>
      <w:pPr>
        <w:pStyle w:val="BodyText"/>
        <w:spacing w:line="259" w:lineRule="exact"/>
        <w:ind w:left="0" w:right="863"/>
        <w:jc w:val="right"/>
      </w:pPr>
      <w:r>
        <w:rPr>
          <w:w w:val="90"/>
        </w:rPr>
        <w:t xml:space="preserve">–  </w:t>
      </w:r>
      <w:r>
        <w:rPr>
          <w:w w:val="105"/>
        </w:rPr>
        <w:t>Richard</w:t>
      </w:r>
      <w:r>
        <w:rPr>
          <w:spacing w:val="19"/>
          <w:w w:val="105"/>
        </w:rPr>
        <w:t xml:space="preserve"> </w:t>
      </w:r>
      <w:r>
        <w:rPr>
          <w:w w:val="105"/>
        </w:rPr>
        <w:t>Clayton</w:t>
      </w:r>
    </w:p>
    <w:p>
      <w:pPr>
        <w:pStyle w:val="BodyText"/>
        <w:spacing w:before="5"/>
        <w:ind w:left="0"/>
        <w:rPr>
          <w:sz w:val="28"/>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5"/>
        </w:rPr>
        <w:t>Introduction</w:t>
      </w:r>
    </w:p>
    <w:p>
      <w:pPr>
        <w:pStyle w:val="BodyText"/>
        <w:spacing w:before="2"/>
        <w:ind w:left="0"/>
        <w:rPr>
          <w:sz w:val="18"/>
        </w:rPr>
      </w:pPr>
    </w:p>
    <w:p>
      <w:pPr>
        <w:pStyle w:val="BodyText"/>
        <w:spacing w:line="204" w:lineRule="auto"/>
        <w:ind w:right="863"/>
        <w:jc w:val="both"/>
      </w:pPr>
      <w:r>
        <w:rPr>
          <w:w w:val="115"/>
        </w:rPr>
        <w:t>In</w:t>
      </w:r>
      <w:r>
        <w:rPr>
          <w:spacing w:val="-14"/>
          <w:w w:val="115"/>
        </w:rPr>
        <w:t xml:space="preserve"> </w:t>
      </w:r>
      <w:r>
        <w:rPr>
          <w:w w:val="115"/>
        </w:rPr>
        <w:t>this</w:t>
      </w:r>
      <w:r>
        <w:rPr>
          <w:spacing w:val="-13"/>
          <w:w w:val="115"/>
        </w:rPr>
        <w:t xml:space="preserve"> </w:t>
      </w:r>
      <w:r>
        <w:rPr>
          <w:w w:val="115"/>
        </w:rPr>
        <w:t>chapter</w:t>
      </w:r>
      <w:r>
        <w:rPr>
          <w:spacing w:val="-14"/>
          <w:w w:val="115"/>
        </w:rPr>
        <w:t xml:space="preserve"> </w:t>
      </w:r>
      <w:r>
        <w:rPr/>
        <w:t>I’m</w:t>
      </w:r>
      <w:r>
        <w:rPr>
          <w:spacing w:val="-5"/>
        </w:rPr>
        <w:t xml:space="preserve"> </w:t>
      </w:r>
      <w:r>
        <w:rPr>
          <w:w w:val="115"/>
        </w:rPr>
        <w:t>going</w:t>
      </w:r>
      <w:r>
        <w:rPr>
          <w:spacing w:val="-13"/>
          <w:w w:val="115"/>
        </w:rPr>
        <w:t xml:space="preserve"> </w:t>
      </w:r>
      <w:r>
        <w:rPr>
          <w:w w:val="115"/>
        </w:rPr>
        <w:t>to</w:t>
      </w:r>
      <w:r>
        <w:rPr>
          <w:spacing w:val="-13"/>
          <w:w w:val="115"/>
        </w:rPr>
        <w:t xml:space="preserve"> </w:t>
      </w:r>
      <w:r>
        <w:rPr>
          <w:w w:val="115"/>
        </w:rPr>
        <w:t>try</w:t>
      </w:r>
      <w:r>
        <w:rPr>
          <w:spacing w:val="-13"/>
          <w:w w:val="115"/>
        </w:rPr>
        <w:t xml:space="preserve"> </w:t>
      </w:r>
      <w:r>
        <w:rPr>
          <w:w w:val="115"/>
        </w:rPr>
        <w:t>to</w:t>
      </w:r>
      <w:r>
        <w:rPr>
          <w:spacing w:val="-13"/>
          <w:w w:val="115"/>
        </w:rPr>
        <w:t xml:space="preserve"> </w:t>
      </w:r>
      <w:r>
        <w:rPr>
          <w:w w:val="115"/>
        </w:rPr>
        <w:t>draw</w:t>
      </w:r>
      <w:r>
        <w:rPr>
          <w:spacing w:val="-13"/>
          <w:w w:val="115"/>
        </w:rPr>
        <w:t xml:space="preserve"> </w:t>
      </w:r>
      <w:r>
        <w:rPr>
          <w:w w:val="115"/>
        </w:rPr>
        <w:t>together</w:t>
      </w:r>
      <w:r>
        <w:rPr>
          <w:spacing w:val="-13"/>
          <w:w w:val="115"/>
        </w:rPr>
        <w:t xml:space="preserve"> </w:t>
      </w:r>
      <w:r>
        <w:rPr>
          <w:w w:val="115"/>
        </w:rPr>
        <w:t>the</w:t>
      </w:r>
      <w:r>
        <w:rPr>
          <w:spacing w:val="-13"/>
          <w:w w:val="115"/>
        </w:rPr>
        <w:t xml:space="preserve"> </w:t>
      </w:r>
      <w:r>
        <w:rPr>
          <w:w w:val="115"/>
        </w:rPr>
        <w:t>network</w:t>
      </w:r>
      <w:r>
        <w:rPr>
          <w:spacing w:val="-14"/>
          <w:w w:val="115"/>
        </w:rPr>
        <w:t xml:space="preserve"> </w:t>
      </w:r>
      <w:r>
        <w:rPr>
          <w:w w:val="115"/>
        </w:rPr>
        <w:t>aspects</w:t>
      </w:r>
      <w:r>
        <w:rPr>
          <w:spacing w:val="-13"/>
          <w:w w:val="115"/>
        </w:rPr>
        <w:t xml:space="preserve"> </w:t>
      </w:r>
      <w:r>
        <w:rPr>
          <w:w w:val="115"/>
        </w:rPr>
        <w:t>of</w:t>
      </w:r>
      <w:r>
        <w:rPr>
          <w:spacing w:val="-13"/>
          <w:w w:val="115"/>
        </w:rPr>
        <w:t xml:space="preserve"> </w:t>
      </w:r>
      <w:r>
        <w:rPr>
          <w:w w:val="115"/>
        </w:rPr>
        <w:t>security in</w:t>
      </w:r>
      <w:r>
        <w:rPr>
          <w:spacing w:val="-23"/>
          <w:w w:val="115"/>
        </w:rPr>
        <w:t xml:space="preserve"> </w:t>
      </w:r>
      <w:r>
        <w:rPr>
          <w:w w:val="115"/>
        </w:rPr>
        <w:t>a</w:t>
      </w:r>
      <w:r>
        <w:rPr>
          <w:spacing w:val="-21"/>
          <w:w w:val="115"/>
        </w:rPr>
        <w:t xml:space="preserve"> </w:t>
      </w:r>
      <w:r>
        <w:rPr>
          <w:w w:val="115"/>
        </w:rPr>
        <w:t>coherent</w:t>
      </w:r>
      <w:r>
        <w:rPr>
          <w:spacing w:val="-22"/>
          <w:w w:val="115"/>
        </w:rPr>
        <w:t xml:space="preserve"> </w:t>
      </w:r>
      <w:r>
        <w:rPr>
          <w:w w:val="115"/>
        </w:rPr>
        <w:t>framework.</w:t>
      </w:r>
      <w:r>
        <w:rPr>
          <w:spacing w:val="8"/>
          <w:w w:val="115"/>
        </w:rPr>
        <w:t xml:space="preserve"> </w:t>
      </w:r>
      <w:r>
        <w:rPr>
          <w:w w:val="115"/>
        </w:rPr>
        <w:t>This</w:t>
      </w:r>
      <w:r>
        <w:rPr>
          <w:spacing w:val="-21"/>
          <w:w w:val="115"/>
        </w:rPr>
        <w:t xml:space="preserve"> </w:t>
      </w:r>
      <w:r>
        <w:rPr>
          <w:w w:val="115"/>
        </w:rPr>
        <w:t>is</w:t>
      </w:r>
      <w:r>
        <w:rPr>
          <w:spacing w:val="-21"/>
          <w:w w:val="115"/>
        </w:rPr>
        <w:t xml:space="preserve"> </w:t>
      </w:r>
      <w:r>
        <w:rPr>
          <w:w w:val="115"/>
        </w:rPr>
        <w:t>not</w:t>
      </w:r>
      <w:r>
        <w:rPr>
          <w:spacing w:val="-21"/>
          <w:w w:val="115"/>
        </w:rPr>
        <w:t xml:space="preserve"> </w:t>
      </w:r>
      <w:r>
        <w:rPr>
          <w:w w:val="115"/>
        </w:rPr>
        <w:t>straightforward</w:t>
      </w:r>
      <w:r>
        <w:rPr>
          <w:spacing w:val="-22"/>
          <w:w w:val="115"/>
        </w:rPr>
        <w:t xml:space="preserve"> </w:t>
      </w:r>
      <w:r>
        <w:rPr>
          <w:w w:val="115"/>
        </w:rPr>
        <w:t>as</w:t>
      </w:r>
      <w:r>
        <w:rPr>
          <w:spacing w:val="-21"/>
          <w:w w:val="115"/>
        </w:rPr>
        <w:t xml:space="preserve"> </w:t>
      </w:r>
      <w:r>
        <w:rPr>
          <w:spacing w:val="-3"/>
          <w:w w:val="115"/>
        </w:rPr>
        <w:t>much</w:t>
      </w:r>
      <w:r>
        <w:rPr>
          <w:spacing w:val="-21"/>
          <w:w w:val="115"/>
        </w:rPr>
        <w:t xml:space="preserve"> </w:t>
      </w:r>
      <w:r>
        <w:rPr>
          <w:w w:val="115"/>
        </w:rPr>
        <w:t>of</w:t>
      </w:r>
      <w:r>
        <w:rPr>
          <w:spacing w:val="-21"/>
          <w:w w:val="115"/>
        </w:rPr>
        <w:t xml:space="preserve"> </w:t>
      </w:r>
      <w:r>
        <w:rPr>
          <w:w w:val="115"/>
        </w:rPr>
        <w:t>network</w:t>
      </w:r>
      <w:r>
        <w:rPr>
          <w:spacing w:val="-22"/>
          <w:w w:val="115"/>
        </w:rPr>
        <w:t xml:space="preserve"> </w:t>
      </w:r>
      <w:r>
        <w:rPr>
          <w:w w:val="115"/>
        </w:rPr>
        <w:t>security is</w:t>
      </w:r>
      <w:r>
        <w:rPr>
          <w:spacing w:val="-23"/>
          <w:w w:val="115"/>
        </w:rPr>
        <w:t xml:space="preserve"> </w:t>
      </w:r>
      <w:r>
        <w:rPr>
          <w:w w:val="115"/>
        </w:rPr>
        <w:t>practical</w:t>
      </w:r>
      <w:r>
        <w:rPr>
          <w:spacing w:val="-22"/>
          <w:w w:val="115"/>
        </w:rPr>
        <w:t xml:space="preserve"> </w:t>
      </w:r>
      <w:r>
        <w:rPr>
          <w:w w:val="115"/>
        </w:rPr>
        <w:t>engineering;</w:t>
      </w:r>
      <w:r>
        <w:rPr>
          <w:spacing w:val="-17"/>
          <w:w w:val="115"/>
        </w:rPr>
        <w:t xml:space="preserve"> </w:t>
      </w:r>
      <w:r>
        <w:rPr>
          <w:w w:val="115"/>
        </w:rPr>
        <w:t>a</w:t>
      </w:r>
      <w:r>
        <w:rPr>
          <w:spacing w:val="-22"/>
          <w:w w:val="115"/>
        </w:rPr>
        <w:t xml:space="preserve"> </w:t>
      </w:r>
      <w:r>
        <w:rPr>
          <w:w w:val="115"/>
        </w:rPr>
        <w:t>purist</w:t>
      </w:r>
      <w:r>
        <w:rPr>
          <w:spacing w:val="-22"/>
          <w:w w:val="115"/>
        </w:rPr>
        <w:t xml:space="preserve"> </w:t>
      </w:r>
      <w:r>
        <w:rPr>
          <w:w w:val="115"/>
        </w:rPr>
        <w:t>from</w:t>
      </w:r>
      <w:r>
        <w:rPr>
          <w:spacing w:val="-23"/>
          <w:w w:val="115"/>
        </w:rPr>
        <w:t xml:space="preserve"> </w:t>
      </w:r>
      <w:r>
        <w:rPr>
          <w:w w:val="115"/>
        </w:rPr>
        <w:t>computer</w:t>
      </w:r>
      <w:r>
        <w:rPr>
          <w:spacing w:val="-22"/>
          <w:w w:val="115"/>
        </w:rPr>
        <w:t xml:space="preserve"> </w:t>
      </w:r>
      <w:r>
        <w:rPr>
          <w:w w:val="115"/>
        </w:rPr>
        <w:t>science</w:t>
      </w:r>
      <w:r>
        <w:rPr>
          <w:spacing w:val="-22"/>
          <w:w w:val="115"/>
        </w:rPr>
        <w:t xml:space="preserve"> </w:t>
      </w:r>
      <w:r>
        <w:rPr>
          <w:w w:val="115"/>
        </w:rPr>
        <w:t>might</w:t>
      </w:r>
      <w:r>
        <w:rPr>
          <w:spacing w:val="-22"/>
          <w:w w:val="115"/>
        </w:rPr>
        <w:t xml:space="preserve"> </w:t>
      </w:r>
      <w:r>
        <w:rPr>
          <w:w w:val="115"/>
        </w:rPr>
        <w:t>see</w:t>
      </w:r>
      <w:r>
        <w:rPr>
          <w:spacing w:val="-22"/>
          <w:w w:val="115"/>
        </w:rPr>
        <w:t xml:space="preserve"> </w:t>
      </w:r>
      <w:r>
        <w:rPr>
          <w:w w:val="115"/>
        </w:rPr>
        <w:t>the</w:t>
      </w:r>
      <w:r>
        <w:rPr>
          <w:spacing w:val="-22"/>
          <w:w w:val="115"/>
        </w:rPr>
        <w:t xml:space="preserve"> </w:t>
      </w:r>
      <w:r>
        <w:rPr>
          <w:rFonts w:ascii="Cambria" w:hAnsi="Cambria"/>
          <w:w w:val="115"/>
        </w:rPr>
        <w:t>fi</w:t>
      </w:r>
      <w:r>
        <w:rPr>
          <w:w w:val="115"/>
        </w:rPr>
        <w:t>eld</w:t>
      </w:r>
      <w:r>
        <w:rPr>
          <w:spacing w:val="-22"/>
          <w:w w:val="115"/>
        </w:rPr>
        <w:t xml:space="preserve"> </w:t>
      </w:r>
      <w:r>
        <w:rPr>
          <w:w w:val="115"/>
        </w:rPr>
        <w:t>as</w:t>
      </w:r>
      <w:r>
        <w:rPr>
          <w:spacing w:val="-22"/>
          <w:w w:val="115"/>
        </w:rPr>
        <w:t xml:space="preserve"> </w:t>
      </w:r>
      <w:r>
        <w:rPr>
          <w:w w:val="115"/>
        </w:rPr>
        <w:t>one bodge</w:t>
      </w:r>
      <w:r>
        <w:rPr>
          <w:spacing w:val="-6"/>
          <w:w w:val="115"/>
        </w:rPr>
        <w:t xml:space="preserve"> </w:t>
      </w:r>
      <w:r>
        <w:rPr>
          <w:w w:val="115"/>
        </w:rPr>
        <w:t>piled</w:t>
      </w:r>
      <w:r>
        <w:rPr>
          <w:spacing w:val="-5"/>
          <w:w w:val="115"/>
        </w:rPr>
        <w:t xml:space="preserve"> </w:t>
      </w:r>
      <w:r>
        <w:rPr>
          <w:w w:val="115"/>
        </w:rPr>
        <w:t>on</w:t>
      </w:r>
      <w:r>
        <w:rPr>
          <w:spacing w:val="-7"/>
          <w:w w:val="115"/>
        </w:rPr>
        <w:t xml:space="preserve"> </w:t>
      </w:r>
      <w:r>
        <w:rPr>
          <w:w w:val="115"/>
        </w:rPr>
        <w:t>top</w:t>
      </w:r>
      <w:r>
        <w:rPr>
          <w:spacing w:val="-5"/>
          <w:w w:val="115"/>
        </w:rPr>
        <w:t xml:space="preserve"> </w:t>
      </w:r>
      <w:r>
        <w:rPr>
          <w:w w:val="115"/>
        </w:rPr>
        <w:t>of</w:t>
      </w:r>
      <w:r>
        <w:rPr>
          <w:spacing w:val="-6"/>
          <w:w w:val="115"/>
        </w:rPr>
        <w:t xml:space="preserve"> </w:t>
      </w:r>
      <w:r>
        <w:rPr>
          <w:w w:val="115"/>
        </w:rPr>
        <w:t>another.</w:t>
      </w:r>
      <w:r>
        <w:rPr>
          <w:spacing w:val="26"/>
          <w:w w:val="115"/>
        </w:rPr>
        <w:t xml:space="preserve"> </w:t>
      </w:r>
      <w:r>
        <w:rPr>
          <w:w w:val="115"/>
        </w:rPr>
        <w:t>And</w:t>
      </w:r>
      <w:r>
        <w:rPr>
          <w:spacing w:val="-5"/>
          <w:w w:val="115"/>
        </w:rPr>
        <w:t xml:space="preserve"> </w:t>
      </w:r>
      <w:r>
        <w:rPr>
          <w:w w:val="115"/>
        </w:rPr>
        <w:t>network</w:t>
      </w:r>
      <w:r>
        <w:rPr>
          <w:spacing w:val="-6"/>
          <w:w w:val="115"/>
        </w:rPr>
        <w:t xml:space="preserve"> </w:t>
      </w:r>
      <w:r>
        <w:rPr>
          <w:w w:val="115"/>
        </w:rPr>
        <w:t>security</w:t>
      </w:r>
      <w:r>
        <w:rPr>
          <w:spacing w:val="-7"/>
          <w:w w:val="115"/>
        </w:rPr>
        <w:t xml:space="preserve"> </w:t>
      </w:r>
      <w:r>
        <w:rPr>
          <w:w w:val="115"/>
        </w:rPr>
        <w:t>may</w:t>
      </w:r>
      <w:r>
        <w:rPr>
          <w:spacing w:val="-6"/>
          <w:w w:val="115"/>
        </w:rPr>
        <w:t xml:space="preserve"> </w:t>
      </w:r>
      <w:r>
        <w:rPr>
          <w:w w:val="115"/>
        </w:rPr>
        <w:t>not</w:t>
      </w:r>
      <w:r>
        <w:rPr>
          <w:spacing w:val="-6"/>
          <w:w w:val="115"/>
        </w:rPr>
        <w:t xml:space="preserve"> </w:t>
      </w:r>
      <w:r>
        <w:rPr>
          <w:spacing w:val="2"/>
          <w:w w:val="115"/>
        </w:rPr>
        <w:t>be</w:t>
      </w:r>
      <w:r>
        <w:rPr>
          <w:spacing w:val="-6"/>
          <w:w w:val="115"/>
        </w:rPr>
        <w:t xml:space="preserve"> </w:t>
      </w:r>
      <w:r>
        <w:rPr>
          <w:w w:val="115"/>
        </w:rPr>
        <w:t>that</w:t>
      </w:r>
      <w:r>
        <w:rPr>
          <w:spacing w:val="-6"/>
          <w:w w:val="115"/>
        </w:rPr>
        <w:t xml:space="preserve"> </w:t>
      </w:r>
      <w:r>
        <w:rPr>
          <w:w w:val="115"/>
        </w:rPr>
        <w:t>important to many developers: if you write apps for Androids and iPhones that talk to services</w:t>
      </w:r>
      <w:r>
        <w:rPr>
          <w:spacing w:val="-8"/>
          <w:w w:val="115"/>
        </w:rPr>
        <w:t xml:space="preserve"> </w:t>
      </w:r>
      <w:r>
        <w:rPr>
          <w:w w:val="115"/>
        </w:rPr>
        <w:t>on</w:t>
      </w:r>
      <w:r>
        <w:rPr>
          <w:spacing w:val="-8"/>
          <w:w w:val="115"/>
        </w:rPr>
        <w:t xml:space="preserve"> AWS </w:t>
      </w:r>
      <w:r>
        <w:rPr>
          <w:w w:val="115"/>
        </w:rPr>
        <w:t>or</w:t>
      </w:r>
      <w:r>
        <w:rPr>
          <w:spacing w:val="-8"/>
          <w:w w:val="115"/>
        </w:rPr>
        <w:t xml:space="preserve"> </w:t>
      </w:r>
      <w:r>
        <w:rPr>
          <w:w w:val="115"/>
        </w:rPr>
        <w:t>Azure,</w:t>
      </w:r>
      <w:r>
        <w:rPr>
          <w:spacing w:val="-7"/>
          <w:w w:val="115"/>
        </w:rPr>
        <w:t xml:space="preserve"> </w:t>
      </w:r>
      <w:r>
        <w:rPr>
          <w:w w:val="115"/>
        </w:rPr>
        <w:t>then</w:t>
      </w:r>
      <w:r>
        <w:rPr>
          <w:spacing w:val="-8"/>
          <w:w w:val="115"/>
        </w:rPr>
        <w:t xml:space="preserve"> </w:t>
      </w:r>
      <w:r>
        <w:rPr>
          <w:w w:val="115"/>
        </w:rPr>
        <w:t>you</w:t>
      </w:r>
      <w:r>
        <w:rPr>
          <w:spacing w:val="-8"/>
          <w:w w:val="115"/>
        </w:rPr>
        <w:t xml:space="preserve"> </w:t>
      </w:r>
      <w:r>
        <w:rPr>
          <w:w w:val="115"/>
        </w:rPr>
        <w:t>can</w:t>
      </w:r>
      <w:r>
        <w:rPr>
          <w:spacing w:val="-8"/>
          <w:w w:val="115"/>
        </w:rPr>
        <w:t xml:space="preserve"> </w:t>
      </w:r>
      <w:r>
        <w:rPr>
          <w:spacing w:val="-3"/>
          <w:w w:val="115"/>
        </w:rPr>
        <w:t>leave</w:t>
      </w:r>
      <w:r>
        <w:rPr>
          <w:spacing w:val="-8"/>
          <w:w w:val="115"/>
        </w:rPr>
        <w:t xml:space="preserve"> </w:t>
      </w:r>
      <w:r>
        <w:rPr>
          <w:spacing w:val="-3"/>
          <w:w w:val="115"/>
        </w:rPr>
        <w:t>much</w:t>
      </w:r>
      <w:r>
        <w:rPr>
          <w:spacing w:val="-8"/>
          <w:w w:val="115"/>
        </w:rPr>
        <w:t xml:space="preserve"> </w:t>
      </w:r>
      <w:r>
        <w:rPr>
          <w:w w:val="115"/>
        </w:rPr>
        <w:t>of</w:t>
      </w:r>
      <w:r>
        <w:rPr>
          <w:spacing w:val="-7"/>
          <w:w w:val="115"/>
        </w:rPr>
        <w:t xml:space="preserve"> </w:t>
      </w:r>
      <w:r>
        <w:rPr>
          <w:w w:val="115"/>
        </w:rPr>
        <w:t>the</w:t>
      </w:r>
      <w:r>
        <w:rPr>
          <w:spacing w:val="-8"/>
          <w:w w:val="115"/>
        </w:rPr>
        <w:t xml:space="preserve"> </w:t>
      </w:r>
      <w:r>
        <w:rPr>
          <w:w w:val="115"/>
        </w:rPr>
        <w:t>worry</w:t>
      </w:r>
      <w:r>
        <w:rPr>
          <w:spacing w:val="-8"/>
          <w:w w:val="115"/>
        </w:rPr>
        <w:t xml:space="preserve"> </w:t>
      </w:r>
      <w:r>
        <w:rPr>
          <w:w w:val="115"/>
        </w:rPr>
        <w:t>to</w:t>
      </w:r>
      <w:r>
        <w:rPr>
          <w:spacing w:val="-8"/>
          <w:w w:val="115"/>
        </w:rPr>
        <w:t xml:space="preserve"> </w:t>
      </w:r>
      <w:r>
        <w:rPr>
          <w:w w:val="115"/>
        </w:rPr>
        <w:t>Amazon</w:t>
      </w:r>
      <w:r>
        <w:rPr>
          <w:spacing w:val="-8"/>
          <w:w w:val="115"/>
        </w:rPr>
        <w:t xml:space="preserve"> </w:t>
      </w:r>
      <w:r>
        <w:rPr>
          <w:w w:val="115"/>
        </w:rPr>
        <w:t>or Microsoft.</w:t>
      </w:r>
    </w:p>
    <w:p>
      <w:pPr>
        <w:pStyle w:val="BodyText"/>
        <w:spacing w:line="204" w:lineRule="auto" w:before="106"/>
        <w:ind w:right="863" w:firstLine="298"/>
        <w:jc w:val="both"/>
      </w:pPr>
      <w:r>
        <w:rPr>
          <w:w w:val="115"/>
        </w:rPr>
        <w:t xml:space="preserve">But many organisations need to pay attention to network </w:t>
      </w:r>
      <w:r>
        <w:rPr>
          <w:spacing w:val="-3"/>
          <w:w w:val="115"/>
        </w:rPr>
        <w:t xml:space="preserve">security, </w:t>
      </w:r>
      <w:r>
        <w:rPr>
          <w:w w:val="115"/>
        </w:rPr>
        <w:t>and</w:t>
      </w:r>
      <w:r>
        <w:rPr>
          <w:spacing w:val="-23"/>
          <w:w w:val="115"/>
        </w:rPr>
        <w:t xml:space="preserve"> </w:t>
      </w:r>
      <w:r>
        <w:rPr>
          <w:w w:val="115"/>
        </w:rPr>
        <w:t xml:space="preserve">there are some visible strategic trends. </w:t>
      </w:r>
      <w:r>
        <w:rPr>
          <w:spacing w:val="-6"/>
          <w:w w:val="115"/>
        </w:rPr>
        <w:t xml:space="preserve">For </w:t>
      </w:r>
      <w:r>
        <w:rPr>
          <w:spacing w:val="-4"/>
          <w:w w:val="115"/>
        </w:rPr>
        <w:t xml:space="preserve">twenty </w:t>
      </w:r>
      <w:r>
        <w:rPr>
          <w:w w:val="115"/>
        </w:rPr>
        <w:t xml:space="preserve">years, it was accepted that </w:t>
      </w:r>
      <w:r>
        <w:rPr>
          <w:rFonts w:ascii="Cambria" w:hAnsi="Cambria"/>
          <w:w w:val="115"/>
        </w:rPr>
        <w:t>fi</w:t>
      </w:r>
      <w:r>
        <w:rPr>
          <w:w w:val="115"/>
        </w:rPr>
        <w:t xml:space="preserve">rms would </w:t>
      </w:r>
      <w:r>
        <w:rPr>
          <w:spacing w:val="-3"/>
          <w:w w:val="115"/>
        </w:rPr>
        <w:t xml:space="preserve">have </w:t>
      </w:r>
      <w:r>
        <w:rPr>
          <w:w w:val="115"/>
        </w:rPr>
        <w:t xml:space="preserve">a trusted internal network or intranet, protected from the Internet </w:t>
      </w:r>
      <w:r>
        <w:rPr>
          <w:spacing w:val="-3"/>
          <w:w w:val="115"/>
        </w:rPr>
        <w:t xml:space="preserve">by </w:t>
      </w:r>
      <w:r>
        <w:rPr>
          <w:rFonts w:ascii="Cambria" w:hAnsi="Cambria"/>
          <w:w w:val="115"/>
        </w:rPr>
        <w:t>fi</w:t>
      </w:r>
      <w:r>
        <w:rPr>
          <w:w w:val="115"/>
        </w:rPr>
        <w:t xml:space="preserve">rewalls; while taken to extremes </w:t>
      </w:r>
      <w:r>
        <w:rPr>
          <w:spacing w:val="-3"/>
          <w:w w:val="115"/>
        </w:rPr>
        <w:t xml:space="preserve">by </w:t>
      </w:r>
      <w:r>
        <w:rPr>
          <w:w w:val="115"/>
        </w:rPr>
        <w:t>defence and intelligence</w:t>
      </w:r>
      <w:r>
        <w:rPr>
          <w:spacing w:val="-13"/>
          <w:w w:val="115"/>
        </w:rPr>
        <w:t xml:space="preserve"> </w:t>
      </w:r>
      <w:r>
        <w:rPr>
          <w:w w:val="115"/>
        </w:rPr>
        <w:t>organisations with classi</w:t>
      </w:r>
      <w:r>
        <w:rPr>
          <w:rFonts w:ascii="Cambria" w:hAnsi="Cambria"/>
          <w:w w:val="115"/>
        </w:rPr>
        <w:t>fi</w:t>
      </w:r>
      <w:r>
        <w:rPr>
          <w:w w:val="115"/>
        </w:rPr>
        <w:t xml:space="preserve">ed internal networks, milder versions were seen as best practice </w:t>
      </w:r>
      <w:r>
        <w:rPr>
          <w:spacing w:val="-3"/>
          <w:w w:val="115"/>
        </w:rPr>
        <w:t xml:space="preserve">by </w:t>
      </w:r>
      <w:r>
        <w:rPr>
          <w:w w:val="115"/>
        </w:rPr>
        <w:t xml:space="preserve">most normal </w:t>
      </w:r>
      <w:r>
        <w:rPr>
          <w:rFonts w:ascii="Cambria" w:hAnsi="Cambria"/>
          <w:w w:val="115"/>
        </w:rPr>
        <w:t>fi</w:t>
      </w:r>
      <w:r>
        <w:rPr>
          <w:w w:val="115"/>
        </w:rPr>
        <w:t xml:space="preserve">rms. And some industries </w:t>
      </w:r>
      <w:r>
        <w:rPr>
          <w:spacing w:val="-3"/>
          <w:w w:val="115"/>
        </w:rPr>
        <w:t xml:space="preserve">have </w:t>
      </w:r>
      <w:r>
        <w:rPr>
          <w:w w:val="115"/>
        </w:rPr>
        <w:t xml:space="preserve">no viable alternatives. </w:t>
      </w:r>
      <w:r>
        <w:rPr>
          <w:spacing w:val="-10"/>
          <w:w w:val="115"/>
        </w:rPr>
        <w:t xml:space="preserve">For </w:t>
      </w:r>
      <w:r>
        <w:rPr>
          <w:w w:val="115"/>
        </w:rPr>
        <w:t>example,</w:t>
      </w:r>
      <w:r>
        <w:rPr>
          <w:spacing w:val="-7"/>
          <w:w w:val="115"/>
        </w:rPr>
        <w:t xml:space="preserve"> </w:t>
      </w:r>
      <w:r>
        <w:rPr>
          <w:w w:val="115"/>
        </w:rPr>
        <w:t>the</w:t>
      </w:r>
      <w:r>
        <w:rPr>
          <w:spacing w:val="-6"/>
          <w:w w:val="115"/>
        </w:rPr>
        <w:t xml:space="preserve"> </w:t>
      </w:r>
      <w:r>
        <w:rPr>
          <w:w w:val="115"/>
        </w:rPr>
        <w:t>protocols</w:t>
      </w:r>
      <w:r>
        <w:rPr>
          <w:spacing w:val="-7"/>
          <w:w w:val="115"/>
        </w:rPr>
        <w:t xml:space="preserve"> </w:t>
      </w:r>
      <w:r>
        <w:rPr>
          <w:w w:val="115"/>
        </w:rPr>
        <w:t>used</w:t>
      </w:r>
      <w:r>
        <w:rPr>
          <w:spacing w:val="-6"/>
          <w:w w:val="115"/>
        </w:rPr>
        <w:t xml:space="preserve"> </w:t>
      </w:r>
      <w:r>
        <w:rPr>
          <w:w w:val="115"/>
        </w:rPr>
        <w:t>in</w:t>
      </w:r>
      <w:r>
        <w:rPr>
          <w:spacing w:val="-7"/>
          <w:w w:val="115"/>
        </w:rPr>
        <w:t xml:space="preserve"> </w:t>
      </w:r>
      <w:r>
        <w:rPr>
          <w:w w:val="115"/>
        </w:rPr>
        <w:t>industrial</w:t>
      </w:r>
      <w:r>
        <w:rPr>
          <w:spacing w:val="-6"/>
          <w:w w:val="115"/>
        </w:rPr>
        <w:t xml:space="preserve"> </w:t>
      </w:r>
      <w:r>
        <w:rPr>
          <w:w w:val="115"/>
        </w:rPr>
        <w:t>control</w:t>
      </w:r>
      <w:r>
        <w:rPr>
          <w:spacing w:val="-7"/>
          <w:w w:val="115"/>
        </w:rPr>
        <w:t xml:space="preserve"> </w:t>
      </w:r>
      <w:r>
        <w:rPr>
          <w:w w:val="115"/>
        </w:rPr>
        <w:t>systems</w:t>
      </w:r>
      <w:r>
        <w:rPr>
          <w:spacing w:val="-6"/>
          <w:w w:val="115"/>
        </w:rPr>
        <w:t xml:space="preserve"> </w:t>
      </w:r>
      <w:r>
        <w:rPr>
          <w:w w:val="90"/>
        </w:rPr>
        <w:t>–</w:t>
      </w:r>
      <w:r>
        <w:rPr>
          <w:spacing w:val="7"/>
          <w:w w:val="90"/>
        </w:rPr>
        <w:t xml:space="preserve"> </w:t>
      </w:r>
      <w:r>
        <w:rPr>
          <w:w w:val="115"/>
        </w:rPr>
        <w:t>DNP3</w:t>
      </w:r>
      <w:r>
        <w:rPr>
          <w:spacing w:val="-7"/>
          <w:w w:val="115"/>
        </w:rPr>
        <w:t xml:space="preserve"> </w:t>
      </w:r>
      <w:r>
        <w:rPr>
          <w:w w:val="115"/>
        </w:rPr>
        <w:t>and</w:t>
      </w:r>
      <w:r>
        <w:rPr>
          <w:spacing w:val="-6"/>
          <w:w w:val="115"/>
        </w:rPr>
        <w:t xml:space="preserve"> </w:t>
      </w:r>
      <w:r>
        <w:rPr>
          <w:w w:val="115"/>
        </w:rPr>
        <w:t>Modbus</w:t>
      </w:r>
    </w:p>
    <w:p>
      <w:pPr>
        <w:pStyle w:val="ListParagraph"/>
        <w:numPr>
          <w:ilvl w:val="0"/>
          <w:numId w:val="2"/>
        </w:numPr>
        <w:tabs>
          <w:tab w:pos="999" w:val="left" w:leader="none"/>
        </w:tabs>
        <w:spacing w:line="204" w:lineRule="auto" w:before="7" w:after="0"/>
        <w:ind w:left="811" w:right="863" w:firstLine="0"/>
        <w:jc w:val="both"/>
        <w:rPr>
          <w:sz w:val="20"/>
        </w:rPr>
      </w:pPr>
      <w:r>
        <w:rPr>
          <w:w w:val="90"/>
          <w:sz w:val="20"/>
        </w:rPr>
        <w:t xml:space="preserve">don’t </w:t>
      </w:r>
      <w:r>
        <w:rPr>
          <w:w w:val="115"/>
          <w:sz w:val="20"/>
        </w:rPr>
        <w:t>support encryption or authentication, as they evolved in the days of leased</w:t>
      </w:r>
      <w:r>
        <w:rPr>
          <w:spacing w:val="-16"/>
          <w:w w:val="115"/>
          <w:sz w:val="20"/>
        </w:rPr>
        <w:t xml:space="preserve"> </w:t>
      </w:r>
      <w:r>
        <w:rPr>
          <w:w w:val="115"/>
          <w:sz w:val="20"/>
        </w:rPr>
        <w:t>lines</w:t>
      </w:r>
      <w:r>
        <w:rPr>
          <w:spacing w:val="-16"/>
          <w:w w:val="115"/>
          <w:sz w:val="20"/>
        </w:rPr>
        <w:t xml:space="preserve"> </w:t>
      </w:r>
      <w:r>
        <w:rPr>
          <w:w w:val="115"/>
          <w:sz w:val="20"/>
        </w:rPr>
        <w:t>and</w:t>
      </w:r>
      <w:r>
        <w:rPr>
          <w:spacing w:val="-16"/>
          <w:w w:val="115"/>
          <w:sz w:val="20"/>
        </w:rPr>
        <w:t xml:space="preserve"> </w:t>
      </w:r>
      <w:r>
        <w:rPr>
          <w:w w:val="115"/>
          <w:sz w:val="20"/>
        </w:rPr>
        <w:t>private</w:t>
      </w:r>
      <w:r>
        <w:rPr>
          <w:spacing w:val="-15"/>
          <w:w w:val="115"/>
          <w:sz w:val="20"/>
        </w:rPr>
        <w:t xml:space="preserve"> </w:t>
      </w:r>
      <w:r>
        <w:rPr>
          <w:w w:val="115"/>
          <w:sz w:val="20"/>
        </w:rPr>
        <w:t>radio</w:t>
      </w:r>
      <w:r>
        <w:rPr>
          <w:spacing w:val="-16"/>
          <w:w w:val="115"/>
          <w:sz w:val="20"/>
        </w:rPr>
        <w:t xml:space="preserve"> </w:t>
      </w:r>
      <w:r>
        <w:rPr>
          <w:w w:val="115"/>
          <w:sz w:val="20"/>
        </w:rPr>
        <w:t>links.</w:t>
      </w:r>
      <w:r>
        <w:rPr>
          <w:spacing w:val="9"/>
          <w:w w:val="115"/>
          <w:sz w:val="20"/>
        </w:rPr>
        <w:t xml:space="preserve"> </w:t>
      </w:r>
      <w:r>
        <w:rPr>
          <w:w w:val="115"/>
          <w:sz w:val="20"/>
        </w:rPr>
        <w:t>By</w:t>
      </w:r>
      <w:r>
        <w:rPr>
          <w:spacing w:val="-16"/>
          <w:w w:val="115"/>
          <w:sz w:val="20"/>
        </w:rPr>
        <w:t xml:space="preserve"> </w:t>
      </w:r>
      <w:r>
        <w:rPr>
          <w:w w:val="115"/>
          <w:sz w:val="20"/>
        </w:rPr>
        <w:t>the</w:t>
      </w:r>
      <w:r>
        <w:rPr>
          <w:spacing w:val="-16"/>
          <w:w w:val="115"/>
          <w:sz w:val="20"/>
        </w:rPr>
        <w:t xml:space="preserve"> </w:t>
      </w:r>
      <w:r>
        <w:rPr>
          <w:w w:val="115"/>
          <w:sz w:val="20"/>
        </w:rPr>
        <w:t>late</w:t>
      </w:r>
      <w:r>
        <w:rPr>
          <w:spacing w:val="-15"/>
          <w:w w:val="115"/>
          <w:sz w:val="20"/>
        </w:rPr>
        <w:t xml:space="preserve"> </w:t>
      </w:r>
      <w:r>
        <w:rPr>
          <w:w w:val="115"/>
          <w:sz w:val="20"/>
        </w:rPr>
        <w:t>1990s,</w:t>
      </w:r>
      <w:r>
        <w:rPr>
          <w:spacing w:val="-13"/>
          <w:w w:val="115"/>
          <w:sz w:val="20"/>
        </w:rPr>
        <w:t xml:space="preserve"> </w:t>
      </w:r>
      <w:r>
        <w:rPr>
          <w:w w:val="115"/>
          <w:sz w:val="20"/>
        </w:rPr>
        <w:t>control</w:t>
      </w:r>
      <w:r>
        <w:rPr>
          <w:spacing w:val="-16"/>
          <w:w w:val="115"/>
          <w:sz w:val="20"/>
        </w:rPr>
        <w:t xml:space="preserve"> </w:t>
      </w:r>
      <w:r>
        <w:rPr>
          <w:w w:val="115"/>
          <w:sz w:val="20"/>
        </w:rPr>
        <w:t>systems</w:t>
      </w:r>
      <w:r>
        <w:rPr>
          <w:spacing w:val="-16"/>
          <w:w w:val="115"/>
          <w:sz w:val="20"/>
        </w:rPr>
        <w:t xml:space="preserve"> </w:t>
      </w:r>
      <w:r>
        <w:rPr>
          <w:w w:val="115"/>
          <w:sz w:val="20"/>
        </w:rPr>
        <w:t xml:space="preserve">engineers were attaching sensors and actuators to IP networks, as they were cheaper </w:t>
      </w:r>
      <w:r>
        <w:rPr>
          <w:w w:val="90"/>
          <w:sz w:val="20"/>
        </w:rPr>
        <w:t xml:space="preserve">– </w:t>
      </w:r>
      <w:r>
        <w:rPr>
          <w:w w:val="115"/>
          <w:sz w:val="20"/>
        </w:rPr>
        <w:t xml:space="preserve">and then realising that anyone in the world who knew a </w:t>
      </w:r>
      <w:r>
        <w:rPr>
          <w:w w:val="90"/>
          <w:sz w:val="20"/>
        </w:rPr>
        <w:t xml:space="preserve">sensor’s </w:t>
      </w:r>
      <w:r>
        <w:rPr>
          <w:w w:val="115"/>
          <w:sz w:val="20"/>
        </w:rPr>
        <w:t xml:space="preserve">IP address could read it, and anyone who knew an actuator’s IP address could </w:t>
      </w:r>
      <w:r>
        <w:rPr>
          <w:spacing w:val="-4"/>
          <w:w w:val="115"/>
          <w:sz w:val="20"/>
        </w:rPr>
        <w:t xml:space="preserve">activate </w:t>
      </w:r>
      <w:r>
        <w:rPr>
          <w:w w:val="115"/>
          <w:sz w:val="20"/>
        </w:rPr>
        <w:t xml:space="preserve">it. This led to the growth of specialist </w:t>
      </w:r>
      <w:r>
        <w:rPr>
          <w:rFonts w:ascii="Cambria" w:hAnsi="Cambria"/>
          <w:w w:val="115"/>
          <w:sz w:val="20"/>
        </w:rPr>
        <w:t>fi</w:t>
      </w:r>
      <w:r>
        <w:rPr>
          <w:w w:val="115"/>
          <w:sz w:val="20"/>
        </w:rPr>
        <w:t xml:space="preserve">rms who sell </w:t>
      </w:r>
      <w:r>
        <w:rPr>
          <w:rFonts w:ascii="Cambria" w:hAnsi="Cambria"/>
          <w:w w:val="115"/>
          <w:sz w:val="20"/>
        </w:rPr>
        <w:t>fi</w:t>
      </w:r>
      <w:r>
        <w:rPr>
          <w:w w:val="115"/>
          <w:sz w:val="20"/>
        </w:rPr>
        <w:t>rewalls that understand these</w:t>
      </w:r>
      <w:r>
        <w:rPr>
          <w:spacing w:val="-12"/>
          <w:w w:val="115"/>
          <w:sz w:val="20"/>
        </w:rPr>
        <w:t xml:space="preserve"> </w:t>
      </w:r>
      <w:r>
        <w:rPr>
          <w:w w:val="115"/>
          <w:sz w:val="20"/>
        </w:rPr>
        <w:t>protocols;</w:t>
      </w:r>
      <w:r>
        <w:rPr>
          <w:spacing w:val="-10"/>
          <w:w w:val="115"/>
          <w:sz w:val="20"/>
        </w:rPr>
        <w:t xml:space="preserve"> </w:t>
      </w:r>
      <w:r>
        <w:rPr>
          <w:w w:val="115"/>
          <w:sz w:val="20"/>
        </w:rPr>
        <w:t>energy</w:t>
      </w:r>
      <w:r>
        <w:rPr>
          <w:spacing w:val="-12"/>
          <w:w w:val="115"/>
          <w:sz w:val="20"/>
        </w:rPr>
        <w:t xml:space="preserve"> </w:t>
      </w:r>
      <w:r>
        <w:rPr>
          <w:w w:val="115"/>
          <w:sz w:val="20"/>
        </w:rPr>
        <w:t>companies</w:t>
      </w:r>
      <w:r>
        <w:rPr>
          <w:spacing w:val="-12"/>
          <w:w w:val="115"/>
          <w:sz w:val="20"/>
        </w:rPr>
        <w:t xml:space="preserve"> </w:t>
      </w:r>
      <w:r>
        <w:rPr>
          <w:spacing w:val="-3"/>
          <w:w w:val="115"/>
          <w:sz w:val="20"/>
        </w:rPr>
        <w:t>have</w:t>
      </w:r>
      <w:r>
        <w:rPr>
          <w:spacing w:val="-11"/>
          <w:w w:val="115"/>
          <w:sz w:val="20"/>
        </w:rPr>
        <w:t xml:space="preserve"> </w:t>
      </w:r>
      <w:r>
        <w:rPr>
          <w:w w:val="115"/>
          <w:sz w:val="20"/>
        </w:rPr>
        <w:t>thousands</w:t>
      </w:r>
      <w:r>
        <w:rPr>
          <w:spacing w:val="-12"/>
          <w:w w:val="115"/>
          <w:sz w:val="20"/>
        </w:rPr>
        <w:t xml:space="preserve"> </w:t>
      </w:r>
      <w:r>
        <w:rPr>
          <w:w w:val="115"/>
          <w:sz w:val="20"/>
        </w:rPr>
        <w:t>of</w:t>
      </w:r>
      <w:r>
        <w:rPr>
          <w:spacing w:val="-13"/>
          <w:w w:val="115"/>
          <w:sz w:val="20"/>
        </w:rPr>
        <w:t xml:space="preserve"> </w:t>
      </w:r>
      <w:r>
        <w:rPr>
          <w:w w:val="115"/>
          <w:sz w:val="20"/>
        </w:rPr>
        <w:t>them.</w:t>
      </w:r>
      <w:r>
        <w:rPr>
          <w:spacing w:val="12"/>
          <w:w w:val="115"/>
          <w:sz w:val="20"/>
        </w:rPr>
        <w:t xml:space="preserve"> </w:t>
      </w:r>
      <w:r>
        <w:rPr>
          <w:w w:val="115"/>
          <w:sz w:val="20"/>
        </w:rPr>
        <w:t>A</w:t>
      </w:r>
      <w:r>
        <w:rPr>
          <w:spacing w:val="-13"/>
          <w:w w:val="115"/>
          <w:sz w:val="20"/>
        </w:rPr>
        <w:t xml:space="preserve"> </w:t>
      </w:r>
      <w:r>
        <w:rPr>
          <w:w w:val="115"/>
          <w:sz w:val="20"/>
        </w:rPr>
        <w:t>typical</w:t>
      </w:r>
      <w:r>
        <w:rPr>
          <w:spacing w:val="-11"/>
          <w:w w:val="115"/>
          <w:sz w:val="20"/>
        </w:rPr>
        <w:t xml:space="preserve"> </w:t>
      </w:r>
      <w:r>
        <w:rPr>
          <w:w w:val="115"/>
          <w:sz w:val="20"/>
        </w:rPr>
        <w:t>electricity</w:t>
      </w:r>
    </w:p>
    <w:p>
      <w:pPr>
        <w:pStyle w:val="BodyText"/>
        <w:ind w:left="0"/>
      </w:pPr>
    </w:p>
    <w:p>
      <w:pPr>
        <w:pStyle w:val="BodyText"/>
        <w:spacing w:before="2"/>
        <w:ind w:left="0"/>
        <w:rPr>
          <w:sz w:val="13"/>
        </w:rPr>
      </w:pPr>
    </w:p>
    <w:p>
      <w:pPr>
        <w:pStyle w:val="BodyText"/>
        <w:ind w:left="2034" w:right="2085"/>
        <w:jc w:val="center"/>
      </w:pPr>
      <w:r>
        <w:rPr>
          <w:w w:val="105"/>
        </w:rPr>
        <w:t>635</w:t>
      </w:r>
    </w:p>
    <w:p>
      <w:pPr>
        <w:spacing w:after="0"/>
        <w:jc w:val="center"/>
        <w:sectPr>
          <w:type w:val="continuous"/>
          <w:pgSz w:w="11900" w:h="16840"/>
          <w:pgMar w:top="1600" w:bottom="280" w:left="1680" w:right="1680"/>
        </w:sectPr>
      </w:pPr>
    </w:p>
    <w:p>
      <w:pPr>
        <w:pStyle w:val="BodyText"/>
        <w:ind w:left="0"/>
      </w:pPr>
    </w:p>
    <w:p>
      <w:pPr>
        <w:pStyle w:val="BodyText"/>
        <w:ind w:left="0"/>
        <w:rPr>
          <w:sz w:val="17"/>
        </w:rPr>
      </w:pPr>
    </w:p>
    <w:p>
      <w:pPr>
        <w:pStyle w:val="BodyText"/>
        <w:spacing w:line="204" w:lineRule="auto" w:before="1"/>
        <w:ind w:right="863"/>
        <w:jc w:val="both"/>
      </w:pPr>
      <w:r>
        <w:rPr>
          <w:w w:val="115"/>
        </w:rPr>
        <w:t xml:space="preserve">substation might </w:t>
      </w:r>
      <w:r>
        <w:rPr>
          <w:spacing w:val="-3"/>
          <w:w w:val="115"/>
        </w:rPr>
        <w:t xml:space="preserve">have </w:t>
      </w:r>
      <w:r>
        <w:rPr>
          <w:spacing w:val="-4"/>
          <w:w w:val="115"/>
        </w:rPr>
        <w:t xml:space="preserve">two </w:t>
      </w:r>
      <w:r>
        <w:rPr>
          <w:w w:val="115"/>
        </w:rPr>
        <w:t>hundred devices from a multiplicity of vendors, on a LAN where performance is critical, so retro</w:t>
      </w:r>
      <w:r>
        <w:rPr>
          <w:rFonts w:ascii="Cambria" w:hAnsi="Cambria"/>
          <w:w w:val="115"/>
        </w:rPr>
        <w:t>fi</w:t>
      </w:r>
      <w:r>
        <w:rPr>
          <w:w w:val="115"/>
        </w:rPr>
        <w:t xml:space="preserve">tting crypto is impractical; </w:t>
      </w:r>
      <w:r>
        <w:rPr>
          <w:spacing w:val="-4"/>
          <w:w w:val="115"/>
        </w:rPr>
        <w:t xml:space="preserve">but </w:t>
      </w:r>
      <w:r>
        <w:rPr>
          <w:w w:val="115"/>
        </w:rPr>
        <w:t>it</w:t>
      </w:r>
      <w:r>
        <w:rPr>
          <w:spacing w:val="-8"/>
          <w:w w:val="115"/>
        </w:rPr>
        <w:t xml:space="preserve"> </w:t>
      </w:r>
      <w:r>
        <w:rPr>
          <w:w w:val="115"/>
        </w:rPr>
        <w:t>has</w:t>
      </w:r>
      <w:r>
        <w:rPr>
          <w:spacing w:val="-8"/>
          <w:w w:val="115"/>
        </w:rPr>
        <w:t xml:space="preserve"> </w:t>
      </w:r>
      <w:r>
        <w:rPr>
          <w:w w:val="115"/>
        </w:rPr>
        <w:t>one</w:t>
      </w:r>
      <w:r>
        <w:rPr>
          <w:spacing w:val="-7"/>
          <w:w w:val="115"/>
        </w:rPr>
        <w:t xml:space="preserve"> </w:t>
      </w:r>
      <w:r>
        <w:rPr>
          <w:w w:val="115"/>
        </w:rPr>
        <w:t>connection</w:t>
      </w:r>
      <w:r>
        <w:rPr>
          <w:spacing w:val="-8"/>
          <w:w w:val="115"/>
        </w:rPr>
        <w:t xml:space="preserve"> </w:t>
      </w:r>
      <w:r>
        <w:rPr>
          <w:w w:val="115"/>
        </w:rPr>
        <w:t>to</w:t>
      </w:r>
      <w:r>
        <w:rPr>
          <w:spacing w:val="-7"/>
          <w:w w:val="115"/>
        </w:rPr>
        <w:t xml:space="preserve"> </w:t>
      </w:r>
      <w:r>
        <w:rPr>
          <w:w w:val="115"/>
        </w:rPr>
        <w:t>the</w:t>
      </w:r>
      <w:r>
        <w:rPr>
          <w:spacing w:val="-8"/>
          <w:w w:val="115"/>
        </w:rPr>
        <w:t xml:space="preserve"> </w:t>
      </w:r>
      <w:r>
        <w:rPr>
          <w:w w:val="115"/>
        </w:rPr>
        <w:t>outside</w:t>
      </w:r>
      <w:r>
        <w:rPr>
          <w:spacing w:val="-7"/>
          <w:w w:val="115"/>
        </w:rPr>
        <w:t xml:space="preserve"> </w:t>
      </w:r>
      <w:r>
        <w:rPr>
          <w:w w:val="115"/>
        </w:rPr>
        <w:t>world,</w:t>
      </w:r>
      <w:r>
        <w:rPr>
          <w:spacing w:val="-7"/>
          <w:w w:val="115"/>
        </w:rPr>
        <w:t xml:space="preserve"> </w:t>
      </w:r>
      <w:r>
        <w:rPr>
          <w:w w:val="115"/>
        </w:rPr>
        <w:t>so</w:t>
      </w:r>
      <w:r>
        <w:rPr>
          <w:spacing w:val="-8"/>
          <w:w w:val="115"/>
        </w:rPr>
        <w:t xml:space="preserve"> </w:t>
      </w:r>
      <w:r>
        <w:rPr>
          <w:w w:val="115"/>
        </w:rPr>
        <w:t>that’s</w:t>
      </w:r>
      <w:r>
        <w:rPr>
          <w:spacing w:val="-6"/>
          <w:w w:val="115"/>
        </w:rPr>
        <w:t xml:space="preserve"> </w:t>
      </w:r>
      <w:r>
        <w:rPr>
          <w:w w:val="115"/>
        </w:rPr>
        <w:t>where</w:t>
      </w:r>
      <w:r>
        <w:rPr>
          <w:spacing w:val="-8"/>
          <w:w w:val="115"/>
        </w:rPr>
        <w:t xml:space="preserve"> </w:t>
      </w:r>
      <w:r>
        <w:rPr>
          <w:w w:val="115"/>
        </w:rPr>
        <w:t>you</w:t>
      </w:r>
      <w:r>
        <w:rPr>
          <w:spacing w:val="-7"/>
          <w:w w:val="115"/>
        </w:rPr>
        <w:t xml:space="preserve"> </w:t>
      </w:r>
      <w:r>
        <w:rPr>
          <w:spacing w:val="-3"/>
          <w:w w:val="115"/>
        </w:rPr>
        <w:t>have</w:t>
      </w:r>
      <w:r>
        <w:rPr>
          <w:spacing w:val="-7"/>
          <w:w w:val="115"/>
        </w:rPr>
        <w:t xml:space="preserve"> </w:t>
      </w:r>
      <w:r>
        <w:rPr>
          <w:w w:val="115"/>
        </w:rPr>
        <w:t>to</w:t>
      </w:r>
      <w:r>
        <w:rPr>
          <w:spacing w:val="-8"/>
          <w:w w:val="115"/>
        </w:rPr>
        <w:t xml:space="preserve"> </w:t>
      </w:r>
      <w:r>
        <w:rPr>
          <w:w w:val="115"/>
        </w:rPr>
        <w:t>put</w:t>
      </w:r>
      <w:r>
        <w:rPr>
          <w:spacing w:val="-7"/>
          <w:w w:val="115"/>
        </w:rPr>
        <w:t xml:space="preserve"> </w:t>
      </w:r>
      <w:r>
        <w:rPr>
          <w:w w:val="115"/>
        </w:rPr>
        <w:t xml:space="preserve">the protection. This is known as </w:t>
      </w:r>
      <w:r>
        <w:rPr>
          <w:rFonts w:ascii="Palatino Linotype" w:hAnsi="Palatino Linotype"/>
          <w:i/>
          <w:w w:val="115"/>
        </w:rPr>
        <w:t>re-perimeterization</w:t>
      </w:r>
      <w:r>
        <w:rPr>
          <w:w w:val="115"/>
        </w:rPr>
        <w:t xml:space="preserve">. The same approach is taken with vehicles, where the internal CANBUS cannot </w:t>
      </w:r>
      <w:r>
        <w:rPr>
          <w:spacing w:val="2"/>
          <w:w w:val="115"/>
        </w:rPr>
        <w:t xml:space="preserve">be </w:t>
      </w:r>
      <w:r>
        <w:rPr>
          <w:w w:val="115"/>
        </w:rPr>
        <w:t xml:space="preserve">protected, so the radio interfaces with the outside world </w:t>
      </w:r>
      <w:r>
        <w:rPr>
          <w:spacing w:val="-3"/>
          <w:w w:val="115"/>
        </w:rPr>
        <w:t xml:space="preserve">have </w:t>
      </w:r>
      <w:r>
        <w:rPr>
          <w:w w:val="115"/>
        </w:rPr>
        <w:t>to</w:t>
      </w:r>
      <w:r>
        <w:rPr>
          <w:spacing w:val="42"/>
          <w:w w:val="115"/>
        </w:rPr>
        <w:t xml:space="preserve"> </w:t>
      </w:r>
      <w:r>
        <w:rPr>
          <w:w w:val="115"/>
        </w:rPr>
        <w:t>be.</w:t>
      </w:r>
    </w:p>
    <w:p>
      <w:pPr>
        <w:pStyle w:val="BodyText"/>
        <w:spacing w:line="204" w:lineRule="auto" w:before="85"/>
        <w:ind w:right="863" w:firstLine="298"/>
        <w:jc w:val="both"/>
      </w:pPr>
      <w:r>
        <w:rPr>
          <w:w w:val="110"/>
        </w:rPr>
        <w:t xml:space="preserve">But in many </w:t>
      </w:r>
      <w:r>
        <w:rPr>
          <w:rFonts w:ascii="Cambria" w:hAnsi="Cambria"/>
          <w:w w:val="110"/>
        </w:rPr>
        <w:t>fi</w:t>
      </w:r>
      <w:r>
        <w:rPr>
          <w:w w:val="110"/>
        </w:rPr>
        <w:t xml:space="preserve">rms the trend is </w:t>
      </w:r>
      <w:r>
        <w:rPr>
          <w:rFonts w:ascii="Cambria" w:hAnsi="Cambria"/>
          <w:w w:val="110"/>
        </w:rPr>
        <w:t>fi</w:t>
      </w:r>
      <w:r>
        <w:rPr>
          <w:w w:val="110"/>
        </w:rPr>
        <w:t xml:space="preserve">rmly in the other direction, towards </w:t>
      </w:r>
      <w:r>
        <w:rPr>
          <w:rFonts w:ascii="Palatino Linotype" w:hAnsi="Palatino Linotype"/>
          <w:i/>
          <w:spacing w:val="-4"/>
          <w:w w:val="110"/>
        </w:rPr>
        <w:t>de</w:t>
      </w:r>
      <w:r>
        <w:rPr>
          <w:rFonts w:ascii="Palatino Linotype" w:hAnsi="Palatino Linotype"/>
          <w:i/>
          <w:w w:val="110"/>
        </w:rPr>
        <w:t>perimeterisation</w:t>
      </w:r>
      <w:r>
        <w:rPr>
          <w:w w:val="110"/>
        </w:rPr>
        <w:t xml:space="preserve">. One thought leader is Google, promoting an </w:t>
      </w:r>
      <w:r>
        <w:rPr>
          <w:spacing w:val="-3"/>
          <w:w w:val="110"/>
        </w:rPr>
        <w:t xml:space="preserve">architecture </w:t>
      </w:r>
      <w:r>
        <w:rPr>
          <w:w w:val="110"/>
        </w:rPr>
        <w:t xml:space="preserve">without </w:t>
      </w:r>
      <w:r>
        <w:rPr>
          <w:rFonts w:ascii="Cambria" w:hAnsi="Cambria"/>
          <w:w w:val="110"/>
        </w:rPr>
        <w:t>fi</w:t>
      </w:r>
      <w:r>
        <w:rPr>
          <w:w w:val="110"/>
        </w:rPr>
        <w:t xml:space="preserve">rewalls which it calls a </w:t>
      </w:r>
      <w:r>
        <w:rPr>
          <w:rFonts w:ascii="Palatino Linotype" w:hAnsi="Palatino Linotype"/>
          <w:i/>
          <w:w w:val="110"/>
        </w:rPr>
        <w:t>zero-trust security model</w:t>
      </w:r>
      <w:r>
        <w:rPr>
          <w:w w:val="110"/>
        </w:rPr>
        <w:t>: “By shifting</w:t>
      </w:r>
      <w:r>
        <w:rPr>
          <w:spacing w:val="-10"/>
          <w:w w:val="110"/>
        </w:rPr>
        <w:t xml:space="preserve"> </w:t>
      </w:r>
      <w:r>
        <w:rPr>
          <w:w w:val="110"/>
        </w:rPr>
        <w:t xml:space="preserve">access controls from the network perimeter to individual users and devices, BeyondCorp allows employees, contractors, and other users to work more securely from virtually any location without the need for a traditional VPN.” </w:t>
      </w:r>
      <w:r>
        <w:rPr>
          <w:w w:val="105"/>
        </w:rPr>
        <w:t xml:space="preserve">Google’s </w:t>
      </w:r>
      <w:r>
        <w:rPr>
          <w:w w:val="110"/>
        </w:rPr>
        <w:t xml:space="preserve">experience is that the </w:t>
      </w:r>
      <w:r>
        <w:rPr>
          <w:spacing w:val="-3"/>
          <w:w w:val="110"/>
        </w:rPr>
        <w:t xml:space="preserve">move </w:t>
      </w:r>
      <w:r>
        <w:rPr>
          <w:w w:val="110"/>
        </w:rPr>
        <w:t xml:space="preserve">to mobile and cloud technology is making </w:t>
      </w:r>
      <w:r>
        <w:rPr>
          <w:spacing w:val="-4"/>
          <w:w w:val="110"/>
        </w:rPr>
        <w:t xml:space="preserve">network </w:t>
      </w:r>
      <w:r>
        <w:rPr>
          <w:w w:val="110"/>
        </w:rPr>
        <w:t>perimeters ever harder to de</w:t>
      </w:r>
      <w:r>
        <w:rPr>
          <w:rFonts w:ascii="Cambria" w:hAnsi="Cambria"/>
          <w:w w:val="110"/>
        </w:rPr>
        <w:t>fi</w:t>
      </w:r>
      <w:r>
        <w:rPr>
          <w:w w:val="110"/>
        </w:rPr>
        <w:t xml:space="preserve">ne, let alone police, and if a </w:t>
      </w:r>
      <w:r>
        <w:rPr>
          <w:rFonts w:ascii="Cambria" w:hAnsi="Cambria"/>
          <w:w w:val="105"/>
        </w:rPr>
        <w:t>fi</w:t>
      </w:r>
      <w:r>
        <w:rPr>
          <w:w w:val="105"/>
        </w:rPr>
        <w:t xml:space="preserve">rm’s </w:t>
      </w:r>
      <w:r>
        <w:rPr>
          <w:w w:val="110"/>
        </w:rPr>
        <w:t xml:space="preserve">large enough that some internal compromise is inevitable </w:t>
      </w:r>
      <w:r>
        <w:rPr>
          <w:spacing w:val="-3"/>
          <w:w w:val="110"/>
        </w:rPr>
        <w:t xml:space="preserve">anyway </w:t>
      </w:r>
      <w:r>
        <w:rPr>
          <w:w w:val="110"/>
        </w:rPr>
        <w:t xml:space="preserve">then the perimeter is the wrong place to put the primary protection [1984]. There are still some perimeter defences, most notably against service-denial attacks, but internal networks are otherwise unprivileged and the emphasis is on tight authentication and </w:t>
      </w:r>
      <w:r>
        <w:rPr>
          <w:spacing w:val="-3"/>
          <w:w w:val="110"/>
        </w:rPr>
        <w:t>autho</w:t>
      </w:r>
      <w:r>
        <w:rPr>
          <w:w w:val="110"/>
        </w:rPr>
        <w:t xml:space="preserve">risation of users and devices: each service has an Internet-facing access </w:t>
      </w:r>
      <w:r>
        <w:rPr>
          <w:spacing w:val="-4"/>
          <w:w w:val="110"/>
        </w:rPr>
        <w:t xml:space="preserve">proxy. </w:t>
      </w:r>
      <w:r>
        <w:rPr>
          <w:w w:val="110"/>
        </w:rPr>
        <w:t xml:space="preserve">One might see this as a per-service </w:t>
      </w:r>
      <w:r>
        <w:rPr>
          <w:rFonts w:ascii="Cambria" w:hAnsi="Cambria"/>
          <w:w w:val="110"/>
        </w:rPr>
        <w:t>fi</w:t>
      </w:r>
      <w:r>
        <w:rPr>
          <w:w w:val="110"/>
        </w:rPr>
        <w:t xml:space="preserve">rewall rather than a per-building </w:t>
      </w:r>
      <w:r>
        <w:rPr>
          <w:rFonts w:ascii="Cambria" w:hAnsi="Cambria"/>
          <w:w w:val="110"/>
        </w:rPr>
        <w:t>fi</w:t>
      </w:r>
      <w:r>
        <w:rPr>
          <w:w w:val="110"/>
        </w:rPr>
        <w:t xml:space="preserve">rewall, but there is quite a lot more to it with tiers of sensitivity, a device inventory service and an access control engine [1479]. </w:t>
      </w:r>
      <w:r>
        <w:rPr>
          <w:spacing w:val="-6"/>
          <w:w w:val="110"/>
        </w:rPr>
        <w:t xml:space="preserve">You </w:t>
      </w:r>
      <w:r>
        <w:rPr>
          <w:w w:val="110"/>
        </w:rPr>
        <w:t xml:space="preserve">also need really </w:t>
      </w:r>
      <w:r>
        <w:rPr>
          <w:spacing w:val="2"/>
          <w:w w:val="110"/>
        </w:rPr>
        <w:t xml:space="preserve">good </w:t>
      </w:r>
      <w:r>
        <w:rPr>
          <w:w w:val="110"/>
        </w:rPr>
        <w:t>HR data, so you can tie sta</w:t>
      </w:r>
      <w:r>
        <w:rPr>
          <w:rFonts w:ascii="Cambria" w:hAnsi="Cambria"/>
          <w:w w:val="110"/>
        </w:rPr>
        <w:t xml:space="preserve">ff </w:t>
      </w:r>
      <w:r>
        <w:rPr>
          <w:w w:val="110"/>
        </w:rPr>
        <w:t xml:space="preserve">and contractors to devices and the services </w:t>
      </w:r>
      <w:r>
        <w:rPr>
          <w:w w:val="105"/>
        </w:rPr>
        <w:t xml:space="preserve">they’re </w:t>
      </w:r>
      <w:r>
        <w:rPr>
          <w:w w:val="110"/>
        </w:rPr>
        <w:t xml:space="preserve">allowed  to use. Much the same architecture is being adopted </w:t>
      </w:r>
      <w:r>
        <w:rPr>
          <w:spacing w:val="-3"/>
          <w:w w:val="110"/>
        </w:rPr>
        <w:t xml:space="preserve">by </w:t>
      </w:r>
      <w:r>
        <w:rPr>
          <w:w w:val="110"/>
        </w:rPr>
        <w:t xml:space="preserve">other </w:t>
      </w:r>
      <w:r>
        <w:rPr>
          <w:rFonts w:ascii="Cambria" w:hAnsi="Cambria"/>
          <w:w w:val="110"/>
        </w:rPr>
        <w:t>fi</w:t>
      </w:r>
      <w:r>
        <w:rPr>
          <w:w w:val="110"/>
        </w:rPr>
        <w:t xml:space="preserve">rms operating large-scale data centres, and zero-trust security is now the subject of draft standards activity </w:t>
      </w:r>
      <w:r>
        <w:rPr>
          <w:spacing w:val="-3"/>
          <w:w w:val="110"/>
        </w:rPr>
        <w:t xml:space="preserve">by </w:t>
      </w:r>
      <w:r>
        <w:rPr>
          <w:w w:val="110"/>
        </w:rPr>
        <w:t>NIST [1618]. It will no doubt get a boost from the pandemic because of the huge increase in home</w:t>
      </w:r>
      <w:r>
        <w:rPr>
          <w:spacing w:val="10"/>
          <w:w w:val="110"/>
        </w:rPr>
        <w:t xml:space="preserve"> </w:t>
      </w:r>
      <w:r>
        <w:rPr>
          <w:w w:val="110"/>
        </w:rPr>
        <w:t>working.</w:t>
      </w:r>
    </w:p>
    <w:p>
      <w:pPr>
        <w:pStyle w:val="BodyText"/>
        <w:spacing w:line="204" w:lineRule="auto" w:before="100"/>
        <w:ind w:right="863" w:firstLine="298"/>
        <w:jc w:val="both"/>
      </w:pPr>
      <w:r>
        <w:rPr>
          <w:w w:val="115"/>
        </w:rPr>
        <w:t xml:space="preserve">Other organisations may take a hybrid approach. The university where I work, for example, has some defences at the perimeter but largely lets departments do our own thing; a computer science department has quite </w:t>
      </w:r>
      <w:r>
        <w:rPr>
          <w:spacing w:val="-3"/>
          <w:w w:val="115"/>
        </w:rPr>
        <w:t>di</w:t>
      </w:r>
      <w:r>
        <w:rPr>
          <w:rFonts w:ascii="Cambria" w:hAnsi="Cambria"/>
          <w:spacing w:val="-3"/>
          <w:w w:val="115"/>
        </w:rPr>
        <w:t>ff</w:t>
      </w:r>
      <w:r>
        <w:rPr>
          <w:spacing w:val="-3"/>
          <w:w w:val="115"/>
        </w:rPr>
        <w:t>erent</w:t>
      </w:r>
      <w:r>
        <w:rPr>
          <w:spacing w:val="53"/>
          <w:w w:val="115"/>
        </w:rPr>
        <w:t xml:space="preserve"> </w:t>
      </w:r>
      <w:r>
        <w:rPr>
          <w:w w:val="115"/>
        </w:rPr>
        <w:t xml:space="preserve">requirements from a humanities department or the </w:t>
      </w:r>
      <w:r>
        <w:rPr>
          <w:rFonts w:ascii="Cambria" w:hAnsi="Cambria"/>
          <w:w w:val="115"/>
        </w:rPr>
        <w:t>fi</w:t>
      </w:r>
      <w:r>
        <w:rPr>
          <w:w w:val="115"/>
        </w:rPr>
        <w:t>nance o</w:t>
      </w:r>
      <w:r>
        <w:rPr>
          <w:rFonts w:ascii="Cambria" w:hAnsi="Cambria"/>
          <w:w w:val="115"/>
        </w:rPr>
        <w:t>ffi</w:t>
      </w:r>
      <w:r>
        <w:rPr>
          <w:w w:val="115"/>
        </w:rPr>
        <w:t>ce.</w:t>
      </w:r>
    </w:p>
    <w:p>
      <w:pPr>
        <w:pStyle w:val="BodyText"/>
        <w:spacing w:line="204" w:lineRule="auto" w:before="103"/>
        <w:ind w:right="863" w:firstLine="298"/>
        <w:jc w:val="both"/>
      </w:pPr>
      <w:r>
        <w:rPr>
          <w:w w:val="110"/>
        </w:rPr>
        <w:t xml:space="preserve">In order to explore the options and constraints, </w:t>
      </w:r>
      <w:r>
        <w:rPr>
          <w:w w:val="90"/>
        </w:rPr>
        <w:t xml:space="preserve">I’m </w:t>
      </w:r>
      <w:r>
        <w:rPr>
          <w:rFonts w:ascii="Cambria" w:hAnsi="Cambria"/>
          <w:w w:val="110"/>
        </w:rPr>
        <w:t>fi</w:t>
      </w:r>
      <w:r>
        <w:rPr>
          <w:w w:val="110"/>
        </w:rPr>
        <w:t xml:space="preserve">rst going to discuss </w:t>
      </w:r>
      <w:r>
        <w:rPr>
          <w:spacing w:val="-3"/>
          <w:w w:val="110"/>
        </w:rPr>
        <w:t>net</w:t>
      </w:r>
      <w:r>
        <w:rPr>
          <w:w w:val="110"/>
        </w:rPr>
        <w:t xml:space="preserve">working protocols such as </w:t>
      </w:r>
      <w:r>
        <w:rPr>
          <w:spacing w:val="-5"/>
          <w:w w:val="110"/>
        </w:rPr>
        <w:t xml:space="preserve">BGP, </w:t>
      </w:r>
      <w:r>
        <w:rPr>
          <w:w w:val="110"/>
        </w:rPr>
        <w:t xml:space="preserve">DNS and SMTP and the service-denial </w:t>
      </w:r>
      <w:r>
        <w:rPr>
          <w:spacing w:val="-3"/>
          <w:w w:val="110"/>
        </w:rPr>
        <w:t xml:space="preserve">attacks </w:t>
      </w:r>
      <w:r>
        <w:rPr>
          <w:w w:val="110"/>
        </w:rPr>
        <w:t xml:space="preserve">that can result from their abuse.  </w:t>
      </w:r>
      <w:r>
        <w:rPr>
          <w:w w:val="90"/>
        </w:rPr>
        <w:t xml:space="preserve">I’ll  </w:t>
      </w:r>
      <w:r>
        <w:rPr>
          <w:w w:val="110"/>
        </w:rPr>
        <w:t xml:space="preserve">then take a closer look at malware, </w:t>
      </w:r>
      <w:r>
        <w:rPr>
          <w:spacing w:val="-4"/>
          <w:w w:val="110"/>
        </w:rPr>
        <w:t>and</w:t>
      </w:r>
      <w:r>
        <w:rPr>
          <w:spacing w:val="49"/>
          <w:w w:val="110"/>
        </w:rPr>
        <w:t xml:space="preserve"> </w:t>
      </w:r>
      <w:r>
        <w:rPr>
          <w:w w:val="110"/>
        </w:rPr>
        <w:t xml:space="preserve">then at defensive technologies such as </w:t>
      </w:r>
      <w:r>
        <w:rPr>
          <w:rFonts w:ascii="Cambria" w:hAnsi="Cambria"/>
          <w:w w:val="110"/>
        </w:rPr>
        <w:t>fi</w:t>
      </w:r>
      <w:r>
        <w:rPr>
          <w:w w:val="110"/>
        </w:rPr>
        <w:t xml:space="preserve">ltering and intrusion detection and how defenders can coordinate them. </w:t>
      </w:r>
      <w:r>
        <w:rPr>
          <w:w w:val="90"/>
        </w:rPr>
        <w:t xml:space="preserve">I’ll </w:t>
      </w:r>
      <w:r>
        <w:rPr>
          <w:w w:val="110"/>
        </w:rPr>
        <w:t>then survey the limitations of widely-used crypto protocols such as TLS, SSH and IPsec,  and the particularly tricky role    of certi</w:t>
      </w:r>
      <w:r>
        <w:rPr>
          <w:rFonts w:ascii="Cambria" w:hAnsi="Cambria"/>
          <w:w w:val="110"/>
        </w:rPr>
        <w:t>fi</w:t>
      </w:r>
      <w:r>
        <w:rPr>
          <w:w w:val="110"/>
        </w:rPr>
        <w:t xml:space="preserve">cation authorites. Finally </w:t>
      </w:r>
      <w:r>
        <w:rPr>
          <w:w w:val="90"/>
        </w:rPr>
        <w:t xml:space="preserve">I’ll </w:t>
      </w:r>
      <w:r>
        <w:rPr>
          <w:w w:val="110"/>
        </w:rPr>
        <w:t>return to network architecture. Many issues are complex and interlinked, with some signi</w:t>
      </w:r>
      <w:r>
        <w:rPr>
          <w:rFonts w:ascii="Cambria" w:hAnsi="Cambria"/>
          <w:w w:val="110"/>
        </w:rPr>
        <w:t>fi</w:t>
      </w:r>
      <w:r>
        <w:rPr>
          <w:w w:val="110"/>
        </w:rPr>
        <w:t>cant trade-o</w:t>
      </w:r>
      <w:r>
        <w:rPr>
          <w:rFonts w:ascii="Cambria" w:hAnsi="Cambria"/>
          <w:w w:val="110"/>
        </w:rPr>
        <w:t>ff</w:t>
      </w:r>
      <w:r>
        <w:rPr>
          <w:w w:val="110"/>
        </w:rPr>
        <w:t xml:space="preserve">s. </w:t>
      </w:r>
      <w:r>
        <w:rPr>
          <w:spacing w:val="-6"/>
          <w:w w:val="110"/>
        </w:rPr>
        <w:t xml:space="preserve">For </w:t>
      </w:r>
      <w:r>
        <w:rPr>
          <w:w w:val="110"/>
        </w:rPr>
        <w:t>example, various kinds of end-to-end crypto can bring bene</w:t>
      </w:r>
      <w:r>
        <w:rPr>
          <w:rFonts w:ascii="Cambria" w:hAnsi="Cambria"/>
          <w:w w:val="110"/>
        </w:rPr>
        <w:t>fi</w:t>
      </w:r>
      <w:r>
        <w:rPr>
          <w:w w:val="110"/>
        </w:rPr>
        <w:t xml:space="preserve">ts </w:t>
      </w:r>
      <w:r>
        <w:rPr>
          <w:w w:val="90"/>
        </w:rPr>
        <w:t xml:space="preserve">– </w:t>
      </w:r>
      <w:r>
        <w:rPr>
          <w:w w:val="110"/>
        </w:rPr>
        <w:t xml:space="preserve">particularly against bulk surveillance </w:t>
      </w:r>
      <w:r>
        <w:rPr>
          <w:w w:val="90"/>
        </w:rPr>
        <w:t xml:space="preserve">– </w:t>
      </w:r>
      <w:r>
        <w:rPr>
          <w:w w:val="110"/>
        </w:rPr>
        <w:t xml:space="preserve">but can get in the </w:t>
      </w:r>
      <w:r>
        <w:rPr>
          <w:spacing w:val="-4"/>
          <w:w w:val="110"/>
        </w:rPr>
        <w:t xml:space="preserve">way </w:t>
      </w:r>
      <w:r>
        <w:rPr>
          <w:w w:val="110"/>
        </w:rPr>
        <w:t xml:space="preserve">of the surveillance </w:t>
      </w:r>
      <w:r>
        <w:rPr>
          <w:spacing w:val="-3"/>
          <w:w w:val="110"/>
        </w:rPr>
        <w:t xml:space="preserve">we want </w:t>
      </w:r>
      <w:r>
        <w:rPr>
          <w:w w:val="110"/>
        </w:rPr>
        <w:t xml:space="preserve">for network </w:t>
      </w:r>
      <w:r>
        <w:rPr>
          <w:spacing w:val="-3"/>
          <w:w w:val="110"/>
        </w:rPr>
        <w:t>security.</w:t>
      </w:r>
    </w:p>
    <w:p>
      <w:pPr>
        <w:pStyle w:val="BodyText"/>
        <w:spacing w:line="204" w:lineRule="auto" w:before="110"/>
        <w:ind w:right="863" w:firstLine="298"/>
        <w:jc w:val="both"/>
      </w:pPr>
      <w:r>
        <w:rPr>
          <w:w w:val="110"/>
        </w:rPr>
        <w:t xml:space="preserve">This chapter will deal with </w:t>
      </w:r>
      <w:r>
        <w:rPr>
          <w:rFonts w:ascii="Cambria" w:hAnsi="Cambria"/>
          <w:w w:val="110"/>
        </w:rPr>
        <w:t>fi</w:t>
      </w:r>
      <w:r>
        <w:rPr>
          <w:w w:val="110"/>
        </w:rPr>
        <w:t xml:space="preserve">xed networks, and </w:t>
      </w:r>
      <w:r>
        <w:rPr/>
        <w:t xml:space="preserve">I’ll </w:t>
      </w:r>
      <w:r>
        <w:rPr>
          <w:w w:val="110"/>
        </w:rPr>
        <w:t xml:space="preserve">discuss </w:t>
      </w:r>
      <w:r>
        <w:rPr/>
        <w:t xml:space="preserve">what’s </w:t>
      </w:r>
      <w:r>
        <w:rPr>
          <w:spacing w:val="-3"/>
          <w:w w:val="110"/>
        </w:rPr>
        <w:t>di</w:t>
      </w:r>
      <w:r>
        <w:rPr>
          <w:rFonts w:ascii="Cambria" w:hAnsi="Cambria"/>
          <w:spacing w:val="-3"/>
          <w:w w:val="110"/>
        </w:rPr>
        <w:t>ff</w:t>
      </w:r>
      <w:r>
        <w:rPr>
          <w:spacing w:val="-3"/>
          <w:w w:val="110"/>
        </w:rPr>
        <w:t>erent</w:t>
      </w:r>
      <w:r>
        <w:rPr>
          <w:spacing w:val="51"/>
          <w:w w:val="110"/>
        </w:rPr>
        <w:t xml:space="preserve"> </w:t>
      </w:r>
      <w:r>
        <w:rPr>
          <w:w w:val="110"/>
        </w:rPr>
        <w:t>about mobile networks in the following chapter.</w:t>
      </w:r>
    </w:p>
    <w:p>
      <w:pPr>
        <w:spacing w:after="0" w:line="204" w:lineRule="auto"/>
        <w:jc w:val="both"/>
        <w:sectPr>
          <w:headerReference w:type="default" r:id="rId5"/>
          <w:footerReference w:type="default" r:id="rId6"/>
          <w:pgSz w:w="11900" w:h="16840"/>
          <w:pgMar w:header="1800" w:footer="1777" w:top="2020" w:bottom="1960" w:left="1680" w:right="1680"/>
          <w:pgNumType w:start="636"/>
        </w:sectPr>
      </w:pPr>
    </w:p>
    <w:p>
      <w:pPr>
        <w:pStyle w:val="BodyText"/>
        <w:spacing w:before="2"/>
        <w:ind w:left="0"/>
        <w:rPr>
          <w:sz w:val="26"/>
        </w:rPr>
      </w:pPr>
    </w:p>
    <w:p>
      <w:pPr>
        <w:pStyle w:val="Heading1"/>
        <w:numPr>
          <w:ilvl w:val="1"/>
          <w:numId w:val="1"/>
        </w:numPr>
        <w:tabs>
          <w:tab w:pos="1706" w:val="left" w:leader="none"/>
          <w:tab w:pos="1707" w:val="left" w:leader="none"/>
        </w:tabs>
        <w:spacing w:line="240" w:lineRule="auto" w:before="42" w:after="0"/>
        <w:ind w:left="1706" w:right="0" w:hanging="896"/>
        <w:jc w:val="left"/>
      </w:pPr>
      <w:r>
        <w:rPr>
          <w:spacing w:val="-3"/>
          <w:w w:val="130"/>
        </w:rPr>
        <w:t xml:space="preserve">Network </w:t>
      </w:r>
      <w:r>
        <w:rPr>
          <w:w w:val="130"/>
        </w:rPr>
        <w:t>Protocols and Service</w:t>
      </w:r>
      <w:r>
        <w:rPr>
          <w:spacing w:val="65"/>
          <w:w w:val="130"/>
        </w:rPr>
        <w:t xml:space="preserve"> </w:t>
      </w:r>
      <w:r>
        <w:rPr>
          <w:w w:val="130"/>
        </w:rPr>
        <w:t>Denial</w:t>
      </w:r>
    </w:p>
    <w:p>
      <w:pPr>
        <w:pStyle w:val="BodyText"/>
        <w:spacing w:before="4"/>
        <w:ind w:left="0"/>
        <w:rPr>
          <w:sz w:val="18"/>
        </w:rPr>
      </w:pPr>
    </w:p>
    <w:p>
      <w:pPr>
        <w:pStyle w:val="BodyText"/>
        <w:spacing w:line="201" w:lineRule="auto"/>
        <w:ind w:right="863"/>
        <w:jc w:val="both"/>
      </w:pPr>
      <w:r>
        <w:rPr/>
        <w:t xml:space="preserve">I’m </w:t>
      </w:r>
      <w:r>
        <w:rPr>
          <w:w w:val="110"/>
        </w:rPr>
        <w:t xml:space="preserve">going to assume some familiarity with basic network protocols. The </w:t>
      </w:r>
      <w:r>
        <w:rPr>
          <w:spacing w:val="-3"/>
          <w:w w:val="110"/>
        </w:rPr>
        <w:t>tele</w:t>
      </w:r>
      <w:r>
        <w:rPr>
          <w:w w:val="110"/>
        </w:rPr>
        <w:t xml:space="preserve">graphic summary is as follows. The </w:t>
      </w:r>
      <w:r>
        <w:rPr>
          <w:rFonts w:ascii="Palatino Linotype" w:hAnsi="Palatino Linotype"/>
          <w:i/>
          <w:w w:val="110"/>
        </w:rPr>
        <w:t xml:space="preserve">Internet </w:t>
      </w:r>
      <w:r>
        <w:rPr>
          <w:rFonts w:ascii="Palatino Linotype" w:hAnsi="Palatino Linotype"/>
          <w:i/>
          <w:spacing w:val="-5"/>
          <w:w w:val="110"/>
        </w:rPr>
        <w:t xml:space="preserve">Protocol </w:t>
      </w:r>
      <w:r>
        <w:rPr>
          <w:w w:val="110"/>
        </w:rPr>
        <w:t xml:space="preserve">(IP) is a stateless protocol that transfers packet data from one machine to another; IP version 4 uses 32-bit </w:t>
      </w:r>
      <w:r>
        <w:rPr>
          <w:rFonts w:ascii="Palatino Linotype" w:hAnsi="Palatino Linotype"/>
          <w:i/>
          <w:w w:val="110"/>
        </w:rPr>
        <w:t>IP addresses</w:t>
      </w:r>
      <w:r>
        <w:rPr>
          <w:w w:val="110"/>
        </w:rPr>
        <w:t xml:space="preserve">, often written as four decimal numbers in the range 0–255, such as 172.16.8.93. ISPs are migrating to IP version 6, as the 4 billion possible IPv4 addresses are just about allocated; IPv6 uses 128-bit addresses. Some </w:t>
      </w:r>
      <w:r>
        <w:rPr>
          <w:spacing w:val="-3"/>
          <w:w w:val="110"/>
        </w:rPr>
        <w:t>10–15%</w:t>
      </w:r>
      <w:r>
        <w:rPr>
          <w:spacing w:val="51"/>
          <w:w w:val="110"/>
        </w:rPr>
        <w:t xml:space="preserve"> </w:t>
      </w:r>
      <w:r>
        <w:rPr>
          <w:w w:val="110"/>
        </w:rPr>
        <w:t>of tra</w:t>
      </w:r>
      <w:r>
        <w:rPr>
          <w:rFonts w:ascii="Cambria" w:hAnsi="Cambria"/>
          <w:w w:val="110"/>
        </w:rPr>
        <w:t>ffi</w:t>
      </w:r>
      <w:r>
        <w:rPr>
          <w:w w:val="110"/>
        </w:rPr>
        <w:t>c is now IPv6; in many countries a new broadband subscription will get you</w:t>
      </w:r>
      <w:r>
        <w:rPr>
          <w:spacing w:val="13"/>
          <w:w w:val="110"/>
        </w:rPr>
        <w:t xml:space="preserve"> </w:t>
      </w:r>
      <w:r>
        <w:rPr>
          <w:w w:val="110"/>
        </w:rPr>
        <w:t>an</w:t>
      </w:r>
      <w:r>
        <w:rPr>
          <w:spacing w:val="13"/>
          <w:w w:val="110"/>
        </w:rPr>
        <w:t xml:space="preserve"> </w:t>
      </w:r>
      <w:r>
        <w:rPr>
          <w:w w:val="110"/>
        </w:rPr>
        <w:t>IPv6</w:t>
      </w:r>
      <w:r>
        <w:rPr>
          <w:spacing w:val="14"/>
          <w:w w:val="110"/>
        </w:rPr>
        <w:t xml:space="preserve"> </w:t>
      </w:r>
      <w:r>
        <w:rPr>
          <w:w w:val="110"/>
        </w:rPr>
        <w:t>address</w:t>
      </w:r>
      <w:r>
        <w:rPr>
          <w:spacing w:val="13"/>
          <w:w w:val="110"/>
        </w:rPr>
        <w:t xml:space="preserve"> </w:t>
      </w:r>
      <w:r>
        <w:rPr>
          <w:w w:val="110"/>
        </w:rPr>
        <w:t>which</w:t>
      </w:r>
      <w:r>
        <w:rPr>
          <w:spacing w:val="13"/>
          <w:w w:val="110"/>
        </w:rPr>
        <w:t xml:space="preserve"> </w:t>
      </w:r>
      <w:r>
        <w:rPr>
          <w:w w:val="110"/>
        </w:rPr>
        <w:t>works</w:t>
      </w:r>
      <w:r>
        <w:rPr>
          <w:spacing w:val="14"/>
          <w:w w:val="110"/>
        </w:rPr>
        <w:t xml:space="preserve"> </w:t>
      </w:r>
      <w:r>
        <w:rPr>
          <w:w w:val="110"/>
        </w:rPr>
        <w:t>for</w:t>
      </w:r>
      <w:r>
        <w:rPr>
          <w:spacing w:val="13"/>
          <w:w w:val="110"/>
        </w:rPr>
        <w:t xml:space="preserve"> </w:t>
      </w:r>
      <w:r>
        <w:rPr>
          <w:w w:val="110"/>
        </w:rPr>
        <w:t>all</w:t>
      </w:r>
      <w:r>
        <w:rPr>
          <w:spacing w:val="14"/>
          <w:w w:val="110"/>
        </w:rPr>
        <w:t xml:space="preserve"> </w:t>
      </w:r>
      <w:r>
        <w:rPr>
          <w:w w:val="110"/>
        </w:rPr>
        <w:t>normal</w:t>
      </w:r>
      <w:r>
        <w:rPr>
          <w:spacing w:val="13"/>
          <w:w w:val="110"/>
        </w:rPr>
        <w:t xml:space="preserve"> </w:t>
      </w:r>
      <w:r>
        <w:rPr>
          <w:w w:val="110"/>
        </w:rPr>
        <w:t>consumer</w:t>
      </w:r>
      <w:r>
        <w:rPr>
          <w:spacing w:val="13"/>
          <w:w w:val="110"/>
        </w:rPr>
        <w:t xml:space="preserve"> </w:t>
      </w:r>
      <w:r>
        <w:rPr>
          <w:w w:val="110"/>
        </w:rPr>
        <w:t>purposes.</w:t>
      </w:r>
    </w:p>
    <w:p>
      <w:pPr>
        <w:pStyle w:val="BodyText"/>
        <w:spacing w:line="201" w:lineRule="auto" w:before="110"/>
        <w:ind w:right="863" w:firstLine="298"/>
        <w:jc w:val="both"/>
      </w:pPr>
      <w:r>
        <w:rPr>
          <w:w w:val="115"/>
        </w:rPr>
        <w:t xml:space="preserve">Local networks mostly use ethernet, in which devices </w:t>
      </w:r>
      <w:r>
        <w:rPr>
          <w:spacing w:val="-3"/>
          <w:w w:val="115"/>
        </w:rPr>
        <w:t xml:space="preserve">have </w:t>
      </w:r>
      <w:r>
        <w:rPr>
          <w:w w:val="115"/>
        </w:rPr>
        <w:t>unique ethernet addresses</w:t>
      </w:r>
      <w:r>
        <w:rPr>
          <w:spacing w:val="-9"/>
          <w:w w:val="115"/>
        </w:rPr>
        <w:t xml:space="preserve"> </w:t>
      </w:r>
      <w:r>
        <w:rPr>
          <w:w w:val="115"/>
        </w:rPr>
        <w:t>(also</w:t>
      </w:r>
      <w:r>
        <w:rPr>
          <w:spacing w:val="-9"/>
          <w:w w:val="115"/>
        </w:rPr>
        <w:t xml:space="preserve"> </w:t>
      </w:r>
      <w:r>
        <w:rPr>
          <w:w w:val="115"/>
        </w:rPr>
        <w:t>called</w:t>
      </w:r>
      <w:r>
        <w:rPr>
          <w:spacing w:val="-8"/>
          <w:w w:val="115"/>
        </w:rPr>
        <w:t xml:space="preserve"> </w:t>
      </w:r>
      <w:r>
        <w:rPr>
          <w:w w:val="115"/>
        </w:rPr>
        <w:t>MAC</w:t>
      </w:r>
      <w:r>
        <w:rPr>
          <w:spacing w:val="-9"/>
          <w:w w:val="115"/>
        </w:rPr>
        <w:t xml:space="preserve"> </w:t>
      </w:r>
      <w:r>
        <w:rPr>
          <w:w w:val="115"/>
        </w:rPr>
        <w:t>addresses)</w:t>
      </w:r>
      <w:r>
        <w:rPr>
          <w:spacing w:val="-8"/>
          <w:w w:val="115"/>
        </w:rPr>
        <w:t xml:space="preserve"> </w:t>
      </w:r>
      <w:r>
        <w:rPr>
          <w:w w:val="115"/>
        </w:rPr>
        <w:t>that</w:t>
      </w:r>
      <w:r>
        <w:rPr>
          <w:spacing w:val="-9"/>
          <w:w w:val="115"/>
        </w:rPr>
        <w:t xml:space="preserve"> </w:t>
      </w:r>
      <w:r>
        <w:rPr>
          <w:w w:val="115"/>
        </w:rPr>
        <w:t>are</w:t>
      </w:r>
      <w:r>
        <w:rPr>
          <w:spacing w:val="-9"/>
          <w:w w:val="115"/>
        </w:rPr>
        <w:t xml:space="preserve"> </w:t>
      </w:r>
      <w:r>
        <w:rPr>
          <w:w w:val="115"/>
        </w:rPr>
        <w:t>mapped</w:t>
      </w:r>
      <w:r>
        <w:rPr>
          <w:spacing w:val="-8"/>
          <w:w w:val="115"/>
        </w:rPr>
        <w:t xml:space="preserve"> </w:t>
      </w:r>
      <w:r>
        <w:rPr>
          <w:w w:val="115"/>
        </w:rPr>
        <w:t>to</w:t>
      </w:r>
      <w:r>
        <w:rPr>
          <w:spacing w:val="-9"/>
          <w:w w:val="115"/>
        </w:rPr>
        <w:t xml:space="preserve"> </w:t>
      </w:r>
      <w:r>
        <w:rPr>
          <w:w w:val="115"/>
        </w:rPr>
        <w:t>IPv4</w:t>
      </w:r>
      <w:r>
        <w:rPr>
          <w:spacing w:val="-8"/>
          <w:w w:val="115"/>
        </w:rPr>
        <w:t xml:space="preserve"> </w:t>
      </w:r>
      <w:r>
        <w:rPr>
          <w:w w:val="115"/>
        </w:rPr>
        <w:t>addresses</w:t>
      </w:r>
      <w:r>
        <w:rPr>
          <w:spacing w:val="-9"/>
          <w:w w:val="115"/>
        </w:rPr>
        <w:t xml:space="preserve"> </w:t>
      </w:r>
      <w:r>
        <w:rPr>
          <w:spacing w:val="-3"/>
          <w:w w:val="115"/>
        </w:rPr>
        <w:t xml:space="preserve">using </w:t>
      </w:r>
      <w:r>
        <w:rPr>
          <w:w w:val="115"/>
        </w:rPr>
        <w:t>the</w:t>
      </w:r>
      <w:r>
        <w:rPr>
          <w:spacing w:val="-28"/>
          <w:w w:val="115"/>
        </w:rPr>
        <w:t xml:space="preserve"> </w:t>
      </w:r>
      <w:r>
        <w:rPr>
          <w:rFonts w:ascii="Palatino Linotype" w:hAnsi="Palatino Linotype"/>
          <w:i/>
          <w:w w:val="115"/>
        </w:rPr>
        <w:t>address</w:t>
      </w:r>
      <w:r>
        <w:rPr>
          <w:rFonts w:ascii="Palatino Linotype" w:hAnsi="Palatino Linotype"/>
          <w:i/>
          <w:spacing w:val="-23"/>
          <w:w w:val="115"/>
        </w:rPr>
        <w:t xml:space="preserve"> </w:t>
      </w:r>
      <w:r>
        <w:rPr>
          <w:rFonts w:ascii="Palatino Linotype" w:hAnsi="Palatino Linotype"/>
          <w:i/>
          <w:w w:val="115"/>
        </w:rPr>
        <w:t>resolution</w:t>
      </w:r>
      <w:r>
        <w:rPr>
          <w:rFonts w:ascii="Palatino Linotype" w:hAnsi="Palatino Linotype"/>
          <w:i/>
          <w:spacing w:val="-24"/>
          <w:w w:val="115"/>
        </w:rPr>
        <w:t xml:space="preserve"> </w:t>
      </w:r>
      <w:r>
        <w:rPr>
          <w:rFonts w:ascii="Palatino Linotype" w:hAnsi="Palatino Linotype"/>
          <w:i/>
          <w:spacing w:val="-4"/>
          <w:w w:val="115"/>
        </w:rPr>
        <w:t>protocol</w:t>
      </w:r>
      <w:r>
        <w:rPr>
          <w:rFonts w:ascii="Palatino Linotype" w:hAnsi="Palatino Linotype"/>
          <w:i/>
          <w:spacing w:val="-25"/>
          <w:w w:val="115"/>
        </w:rPr>
        <w:t xml:space="preserve"> </w:t>
      </w:r>
      <w:r>
        <w:rPr>
          <w:w w:val="115"/>
        </w:rPr>
        <w:t>(ARP).</w:t>
      </w:r>
      <w:r>
        <w:rPr>
          <w:spacing w:val="-27"/>
          <w:w w:val="115"/>
        </w:rPr>
        <w:t xml:space="preserve"> </w:t>
      </w:r>
      <w:r>
        <w:rPr>
          <w:w w:val="115"/>
        </w:rPr>
        <w:t>The</w:t>
      </w:r>
      <w:r>
        <w:rPr>
          <w:spacing w:val="-28"/>
          <w:w w:val="115"/>
        </w:rPr>
        <w:t xml:space="preserve"> </w:t>
      </w:r>
      <w:r>
        <w:rPr>
          <w:rFonts w:ascii="Palatino Linotype" w:hAnsi="Palatino Linotype"/>
          <w:i/>
          <w:w w:val="115"/>
        </w:rPr>
        <w:t>Dynamic</w:t>
      </w:r>
      <w:r>
        <w:rPr>
          <w:rFonts w:ascii="Palatino Linotype" w:hAnsi="Palatino Linotype"/>
          <w:i/>
          <w:spacing w:val="-24"/>
          <w:w w:val="115"/>
        </w:rPr>
        <w:t xml:space="preserve"> </w:t>
      </w:r>
      <w:r>
        <w:rPr>
          <w:rFonts w:ascii="Palatino Linotype" w:hAnsi="Palatino Linotype"/>
          <w:i/>
          <w:w w:val="115"/>
        </w:rPr>
        <w:t>Host</w:t>
      </w:r>
      <w:r>
        <w:rPr>
          <w:rFonts w:ascii="Palatino Linotype" w:hAnsi="Palatino Linotype"/>
          <w:i/>
          <w:spacing w:val="-23"/>
          <w:w w:val="115"/>
        </w:rPr>
        <w:t xml:space="preserve"> </w:t>
      </w:r>
      <w:r>
        <w:rPr>
          <w:rFonts w:ascii="Palatino Linotype" w:hAnsi="Palatino Linotype"/>
          <w:i/>
          <w:w w:val="115"/>
        </w:rPr>
        <w:t>Con</w:t>
      </w:r>
      <w:r>
        <w:rPr>
          <w:rFonts w:ascii="Times New Roman" w:hAnsi="Times New Roman"/>
          <w:i/>
          <w:w w:val="115"/>
        </w:rPr>
        <w:t>fi</w:t>
      </w:r>
      <w:r>
        <w:rPr>
          <w:rFonts w:ascii="Palatino Linotype" w:hAnsi="Palatino Linotype"/>
          <w:i/>
          <w:w w:val="115"/>
        </w:rPr>
        <w:t>guration</w:t>
      </w:r>
      <w:r>
        <w:rPr>
          <w:rFonts w:ascii="Palatino Linotype" w:hAnsi="Palatino Linotype"/>
          <w:i/>
          <w:spacing w:val="-23"/>
          <w:w w:val="115"/>
        </w:rPr>
        <w:t xml:space="preserve"> </w:t>
      </w:r>
      <w:r>
        <w:rPr>
          <w:rFonts w:ascii="Palatino Linotype" w:hAnsi="Palatino Linotype"/>
          <w:i/>
          <w:spacing w:val="-3"/>
          <w:w w:val="115"/>
        </w:rPr>
        <w:t>Pro</w:t>
      </w:r>
      <w:r>
        <w:rPr>
          <w:rFonts w:ascii="Palatino Linotype" w:hAnsi="Palatino Linotype"/>
          <w:i/>
          <w:spacing w:val="-5"/>
          <w:w w:val="115"/>
        </w:rPr>
        <w:t xml:space="preserve">tocol </w:t>
      </w:r>
      <w:r>
        <w:rPr>
          <w:w w:val="115"/>
        </w:rPr>
        <w:t xml:space="preserve">(DHCP) is used to allocate IP addresses to machines as needed and </w:t>
      </w:r>
      <w:r>
        <w:rPr>
          <w:spacing w:val="-6"/>
          <w:w w:val="115"/>
        </w:rPr>
        <w:t xml:space="preserve">to </w:t>
      </w:r>
      <w:r>
        <w:rPr>
          <w:w w:val="115"/>
        </w:rPr>
        <w:t>ensure</w:t>
      </w:r>
      <w:r>
        <w:rPr>
          <w:spacing w:val="-15"/>
          <w:w w:val="115"/>
        </w:rPr>
        <w:t xml:space="preserve"> </w:t>
      </w:r>
      <w:r>
        <w:rPr>
          <w:w w:val="115"/>
        </w:rPr>
        <w:t>that</w:t>
      </w:r>
      <w:r>
        <w:rPr>
          <w:spacing w:val="-15"/>
          <w:w w:val="115"/>
        </w:rPr>
        <w:t xml:space="preserve"> </w:t>
      </w:r>
      <w:r>
        <w:rPr>
          <w:w w:val="115"/>
        </w:rPr>
        <w:t>each</w:t>
      </w:r>
      <w:r>
        <w:rPr>
          <w:spacing w:val="-15"/>
          <w:w w:val="115"/>
        </w:rPr>
        <w:t xml:space="preserve"> </w:t>
      </w:r>
      <w:r>
        <w:rPr>
          <w:w w:val="115"/>
        </w:rPr>
        <w:t>IP</w:t>
      </w:r>
      <w:r>
        <w:rPr>
          <w:spacing w:val="-14"/>
          <w:w w:val="115"/>
        </w:rPr>
        <w:t xml:space="preserve"> </w:t>
      </w:r>
      <w:r>
        <w:rPr>
          <w:w w:val="115"/>
        </w:rPr>
        <w:t>address</w:t>
      </w:r>
      <w:r>
        <w:rPr>
          <w:spacing w:val="-15"/>
          <w:w w:val="115"/>
        </w:rPr>
        <w:t xml:space="preserve"> </w:t>
      </w:r>
      <w:r>
        <w:rPr>
          <w:w w:val="115"/>
        </w:rPr>
        <w:t>is</w:t>
      </w:r>
      <w:r>
        <w:rPr>
          <w:spacing w:val="-15"/>
          <w:w w:val="115"/>
        </w:rPr>
        <w:t xml:space="preserve"> </w:t>
      </w:r>
      <w:r>
        <w:rPr>
          <w:w w:val="115"/>
        </w:rPr>
        <w:t>unique.</w:t>
      </w:r>
      <w:r>
        <w:rPr>
          <w:spacing w:val="1"/>
          <w:w w:val="115"/>
        </w:rPr>
        <w:t xml:space="preserve"> </w:t>
      </w:r>
      <w:r>
        <w:rPr>
          <w:rFonts w:ascii="Palatino Linotype" w:hAnsi="Palatino Linotype"/>
          <w:i/>
          <w:w w:val="115"/>
        </w:rPr>
        <w:t>Network</w:t>
      </w:r>
      <w:r>
        <w:rPr>
          <w:rFonts w:ascii="Palatino Linotype" w:hAnsi="Palatino Linotype"/>
          <w:i/>
          <w:spacing w:val="-10"/>
          <w:w w:val="115"/>
        </w:rPr>
        <w:t xml:space="preserve"> </w:t>
      </w:r>
      <w:r>
        <w:rPr>
          <w:rFonts w:ascii="Palatino Linotype" w:hAnsi="Palatino Linotype"/>
          <w:i/>
          <w:w w:val="115"/>
        </w:rPr>
        <w:t>address</w:t>
      </w:r>
      <w:r>
        <w:rPr>
          <w:rFonts w:ascii="Palatino Linotype" w:hAnsi="Palatino Linotype"/>
          <w:i/>
          <w:spacing w:val="-9"/>
          <w:w w:val="115"/>
        </w:rPr>
        <w:t xml:space="preserve"> </w:t>
      </w:r>
      <w:r>
        <w:rPr>
          <w:rFonts w:ascii="Palatino Linotype" w:hAnsi="Palatino Linotype"/>
          <w:i/>
          <w:w w:val="115"/>
        </w:rPr>
        <w:t>translation</w:t>
      </w:r>
      <w:r>
        <w:rPr>
          <w:rFonts w:ascii="Palatino Linotype" w:hAnsi="Palatino Linotype"/>
          <w:i/>
          <w:spacing w:val="-13"/>
          <w:w w:val="115"/>
        </w:rPr>
        <w:t xml:space="preserve"> </w:t>
      </w:r>
      <w:r>
        <w:rPr>
          <w:spacing w:val="-4"/>
          <w:w w:val="115"/>
        </w:rPr>
        <w:t>(NAT)</w:t>
      </w:r>
      <w:r>
        <w:rPr>
          <w:spacing w:val="-15"/>
          <w:w w:val="115"/>
        </w:rPr>
        <w:t xml:space="preserve"> </w:t>
      </w:r>
      <w:r>
        <w:rPr>
          <w:w w:val="115"/>
        </w:rPr>
        <w:t xml:space="preserve">also enables multiple devices on a network to use the same Internet-facing IP </w:t>
      </w:r>
      <w:r>
        <w:rPr>
          <w:spacing w:val="-4"/>
          <w:w w:val="115"/>
        </w:rPr>
        <w:t>ad</w:t>
      </w:r>
      <w:r>
        <w:rPr>
          <w:w w:val="115"/>
        </w:rPr>
        <w:t>dress,</w:t>
      </w:r>
      <w:r>
        <w:rPr>
          <w:spacing w:val="-13"/>
          <w:w w:val="115"/>
        </w:rPr>
        <w:t xml:space="preserve"> </w:t>
      </w:r>
      <w:r>
        <w:rPr>
          <w:w w:val="115"/>
        </w:rPr>
        <w:t>typically</w:t>
      </w:r>
      <w:r>
        <w:rPr>
          <w:spacing w:val="-15"/>
          <w:w w:val="115"/>
        </w:rPr>
        <w:t xml:space="preserve"> </w:t>
      </w:r>
      <w:r>
        <w:rPr>
          <w:w w:val="115"/>
        </w:rPr>
        <w:t>with</w:t>
      </w:r>
      <w:r>
        <w:rPr>
          <w:spacing w:val="-15"/>
          <w:w w:val="115"/>
        </w:rPr>
        <w:t xml:space="preserve"> </w:t>
      </w:r>
      <w:r>
        <w:rPr>
          <w:w w:val="115"/>
        </w:rPr>
        <w:t>di</w:t>
      </w:r>
      <w:r>
        <w:rPr>
          <w:rFonts w:ascii="Cambria" w:hAnsi="Cambria"/>
          <w:w w:val="115"/>
        </w:rPr>
        <w:t>ff</w:t>
      </w:r>
      <w:r>
        <w:rPr>
          <w:w w:val="115"/>
        </w:rPr>
        <w:t>erent</w:t>
      </w:r>
      <w:r>
        <w:rPr>
          <w:spacing w:val="-16"/>
          <w:w w:val="115"/>
        </w:rPr>
        <w:t xml:space="preserve"> </w:t>
      </w:r>
      <w:r>
        <w:rPr>
          <w:w w:val="115"/>
        </w:rPr>
        <w:t>port</w:t>
      </w:r>
      <w:r>
        <w:rPr>
          <w:spacing w:val="-15"/>
          <w:w w:val="115"/>
        </w:rPr>
        <w:t xml:space="preserve"> </w:t>
      </w:r>
      <w:r>
        <w:rPr>
          <w:w w:val="115"/>
        </w:rPr>
        <w:t>numbers;</w:t>
      </w:r>
      <w:r>
        <w:rPr>
          <w:spacing w:val="-10"/>
          <w:w w:val="115"/>
        </w:rPr>
        <w:t xml:space="preserve"> </w:t>
      </w:r>
      <w:r>
        <w:rPr>
          <w:w w:val="115"/>
        </w:rPr>
        <w:t>this</w:t>
      </w:r>
      <w:r>
        <w:rPr>
          <w:spacing w:val="-16"/>
          <w:w w:val="115"/>
        </w:rPr>
        <w:t xml:space="preserve"> </w:t>
      </w:r>
      <w:r>
        <w:rPr>
          <w:w w:val="115"/>
        </w:rPr>
        <w:t>is</w:t>
      </w:r>
      <w:r>
        <w:rPr>
          <w:spacing w:val="-15"/>
          <w:w w:val="115"/>
        </w:rPr>
        <w:t xml:space="preserve"> </w:t>
      </w:r>
      <w:r>
        <w:rPr>
          <w:w w:val="115"/>
        </w:rPr>
        <w:t>used</w:t>
      </w:r>
      <w:r>
        <w:rPr>
          <w:spacing w:val="-15"/>
          <w:w w:val="115"/>
        </w:rPr>
        <w:t xml:space="preserve"> </w:t>
      </w:r>
      <w:r>
        <w:rPr>
          <w:spacing w:val="-3"/>
          <w:w w:val="115"/>
        </w:rPr>
        <w:t>by</w:t>
      </w:r>
      <w:r>
        <w:rPr>
          <w:spacing w:val="-15"/>
          <w:w w:val="115"/>
        </w:rPr>
        <w:t xml:space="preserve"> </w:t>
      </w:r>
      <w:r>
        <w:rPr>
          <w:w w:val="115"/>
        </w:rPr>
        <w:t>most</w:t>
      </w:r>
      <w:r>
        <w:rPr>
          <w:spacing w:val="-15"/>
          <w:w w:val="115"/>
        </w:rPr>
        <w:t xml:space="preserve"> </w:t>
      </w:r>
      <w:r>
        <w:rPr>
          <w:w w:val="115"/>
        </w:rPr>
        <w:t>mobile</w:t>
      </w:r>
      <w:r>
        <w:rPr>
          <w:spacing w:val="-15"/>
          <w:w w:val="115"/>
        </w:rPr>
        <w:t xml:space="preserve"> </w:t>
      </w:r>
      <w:r>
        <w:rPr>
          <w:w w:val="115"/>
        </w:rPr>
        <w:t>network operators</w:t>
      </w:r>
      <w:r>
        <w:rPr>
          <w:spacing w:val="-10"/>
          <w:w w:val="115"/>
        </w:rPr>
        <w:t xml:space="preserve"> </w:t>
      </w:r>
      <w:r>
        <w:rPr>
          <w:w w:val="115"/>
        </w:rPr>
        <w:t>and</w:t>
      </w:r>
      <w:r>
        <w:rPr>
          <w:spacing w:val="-11"/>
          <w:w w:val="115"/>
        </w:rPr>
        <w:t xml:space="preserve"> </w:t>
      </w:r>
      <w:r>
        <w:rPr>
          <w:w w:val="115"/>
        </w:rPr>
        <w:t>many</w:t>
      </w:r>
      <w:r>
        <w:rPr>
          <w:spacing w:val="-10"/>
          <w:w w:val="115"/>
        </w:rPr>
        <w:t xml:space="preserve"> </w:t>
      </w:r>
      <w:r>
        <w:rPr>
          <w:w w:val="115"/>
        </w:rPr>
        <w:t>ISPs.</w:t>
      </w:r>
      <w:r>
        <w:rPr>
          <w:spacing w:val="21"/>
          <w:w w:val="115"/>
        </w:rPr>
        <w:t xml:space="preserve"> </w:t>
      </w:r>
      <w:r>
        <w:rPr>
          <w:w w:val="115"/>
        </w:rPr>
        <w:t>So</w:t>
      </w:r>
      <w:r>
        <w:rPr>
          <w:spacing w:val="-10"/>
          <w:w w:val="115"/>
        </w:rPr>
        <w:t xml:space="preserve"> </w:t>
      </w:r>
      <w:r>
        <w:rPr>
          <w:w w:val="115"/>
        </w:rPr>
        <w:t>if</w:t>
      </w:r>
      <w:r>
        <w:rPr>
          <w:spacing w:val="-11"/>
          <w:w w:val="115"/>
        </w:rPr>
        <w:t xml:space="preserve"> </w:t>
      </w:r>
      <w:r>
        <w:rPr>
          <w:w w:val="115"/>
        </w:rPr>
        <w:t>you</w:t>
      </w:r>
      <w:r>
        <w:rPr>
          <w:spacing w:val="-10"/>
          <w:w w:val="115"/>
        </w:rPr>
        <w:t xml:space="preserve"> </w:t>
      </w:r>
      <w:r>
        <w:rPr>
          <w:spacing w:val="-3"/>
          <w:w w:val="115"/>
        </w:rPr>
        <w:t>want</w:t>
      </w:r>
      <w:r>
        <w:rPr>
          <w:spacing w:val="-10"/>
          <w:w w:val="115"/>
        </w:rPr>
        <w:t xml:space="preserve"> </w:t>
      </w:r>
      <w:r>
        <w:rPr>
          <w:w w:val="115"/>
        </w:rPr>
        <w:t>to</w:t>
      </w:r>
      <w:r>
        <w:rPr>
          <w:spacing w:val="-11"/>
          <w:w w:val="115"/>
        </w:rPr>
        <w:t xml:space="preserve"> </w:t>
      </w:r>
      <w:r>
        <w:rPr>
          <w:w w:val="115"/>
        </w:rPr>
        <w:t>track</w:t>
      </w:r>
      <w:r>
        <w:rPr>
          <w:spacing w:val="-10"/>
          <w:w w:val="115"/>
        </w:rPr>
        <w:t xml:space="preserve"> </w:t>
      </w:r>
      <w:r>
        <w:rPr>
          <w:w w:val="115"/>
        </w:rPr>
        <w:t>down</w:t>
      </w:r>
      <w:r>
        <w:rPr>
          <w:spacing w:val="-11"/>
          <w:w w:val="115"/>
        </w:rPr>
        <w:t xml:space="preserve"> </w:t>
      </w:r>
      <w:r>
        <w:rPr>
          <w:w w:val="115"/>
        </w:rPr>
        <w:t>a</w:t>
      </w:r>
      <w:r>
        <w:rPr>
          <w:spacing w:val="-10"/>
          <w:w w:val="115"/>
        </w:rPr>
        <w:t xml:space="preserve"> </w:t>
      </w:r>
      <w:r>
        <w:rPr>
          <w:w w:val="115"/>
        </w:rPr>
        <w:t>machine</w:t>
      </w:r>
      <w:r>
        <w:rPr>
          <w:spacing w:val="-10"/>
          <w:w w:val="115"/>
        </w:rPr>
        <w:t xml:space="preserve"> </w:t>
      </w:r>
      <w:r>
        <w:rPr>
          <w:w w:val="115"/>
        </w:rPr>
        <w:t>that</w:t>
      </w:r>
      <w:r>
        <w:rPr>
          <w:spacing w:val="-10"/>
          <w:w w:val="115"/>
        </w:rPr>
        <w:t xml:space="preserve"> </w:t>
      </w:r>
      <w:r>
        <w:rPr>
          <w:w w:val="115"/>
        </w:rPr>
        <w:t>has</w:t>
      </w:r>
      <w:r>
        <w:rPr>
          <w:spacing w:val="-11"/>
          <w:w w:val="115"/>
        </w:rPr>
        <w:t xml:space="preserve"> </w:t>
      </w:r>
      <w:r>
        <w:rPr>
          <w:w w:val="115"/>
        </w:rPr>
        <w:t>done something</w:t>
      </w:r>
      <w:r>
        <w:rPr>
          <w:spacing w:val="-6"/>
          <w:w w:val="115"/>
        </w:rPr>
        <w:t xml:space="preserve"> </w:t>
      </w:r>
      <w:r>
        <w:rPr>
          <w:w w:val="115"/>
        </w:rPr>
        <w:t>wicked,</w:t>
      </w:r>
      <w:r>
        <w:rPr>
          <w:spacing w:val="-5"/>
          <w:w w:val="115"/>
        </w:rPr>
        <w:t xml:space="preserve"> </w:t>
      </w:r>
      <w:r>
        <w:rPr>
          <w:w w:val="115"/>
        </w:rPr>
        <w:t>you</w:t>
      </w:r>
      <w:r>
        <w:rPr>
          <w:spacing w:val="-6"/>
          <w:w w:val="115"/>
        </w:rPr>
        <w:t xml:space="preserve"> </w:t>
      </w:r>
      <w:r>
        <w:rPr>
          <w:w w:val="115"/>
        </w:rPr>
        <w:t>will</w:t>
      </w:r>
      <w:r>
        <w:rPr>
          <w:spacing w:val="-6"/>
          <w:w w:val="115"/>
        </w:rPr>
        <w:t xml:space="preserve"> </w:t>
      </w:r>
      <w:r>
        <w:rPr>
          <w:w w:val="115"/>
        </w:rPr>
        <w:t>often</w:t>
      </w:r>
      <w:r>
        <w:rPr>
          <w:spacing w:val="-5"/>
          <w:w w:val="115"/>
        </w:rPr>
        <w:t xml:space="preserve"> </w:t>
      </w:r>
      <w:r>
        <w:rPr>
          <w:spacing w:val="-3"/>
          <w:w w:val="115"/>
        </w:rPr>
        <w:t>have</w:t>
      </w:r>
      <w:r>
        <w:rPr>
          <w:spacing w:val="-6"/>
          <w:w w:val="115"/>
        </w:rPr>
        <w:t xml:space="preserve"> </w:t>
      </w:r>
      <w:r>
        <w:rPr>
          <w:w w:val="115"/>
        </w:rPr>
        <w:t>to</w:t>
      </w:r>
      <w:r>
        <w:rPr>
          <w:spacing w:val="-6"/>
          <w:w w:val="115"/>
        </w:rPr>
        <w:t xml:space="preserve"> </w:t>
      </w:r>
      <w:r>
        <w:rPr>
          <w:w w:val="115"/>
        </w:rPr>
        <w:t>get</w:t>
      </w:r>
      <w:r>
        <w:rPr>
          <w:spacing w:val="-6"/>
          <w:w w:val="115"/>
        </w:rPr>
        <w:t xml:space="preserve"> </w:t>
      </w:r>
      <w:r>
        <w:rPr>
          <w:w w:val="115"/>
        </w:rPr>
        <w:t>the</w:t>
      </w:r>
      <w:r>
        <w:rPr>
          <w:spacing w:val="-5"/>
          <w:w w:val="115"/>
        </w:rPr>
        <w:t xml:space="preserve"> </w:t>
      </w:r>
      <w:r>
        <w:rPr>
          <w:w w:val="115"/>
        </w:rPr>
        <w:t>logs</w:t>
      </w:r>
      <w:r>
        <w:rPr>
          <w:spacing w:val="-6"/>
          <w:w w:val="115"/>
        </w:rPr>
        <w:t xml:space="preserve"> </w:t>
      </w:r>
      <w:r>
        <w:rPr>
          <w:w w:val="115"/>
        </w:rPr>
        <w:t>that</w:t>
      </w:r>
      <w:r>
        <w:rPr>
          <w:spacing w:val="-6"/>
          <w:w w:val="115"/>
        </w:rPr>
        <w:t xml:space="preserve"> </w:t>
      </w:r>
      <w:r>
        <w:rPr>
          <w:w w:val="115"/>
        </w:rPr>
        <w:t>map</w:t>
      </w:r>
      <w:r>
        <w:rPr>
          <w:spacing w:val="-6"/>
          <w:w w:val="115"/>
        </w:rPr>
        <w:t xml:space="preserve"> </w:t>
      </w:r>
      <w:r>
        <w:rPr>
          <w:w w:val="115"/>
        </w:rPr>
        <w:t>MAC</w:t>
      </w:r>
      <w:r>
        <w:rPr>
          <w:spacing w:val="-5"/>
          <w:w w:val="115"/>
        </w:rPr>
        <w:t xml:space="preserve"> </w:t>
      </w:r>
      <w:r>
        <w:rPr>
          <w:w w:val="115"/>
        </w:rPr>
        <w:t xml:space="preserve">addresses of devices to IP addresses. There may </w:t>
      </w:r>
      <w:r>
        <w:rPr>
          <w:spacing w:val="2"/>
          <w:w w:val="115"/>
        </w:rPr>
        <w:t xml:space="preserve">be </w:t>
      </w:r>
      <w:r>
        <w:rPr>
          <w:w w:val="115"/>
        </w:rPr>
        <w:t xml:space="preserve">more than one log, and lots can </w:t>
      </w:r>
      <w:r>
        <w:rPr>
          <w:spacing w:val="-6"/>
          <w:w w:val="115"/>
        </w:rPr>
        <w:t xml:space="preserve">go </w:t>
      </w:r>
      <w:r>
        <w:rPr>
          <w:w w:val="115"/>
        </w:rPr>
        <w:t xml:space="preserve">wrong </w:t>
      </w:r>
      <w:r>
        <w:rPr>
          <w:w w:val="90"/>
        </w:rPr>
        <w:t xml:space="preserve">– </w:t>
      </w:r>
      <w:r>
        <w:rPr>
          <w:w w:val="115"/>
        </w:rPr>
        <w:t>such as wrong timestamps, and failure to understand time</w:t>
      </w:r>
      <w:r>
        <w:rPr>
          <w:spacing w:val="3"/>
          <w:w w:val="115"/>
        </w:rPr>
        <w:t xml:space="preserve"> </w:t>
      </w:r>
      <w:r>
        <w:rPr>
          <w:w w:val="115"/>
        </w:rPr>
        <w:t>zones.</w:t>
      </w:r>
    </w:p>
    <w:p>
      <w:pPr>
        <w:pStyle w:val="BodyText"/>
        <w:spacing w:line="201" w:lineRule="auto" w:before="101"/>
        <w:ind w:right="863" w:firstLine="298"/>
        <w:jc w:val="both"/>
      </w:pPr>
      <w:r>
        <w:rPr>
          <w:w w:val="115"/>
        </w:rPr>
        <w:t>One</w:t>
      </w:r>
      <w:r>
        <w:rPr>
          <w:spacing w:val="-17"/>
          <w:w w:val="115"/>
        </w:rPr>
        <w:t xml:space="preserve"> </w:t>
      </w:r>
      <w:r>
        <w:rPr>
          <w:w w:val="115"/>
        </w:rPr>
        <w:t>of</w:t>
      </w:r>
      <w:r>
        <w:rPr>
          <w:spacing w:val="-16"/>
          <w:w w:val="115"/>
        </w:rPr>
        <w:t xml:space="preserve"> </w:t>
      </w:r>
      <w:r>
        <w:rPr>
          <w:w w:val="115"/>
        </w:rPr>
        <w:t>the</w:t>
      </w:r>
      <w:r>
        <w:rPr>
          <w:spacing w:val="-16"/>
          <w:w w:val="115"/>
        </w:rPr>
        <w:t xml:space="preserve"> </w:t>
      </w:r>
      <w:r>
        <w:rPr>
          <w:w w:val="115"/>
        </w:rPr>
        <w:t>most</w:t>
      </w:r>
      <w:r>
        <w:rPr>
          <w:spacing w:val="-16"/>
          <w:w w:val="115"/>
        </w:rPr>
        <w:t xml:space="preserve"> </w:t>
      </w:r>
      <w:r>
        <w:rPr>
          <w:w w:val="115"/>
        </w:rPr>
        <w:t>basic</w:t>
      </w:r>
      <w:r>
        <w:rPr>
          <w:spacing w:val="-16"/>
          <w:w w:val="115"/>
        </w:rPr>
        <w:t xml:space="preserve"> </w:t>
      </w:r>
      <w:r>
        <w:rPr>
          <w:w w:val="115"/>
        </w:rPr>
        <w:t>concerns</w:t>
      </w:r>
      <w:r>
        <w:rPr>
          <w:spacing w:val="-17"/>
          <w:w w:val="115"/>
        </w:rPr>
        <w:t xml:space="preserve"> </w:t>
      </w:r>
      <w:r>
        <w:rPr>
          <w:w w:val="115"/>
        </w:rPr>
        <w:t>is</w:t>
      </w:r>
      <w:r>
        <w:rPr>
          <w:spacing w:val="-16"/>
          <w:w w:val="115"/>
        </w:rPr>
        <w:t xml:space="preserve"> </w:t>
      </w:r>
      <w:r>
        <w:rPr>
          <w:w w:val="115"/>
        </w:rPr>
        <w:t>the</w:t>
      </w:r>
      <w:r>
        <w:rPr>
          <w:spacing w:val="-16"/>
          <w:w w:val="115"/>
        </w:rPr>
        <w:t xml:space="preserve"> </w:t>
      </w:r>
      <w:r>
        <w:rPr>
          <w:w w:val="115"/>
        </w:rPr>
        <w:t>prevention</w:t>
      </w:r>
      <w:r>
        <w:rPr>
          <w:spacing w:val="-16"/>
          <w:w w:val="115"/>
        </w:rPr>
        <w:t xml:space="preserve"> </w:t>
      </w:r>
      <w:r>
        <w:rPr>
          <w:w w:val="115"/>
        </w:rPr>
        <w:t>and</w:t>
      </w:r>
      <w:r>
        <w:rPr>
          <w:spacing w:val="-16"/>
          <w:w w:val="115"/>
        </w:rPr>
        <w:t xml:space="preserve"> </w:t>
      </w:r>
      <w:r>
        <w:rPr>
          <w:w w:val="115"/>
        </w:rPr>
        <w:t>mitigation</w:t>
      </w:r>
      <w:r>
        <w:rPr>
          <w:spacing w:val="-17"/>
          <w:w w:val="115"/>
        </w:rPr>
        <w:t xml:space="preserve"> </w:t>
      </w:r>
      <w:r>
        <w:rPr>
          <w:w w:val="115"/>
        </w:rPr>
        <w:t>of</w:t>
      </w:r>
      <w:r>
        <w:rPr>
          <w:spacing w:val="-16"/>
          <w:w w:val="115"/>
        </w:rPr>
        <w:t xml:space="preserve"> </w:t>
      </w:r>
      <w:r>
        <w:rPr>
          <w:rFonts w:ascii="Palatino Linotype" w:hAnsi="Palatino Linotype"/>
          <w:i/>
          <w:w w:val="115"/>
        </w:rPr>
        <w:t>denial-of</w:t>
      </w:r>
      <w:r>
        <w:rPr>
          <w:rFonts w:ascii="Palatino Linotype" w:hAnsi="Palatino Linotype"/>
          <w:i/>
          <w:w w:val="115"/>
        </w:rPr>
        <w:t xml:space="preserve">service </w:t>
      </w:r>
      <w:r>
        <w:rPr>
          <w:w w:val="115"/>
        </w:rPr>
        <w:t xml:space="preserve">(DoS) attacks. These </w:t>
      </w:r>
      <w:r>
        <w:rPr>
          <w:spacing w:val="-3"/>
          <w:w w:val="115"/>
        </w:rPr>
        <w:t xml:space="preserve">have </w:t>
      </w:r>
      <w:r>
        <w:rPr>
          <w:w w:val="115"/>
        </w:rPr>
        <w:t xml:space="preserve">a number of </w:t>
      </w:r>
      <w:r>
        <w:rPr>
          <w:rFonts w:ascii="Cambria" w:hAnsi="Cambria"/>
          <w:w w:val="115"/>
        </w:rPr>
        <w:t>ﬂ</w:t>
      </w:r>
      <w:r>
        <w:rPr>
          <w:w w:val="115"/>
        </w:rPr>
        <w:t>avours. An opponent can try to</w:t>
      </w:r>
      <w:r>
        <w:rPr>
          <w:spacing w:val="-12"/>
          <w:w w:val="115"/>
        </w:rPr>
        <w:t xml:space="preserve"> </w:t>
      </w:r>
      <w:r>
        <w:rPr>
          <w:w w:val="115"/>
        </w:rPr>
        <w:t>steal</w:t>
      </w:r>
      <w:r>
        <w:rPr>
          <w:spacing w:val="-11"/>
          <w:w w:val="115"/>
        </w:rPr>
        <w:t xml:space="preserve"> </w:t>
      </w:r>
      <w:r>
        <w:rPr>
          <w:w w:val="115"/>
        </w:rPr>
        <w:t>some</w:t>
      </w:r>
      <w:r>
        <w:rPr>
          <w:spacing w:val="-11"/>
          <w:w w:val="115"/>
        </w:rPr>
        <w:t xml:space="preserve"> </w:t>
      </w:r>
      <w:r>
        <w:rPr>
          <w:w w:val="115"/>
        </w:rPr>
        <w:t>of</w:t>
      </w:r>
      <w:r>
        <w:rPr>
          <w:spacing w:val="-12"/>
          <w:w w:val="115"/>
        </w:rPr>
        <w:t xml:space="preserve"> </w:t>
      </w:r>
      <w:r>
        <w:rPr>
          <w:w w:val="115"/>
        </w:rPr>
        <w:t>your</w:t>
      </w:r>
      <w:r>
        <w:rPr>
          <w:spacing w:val="-11"/>
          <w:w w:val="115"/>
        </w:rPr>
        <w:t xml:space="preserve"> </w:t>
      </w:r>
      <w:r>
        <w:rPr>
          <w:w w:val="115"/>
        </w:rPr>
        <w:t>IP</w:t>
      </w:r>
      <w:r>
        <w:rPr>
          <w:spacing w:val="-12"/>
          <w:w w:val="115"/>
        </w:rPr>
        <w:t xml:space="preserve"> </w:t>
      </w:r>
      <w:r>
        <w:rPr>
          <w:w w:val="115"/>
        </w:rPr>
        <w:t>address</w:t>
      </w:r>
      <w:r>
        <w:rPr>
          <w:spacing w:val="-11"/>
          <w:w w:val="115"/>
        </w:rPr>
        <w:t xml:space="preserve"> </w:t>
      </w:r>
      <w:r>
        <w:rPr>
          <w:w w:val="115"/>
        </w:rPr>
        <w:t>space,</w:t>
      </w:r>
      <w:r>
        <w:rPr>
          <w:spacing w:val="-10"/>
          <w:w w:val="115"/>
        </w:rPr>
        <w:t xml:space="preserve"> </w:t>
      </w:r>
      <w:r>
        <w:rPr>
          <w:w w:val="115"/>
        </w:rPr>
        <w:t>or</w:t>
      </w:r>
      <w:r>
        <w:rPr>
          <w:spacing w:val="-11"/>
          <w:w w:val="115"/>
        </w:rPr>
        <w:t xml:space="preserve"> </w:t>
      </w:r>
      <w:r>
        <w:rPr>
          <w:w w:val="115"/>
        </w:rPr>
        <w:t>one</w:t>
      </w:r>
      <w:r>
        <w:rPr>
          <w:spacing w:val="-12"/>
          <w:w w:val="115"/>
        </w:rPr>
        <w:t xml:space="preserve"> </w:t>
      </w:r>
      <w:r>
        <w:rPr>
          <w:w w:val="115"/>
        </w:rPr>
        <w:t>or</w:t>
      </w:r>
      <w:r>
        <w:rPr>
          <w:spacing w:val="-11"/>
          <w:w w:val="115"/>
        </w:rPr>
        <w:t xml:space="preserve"> </w:t>
      </w:r>
      <w:r>
        <w:rPr>
          <w:w w:val="115"/>
        </w:rPr>
        <w:t>more</w:t>
      </w:r>
      <w:r>
        <w:rPr>
          <w:spacing w:val="-11"/>
          <w:w w:val="115"/>
        </w:rPr>
        <w:t xml:space="preserve"> </w:t>
      </w:r>
      <w:r>
        <w:rPr>
          <w:w w:val="115"/>
        </w:rPr>
        <w:t>of</w:t>
      </w:r>
      <w:r>
        <w:rPr>
          <w:spacing w:val="-11"/>
          <w:w w:val="115"/>
        </w:rPr>
        <w:t xml:space="preserve"> </w:t>
      </w:r>
      <w:r>
        <w:rPr>
          <w:w w:val="115"/>
        </w:rPr>
        <w:t>your</w:t>
      </w:r>
      <w:r>
        <w:rPr>
          <w:spacing w:val="-11"/>
          <w:w w:val="115"/>
        </w:rPr>
        <w:t xml:space="preserve"> </w:t>
      </w:r>
      <w:r>
        <w:rPr>
          <w:w w:val="115"/>
        </w:rPr>
        <w:t>domains,</w:t>
      </w:r>
      <w:r>
        <w:rPr>
          <w:spacing w:val="-10"/>
          <w:w w:val="115"/>
        </w:rPr>
        <w:t xml:space="preserve"> </w:t>
      </w:r>
      <w:r>
        <w:rPr>
          <w:w w:val="115"/>
        </w:rPr>
        <w:t>in</w:t>
      </w:r>
      <w:r>
        <w:rPr>
          <w:spacing w:val="-11"/>
          <w:w w:val="115"/>
        </w:rPr>
        <w:t xml:space="preserve"> </w:t>
      </w:r>
      <w:r>
        <w:rPr>
          <w:w w:val="115"/>
        </w:rPr>
        <w:t xml:space="preserve">order to send spam; even when you get it back, you may </w:t>
      </w:r>
      <w:r>
        <w:rPr>
          <w:rFonts w:ascii="Cambria" w:hAnsi="Cambria"/>
          <w:w w:val="115"/>
        </w:rPr>
        <w:t>fi</w:t>
      </w:r>
      <w:r>
        <w:rPr>
          <w:w w:val="115"/>
        </w:rPr>
        <w:t xml:space="preserve">nd </w:t>
      </w:r>
      <w:r>
        <w:rPr/>
        <w:t xml:space="preserve">it’s </w:t>
      </w:r>
      <w:r>
        <w:rPr>
          <w:w w:val="115"/>
        </w:rPr>
        <w:t xml:space="preserve">been extensively blacklisted.  An opponent can send you huge </w:t>
      </w:r>
      <w:r>
        <w:rPr>
          <w:rFonts w:ascii="Cambria" w:hAnsi="Cambria"/>
          <w:w w:val="115"/>
        </w:rPr>
        <w:t>ﬂ</w:t>
      </w:r>
      <w:r>
        <w:rPr>
          <w:w w:val="115"/>
        </w:rPr>
        <w:t>oods of tra</w:t>
      </w:r>
      <w:r>
        <w:rPr>
          <w:rFonts w:ascii="Cambria" w:hAnsi="Cambria"/>
          <w:w w:val="115"/>
        </w:rPr>
        <w:t>ffi</w:t>
      </w:r>
      <w:r>
        <w:rPr>
          <w:w w:val="115"/>
        </w:rPr>
        <w:t>c from a botnet   of</w:t>
      </w:r>
      <w:r>
        <w:rPr>
          <w:spacing w:val="-24"/>
          <w:w w:val="115"/>
        </w:rPr>
        <w:t xml:space="preserve"> </w:t>
      </w:r>
      <w:r>
        <w:rPr>
          <w:w w:val="115"/>
        </w:rPr>
        <w:t>many</w:t>
      </w:r>
      <w:r>
        <w:rPr>
          <w:spacing w:val="-25"/>
          <w:w w:val="115"/>
        </w:rPr>
        <w:t xml:space="preserve"> </w:t>
      </w:r>
      <w:r>
        <w:rPr>
          <w:w w:val="115"/>
        </w:rPr>
        <w:t>compromised</w:t>
      </w:r>
      <w:r>
        <w:rPr>
          <w:spacing w:val="-24"/>
          <w:w w:val="115"/>
        </w:rPr>
        <w:t xml:space="preserve"> </w:t>
      </w:r>
      <w:r>
        <w:rPr>
          <w:w w:val="115"/>
        </w:rPr>
        <w:t>machines;</w:t>
      </w:r>
      <w:r>
        <w:rPr>
          <w:spacing w:val="-23"/>
          <w:w w:val="115"/>
        </w:rPr>
        <w:t xml:space="preserve"> </w:t>
      </w:r>
      <w:r>
        <w:rPr>
          <w:w w:val="115"/>
        </w:rPr>
        <w:t>a</w:t>
      </w:r>
      <w:r>
        <w:rPr>
          <w:spacing w:val="-24"/>
          <w:w w:val="115"/>
        </w:rPr>
        <w:t xml:space="preserve"> </w:t>
      </w:r>
      <w:r>
        <w:rPr>
          <w:rFonts w:ascii="Palatino Linotype" w:hAnsi="Palatino Linotype"/>
          <w:i/>
          <w:w w:val="115"/>
        </w:rPr>
        <w:t>distributed</w:t>
      </w:r>
      <w:r>
        <w:rPr>
          <w:rFonts w:ascii="Palatino Linotype" w:hAnsi="Palatino Linotype"/>
          <w:i/>
          <w:spacing w:val="-19"/>
          <w:w w:val="115"/>
        </w:rPr>
        <w:t xml:space="preserve"> </w:t>
      </w:r>
      <w:r>
        <w:rPr>
          <w:rFonts w:ascii="Palatino Linotype" w:hAnsi="Palatino Linotype"/>
          <w:i/>
          <w:w w:val="115"/>
        </w:rPr>
        <w:t>denial-of-service</w:t>
      </w:r>
      <w:r>
        <w:rPr>
          <w:rFonts w:ascii="Palatino Linotype" w:hAnsi="Palatino Linotype"/>
          <w:i/>
          <w:spacing w:val="-23"/>
          <w:w w:val="115"/>
        </w:rPr>
        <w:t xml:space="preserve"> </w:t>
      </w:r>
      <w:r>
        <w:rPr>
          <w:w w:val="115"/>
        </w:rPr>
        <w:t>(DDoS)</w:t>
      </w:r>
      <w:r>
        <w:rPr>
          <w:spacing w:val="-24"/>
          <w:w w:val="115"/>
        </w:rPr>
        <w:t xml:space="preserve"> </w:t>
      </w:r>
      <w:r>
        <w:rPr>
          <w:spacing w:val="-3"/>
          <w:w w:val="115"/>
        </w:rPr>
        <w:t xml:space="preserve">attack. </w:t>
      </w:r>
      <w:r>
        <w:rPr>
          <w:w w:val="115"/>
        </w:rPr>
        <w:t>They</w:t>
      </w:r>
      <w:r>
        <w:rPr>
          <w:spacing w:val="-20"/>
          <w:w w:val="115"/>
        </w:rPr>
        <w:t xml:space="preserve"> </w:t>
      </w:r>
      <w:r>
        <w:rPr>
          <w:w w:val="115"/>
        </w:rPr>
        <w:t>can</w:t>
      </w:r>
      <w:r>
        <w:rPr>
          <w:spacing w:val="-19"/>
          <w:w w:val="115"/>
        </w:rPr>
        <w:t xml:space="preserve"> </w:t>
      </w:r>
      <w:r>
        <w:rPr>
          <w:w w:val="115"/>
        </w:rPr>
        <w:t>abuse</w:t>
      </w:r>
      <w:r>
        <w:rPr>
          <w:spacing w:val="-20"/>
          <w:w w:val="115"/>
        </w:rPr>
        <w:t xml:space="preserve"> </w:t>
      </w:r>
      <w:r>
        <w:rPr>
          <w:w w:val="115"/>
        </w:rPr>
        <w:t>various</w:t>
      </w:r>
      <w:r>
        <w:rPr>
          <w:spacing w:val="-19"/>
          <w:w w:val="115"/>
        </w:rPr>
        <w:t xml:space="preserve"> </w:t>
      </w:r>
      <w:r>
        <w:rPr>
          <w:w w:val="115"/>
        </w:rPr>
        <w:t>online</w:t>
      </w:r>
      <w:r>
        <w:rPr>
          <w:spacing w:val="-19"/>
          <w:w w:val="115"/>
        </w:rPr>
        <w:t xml:space="preserve"> </w:t>
      </w:r>
      <w:r>
        <w:rPr>
          <w:w w:val="115"/>
        </w:rPr>
        <w:t>services</w:t>
      </w:r>
      <w:r>
        <w:rPr>
          <w:spacing w:val="-20"/>
          <w:w w:val="115"/>
        </w:rPr>
        <w:t xml:space="preserve"> </w:t>
      </w:r>
      <w:r>
        <w:rPr>
          <w:w w:val="115"/>
        </w:rPr>
        <w:t>such</w:t>
      </w:r>
      <w:r>
        <w:rPr>
          <w:spacing w:val="-19"/>
          <w:w w:val="115"/>
        </w:rPr>
        <w:t xml:space="preserve"> </w:t>
      </w:r>
      <w:r>
        <w:rPr>
          <w:w w:val="115"/>
        </w:rPr>
        <w:t>as</w:t>
      </w:r>
      <w:r>
        <w:rPr>
          <w:spacing w:val="-19"/>
          <w:w w:val="115"/>
        </w:rPr>
        <w:t xml:space="preserve"> </w:t>
      </w:r>
      <w:r>
        <w:rPr>
          <w:w w:val="115"/>
        </w:rPr>
        <w:t>DNS</w:t>
      </w:r>
      <w:r>
        <w:rPr>
          <w:spacing w:val="-20"/>
          <w:w w:val="115"/>
        </w:rPr>
        <w:t xml:space="preserve"> </w:t>
      </w:r>
      <w:r>
        <w:rPr>
          <w:w w:val="115"/>
        </w:rPr>
        <w:t>to</w:t>
      </w:r>
      <w:r>
        <w:rPr>
          <w:spacing w:val="-19"/>
          <w:w w:val="115"/>
        </w:rPr>
        <w:t xml:space="preserve"> </w:t>
      </w:r>
      <w:r>
        <w:rPr>
          <w:w w:val="115"/>
        </w:rPr>
        <w:t>send</w:t>
      </w:r>
      <w:r>
        <w:rPr>
          <w:spacing w:val="-20"/>
          <w:w w:val="115"/>
        </w:rPr>
        <w:t xml:space="preserve"> </w:t>
      </w:r>
      <w:r>
        <w:rPr>
          <w:w w:val="115"/>
        </w:rPr>
        <w:t>you</w:t>
      </w:r>
      <w:r>
        <w:rPr>
          <w:spacing w:val="-19"/>
          <w:w w:val="115"/>
        </w:rPr>
        <w:t xml:space="preserve"> </w:t>
      </w:r>
      <w:r>
        <w:rPr>
          <w:rFonts w:ascii="Cambria" w:hAnsi="Cambria"/>
          <w:w w:val="115"/>
        </w:rPr>
        <w:t>ﬂ</w:t>
      </w:r>
      <w:r>
        <w:rPr>
          <w:w w:val="115"/>
        </w:rPr>
        <w:t>oods</w:t>
      </w:r>
      <w:r>
        <w:rPr>
          <w:spacing w:val="-19"/>
          <w:w w:val="115"/>
        </w:rPr>
        <w:t xml:space="preserve"> </w:t>
      </w:r>
      <w:r>
        <w:rPr>
          <w:w w:val="115"/>
        </w:rPr>
        <w:t>of</w:t>
      </w:r>
      <w:r>
        <w:rPr>
          <w:spacing w:val="-20"/>
          <w:w w:val="115"/>
        </w:rPr>
        <w:t xml:space="preserve"> </w:t>
      </w:r>
      <w:r>
        <w:rPr>
          <w:w w:val="115"/>
        </w:rPr>
        <w:t>packet tra</w:t>
      </w:r>
      <w:r>
        <w:rPr>
          <w:rFonts w:ascii="Cambria" w:hAnsi="Cambria"/>
          <w:w w:val="115"/>
        </w:rPr>
        <w:t>ffi</w:t>
      </w:r>
      <w:r>
        <w:rPr>
          <w:w w:val="115"/>
        </w:rPr>
        <w:t xml:space="preserve">c. </w:t>
      </w:r>
      <w:r>
        <w:rPr/>
        <w:t xml:space="preserve">Let’s </w:t>
      </w:r>
      <w:r>
        <w:rPr>
          <w:w w:val="115"/>
        </w:rPr>
        <w:t>work through these in</w:t>
      </w:r>
      <w:r>
        <w:rPr>
          <w:spacing w:val="-5"/>
          <w:w w:val="115"/>
        </w:rPr>
        <w:t xml:space="preserve"> </w:t>
      </w:r>
      <w:r>
        <w:rPr>
          <w:w w:val="115"/>
        </w:rPr>
        <w:t>turn.</w:t>
      </w:r>
    </w:p>
    <w:p>
      <w:pPr>
        <w:pStyle w:val="BodyText"/>
        <w:spacing w:before="5"/>
        <w:ind w:left="0"/>
        <w:rPr>
          <w:sz w:val="25"/>
        </w:rPr>
      </w:pPr>
    </w:p>
    <w:p>
      <w:pPr>
        <w:pStyle w:val="Heading2"/>
        <w:numPr>
          <w:ilvl w:val="2"/>
          <w:numId w:val="1"/>
        </w:numPr>
        <w:tabs>
          <w:tab w:pos="1765" w:val="left" w:leader="none"/>
          <w:tab w:pos="1767" w:val="left" w:leader="none"/>
        </w:tabs>
        <w:spacing w:line="240" w:lineRule="auto" w:before="0" w:after="0"/>
        <w:ind w:left="1766" w:right="0" w:hanging="956"/>
        <w:jc w:val="left"/>
      </w:pPr>
      <w:r>
        <w:rPr>
          <w:w w:val="130"/>
        </w:rPr>
        <w:t>BGP</w:t>
      </w:r>
      <w:r>
        <w:rPr>
          <w:spacing w:val="8"/>
          <w:w w:val="130"/>
        </w:rPr>
        <w:t xml:space="preserve"> </w:t>
      </w:r>
      <w:r>
        <w:rPr>
          <w:w w:val="130"/>
        </w:rPr>
        <w:t>security</w:t>
      </w:r>
    </w:p>
    <w:p>
      <w:pPr>
        <w:pStyle w:val="BodyText"/>
        <w:spacing w:line="201" w:lineRule="auto" w:before="203"/>
        <w:ind w:right="863"/>
        <w:jc w:val="both"/>
      </w:pPr>
      <w:r>
        <w:rPr>
          <w:w w:val="115"/>
        </w:rPr>
        <w:t xml:space="preserve">The Internet is an interconnected network of networks: its components are </w:t>
      </w:r>
      <w:r>
        <w:rPr>
          <w:rFonts w:ascii="Palatino Linotype" w:hAnsi="Palatino Linotype"/>
          <w:i/>
          <w:w w:val="115"/>
        </w:rPr>
        <w:t>Autonomous</w:t>
      </w:r>
      <w:r>
        <w:rPr>
          <w:rFonts w:ascii="Palatino Linotype" w:hAnsi="Palatino Linotype"/>
          <w:i/>
          <w:spacing w:val="-14"/>
          <w:w w:val="115"/>
        </w:rPr>
        <w:t xml:space="preserve"> </w:t>
      </w:r>
      <w:r>
        <w:rPr>
          <w:rFonts w:ascii="Palatino Linotype" w:hAnsi="Palatino Linotype"/>
          <w:i/>
          <w:w w:val="115"/>
        </w:rPr>
        <w:t>Systems</w:t>
      </w:r>
      <w:r>
        <w:rPr>
          <w:rFonts w:ascii="Palatino Linotype" w:hAnsi="Palatino Linotype"/>
          <w:i/>
          <w:spacing w:val="-16"/>
          <w:w w:val="115"/>
        </w:rPr>
        <w:t xml:space="preserve"> </w:t>
      </w:r>
      <w:r>
        <w:rPr>
          <w:w w:val="115"/>
        </w:rPr>
        <w:t>(ASes)</w:t>
      </w:r>
      <w:r>
        <w:rPr>
          <w:spacing w:val="-19"/>
          <w:w w:val="115"/>
        </w:rPr>
        <w:t xml:space="preserve"> </w:t>
      </w:r>
      <w:r>
        <w:rPr>
          <w:w w:val="115"/>
        </w:rPr>
        <w:t>such</w:t>
      </w:r>
      <w:r>
        <w:rPr>
          <w:spacing w:val="-19"/>
          <w:w w:val="115"/>
        </w:rPr>
        <w:t xml:space="preserve"> </w:t>
      </w:r>
      <w:r>
        <w:rPr>
          <w:w w:val="115"/>
        </w:rPr>
        <w:t>as</w:t>
      </w:r>
      <w:r>
        <w:rPr>
          <w:spacing w:val="-19"/>
          <w:w w:val="115"/>
        </w:rPr>
        <w:t xml:space="preserve"> </w:t>
      </w:r>
      <w:r>
        <w:rPr>
          <w:w w:val="115"/>
        </w:rPr>
        <w:t>ISPs,</w:t>
      </w:r>
      <w:r>
        <w:rPr>
          <w:spacing w:val="-18"/>
          <w:w w:val="115"/>
        </w:rPr>
        <w:t xml:space="preserve"> </w:t>
      </w:r>
      <w:r>
        <w:rPr>
          <w:w w:val="115"/>
        </w:rPr>
        <w:t>telcos</w:t>
      </w:r>
      <w:r>
        <w:rPr>
          <w:spacing w:val="-19"/>
          <w:w w:val="115"/>
        </w:rPr>
        <w:t xml:space="preserve"> </w:t>
      </w:r>
      <w:r>
        <w:rPr>
          <w:w w:val="115"/>
        </w:rPr>
        <w:t>and</w:t>
      </w:r>
      <w:r>
        <w:rPr>
          <w:spacing w:val="-18"/>
          <w:w w:val="115"/>
        </w:rPr>
        <w:t xml:space="preserve"> </w:t>
      </w:r>
      <w:r>
        <w:rPr>
          <w:w w:val="115"/>
        </w:rPr>
        <w:t>large</w:t>
      </w:r>
      <w:r>
        <w:rPr>
          <w:spacing w:val="-18"/>
          <w:w w:val="115"/>
        </w:rPr>
        <w:t xml:space="preserve"> </w:t>
      </w:r>
      <w:r>
        <w:rPr>
          <w:w w:val="115"/>
        </w:rPr>
        <w:t>organisations,</w:t>
      </w:r>
      <w:r>
        <w:rPr>
          <w:spacing w:val="-19"/>
          <w:w w:val="115"/>
        </w:rPr>
        <w:t xml:space="preserve"> </w:t>
      </w:r>
      <w:r>
        <w:rPr>
          <w:w w:val="115"/>
        </w:rPr>
        <w:t>each of which controls a range of IP addresses. The glue that holds them together, the</w:t>
      </w:r>
      <w:r>
        <w:rPr>
          <w:spacing w:val="-19"/>
          <w:w w:val="115"/>
        </w:rPr>
        <w:t xml:space="preserve"> </w:t>
      </w:r>
      <w:r>
        <w:rPr>
          <w:w w:val="115"/>
        </w:rPr>
        <w:t>core</w:t>
      </w:r>
      <w:r>
        <w:rPr>
          <w:spacing w:val="-19"/>
          <w:w w:val="115"/>
        </w:rPr>
        <w:t xml:space="preserve"> </w:t>
      </w:r>
      <w:r>
        <w:rPr>
          <w:w w:val="115"/>
        </w:rPr>
        <w:t>routing</w:t>
      </w:r>
      <w:r>
        <w:rPr>
          <w:spacing w:val="-19"/>
          <w:w w:val="115"/>
        </w:rPr>
        <w:t xml:space="preserve"> </w:t>
      </w:r>
      <w:r>
        <w:rPr>
          <w:w w:val="115"/>
        </w:rPr>
        <w:t>protocol</w:t>
      </w:r>
      <w:r>
        <w:rPr>
          <w:spacing w:val="-18"/>
          <w:w w:val="115"/>
        </w:rPr>
        <w:t xml:space="preserve"> </w:t>
      </w:r>
      <w:r>
        <w:rPr>
          <w:w w:val="115"/>
        </w:rPr>
        <w:t>of</w:t>
      </w:r>
      <w:r>
        <w:rPr>
          <w:spacing w:val="-19"/>
          <w:w w:val="115"/>
        </w:rPr>
        <w:t xml:space="preserve"> </w:t>
      </w:r>
      <w:r>
        <w:rPr>
          <w:w w:val="115"/>
        </w:rPr>
        <w:t>the</w:t>
      </w:r>
      <w:r>
        <w:rPr>
          <w:spacing w:val="-18"/>
          <w:w w:val="115"/>
        </w:rPr>
        <w:t xml:space="preserve"> </w:t>
      </w:r>
      <w:r>
        <w:rPr>
          <w:w w:val="115"/>
        </w:rPr>
        <w:t>Internet,</w:t>
      </w:r>
      <w:r>
        <w:rPr>
          <w:spacing w:val="-16"/>
          <w:w w:val="115"/>
        </w:rPr>
        <w:t xml:space="preserve"> </w:t>
      </w:r>
      <w:r>
        <w:rPr>
          <w:w w:val="115"/>
        </w:rPr>
        <w:t>is</w:t>
      </w:r>
      <w:r>
        <w:rPr>
          <w:spacing w:val="-19"/>
          <w:w w:val="115"/>
        </w:rPr>
        <w:t xml:space="preserve"> </w:t>
      </w:r>
      <w:r>
        <w:rPr>
          <w:w w:val="115"/>
        </w:rPr>
        <w:t>the</w:t>
      </w:r>
      <w:r>
        <w:rPr>
          <w:spacing w:val="-18"/>
          <w:w w:val="115"/>
        </w:rPr>
        <w:t xml:space="preserve"> </w:t>
      </w:r>
      <w:r>
        <w:rPr>
          <w:rFonts w:ascii="Palatino Linotype" w:hAnsi="Palatino Linotype"/>
          <w:i/>
          <w:w w:val="115"/>
        </w:rPr>
        <w:t>Border</w:t>
      </w:r>
      <w:r>
        <w:rPr>
          <w:rFonts w:ascii="Palatino Linotype" w:hAnsi="Palatino Linotype"/>
          <w:i/>
          <w:spacing w:val="-11"/>
          <w:w w:val="115"/>
        </w:rPr>
        <w:t xml:space="preserve"> </w:t>
      </w:r>
      <w:r>
        <w:rPr>
          <w:rFonts w:ascii="Palatino Linotype" w:hAnsi="Palatino Linotype"/>
          <w:i/>
          <w:w w:val="115"/>
        </w:rPr>
        <w:t>Gateway</w:t>
      </w:r>
      <w:r>
        <w:rPr>
          <w:rFonts w:ascii="Palatino Linotype" w:hAnsi="Palatino Linotype"/>
          <w:i/>
          <w:spacing w:val="-12"/>
          <w:w w:val="115"/>
        </w:rPr>
        <w:t xml:space="preserve"> </w:t>
      </w:r>
      <w:r>
        <w:rPr>
          <w:rFonts w:ascii="Palatino Linotype" w:hAnsi="Palatino Linotype"/>
          <w:i/>
          <w:spacing w:val="-5"/>
          <w:w w:val="115"/>
        </w:rPr>
        <w:t>Protocol</w:t>
      </w:r>
      <w:r>
        <w:rPr>
          <w:rFonts w:ascii="Palatino Linotype" w:hAnsi="Palatino Linotype"/>
          <w:i/>
          <w:spacing w:val="-16"/>
          <w:w w:val="115"/>
        </w:rPr>
        <w:t xml:space="preserve"> </w:t>
      </w:r>
      <w:r>
        <w:rPr>
          <w:w w:val="115"/>
        </w:rPr>
        <w:t>(BGP). Routers</w:t>
      </w:r>
      <w:r>
        <w:rPr>
          <w:spacing w:val="-23"/>
          <w:w w:val="115"/>
        </w:rPr>
        <w:t xml:space="preserve"> </w:t>
      </w:r>
      <w:r>
        <w:rPr>
          <w:w w:val="90"/>
        </w:rPr>
        <w:t>–</w:t>
      </w:r>
      <w:r>
        <w:rPr>
          <w:spacing w:val="-9"/>
          <w:w w:val="90"/>
        </w:rPr>
        <w:t xml:space="preserve"> </w:t>
      </w:r>
      <w:r>
        <w:rPr>
          <w:w w:val="115"/>
        </w:rPr>
        <w:t>the</w:t>
      </w:r>
      <w:r>
        <w:rPr>
          <w:spacing w:val="-23"/>
          <w:w w:val="115"/>
        </w:rPr>
        <w:t xml:space="preserve"> </w:t>
      </w:r>
      <w:r>
        <w:rPr>
          <w:w w:val="115"/>
        </w:rPr>
        <w:t>specialized</w:t>
      </w:r>
      <w:r>
        <w:rPr>
          <w:spacing w:val="-22"/>
          <w:w w:val="115"/>
        </w:rPr>
        <w:t xml:space="preserve"> </w:t>
      </w:r>
      <w:r>
        <w:rPr>
          <w:w w:val="115"/>
        </w:rPr>
        <w:t>computers</w:t>
      </w:r>
      <w:r>
        <w:rPr>
          <w:spacing w:val="-22"/>
          <w:w w:val="115"/>
        </w:rPr>
        <w:t xml:space="preserve"> </w:t>
      </w:r>
      <w:r>
        <w:rPr>
          <w:w w:val="115"/>
        </w:rPr>
        <w:t>that</w:t>
      </w:r>
      <w:r>
        <w:rPr>
          <w:spacing w:val="-23"/>
          <w:w w:val="115"/>
        </w:rPr>
        <w:t xml:space="preserve"> </w:t>
      </w:r>
      <w:r>
        <w:rPr>
          <w:w w:val="115"/>
        </w:rPr>
        <w:t>switch</w:t>
      </w:r>
      <w:r>
        <w:rPr>
          <w:spacing w:val="-22"/>
          <w:w w:val="115"/>
        </w:rPr>
        <w:t xml:space="preserve"> </w:t>
      </w:r>
      <w:r>
        <w:rPr>
          <w:w w:val="115"/>
        </w:rPr>
        <w:t>packets</w:t>
      </w:r>
      <w:r>
        <w:rPr>
          <w:spacing w:val="-23"/>
          <w:w w:val="115"/>
        </w:rPr>
        <w:t xml:space="preserve"> </w:t>
      </w:r>
      <w:r>
        <w:rPr>
          <w:w w:val="115"/>
        </w:rPr>
        <w:t>on</w:t>
      </w:r>
      <w:r>
        <w:rPr>
          <w:spacing w:val="-22"/>
          <w:w w:val="115"/>
        </w:rPr>
        <w:t xml:space="preserve"> </w:t>
      </w:r>
      <w:r>
        <w:rPr>
          <w:w w:val="115"/>
        </w:rPr>
        <w:t>networks</w:t>
      </w:r>
      <w:r>
        <w:rPr>
          <w:spacing w:val="-22"/>
          <w:w w:val="115"/>
        </w:rPr>
        <w:t xml:space="preserve"> </w:t>
      </w:r>
      <w:r>
        <w:rPr>
          <w:w w:val="90"/>
        </w:rPr>
        <w:t>–</w:t>
      </w:r>
      <w:r>
        <w:rPr>
          <w:spacing w:val="-10"/>
          <w:w w:val="90"/>
        </w:rPr>
        <w:t xml:space="preserve"> </w:t>
      </w:r>
      <w:r>
        <w:rPr>
          <w:w w:val="115"/>
        </w:rPr>
        <w:t>use</w:t>
      </w:r>
      <w:r>
        <w:rPr>
          <w:spacing w:val="-22"/>
          <w:w w:val="115"/>
        </w:rPr>
        <w:t xml:space="preserve"> </w:t>
      </w:r>
      <w:r>
        <w:rPr>
          <w:w w:val="115"/>
        </w:rPr>
        <w:t>BGP to exchange information about what routes are available to get to particular blocks</w:t>
      </w:r>
      <w:r>
        <w:rPr>
          <w:spacing w:val="-15"/>
          <w:w w:val="115"/>
        </w:rPr>
        <w:t xml:space="preserve"> </w:t>
      </w:r>
      <w:r>
        <w:rPr>
          <w:w w:val="115"/>
        </w:rPr>
        <w:t>of</w:t>
      </w:r>
      <w:r>
        <w:rPr>
          <w:spacing w:val="-13"/>
          <w:w w:val="115"/>
        </w:rPr>
        <w:t xml:space="preserve"> </w:t>
      </w:r>
      <w:r>
        <w:rPr>
          <w:w w:val="115"/>
        </w:rPr>
        <w:t>IP</w:t>
      </w:r>
      <w:r>
        <w:rPr>
          <w:spacing w:val="-15"/>
          <w:w w:val="115"/>
        </w:rPr>
        <w:t xml:space="preserve"> </w:t>
      </w:r>
      <w:r>
        <w:rPr>
          <w:w w:val="115"/>
        </w:rPr>
        <w:t>addresses,</w:t>
      </w:r>
      <w:r>
        <w:rPr>
          <w:spacing w:val="-11"/>
          <w:w w:val="115"/>
        </w:rPr>
        <w:t xml:space="preserve"> </w:t>
      </w:r>
      <w:r>
        <w:rPr>
          <w:w w:val="115"/>
        </w:rPr>
        <w:t>and</w:t>
      </w:r>
      <w:r>
        <w:rPr>
          <w:spacing w:val="-15"/>
          <w:w w:val="115"/>
        </w:rPr>
        <w:t xml:space="preserve"> </w:t>
      </w:r>
      <w:r>
        <w:rPr>
          <w:w w:val="115"/>
        </w:rPr>
        <w:t>to</w:t>
      </w:r>
      <w:r>
        <w:rPr>
          <w:spacing w:val="-14"/>
          <w:w w:val="115"/>
        </w:rPr>
        <w:t xml:space="preserve"> </w:t>
      </w:r>
      <w:r>
        <w:rPr>
          <w:w w:val="115"/>
        </w:rPr>
        <w:t>maintain</w:t>
      </w:r>
      <w:r>
        <w:rPr>
          <w:spacing w:val="-14"/>
          <w:w w:val="115"/>
        </w:rPr>
        <w:t xml:space="preserve"> </w:t>
      </w:r>
      <w:r>
        <w:rPr>
          <w:w w:val="115"/>
        </w:rPr>
        <w:t>routing</w:t>
      </w:r>
      <w:r>
        <w:rPr>
          <w:spacing w:val="-14"/>
          <w:w w:val="115"/>
        </w:rPr>
        <w:t xml:space="preserve"> </w:t>
      </w:r>
      <w:r>
        <w:rPr>
          <w:w w:val="115"/>
        </w:rPr>
        <w:t>tables</w:t>
      </w:r>
      <w:r>
        <w:rPr>
          <w:spacing w:val="-14"/>
          <w:w w:val="115"/>
        </w:rPr>
        <w:t xml:space="preserve"> </w:t>
      </w:r>
      <w:r>
        <w:rPr>
          <w:w w:val="115"/>
        </w:rPr>
        <w:t>so</w:t>
      </w:r>
      <w:r>
        <w:rPr>
          <w:spacing w:val="-14"/>
          <w:w w:val="115"/>
        </w:rPr>
        <w:t xml:space="preserve"> </w:t>
      </w:r>
      <w:r>
        <w:rPr>
          <w:w w:val="115"/>
        </w:rPr>
        <w:t>they</w:t>
      </w:r>
      <w:r>
        <w:rPr>
          <w:spacing w:val="-14"/>
          <w:w w:val="115"/>
        </w:rPr>
        <w:t xml:space="preserve"> </w:t>
      </w:r>
      <w:r>
        <w:rPr>
          <w:w w:val="115"/>
        </w:rPr>
        <w:t>can</w:t>
      </w:r>
      <w:r>
        <w:rPr>
          <w:spacing w:val="-15"/>
          <w:w w:val="115"/>
        </w:rPr>
        <w:t xml:space="preserve"> </w:t>
      </w:r>
      <w:r>
        <w:rPr>
          <w:w w:val="115"/>
        </w:rPr>
        <w:t>select</w:t>
      </w:r>
      <w:r>
        <w:rPr>
          <w:spacing w:val="-14"/>
          <w:w w:val="115"/>
        </w:rPr>
        <w:t xml:space="preserve"> </w:t>
      </w:r>
      <w:r>
        <w:rPr>
          <w:w w:val="115"/>
        </w:rPr>
        <w:t>e</w:t>
      </w:r>
      <w:r>
        <w:rPr>
          <w:rFonts w:ascii="Cambria" w:hAnsi="Cambria"/>
          <w:w w:val="115"/>
        </w:rPr>
        <w:t>ffi</w:t>
      </w:r>
      <w:r>
        <w:rPr>
          <w:w w:val="115"/>
        </w:rPr>
        <w:t>cient routes</w:t>
      </w:r>
      <w:r>
        <w:rPr>
          <w:spacing w:val="-9"/>
          <w:w w:val="115"/>
        </w:rPr>
        <w:t xml:space="preserve"> </w:t>
      </w:r>
      <w:r>
        <w:rPr>
          <w:w w:val="115"/>
        </w:rPr>
        <w:t>to</w:t>
      </w:r>
      <w:r>
        <w:rPr>
          <w:spacing w:val="-8"/>
          <w:w w:val="115"/>
        </w:rPr>
        <w:t xml:space="preserve"> </w:t>
      </w:r>
      <w:r>
        <w:rPr>
          <w:w w:val="115"/>
        </w:rPr>
        <w:t>use.</w:t>
      </w:r>
      <w:r>
        <w:rPr>
          <w:spacing w:val="15"/>
          <w:w w:val="115"/>
        </w:rPr>
        <w:t xml:space="preserve"> </w:t>
      </w:r>
      <w:r>
        <w:rPr>
          <w:w w:val="115"/>
        </w:rPr>
        <w:t>ASes</w:t>
      </w:r>
      <w:r>
        <w:rPr>
          <w:spacing w:val="-8"/>
          <w:w w:val="115"/>
        </w:rPr>
        <w:t xml:space="preserve"> </w:t>
      </w:r>
      <w:r>
        <w:rPr>
          <w:w w:val="115"/>
        </w:rPr>
        <w:t>can</w:t>
      </w:r>
      <w:r>
        <w:rPr>
          <w:spacing w:val="-8"/>
          <w:w w:val="115"/>
        </w:rPr>
        <w:t xml:space="preserve"> </w:t>
      </w:r>
      <w:r>
        <w:rPr>
          <w:w w:val="115"/>
        </w:rPr>
        <w:t>route</w:t>
      </w:r>
      <w:r>
        <w:rPr>
          <w:spacing w:val="-8"/>
          <w:w w:val="115"/>
        </w:rPr>
        <w:t xml:space="preserve"> </w:t>
      </w:r>
      <w:r>
        <w:rPr>
          <w:w w:val="115"/>
        </w:rPr>
        <w:t>tra</w:t>
      </w:r>
      <w:r>
        <w:rPr>
          <w:rFonts w:ascii="Cambria" w:hAnsi="Cambria"/>
          <w:w w:val="115"/>
        </w:rPr>
        <w:t>ffi</w:t>
      </w:r>
      <w:r>
        <w:rPr>
          <w:w w:val="115"/>
        </w:rPr>
        <w:t>c</w:t>
      </w:r>
      <w:r>
        <w:rPr>
          <w:spacing w:val="-8"/>
          <w:w w:val="115"/>
        </w:rPr>
        <w:t xml:space="preserve"> </w:t>
      </w:r>
      <w:r>
        <w:rPr>
          <w:w w:val="115"/>
        </w:rPr>
        <w:t>to</w:t>
      </w:r>
      <w:r>
        <w:rPr>
          <w:spacing w:val="-8"/>
          <w:w w:val="115"/>
        </w:rPr>
        <w:t xml:space="preserve"> </w:t>
      </w:r>
      <w:r>
        <w:rPr>
          <w:w w:val="115"/>
        </w:rPr>
        <w:t>other</w:t>
      </w:r>
      <w:r>
        <w:rPr>
          <w:spacing w:val="-8"/>
          <w:w w:val="115"/>
        </w:rPr>
        <w:t xml:space="preserve"> </w:t>
      </w:r>
      <w:r>
        <w:rPr>
          <w:w w:val="115"/>
        </w:rPr>
        <w:t>ASes</w:t>
      </w:r>
      <w:r>
        <w:rPr>
          <w:spacing w:val="-8"/>
          <w:w w:val="115"/>
        </w:rPr>
        <w:t xml:space="preserve"> </w:t>
      </w:r>
      <w:r>
        <w:rPr>
          <w:spacing w:val="-3"/>
          <w:w w:val="115"/>
        </w:rPr>
        <w:t>by</w:t>
      </w:r>
      <w:r>
        <w:rPr>
          <w:spacing w:val="-8"/>
          <w:w w:val="115"/>
        </w:rPr>
        <w:t xml:space="preserve"> </w:t>
      </w:r>
      <w:r>
        <w:rPr>
          <w:w w:val="115"/>
        </w:rPr>
        <w:t>buying</w:t>
      </w:r>
      <w:r>
        <w:rPr>
          <w:spacing w:val="-8"/>
          <w:w w:val="115"/>
        </w:rPr>
        <w:t xml:space="preserve"> </w:t>
      </w:r>
      <w:r>
        <w:rPr>
          <w:w w:val="115"/>
        </w:rPr>
        <w:t>service</w:t>
      </w:r>
      <w:r>
        <w:rPr>
          <w:spacing w:val="-8"/>
          <w:w w:val="115"/>
        </w:rPr>
        <w:t xml:space="preserve"> </w:t>
      </w:r>
      <w:r>
        <w:rPr>
          <w:w w:val="115"/>
        </w:rPr>
        <w:t>from</w:t>
      </w:r>
      <w:r>
        <w:rPr>
          <w:spacing w:val="-8"/>
          <w:w w:val="115"/>
        </w:rPr>
        <w:t xml:space="preserve"> </w:t>
      </w:r>
      <w:r>
        <w:rPr>
          <w:w w:val="115"/>
        </w:rPr>
        <w:t xml:space="preserve">large transit providers but typically cut the costs of this </w:t>
      </w:r>
      <w:r>
        <w:rPr>
          <w:spacing w:val="-3"/>
          <w:w w:val="115"/>
        </w:rPr>
        <w:t xml:space="preserve">by </w:t>
      </w:r>
      <w:r>
        <w:rPr>
          <w:w w:val="115"/>
        </w:rPr>
        <w:t xml:space="preserve">peering with each other at a local </w:t>
      </w:r>
      <w:r>
        <w:rPr>
          <w:rFonts w:ascii="Palatino Linotype" w:hAnsi="Palatino Linotype"/>
          <w:i/>
          <w:w w:val="115"/>
        </w:rPr>
        <w:t xml:space="preserve">Internet interchange </w:t>
      </w:r>
      <w:r>
        <w:rPr>
          <w:w w:val="115"/>
        </w:rPr>
        <w:t xml:space="preserve">(IX), of which most countries </w:t>
      </w:r>
      <w:r>
        <w:rPr>
          <w:spacing w:val="-3"/>
          <w:w w:val="115"/>
        </w:rPr>
        <w:t xml:space="preserve">have </w:t>
      </w:r>
      <w:r>
        <w:rPr>
          <w:w w:val="115"/>
        </w:rPr>
        <w:t>at least</w:t>
      </w:r>
      <w:r>
        <w:rPr>
          <w:spacing w:val="-37"/>
          <w:w w:val="115"/>
        </w:rPr>
        <w:t xml:space="preserve"> </w:t>
      </w:r>
      <w:r>
        <w:rPr>
          <w:w w:val="115"/>
        </w:rPr>
        <w:t xml:space="preserve">one and large countries may </w:t>
      </w:r>
      <w:r>
        <w:rPr>
          <w:spacing w:val="-3"/>
          <w:w w:val="115"/>
        </w:rPr>
        <w:t>have</w:t>
      </w:r>
      <w:r>
        <w:rPr>
          <w:spacing w:val="26"/>
          <w:w w:val="115"/>
        </w:rPr>
        <w:t xml:space="preserve"> </w:t>
      </w:r>
      <w:r>
        <w:rPr>
          <w:w w:val="115"/>
        </w:rPr>
        <w:t>several.</w:t>
      </w:r>
    </w:p>
    <w:p>
      <w:pPr>
        <w:pStyle w:val="BodyText"/>
        <w:spacing w:line="204" w:lineRule="auto" w:before="109"/>
        <w:ind w:right="863" w:firstLine="298"/>
        <w:jc w:val="both"/>
      </w:pPr>
      <w:r>
        <w:rPr>
          <w:w w:val="115"/>
        </w:rPr>
        <w:t>Internet</w:t>
      </w:r>
      <w:r>
        <w:rPr>
          <w:spacing w:val="-12"/>
          <w:w w:val="115"/>
        </w:rPr>
        <w:t xml:space="preserve"> </w:t>
      </w:r>
      <w:r>
        <w:rPr>
          <w:w w:val="115"/>
        </w:rPr>
        <w:t>interconnectivity</w:t>
      </w:r>
      <w:r>
        <w:rPr>
          <w:spacing w:val="-11"/>
          <w:w w:val="115"/>
        </w:rPr>
        <w:t xml:space="preserve"> </w:t>
      </w:r>
      <w:r>
        <w:rPr>
          <w:w w:val="115"/>
        </w:rPr>
        <w:t>is</w:t>
      </w:r>
      <w:r>
        <w:rPr>
          <w:spacing w:val="-11"/>
          <w:w w:val="115"/>
        </w:rPr>
        <w:t xml:space="preserve"> </w:t>
      </w:r>
      <w:r>
        <w:rPr>
          <w:w w:val="115"/>
        </w:rPr>
        <w:t>a</w:t>
      </w:r>
      <w:r>
        <w:rPr>
          <w:spacing w:val="-12"/>
          <w:w w:val="115"/>
        </w:rPr>
        <w:t xml:space="preserve"> </w:t>
      </w:r>
      <w:r>
        <w:rPr>
          <w:w w:val="115"/>
        </w:rPr>
        <w:t>complex</w:t>
      </w:r>
      <w:r>
        <w:rPr>
          <w:spacing w:val="-11"/>
          <w:w w:val="115"/>
        </w:rPr>
        <w:t xml:space="preserve"> </w:t>
      </w:r>
      <w:r>
        <w:rPr>
          <w:w w:val="115"/>
        </w:rPr>
        <w:t>ecosystem</w:t>
      </w:r>
      <w:r>
        <w:rPr>
          <w:spacing w:val="-11"/>
          <w:w w:val="115"/>
        </w:rPr>
        <w:t xml:space="preserve"> </w:t>
      </w:r>
      <w:r>
        <w:rPr>
          <w:w w:val="115"/>
        </w:rPr>
        <w:t>with</w:t>
      </w:r>
      <w:r>
        <w:rPr>
          <w:spacing w:val="-12"/>
          <w:w w:val="115"/>
        </w:rPr>
        <w:t xml:space="preserve"> </w:t>
      </w:r>
      <w:r>
        <w:rPr>
          <w:w w:val="115"/>
        </w:rPr>
        <w:t>many</w:t>
      </w:r>
      <w:r>
        <w:rPr>
          <w:spacing w:val="-11"/>
          <w:w w:val="115"/>
        </w:rPr>
        <w:t xml:space="preserve"> </w:t>
      </w:r>
      <w:r>
        <w:rPr>
          <w:w w:val="115"/>
        </w:rPr>
        <w:t>interdependent layers.</w:t>
      </w:r>
      <w:r>
        <w:rPr>
          <w:spacing w:val="16"/>
          <w:w w:val="115"/>
        </w:rPr>
        <w:t xml:space="preserve"> </w:t>
      </w:r>
      <w:r>
        <w:rPr>
          <w:w w:val="115"/>
        </w:rPr>
        <w:t>Its</w:t>
      </w:r>
      <w:r>
        <w:rPr>
          <w:spacing w:val="-6"/>
          <w:w w:val="115"/>
        </w:rPr>
        <w:t xml:space="preserve"> </w:t>
      </w:r>
      <w:r>
        <w:rPr>
          <w:w w:val="115"/>
        </w:rPr>
        <w:t>open</w:t>
      </w:r>
      <w:r>
        <w:rPr>
          <w:spacing w:val="-6"/>
          <w:w w:val="115"/>
        </w:rPr>
        <w:t xml:space="preserve"> </w:t>
      </w:r>
      <w:r>
        <w:rPr>
          <w:w w:val="115"/>
        </w:rPr>
        <w:t>and</w:t>
      </w:r>
      <w:r>
        <w:rPr>
          <w:spacing w:val="-7"/>
          <w:w w:val="115"/>
        </w:rPr>
        <w:t xml:space="preserve"> </w:t>
      </w:r>
      <w:r>
        <w:rPr>
          <w:w w:val="115"/>
        </w:rPr>
        <w:t>decentralised</w:t>
      </w:r>
      <w:r>
        <w:rPr>
          <w:spacing w:val="-6"/>
          <w:w w:val="115"/>
        </w:rPr>
        <w:t xml:space="preserve"> </w:t>
      </w:r>
      <w:r>
        <w:rPr>
          <w:w w:val="115"/>
        </w:rPr>
        <w:t>organisation</w:t>
      </w:r>
      <w:r>
        <w:rPr>
          <w:spacing w:val="-6"/>
          <w:w w:val="115"/>
        </w:rPr>
        <w:t xml:space="preserve"> </w:t>
      </w:r>
      <w:r>
        <w:rPr>
          <w:w w:val="115"/>
        </w:rPr>
        <w:t>has</w:t>
      </w:r>
      <w:r>
        <w:rPr>
          <w:spacing w:val="-6"/>
          <w:w w:val="115"/>
        </w:rPr>
        <w:t xml:space="preserve"> </w:t>
      </w:r>
      <w:r>
        <w:rPr>
          <w:w w:val="115"/>
        </w:rPr>
        <w:t>been</w:t>
      </w:r>
      <w:r>
        <w:rPr>
          <w:spacing w:val="-7"/>
          <w:w w:val="115"/>
        </w:rPr>
        <w:t xml:space="preserve"> </w:t>
      </w:r>
      <w:r>
        <w:rPr>
          <w:w w:val="115"/>
        </w:rPr>
        <w:t>essential</w:t>
      </w:r>
      <w:r>
        <w:rPr>
          <w:spacing w:val="-6"/>
          <w:w w:val="115"/>
        </w:rPr>
        <w:t xml:space="preserve"> </w:t>
      </w:r>
      <w:r>
        <w:rPr>
          <w:w w:val="115"/>
        </w:rPr>
        <w:t>to</w:t>
      </w:r>
      <w:r>
        <w:rPr>
          <w:spacing w:val="-6"/>
          <w:w w:val="115"/>
        </w:rPr>
        <w:t xml:space="preserve"> </w:t>
      </w:r>
      <w:r>
        <w:rPr>
          <w:w w:val="115"/>
        </w:rPr>
        <w:t>the</w:t>
      </w:r>
      <w:r>
        <w:rPr>
          <w:spacing w:val="-7"/>
          <w:w w:val="115"/>
        </w:rPr>
        <w:t xml:space="preserve"> </w:t>
      </w:r>
      <w:r>
        <w:rPr>
          <w:w w:val="115"/>
        </w:rPr>
        <w:t>success and resilience of the Internet, which has meant that the e</w:t>
      </w:r>
      <w:r>
        <w:rPr>
          <w:rFonts w:ascii="Cambria" w:hAnsi="Cambria"/>
          <w:w w:val="115"/>
        </w:rPr>
        <w:t>ff</w:t>
      </w:r>
      <w:r>
        <w:rPr>
          <w:w w:val="115"/>
        </w:rPr>
        <w:t xml:space="preserve">ects of natural </w:t>
      </w:r>
      <w:r>
        <w:rPr>
          <w:spacing w:val="-3"/>
          <w:w w:val="115"/>
        </w:rPr>
        <w:t>dis</w:t>
      </w:r>
      <w:r>
        <w:rPr>
          <w:w w:val="115"/>
        </w:rPr>
        <w:t>asters</w:t>
      </w:r>
      <w:r>
        <w:rPr>
          <w:spacing w:val="16"/>
          <w:w w:val="115"/>
        </w:rPr>
        <w:t xml:space="preserve"> </w:t>
      </w:r>
      <w:r>
        <w:rPr>
          <w:w w:val="115"/>
        </w:rPr>
        <w:t>such</w:t>
      </w:r>
      <w:r>
        <w:rPr>
          <w:spacing w:val="16"/>
          <w:w w:val="115"/>
        </w:rPr>
        <w:t xml:space="preserve"> </w:t>
      </w:r>
      <w:r>
        <w:rPr>
          <w:w w:val="115"/>
        </w:rPr>
        <w:t>as</w:t>
      </w:r>
      <w:r>
        <w:rPr>
          <w:spacing w:val="16"/>
          <w:w w:val="115"/>
        </w:rPr>
        <w:t xml:space="preserve"> </w:t>
      </w:r>
      <w:r>
        <w:rPr>
          <w:w w:val="115"/>
        </w:rPr>
        <w:t>Hurricane</w:t>
      </w:r>
      <w:r>
        <w:rPr>
          <w:spacing w:val="16"/>
          <w:w w:val="115"/>
        </w:rPr>
        <w:t xml:space="preserve"> </w:t>
      </w:r>
      <w:r>
        <w:rPr>
          <w:w w:val="115"/>
        </w:rPr>
        <w:t>Katrina</w:t>
      </w:r>
      <w:r>
        <w:rPr>
          <w:spacing w:val="17"/>
          <w:w w:val="115"/>
        </w:rPr>
        <w:t xml:space="preserve"> </w:t>
      </w:r>
      <w:r>
        <w:rPr>
          <w:w w:val="115"/>
        </w:rPr>
        <w:t>and</w:t>
      </w:r>
      <w:r>
        <w:rPr>
          <w:spacing w:val="16"/>
          <w:w w:val="115"/>
        </w:rPr>
        <w:t xml:space="preserve"> </w:t>
      </w:r>
      <w:r>
        <w:rPr>
          <w:w w:val="115"/>
        </w:rPr>
        <w:t>terrorist</w:t>
      </w:r>
      <w:r>
        <w:rPr>
          <w:spacing w:val="16"/>
          <w:w w:val="115"/>
        </w:rPr>
        <w:t xml:space="preserve"> </w:t>
      </w:r>
      <w:r>
        <w:rPr>
          <w:w w:val="115"/>
        </w:rPr>
        <w:t>attacks</w:t>
      </w:r>
      <w:r>
        <w:rPr>
          <w:spacing w:val="16"/>
          <w:w w:val="115"/>
        </w:rPr>
        <w:t xml:space="preserve"> </w:t>
      </w:r>
      <w:r>
        <w:rPr>
          <w:w w:val="115"/>
        </w:rPr>
        <w:t>such</w:t>
      </w:r>
      <w:r>
        <w:rPr>
          <w:spacing w:val="17"/>
          <w:w w:val="115"/>
        </w:rPr>
        <w:t xml:space="preserve"> </w:t>
      </w:r>
      <w:r>
        <w:rPr>
          <w:w w:val="115"/>
        </w:rPr>
        <w:t>as</w:t>
      </w:r>
      <w:r>
        <w:rPr>
          <w:spacing w:val="16"/>
          <w:w w:val="115"/>
        </w:rPr>
        <w:t xml:space="preserve"> </w:t>
      </w:r>
      <w:r>
        <w:rPr>
          <w:w w:val="115"/>
        </w:rPr>
        <w:t>9/11</w:t>
      </w:r>
      <w:r>
        <w:rPr>
          <w:spacing w:val="16"/>
          <w:w w:val="115"/>
        </w:rPr>
        <w:t xml:space="preserve"> </w:t>
      </w:r>
      <w:r>
        <w:rPr>
          <w:spacing w:val="-3"/>
          <w:w w:val="115"/>
        </w:rPr>
        <w:t>have</w:t>
      </w:r>
      <w:r>
        <w:rPr>
          <w:spacing w:val="16"/>
          <w:w w:val="115"/>
        </w:rPr>
        <w:t xml:space="preserve"> </w:t>
      </w:r>
      <w:r>
        <w:rPr>
          <w:w w:val="115"/>
        </w:rPr>
        <w:t>been</w:t>
      </w:r>
    </w:p>
    <w:p>
      <w:pPr>
        <w:spacing w:after="0" w:line="204" w:lineRule="auto"/>
        <w:jc w:val="both"/>
        <w:sectPr>
          <w:headerReference w:type="default" r:id="rId7"/>
          <w:footerReference w:type="default" r:id="rId8"/>
          <w:pgSz w:w="11900" w:h="16840"/>
          <w:pgMar w:header="1800" w:footer="1777" w:top="2020" w:bottom="1960" w:left="1680" w:right="1680"/>
        </w:sectPr>
      </w:pPr>
    </w:p>
    <w:p>
      <w:pPr>
        <w:pStyle w:val="BodyText"/>
        <w:ind w:left="0"/>
      </w:pPr>
    </w:p>
    <w:p>
      <w:pPr>
        <w:pStyle w:val="BodyText"/>
        <w:ind w:left="0"/>
        <w:rPr>
          <w:sz w:val="17"/>
        </w:rPr>
      </w:pPr>
    </w:p>
    <w:p>
      <w:pPr>
        <w:pStyle w:val="BodyText"/>
        <w:spacing w:line="204" w:lineRule="auto" w:before="1"/>
        <w:ind w:right="863"/>
        <w:jc w:val="both"/>
      </w:pPr>
      <w:r>
        <w:rPr>
          <w:w w:val="110"/>
        </w:rPr>
        <w:t>limited in time and space, as have assorted technical failures. However the Internet is slowly becoming more centralised, as a result of the consolidation of Tier-1 providers, and is vulnerable to common-mode failures (such as electric power cuts) as well as to disruptive attacks.</w:t>
      </w:r>
    </w:p>
    <w:p>
      <w:pPr>
        <w:pStyle w:val="BodyText"/>
        <w:spacing w:line="204" w:lineRule="auto" w:before="103"/>
        <w:ind w:right="863" w:firstLine="298"/>
        <w:jc w:val="both"/>
      </w:pPr>
      <w:r>
        <w:rPr>
          <w:w w:val="110"/>
        </w:rPr>
        <w:t xml:space="preserve">About the worst attack </w:t>
      </w:r>
      <w:r>
        <w:rPr>
          <w:spacing w:val="-3"/>
          <w:w w:val="110"/>
        </w:rPr>
        <w:t xml:space="preserve">we </w:t>
      </w:r>
      <w:r>
        <w:rPr>
          <w:w w:val="110"/>
        </w:rPr>
        <w:t xml:space="preserve">can reasonably foresee would </w:t>
      </w:r>
      <w:r>
        <w:rPr>
          <w:spacing w:val="-3"/>
          <w:w w:val="110"/>
        </w:rPr>
        <w:t xml:space="preserve">involve </w:t>
      </w:r>
      <w:r>
        <w:rPr>
          <w:w w:val="110"/>
        </w:rPr>
        <w:t xml:space="preserve">an attacker planting malware on thousands of routers so they advertise large numbers of </w:t>
      </w:r>
      <w:r>
        <w:rPr>
          <w:spacing w:val="-3"/>
          <w:w w:val="110"/>
        </w:rPr>
        <w:t xml:space="preserve">false </w:t>
      </w:r>
      <w:r>
        <w:rPr>
          <w:w w:val="110"/>
        </w:rPr>
        <w:t xml:space="preserve">routes, clogging the routing tables and tearing up the routing fabric. There </w:t>
      </w:r>
      <w:r>
        <w:rPr>
          <w:spacing w:val="-3"/>
          <w:w w:val="110"/>
        </w:rPr>
        <w:t xml:space="preserve">have </w:t>
      </w:r>
      <w:r>
        <w:rPr>
          <w:w w:val="110"/>
        </w:rPr>
        <w:t xml:space="preserve">been several warnings already in the form of incidents and accidents. In 2008, </w:t>
      </w:r>
      <w:r>
        <w:rPr>
          <w:spacing w:val="-5"/>
          <w:w w:val="110"/>
        </w:rPr>
        <w:t xml:space="preserve">YouTube </w:t>
      </w:r>
      <w:r>
        <w:rPr>
          <w:w w:val="110"/>
        </w:rPr>
        <w:t xml:space="preserve">became inaccessible for a few hours after the government of Pakistan tried to censor it locally </w:t>
      </w:r>
      <w:r>
        <w:rPr>
          <w:spacing w:val="-3"/>
          <w:w w:val="110"/>
        </w:rPr>
        <w:t xml:space="preserve">by </w:t>
      </w:r>
      <w:r>
        <w:rPr>
          <w:w w:val="110"/>
        </w:rPr>
        <w:t xml:space="preserve">announcing false routes to it, which propagated globally; and in 2010 China </w:t>
      </w:r>
      <w:r>
        <w:rPr>
          <w:spacing w:val="-3"/>
          <w:w w:val="110"/>
        </w:rPr>
        <w:t xml:space="preserve">Telecom </w:t>
      </w:r>
      <w:r>
        <w:rPr>
          <w:w w:val="110"/>
        </w:rPr>
        <w:t xml:space="preserve">advertised </w:t>
      </w:r>
      <w:r>
        <w:rPr>
          <w:spacing w:val="-3"/>
          <w:w w:val="110"/>
        </w:rPr>
        <w:t xml:space="preserve">over </w:t>
      </w:r>
      <w:r>
        <w:rPr>
          <w:w w:val="110"/>
        </w:rPr>
        <w:t xml:space="preserve">100,000 </w:t>
      </w:r>
      <w:r>
        <w:rPr>
          <w:spacing w:val="-3"/>
          <w:w w:val="110"/>
        </w:rPr>
        <w:t xml:space="preserve">invalid </w:t>
      </w:r>
      <w:r>
        <w:rPr>
          <w:w w:val="110"/>
        </w:rPr>
        <w:t>routes, hijacking 15% of Internet addresses for 18 minutes.  Some people ascribed that  to accident, while others suggested that China had been testing a</w:t>
      </w:r>
      <w:r>
        <w:rPr>
          <w:spacing w:val="-12"/>
          <w:w w:val="110"/>
        </w:rPr>
        <w:t xml:space="preserve"> </w:t>
      </w:r>
      <w:r>
        <w:rPr>
          <w:w w:val="110"/>
        </w:rPr>
        <w:t xml:space="preserve">‘cyber-nuke’, some of whose fallout escaped. Most routers now accept only a limited number  of routes from each of their peers, </w:t>
      </w:r>
      <w:r>
        <w:rPr>
          <w:spacing w:val="2"/>
          <w:w w:val="110"/>
        </w:rPr>
        <w:t xml:space="preserve">be </w:t>
      </w:r>
      <w:r>
        <w:rPr>
          <w:w w:val="110"/>
        </w:rPr>
        <w:t xml:space="preserve">it a few dozen or a few hundred; so largescale disruption would require  thousands  of  subverted  routers.  Both  </w:t>
      </w:r>
      <w:r>
        <w:rPr>
          <w:spacing w:val="-3"/>
          <w:w w:val="110"/>
        </w:rPr>
        <w:t xml:space="preserve">China </w:t>
      </w:r>
      <w:r>
        <w:rPr>
          <w:w w:val="110"/>
        </w:rPr>
        <w:t xml:space="preserve">and (more recently) Russia </w:t>
      </w:r>
      <w:r>
        <w:rPr>
          <w:spacing w:val="-3"/>
          <w:w w:val="110"/>
        </w:rPr>
        <w:t xml:space="preserve">have </w:t>
      </w:r>
      <w:r>
        <w:rPr>
          <w:w w:val="110"/>
        </w:rPr>
        <w:t xml:space="preserve">been working on making the Internet in their countries separable, so that major disruptive attacks could in theory </w:t>
      </w:r>
      <w:r>
        <w:rPr>
          <w:spacing w:val="2"/>
          <w:w w:val="110"/>
        </w:rPr>
        <w:t xml:space="preserve">be </w:t>
      </w:r>
      <w:r>
        <w:rPr>
          <w:w w:val="110"/>
        </w:rPr>
        <w:t>launched without in</w:t>
      </w:r>
      <w:r>
        <w:rPr>
          <w:rFonts w:ascii="Cambria" w:hAnsi="Cambria"/>
          <w:w w:val="110"/>
        </w:rPr>
        <w:t>ﬂ</w:t>
      </w:r>
      <w:r>
        <w:rPr>
          <w:w w:val="110"/>
        </w:rPr>
        <w:t xml:space="preserve">icting unacceptable collateral damage on local services and facilities. There </w:t>
      </w:r>
      <w:r>
        <w:rPr>
          <w:spacing w:val="-3"/>
          <w:w w:val="110"/>
        </w:rPr>
        <w:t xml:space="preserve">have </w:t>
      </w:r>
      <w:r>
        <w:rPr>
          <w:w w:val="110"/>
        </w:rPr>
        <w:t xml:space="preserve">been reports of BGP hijacking being used </w:t>
      </w:r>
      <w:r>
        <w:rPr>
          <w:spacing w:val="-3"/>
          <w:w w:val="110"/>
        </w:rPr>
        <w:t xml:space="preserve">by </w:t>
      </w:r>
      <w:r>
        <w:rPr>
          <w:w w:val="110"/>
        </w:rPr>
        <w:t>China for intelligence collection; for example, tra</w:t>
      </w:r>
      <w:r>
        <w:rPr>
          <w:rFonts w:ascii="Cambria" w:hAnsi="Cambria"/>
          <w:w w:val="110"/>
        </w:rPr>
        <w:t>ffi</w:t>
      </w:r>
      <w:r>
        <w:rPr>
          <w:w w:val="110"/>
        </w:rPr>
        <w:t xml:space="preserve">c from Canada to Korean government websites was routed via China from </w:t>
      </w:r>
      <w:r>
        <w:rPr>
          <w:spacing w:val="-3"/>
          <w:w w:val="110"/>
        </w:rPr>
        <w:t xml:space="preserve">February </w:t>
      </w:r>
      <w:r>
        <w:rPr>
          <w:w w:val="110"/>
        </w:rPr>
        <w:t xml:space="preserve">2016 for six months [533]. There has also been criminal misuse, ranging from the hijacking of IP address space </w:t>
      </w:r>
      <w:r>
        <w:rPr>
          <w:spacing w:val="-3"/>
          <w:w w:val="110"/>
        </w:rPr>
        <w:t xml:space="preserve">by </w:t>
      </w:r>
      <w:r>
        <w:rPr>
          <w:w w:val="110"/>
        </w:rPr>
        <w:t xml:space="preserve">spammers, </w:t>
      </w:r>
      <w:r>
        <w:rPr>
          <w:spacing w:val="-6"/>
          <w:w w:val="110"/>
        </w:rPr>
        <w:t xml:space="preserve">to </w:t>
      </w:r>
      <w:r>
        <w:rPr>
          <w:w w:val="110"/>
        </w:rPr>
        <w:t>an eight-</w:t>
      </w:r>
      <w:r>
        <w:rPr>
          <w:rFonts w:ascii="Cambria" w:hAnsi="Cambria"/>
          <w:w w:val="110"/>
        </w:rPr>
        <w:t>fi</w:t>
      </w:r>
      <w:r>
        <w:rPr>
          <w:w w:val="110"/>
        </w:rPr>
        <w:t xml:space="preserve">gure ad fraud in 2018 whose perpetrators hid in address space </w:t>
      </w:r>
      <w:r>
        <w:rPr>
          <w:spacing w:val="-3"/>
          <w:w w:val="110"/>
        </w:rPr>
        <w:t>stolen</w:t>
      </w:r>
      <w:r>
        <w:rPr>
          <w:spacing w:val="51"/>
          <w:w w:val="110"/>
        </w:rPr>
        <w:t xml:space="preserve"> </w:t>
      </w:r>
      <w:r>
        <w:rPr>
          <w:w w:val="110"/>
        </w:rPr>
        <w:t xml:space="preserve">from the US Air </w:t>
      </w:r>
      <w:r>
        <w:rPr>
          <w:spacing w:val="-4"/>
          <w:w w:val="110"/>
        </w:rPr>
        <w:t xml:space="preserve">Force </w:t>
      </w:r>
      <w:r>
        <w:rPr>
          <w:w w:val="110"/>
        </w:rPr>
        <w:t xml:space="preserve">[791]. </w:t>
      </w:r>
      <w:r>
        <w:rPr>
          <w:spacing w:val="-3"/>
          <w:w w:val="110"/>
        </w:rPr>
        <w:t xml:space="preserve">Finally, </w:t>
      </w:r>
      <w:r>
        <w:rPr>
          <w:w w:val="110"/>
        </w:rPr>
        <w:t xml:space="preserve">there is a growing political tussle in </w:t>
      </w:r>
      <w:r>
        <w:rPr>
          <w:spacing w:val="-3"/>
          <w:w w:val="110"/>
        </w:rPr>
        <w:t xml:space="preserve">2019– </w:t>
      </w:r>
      <w:r>
        <w:rPr>
          <w:w w:val="110"/>
        </w:rPr>
        <w:t xml:space="preserve">20 about whether Huawei should </w:t>
      </w:r>
      <w:r>
        <w:rPr>
          <w:spacing w:val="2"/>
          <w:w w:val="110"/>
        </w:rPr>
        <w:t xml:space="preserve">be </w:t>
      </w:r>
      <w:r>
        <w:rPr>
          <w:w w:val="110"/>
        </w:rPr>
        <w:t>allowed to sell routers at scale (or at all)     in countries allied to the</w:t>
      </w:r>
      <w:r>
        <w:rPr>
          <w:spacing w:val="49"/>
          <w:w w:val="110"/>
        </w:rPr>
        <w:t xml:space="preserve"> </w:t>
      </w:r>
      <w:r>
        <w:rPr>
          <w:w w:val="110"/>
        </w:rPr>
        <w:t>USA.</w:t>
      </w:r>
    </w:p>
    <w:p>
      <w:pPr>
        <w:pStyle w:val="BodyText"/>
        <w:spacing w:line="204" w:lineRule="auto" w:before="122"/>
        <w:ind w:right="863" w:firstLine="298"/>
        <w:jc w:val="both"/>
      </w:pPr>
      <w:r>
        <w:rPr>
          <w:spacing w:val="-3"/>
          <w:w w:val="110"/>
        </w:rPr>
        <w:t xml:space="preserve">Taking </w:t>
      </w:r>
      <w:r>
        <w:rPr>
          <w:w w:val="110"/>
        </w:rPr>
        <w:t>a step backward, the resilience of the Internet is hard to de</w:t>
      </w:r>
      <w:r>
        <w:rPr>
          <w:rFonts w:ascii="Cambria" w:hAnsi="Cambria"/>
          <w:w w:val="110"/>
        </w:rPr>
        <w:t>fi</w:t>
      </w:r>
      <w:r>
        <w:rPr>
          <w:w w:val="110"/>
        </w:rPr>
        <w:t>ne and to measure; it is in tension with e</w:t>
      </w:r>
      <w:r>
        <w:rPr>
          <w:rFonts w:ascii="Cambria" w:hAnsi="Cambria"/>
          <w:w w:val="110"/>
        </w:rPr>
        <w:t>ffi</w:t>
      </w:r>
      <w:r>
        <w:rPr>
          <w:w w:val="110"/>
        </w:rPr>
        <w:t xml:space="preserve">ciency and may </w:t>
      </w:r>
      <w:r>
        <w:rPr>
          <w:spacing w:val="2"/>
          <w:w w:val="110"/>
        </w:rPr>
        <w:t xml:space="preserve">be </w:t>
      </w:r>
      <w:r>
        <w:rPr>
          <w:w w:val="110"/>
        </w:rPr>
        <w:t xml:space="preserve">decreasing as a small number of very large networks come to dominate. These range from the dominant transit provider, Level 3, to content delivery networks (CDNs) operated </w:t>
      </w:r>
      <w:r>
        <w:rPr>
          <w:spacing w:val="-3"/>
          <w:w w:val="110"/>
        </w:rPr>
        <w:t xml:space="preserve">by </w:t>
      </w:r>
      <w:r>
        <w:rPr>
          <w:w w:val="110"/>
        </w:rPr>
        <w:t>Google, Akamai, Cloud</w:t>
      </w:r>
      <w:r>
        <w:rPr>
          <w:rFonts w:ascii="Cambria" w:hAnsi="Cambria"/>
          <w:w w:val="110"/>
        </w:rPr>
        <w:t>ﬂ</w:t>
      </w:r>
      <w:r>
        <w:rPr>
          <w:w w:val="110"/>
        </w:rPr>
        <w:t>are and others. There are many complex interactions between resilience and e</w:t>
      </w:r>
      <w:r>
        <w:rPr>
          <w:rFonts w:ascii="Cambria" w:hAnsi="Cambria"/>
          <w:w w:val="110"/>
        </w:rPr>
        <w:t>ffi</w:t>
      </w:r>
      <w:r>
        <w:rPr>
          <w:w w:val="110"/>
        </w:rPr>
        <w:t>ciency, reachability and congestion, tra</w:t>
      </w:r>
      <w:r>
        <w:rPr>
          <w:rFonts w:ascii="Cambria" w:hAnsi="Cambria"/>
          <w:w w:val="110"/>
        </w:rPr>
        <w:t>ffi</w:t>
      </w:r>
      <w:r>
        <w:rPr>
          <w:w w:val="110"/>
        </w:rPr>
        <w:t xml:space="preserve">c prioritisation </w:t>
      </w:r>
      <w:r>
        <w:rPr>
          <w:spacing w:val="-5"/>
          <w:w w:val="110"/>
        </w:rPr>
        <w:t xml:space="preserve">and </w:t>
      </w:r>
      <w:r>
        <w:rPr>
          <w:w w:val="110"/>
        </w:rPr>
        <w:t xml:space="preserve">commercial sensitivity, complexity and scale. There’s no mechanism to </w:t>
      </w:r>
      <w:r>
        <w:rPr>
          <w:spacing w:val="-3"/>
          <w:w w:val="110"/>
        </w:rPr>
        <w:t xml:space="preserve">check </w:t>
      </w:r>
      <w:r>
        <w:rPr>
          <w:w w:val="110"/>
        </w:rPr>
        <w:t xml:space="preserve">the </w:t>
      </w:r>
      <w:r>
        <w:rPr>
          <w:spacing w:val="-3"/>
          <w:w w:val="110"/>
        </w:rPr>
        <w:t xml:space="preserve">validity </w:t>
      </w:r>
      <w:r>
        <w:rPr>
          <w:w w:val="110"/>
        </w:rPr>
        <w:t xml:space="preserve">of routing information distributed via </w:t>
      </w:r>
      <w:r>
        <w:rPr>
          <w:spacing w:val="-5"/>
          <w:w w:val="110"/>
        </w:rPr>
        <w:t xml:space="preserve">BGP. </w:t>
      </w:r>
      <w:r>
        <w:rPr>
          <w:w w:val="110"/>
        </w:rPr>
        <w:t>The pervasive mistrust between ISPs and governments makes regulation di</w:t>
      </w:r>
      <w:r>
        <w:rPr>
          <w:rFonts w:ascii="Cambria" w:hAnsi="Cambria"/>
          <w:w w:val="110"/>
        </w:rPr>
        <w:t>ffi</w:t>
      </w:r>
      <w:r>
        <w:rPr>
          <w:w w:val="110"/>
        </w:rPr>
        <w:t xml:space="preserve">cult. The lack of </w:t>
      </w:r>
      <w:r>
        <w:rPr>
          <w:spacing w:val="2"/>
          <w:w w:val="110"/>
        </w:rPr>
        <w:t xml:space="preserve">good </w:t>
      </w:r>
      <w:r>
        <w:rPr>
          <w:w w:val="110"/>
        </w:rPr>
        <w:t>information about how the system works makes rational discussion di</w:t>
      </w:r>
      <w:r>
        <w:rPr>
          <w:rFonts w:ascii="Cambria" w:hAnsi="Cambria"/>
          <w:w w:val="110"/>
        </w:rPr>
        <w:t>ffi</w:t>
      </w:r>
      <w:r>
        <w:rPr>
          <w:w w:val="110"/>
        </w:rPr>
        <w:t xml:space="preserve">cult too. Resilience has so far depended on surplus capacity and rapid growth, but </w:t>
      </w:r>
      <w:r>
        <w:rPr>
          <w:spacing w:val="-4"/>
          <w:w w:val="110"/>
        </w:rPr>
        <w:t xml:space="preserve">that </w:t>
      </w:r>
      <w:r>
        <w:rPr>
          <w:w w:val="110"/>
        </w:rPr>
        <w:t>cannot continue for ever. In 2011 colleagues and I wrote a major report for the European Network and Information Security Agency that explores these issues   in detail</w:t>
      </w:r>
      <w:r>
        <w:rPr>
          <w:spacing w:val="17"/>
          <w:w w:val="110"/>
        </w:rPr>
        <w:t xml:space="preserve"> </w:t>
      </w:r>
      <w:r>
        <w:rPr>
          <w:w w:val="110"/>
        </w:rPr>
        <w:t>[1906].</w:t>
      </w:r>
    </w:p>
    <w:p>
      <w:pPr>
        <w:pStyle w:val="BodyText"/>
        <w:spacing w:line="204" w:lineRule="auto" w:before="103"/>
        <w:ind w:right="863" w:firstLine="298"/>
        <w:jc w:val="both"/>
      </w:pPr>
      <w:r>
        <w:rPr>
          <w:w w:val="115"/>
        </w:rPr>
        <w:t xml:space="preserve">The main technical BGP security mechanism at present is the </w:t>
      </w:r>
      <w:r>
        <w:rPr>
          <w:rFonts w:ascii="Palatino Linotype" w:hAnsi="Palatino Linotype"/>
          <w:i/>
          <w:spacing w:val="-5"/>
          <w:w w:val="115"/>
        </w:rPr>
        <w:t xml:space="preserve">Resource </w:t>
      </w:r>
      <w:r>
        <w:rPr>
          <w:rFonts w:ascii="Palatino Linotype" w:hAnsi="Palatino Linotype"/>
          <w:i/>
          <w:w w:val="115"/>
        </w:rPr>
        <w:t>Public</w:t>
      </w:r>
      <w:r>
        <w:rPr>
          <w:rFonts w:ascii="Palatino Linotype" w:hAnsi="Palatino Linotype"/>
          <w:i/>
          <w:spacing w:val="-18"/>
          <w:w w:val="115"/>
        </w:rPr>
        <w:t xml:space="preserve"> </w:t>
      </w:r>
      <w:r>
        <w:rPr>
          <w:rFonts w:ascii="Palatino Linotype" w:hAnsi="Palatino Linotype"/>
          <w:i/>
          <w:w w:val="115"/>
        </w:rPr>
        <w:t>Key</w:t>
      </w:r>
      <w:r>
        <w:rPr>
          <w:rFonts w:ascii="Palatino Linotype" w:hAnsi="Palatino Linotype"/>
          <w:i/>
          <w:spacing w:val="-18"/>
          <w:w w:val="115"/>
        </w:rPr>
        <w:t xml:space="preserve"> </w:t>
      </w:r>
      <w:r>
        <w:rPr>
          <w:rFonts w:ascii="Palatino Linotype" w:hAnsi="Palatino Linotype"/>
          <w:i/>
          <w:w w:val="115"/>
        </w:rPr>
        <w:t>Infrastructure</w:t>
      </w:r>
      <w:r>
        <w:rPr>
          <w:rFonts w:ascii="Palatino Linotype" w:hAnsi="Palatino Linotype"/>
          <w:i/>
          <w:spacing w:val="-20"/>
          <w:w w:val="115"/>
        </w:rPr>
        <w:t xml:space="preserve"> </w:t>
      </w:r>
      <w:r>
        <w:rPr>
          <w:w w:val="115"/>
        </w:rPr>
        <w:t>(RPKI)</w:t>
      </w:r>
      <w:r>
        <w:rPr>
          <w:spacing w:val="-22"/>
          <w:w w:val="115"/>
        </w:rPr>
        <w:t xml:space="preserve"> </w:t>
      </w:r>
      <w:r>
        <w:rPr>
          <w:w w:val="115"/>
        </w:rPr>
        <w:t>which</w:t>
      </w:r>
      <w:r>
        <w:rPr>
          <w:spacing w:val="-22"/>
          <w:w w:val="115"/>
        </w:rPr>
        <w:t xml:space="preserve"> </w:t>
      </w:r>
      <w:r>
        <w:rPr>
          <w:w w:val="115"/>
        </w:rPr>
        <w:t>enables</w:t>
      </w:r>
      <w:r>
        <w:rPr>
          <w:spacing w:val="-23"/>
          <w:w w:val="115"/>
        </w:rPr>
        <w:t xml:space="preserve"> </w:t>
      </w:r>
      <w:r>
        <w:rPr>
          <w:w w:val="115"/>
        </w:rPr>
        <w:t>registries</w:t>
      </w:r>
      <w:r>
        <w:rPr>
          <w:spacing w:val="-22"/>
          <w:w w:val="115"/>
        </w:rPr>
        <w:t xml:space="preserve"> </w:t>
      </w:r>
      <w:r>
        <w:rPr>
          <w:w w:val="115"/>
        </w:rPr>
        <w:t>to</w:t>
      </w:r>
      <w:r>
        <w:rPr>
          <w:spacing w:val="-22"/>
          <w:w w:val="115"/>
        </w:rPr>
        <w:t xml:space="preserve"> </w:t>
      </w:r>
      <w:r>
        <w:rPr>
          <w:w w:val="115"/>
        </w:rPr>
        <w:t>certify</w:t>
      </w:r>
      <w:r>
        <w:rPr>
          <w:spacing w:val="-22"/>
          <w:w w:val="115"/>
        </w:rPr>
        <w:t xml:space="preserve"> </w:t>
      </w:r>
      <w:r>
        <w:rPr>
          <w:w w:val="115"/>
        </w:rPr>
        <w:t>that</w:t>
      </w:r>
      <w:r>
        <w:rPr>
          <w:spacing w:val="-35"/>
          <w:w w:val="115"/>
        </w:rPr>
        <w:t xml:space="preserve"> </w:t>
      </w:r>
      <w:r>
        <w:rPr>
          <w:spacing w:val="-3"/>
          <w:w w:val="115"/>
        </w:rPr>
        <w:t>“Au</w:t>
      </w:r>
      <w:r>
        <w:rPr>
          <w:w w:val="113"/>
        </w:rPr>
        <w:t>tonomous</w:t>
      </w:r>
      <w:r>
        <w:rPr>
          <w:spacing w:val="22"/>
        </w:rPr>
        <w:t xml:space="preserve"> </w:t>
      </w:r>
      <w:r>
        <w:rPr>
          <w:w w:val="113"/>
        </w:rPr>
        <w:t>system</w:t>
      </w:r>
      <w:r>
        <w:rPr>
          <w:spacing w:val="22"/>
        </w:rPr>
        <w:t xml:space="preserve"> </w:t>
      </w:r>
      <w:r>
        <w:rPr>
          <w:w w:val="110"/>
        </w:rPr>
        <w:t>X</w:t>
      </w:r>
      <w:r>
        <w:rPr>
          <w:spacing w:val="22"/>
        </w:rPr>
        <w:t xml:space="preserve"> </w:t>
      </w:r>
      <w:r>
        <w:rPr>
          <w:w w:val="112"/>
        </w:rPr>
        <w:t>announces</w:t>
      </w:r>
      <w:r>
        <w:rPr>
          <w:spacing w:val="22"/>
        </w:rPr>
        <w:t xml:space="preserve"> </w:t>
      </w:r>
      <w:r>
        <w:rPr>
          <w:w w:val="123"/>
        </w:rPr>
        <w:t>IP</w:t>
      </w:r>
      <w:r>
        <w:rPr>
          <w:spacing w:val="22"/>
        </w:rPr>
        <w:t xml:space="preserve"> </w:t>
      </w:r>
      <w:r>
        <w:rPr>
          <w:w w:val="114"/>
        </w:rPr>
        <w:t>address</w:t>
      </w:r>
      <w:r>
        <w:rPr>
          <w:spacing w:val="22"/>
        </w:rPr>
        <w:t xml:space="preserve"> </w:t>
      </w:r>
      <w:r>
        <w:rPr>
          <w:w w:val="113"/>
        </w:rPr>
        <w:t>range</w:t>
      </w:r>
      <w:r>
        <w:rPr>
          <w:spacing w:val="22"/>
        </w:rPr>
        <w:t xml:space="preserve"> </w:t>
      </w:r>
      <w:r>
        <w:rPr>
          <w:w w:val="110"/>
        </w:rPr>
        <w:t>Y</w:t>
      </w:r>
      <w:r>
        <w:rPr>
          <w:spacing w:val="-25"/>
          <w:w w:val="49"/>
        </w:rPr>
        <w:t>”</w:t>
      </w:r>
      <w:r>
        <w:rPr>
          <w:w w:val="117"/>
        </w:rPr>
        <w:t>.</w:t>
      </w:r>
      <w:r>
        <w:rPr>
          <w:spacing w:val="22"/>
        </w:rPr>
        <w:t xml:space="preserve"> </w:t>
      </w:r>
      <w:r>
        <w:rPr>
          <w:w w:val="116"/>
        </w:rPr>
        <w:t>This</w:t>
      </w:r>
      <w:r>
        <w:rPr>
          <w:spacing w:val="22"/>
        </w:rPr>
        <w:t xml:space="preserve"> </w:t>
      </w:r>
      <w:r>
        <w:rPr>
          <w:w w:val="105"/>
        </w:rPr>
        <w:t>will</w:t>
      </w:r>
      <w:r>
        <w:rPr>
          <w:spacing w:val="22"/>
        </w:rPr>
        <w:t xml:space="preserve"> </w:t>
      </w:r>
      <w:r>
        <w:rPr>
          <w:w w:val="119"/>
        </w:rPr>
        <w:t>not</w:t>
      </w:r>
      <w:r>
        <w:rPr>
          <w:spacing w:val="22"/>
        </w:rPr>
        <w:t xml:space="preserve"> </w:t>
      </w:r>
      <w:r>
        <w:rPr>
          <w:w w:val="114"/>
        </w:rPr>
        <w:t>pre</w:t>
      </w:r>
      <w:r>
        <w:rPr>
          <w:spacing w:val="-6"/>
          <w:w w:val="114"/>
        </w:rPr>
        <w:t>v</w:t>
      </w:r>
      <w:r>
        <w:rPr>
          <w:w w:val="112"/>
        </w:rPr>
        <w:t>e</w:t>
      </w:r>
      <w:r>
        <w:rPr>
          <w:spacing w:val="-6"/>
          <w:w w:val="112"/>
        </w:rPr>
        <w:t>n</w:t>
      </w:r>
      <w:r>
        <w:rPr>
          <w:w w:val="148"/>
        </w:rPr>
        <w:t>t</w:t>
      </w:r>
      <w:r>
        <w:rPr>
          <w:spacing w:val="22"/>
        </w:rPr>
        <w:t xml:space="preserve"> </w:t>
      </w:r>
      <w:r>
        <w:rPr>
          <w:w w:val="110"/>
        </w:rPr>
        <w:t>ca</w:t>
      </w:r>
      <w:r>
        <w:rPr>
          <w:w w:val="115"/>
        </w:rPr>
        <w:t xml:space="preserve">pable attackers, as a malicious route announcement will just </w:t>
      </w:r>
      <w:r>
        <w:rPr>
          <w:spacing w:val="-3"/>
          <w:w w:val="115"/>
        </w:rPr>
        <w:t xml:space="preserve">have </w:t>
      </w:r>
      <w:r>
        <w:rPr>
          <w:w w:val="115"/>
        </w:rPr>
        <w:t>the right AS at the end of the route following the attacker’s in the middle; but it detects the fat-</w:t>
      </w:r>
      <w:r>
        <w:rPr>
          <w:rFonts w:ascii="Cambria" w:hAnsi="Cambria"/>
          <w:w w:val="115"/>
        </w:rPr>
        <w:t>fi</w:t>
      </w:r>
      <w:r>
        <w:rPr>
          <w:w w:val="115"/>
        </w:rPr>
        <w:t xml:space="preserve">nger mistakes that cause most of the outages. Whether it will </w:t>
      </w:r>
      <w:r>
        <w:rPr>
          <w:spacing w:val="-6"/>
          <w:w w:val="115"/>
        </w:rPr>
        <w:t>make</w:t>
      </w:r>
      <w:r>
        <w:rPr>
          <w:spacing w:val="47"/>
          <w:w w:val="115"/>
        </w:rPr>
        <w:t xml:space="preserve"> </w:t>
      </w:r>
      <w:r>
        <w:rPr>
          <w:w w:val="115"/>
        </w:rPr>
        <w:t>an</w:t>
      </w:r>
      <w:r>
        <w:rPr>
          <w:spacing w:val="5"/>
          <w:w w:val="115"/>
        </w:rPr>
        <w:t xml:space="preserve"> </w:t>
      </w:r>
      <w:r>
        <w:rPr>
          <w:w w:val="115"/>
        </w:rPr>
        <w:t>already</w:t>
      </w:r>
      <w:r>
        <w:rPr>
          <w:spacing w:val="5"/>
          <w:w w:val="115"/>
        </w:rPr>
        <w:t xml:space="preserve"> </w:t>
      </w:r>
      <w:r>
        <w:rPr>
          <w:w w:val="115"/>
        </w:rPr>
        <w:t>fragile</w:t>
      </w:r>
      <w:r>
        <w:rPr>
          <w:spacing w:val="6"/>
          <w:w w:val="115"/>
        </w:rPr>
        <w:t xml:space="preserve"> </w:t>
      </w:r>
      <w:r>
        <w:rPr>
          <w:w w:val="115"/>
        </w:rPr>
        <w:t>BGP</w:t>
      </w:r>
      <w:r>
        <w:rPr>
          <w:spacing w:val="5"/>
          <w:w w:val="115"/>
        </w:rPr>
        <w:t xml:space="preserve"> </w:t>
      </w:r>
      <w:r>
        <w:rPr>
          <w:w w:val="115"/>
        </w:rPr>
        <w:t>system</w:t>
      </w:r>
      <w:r>
        <w:rPr>
          <w:spacing w:val="5"/>
          <w:w w:val="115"/>
        </w:rPr>
        <w:t xml:space="preserve"> </w:t>
      </w:r>
      <w:r>
        <w:rPr>
          <w:w w:val="115"/>
        </w:rPr>
        <w:t>more</w:t>
      </w:r>
      <w:r>
        <w:rPr>
          <w:spacing w:val="6"/>
          <w:w w:val="115"/>
        </w:rPr>
        <w:t xml:space="preserve"> </w:t>
      </w:r>
      <w:r>
        <w:rPr>
          <w:w w:val="115"/>
        </w:rPr>
        <w:t>robust</w:t>
      </w:r>
      <w:r>
        <w:rPr>
          <w:spacing w:val="5"/>
          <w:w w:val="115"/>
        </w:rPr>
        <w:t xml:space="preserve"> </w:t>
      </w:r>
      <w:r>
        <w:rPr>
          <w:w w:val="115"/>
        </w:rPr>
        <w:t>to</w:t>
      </w:r>
      <w:r>
        <w:rPr>
          <w:spacing w:val="6"/>
          <w:w w:val="115"/>
        </w:rPr>
        <w:t xml:space="preserve"> </w:t>
      </w:r>
      <w:r>
        <w:rPr>
          <w:spacing w:val="-3"/>
          <w:w w:val="115"/>
        </w:rPr>
        <w:t>have</w:t>
      </w:r>
      <w:r>
        <w:rPr>
          <w:spacing w:val="5"/>
          <w:w w:val="115"/>
        </w:rPr>
        <w:t xml:space="preserve"> </w:t>
      </w:r>
      <w:r>
        <w:rPr>
          <w:w w:val="115"/>
        </w:rPr>
        <w:t>lots</w:t>
      </w:r>
      <w:r>
        <w:rPr>
          <w:spacing w:val="5"/>
          <w:w w:val="115"/>
        </w:rPr>
        <w:t xml:space="preserve"> </w:t>
      </w:r>
      <w:r>
        <w:rPr>
          <w:w w:val="115"/>
        </w:rPr>
        <w:t>of</w:t>
      </w:r>
      <w:r>
        <w:rPr>
          <w:spacing w:val="6"/>
          <w:w w:val="115"/>
        </w:rPr>
        <w:t xml:space="preserve"> </w:t>
      </w:r>
      <w:r>
        <w:rPr>
          <w:w w:val="115"/>
        </w:rPr>
        <w:t>certi</w:t>
      </w:r>
      <w:r>
        <w:rPr>
          <w:rFonts w:ascii="Cambria" w:hAnsi="Cambria"/>
          <w:w w:val="115"/>
        </w:rPr>
        <w:t>fi</w:t>
      </w:r>
      <w:r>
        <w:rPr>
          <w:w w:val="115"/>
        </w:rPr>
        <w:t>cates</w:t>
      </w:r>
      <w:r>
        <w:rPr>
          <w:spacing w:val="5"/>
          <w:w w:val="115"/>
        </w:rPr>
        <w:t xml:space="preserve"> </w:t>
      </w:r>
      <w:r>
        <w:rPr>
          <w:w w:val="115"/>
        </w:rPr>
        <w:t>in</w:t>
      </w:r>
      <w:r>
        <w:rPr>
          <w:spacing w:val="5"/>
          <w:w w:val="115"/>
        </w:rPr>
        <w:t xml:space="preserve"> </w:t>
      </w:r>
      <w:r>
        <w:rPr>
          <w:w w:val="115"/>
        </w:rPr>
        <w:t>it</w:t>
      </w:r>
      <w:r>
        <w:rPr>
          <w:spacing w:val="6"/>
          <w:w w:val="115"/>
        </w:rPr>
        <w:t xml:space="preserve"> </w:t>
      </w:r>
      <w:r>
        <w:rPr>
          <w:w w:val="115"/>
        </w:rPr>
        <w:t>re-</w:t>
      </w:r>
    </w:p>
    <w:p>
      <w:pPr>
        <w:spacing w:after="0" w:line="204" w:lineRule="auto"/>
        <w:jc w:val="both"/>
        <w:sectPr>
          <w:pgSz w:w="11900" w:h="16840"/>
          <w:pgMar w:header="1800" w:footer="1777" w:top="2020" w:bottom="1960" w:left="1680" w:right="1680"/>
        </w:sectPr>
      </w:pPr>
    </w:p>
    <w:p>
      <w:pPr>
        <w:pStyle w:val="BodyText"/>
        <w:spacing w:before="11"/>
        <w:ind w:left="0"/>
        <w:rPr>
          <w:sz w:val="27"/>
        </w:rPr>
      </w:pPr>
    </w:p>
    <w:p>
      <w:pPr>
        <w:pStyle w:val="BodyText"/>
        <w:spacing w:line="204" w:lineRule="auto" w:before="129"/>
        <w:ind w:right="863"/>
        <w:jc w:val="both"/>
      </w:pPr>
      <w:r>
        <w:rPr>
          <w:w w:val="105"/>
        </w:rPr>
        <w:t xml:space="preserve">mains to </w:t>
      </w:r>
      <w:r>
        <w:rPr>
          <w:spacing w:val="2"/>
          <w:w w:val="105"/>
        </w:rPr>
        <w:t xml:space="preserve">be </w:t>
      </w:r>
      <w:r>
        <w:rPr>
          <w:w w:val="105"/>
        </w:rPr>
        <w:t>seen; when RIPE’s certi</w:t>
      </w:r>
      <w:r>
        <w:rPr>
          <w:rFonts w:ascii="Cambria" w:hAnsi="Cambria"/>
          <w:w w:val="105"/>
        </w:rPr>
        <w:t>fi</w:t>
      </w:r>
      <w:r>
        <w:rPr>
          <w:w w:val="105"/>
        </w:rPr>
        <w:t xml:space="preserve">cate expired in </w:t>
      </w:r>
      <w:r>
        <w:rPr>
          <w:spacing w:val="-3"/>
          <w:w w:val="105"/>
        </w:rPr>
        <w:t xml:space="preserve">February </w:t>
      </w:r>
      <w:r>
        <w:rPr>
          <w:w w:val="105"/>
        </w:rPr>
        <w:t xml:space="preserve">2020 there was a short outage until </w:t>
      </w:r>
      <w:r>
        <w:rPr>
          <w:w w:val="115"/>
        </w:rPr>
        <w:t xml:space="preserve">it </w:t>
      </w:r>
      <w:r>
        <w:rPr>
          <w:w w:val="105"/>
        </w:rPr>
        <w:t xml:space="preserve">was </w:t>
      </w:r>
      <w:r>
        <w:rPr>
          <w:rFonts w:ascii="Cambria" w:hAnsi="Cambria"/>
          <w:w w:val="105"/>
        </w:rPr>
        <w:t>fi</w:t>
      </w:r>
      <w:r>
        <w:rPr>
          <w:w w:val="105"/>
        </w:rPr>
        <w:t xml:space="preserve">xed. </w:t>
      </w:r>
      <w:r>
        <w:rPr>
          <w:spacing w:val="-6"/>
          <w:w w:val="105"/>
        </w:rPr>
        <w:t xml:space="preserve">For </w:t>
      </w:r>
      <w:r>
        <w:rPr>
          <w:w w:val="105"/>
        </w:rPr>
        <w:t xml:space="preserve">the future, people are working on Peerlock, whereby the main ASes </w:t>
      </w:r>
      <w:r>
        <w:rPr>
          <w:w w:val="115"/>
        </w:rPr>
        <w:t xml:space="preserve">at </w:t>
      </w:r>
      <w:r>
        <w:rPr>
          <w:w w:val="105"/>
        </w:rPr>
        <w:t>an interchange  share  information  about  what  routes they will and won’t announce; this has the prospect of bringing enough local  bene</w:t>
      </w:r>
      <w:r>
        <w:rPr>
          <w:rFonts w:ascii="Cambria" w:hAnsi="Cambria"/>
          <w:w w:val="105"/>
        </w:rPr>
        <w:t>fi</w:t>
      </w:r>
      <w:r>
        <w:rPr>
          <w:w w:val="105"/>
        </w:rPr>
        <w:t>t</w:t>
      </w:r>
      <w:r>
        <w:rPr>
          <w:spacing w:val="23"/>
          <w:w w:val="105"/>
        </w:rPr>
        <w:t xml:space="preserve"> </w:t>
      </w:r>
      <w:r>
        <w:rPr>
          <w:w w:val="105"/>
        </w:rPr>
        <w:t>to</w:t>
      </w:r>
      <w:r>
        <w:rPr>
          <w:spacing w:val="23"/>
          <w:w w:val="105"/>
        </w:rPr>
        <w:t xml:space="preserve"> </w:t>
      </w:r>
      <w:r>
        <w:rPr>
          <w:w w:val="105"/>
        </w:rPr>
        <w:t>exchange</w:t>
      </w:r>
      <w:r>
        <w:rPr>
          <w:spacing w:val="23"/>
          <w:w w:val="105"/>
        </w:rPr>
        <w:t xml:space="preserve"> </w:t>
      </w:r>
      <w:r>
        <w:rPr>
          <w:w w:val="105"/>
        </w:rPr>
        <w:t>members</w:t>
      </w:r>
      <w:r>
        <w:rPr>
          <w:spacing w:val="23"/>
          <w:w w:val="105"/>
        </w:rPr>
        <w:t xml:space="preserve"> </w:t>
      </w:r>
      <w:r>
        <w:rPr>
          <w:w w:val="105"/>
        </w:rPr>
        <w:t>for</w:t>
      </w:r>
      <w:r>
        <w:rPr>
          <w:spacing w:val="23"/>
          <w:w w:val="105"/>
        </w:rPr>
        <w:t xml:space="preserve"> </w:t>
      </w:r>
      <w:r>
        <w:rPr>
          <w:w w:val="115"/>
        </w:rPr>
        <w:t>it</w:t>
      </w:r>
      <w:r>
        <w:rPr>
          <w:spacing w:val="18"/>
          <w:w w:val="115"/>
        </w:rPr>
        <w:t xml:space="preserve"> </w:t>
      </w:r>
      <w:r>
        <w:rPr>
          <w:w w:val="105"/>
        </w:rPr>
        <w:t>to</w:t>
      </w:r>
      <w:r>
        <w:rPr>
          <w:spacing w:val="23"/>
          <w:w w:val="105"/>
        </w:rPr>
        <w:t xml:space="preserve"> </w:t>
      </w:r>
      <w:r>
        <w:rPr>
          <w:spacing w:val="2"/>
          <w:w w:val="105"/>
        </w:rPr>
        <w:t>be</w:t>
      </w:r>
      <w:r>
        <w:rPr>
          <w:spacing w:val="23"/>
          <w:w w:val="105"/>
        </w:rPr>
        <w:t xml:space="preserve"> </w:t>
      </w:r>
      <w:r>
        <w:rPr>
          <w:w w:val="105"/>
        </w:rPr>
        <w:t>practically</w:t>
      </w:r>
      <w:r>
        <w:rPr>
          <w:spacing w:val="23"/>
          <w:w w:val="105"/>
        </w:rPr>
        <w:t xml:space="preserve"> </w:t>
      </w:r>
      <w:r>
        <w:rPr>
          <w:w w:val="105"/>
        </w:rPr>
        <w:t>deployable.</w:t>
      </w:r>
    </w:p>
    <w:p>
      <w:pPr>
        <w:pStyle w:val="BodyText"/>
        <w:spacing w:before="3"/>
        <w:ind w:left="0"/>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30"/>
        </w:rPr>
        <w:t>DNS</w:t>
      </w:r>
      <w:r>
        <w:rPr>
          <w:spacing w:val="7"/>
          <w:w w:val="130"/>
        </w:rPr>
        <w:t xml:space="preserve"> </w:t>
      </w:r>
      <w:r>
        <w:rPr>
          <w:w w:val="130"/>
        </w:rPr>
        <w:t>security</w:t>
      </w:r>
    </w:p>
    <w:p>
      <w:pPr>
        <w:pStyle w:val="BodyText"/>
        <w:spacing w:line="204" w:lineRule="auto" w:before="191"/>
        <w:ind w:right="574"/>
      </w:pPr>
      <w:r>
        <w:rPr>
          <w:w w:val="115"/>
        </w:rPr>
        <w:t>The</w:t>
      </w:r>
      <w:r>
        <w:rPr>
          <w:spacing w:val="-31"/>
          <w:w w:val="115"/>
        </w:rPr>
        <w:t xml:space="preserve"> </w:t>
      </w:r>
      <w:r>
        <w:rPr>
          <w:rFonts w:ascii="Palatino Linotype" w:hAnsi="Palatino Linotype"/>
          <w:i/>
          <w:w w:val="115"/>
        </w:rPr>
        <w:t>Domain</w:t>
      </w:r>
      <w:r>
        <w:rPr>
          <w:rFonts w:ascii="Palatino Linotype" w:hAnsi="Palatino Linotype"/>
          <w:i/>
          <w:spacing w:val="-24"/>
          <w:w w:val="115"/>
        </w:rPr>
        <w:t xml:space="preserve"> </w:t>
      </w:r>
      <w:r>
        <w:rPr>
          <w:rFonts w:ascii="Palatino Linotype" w:hAnsi="Palatino Linotype"/>
          <w:i/>
          <w:w w:val="115"/>
        </w:rPr>
        <w:t>Name</w:t>
      </w:r>
      <w:r>
        <w:rPr>
          <w:rFonts w:ascii="Palatino Linotype" w:hAnsi="Palatino Linotype"/>
          <w:i/>
          <w:spacing w:val="-23"/>
          <w:w w:val="115"/>
        </w:rPr>
        <w:t xml:space="preserve"> </w:t>
      </w:r>
      <w:r>
        <w:rPr>
          <w:rFonts w:ascii="Palatino Linotype" w:hAnsi="Palatino Linotype"/>
          <w:i/>
          <w:w w:val="115"/>
        </w:rPr>
        <w:t>System</w:t>
      </w:r>
      <w:r>
        <w:rPr>
          <w:rFonts w:ascii="Palatino Linotype" w:hAnsi="Palatino Linotype"/>
          <w:i/>
          <w:spacing w:val="-29"/>
          <w:w w:val="115"/>
        </w:rPr>
        <w:t xml:space="preserve"> </w:t>
      </w:r>
      <w:r>
        <w:rPr>
          <w:w w:val="115"/>
        </w:rPr>
        <w:t>(DNS)</w:t>
      </w:r>
      <w:r>
        <w:rPr>
          <w:spacing w:val="-30"/>
          <w:w w:val="115"/>
        </w:rPr>
        <w:t xml:space="preserve"> </w:t>
      </w:r>
      <w:r>
        <w:rPr>
          <w:w w:val="115"/>
        </w:rPr>
        <w:t>allows</w:t>
      </w:r>
      <w:r>
        <w:rPr>
          <w:spacing w:val="-30"/>
          <w:w w:val="115"/>
        </w:rPr>
        <w:t xml:space="preserve"> </w:t>
      </w:r>
      <w:r>
        <w:rPr>
          <w:w w:val="115"/>
        </w:rPr>
        <w:t>mnemonic</w:t>
      </w:r>
      <w:r>
        <w:rPr>
          <w:spacing w:val="-31"/>
          <w:w w:val="115"/>
        </w:rPr>
        <w:t xml:space="preserve"> </w:t>
      </w:r>
      <w:r>
        <w:rPr>
          <w:w w:val="115"/>
        </w:rPr>
        <w:t>names</w:t>
      </w:r>
      <w:r>
        <w:rPr>
          <w:spacing w:val="-30"/>
          <w:w w:val="115"/>
        </w:rPr>
        <w:t xml:space="preserve"> </w:t>
      </w:r>
      <w:r>
        <w:rPr>
          <w:w w:val="115"/>
        </w:rPr>
        <w:t>such</w:t>
      </w:r>
      <w:r>
        <w:rPr>
          <w:spacing w:val="-30"/>
          <w:w w:val="115"/>
        </w:rPr>
        <w:t xml:space="preserve"> </w:t>
      </w:r>
      <w:r>
        <w:rPr>
          <w:w w:val="115"/>
        </w:rPr>
        <w:t>as</w:t>
      </w:r>
      <w:r>
        <w:rPr>
          <w:spacing w:val="-30"/>
          <w:w w:val="115"/>
        </w:rPr>
        <w:t xml:space="preserve"> </w:t>
      </w:r>
      <w:r>
        <w:rPr>
          <w:rFonts w:ascii="Times New Roman" w:hAnsi="Times New Roman"/>
          <w:w w:val="115"/>
        </w:rPr>
        <w:t xml:space="preserve">ross-anderson. com </w:t>
      </w:r>
      <w:r>
        <w:rPr>
          <w:w w:val="115"/>
        </w:rPr>
        <w:t xml:space="preserve">to </w:t>
      </w:r>
      <w:r>
        <w:rPr>
          <w:spacing w:val="2"/>
          <w:w w:val="115"/>
        </w:rPr>
        <w:t xml:space="preserve">be </w:t>
      </w:r>
      <w:r>
        <w:rPr>
          <w:w w:val="115"/>
        </w:rPr>
        <w:t xml:space="preserve">mapped to IP addresses of either kind; </w:t>
      </w:r>
      <w:r>
        <w:rPr>
          <w:w w:val="110"/>
        </w:rPr>
        <w:t xml:space="preserve">there’s </w:t>
      </w:r>
      <w:r>
        <w:rPr>
          <w:w w:val="115"/>
        </w:rPr>
        <w:t xml:space="preserve">a hierarchy of DNS servers that do this, ranging from several hundred top-level servers down through machines at ISPs and on local networks, which cache DNS records for performance and reliability. It does occasionally get attacked: the Mirai botnet attacked DynDNS in October 2016, taking out Twitter on the US eastern seaboard for </w:t>
      </w:r>
      <w:r>
        <w:rPr>
          <w:rFonts w:ascii="Cambria" w:hAnsi="Cambria"/>
          <w:w w:val="115"/>
        </w:rPr>
        <w:t>fi</w:t>
      </w:r>
      <w:r>
        <w:rPr>
          <w:w w:val="115"/>
        </w:rPr>
        <w:t>ve hours. But DNS has become a massively distributed system with lot of very fast machines connected to very high-capacity networks, so service denial attacks on it are</w:t>
      </w:r>
      <w:r>
        <w:rPr>
          <w:spacing w:val="26"/>
          <w:w w:val="115"/>
        </w:rPr>
        <w:t xml:space="preserve"> </w:t>
      </w:r>
      <w:r>
        <w:rPr>
          <w:w w:val="115"/>
        </w:rPr>
        <w:t>rare.</w:t>
      </w:r>
    </w:p>
    <w:p>
      <w:pPr>
        <w:pStyle w:val="BodyText"/>
        <w:spacing w:line="204" w:lineRule="auto" w:before="108"/>
        <w:ind w:right="862" w:firstLine="298"/>
        <w:jc w:val="both"/>
      </w:pPr>
      <w:r>
        <w:rPr>
          <w:w w:val="110"/>
        </w:rPr>
        <w:t xml:space="preserve">Hijacking does occur from time to time, and at various levels. Some states intercept and redirect DNS queries as a means of censorship; some ISPs </w:t>
      </w:r>
      <w:r>
        <w:rPr>
          <w:spacing w:val="-3"/>
          <w:w w:val="110"/>
        </w:rPr>
        <w:t xml:space="preserve">have </w:t>
      </w:r>
      <w:r>
        <w:rPr>
          <w:w w:val="110"/>
        </w:rPr>
        <w:t xml:space="preserve">done so,  as a means of replacing ads in web pages with ads from which they    get a cut;  and a DNS server at an ISP may </w:t>
      </w:r>
      <w:r>
        <w:rPr>
          <w:spacing w:val="2"/>
          <w:w w:val="110"/>
        </w:rPr>
        <w:t xml:space="preserve">be </w:t>
      </w:r>
      <w:r>
        <w:rPr>
          <w:w w:val="110"/>
        </w:rPr>
        <w:t xml:space="preserve">hacked to drive clients to a   wicked website. This is known as </w:t>
      </w:r>
      <w:r>
        <w:rPr>
          <w:rFonts w:ascii="Palatino Linotype" w:hAnsi="Palatino Linotype"/>
          <w:i/>
          <w:w w:val="110"/>
        </w:rPr>
        <w:t>pharming</w:t>
      </w:r>
      <w:r>
        <w:rPr>
          <w:w w:val="110"/>
        </w:rPr>
        <w:t xml:space="preserve">, and in a </w:t>
      </w:r>
      <w:r>
        <w:rPr>
          <w:spacing w:val="-3"/>
          <w:w w:val="110"/>
        </w:rPr>
        <w:t xml:space="preserve">variant </w:t>
      </w:r>
      <w:r>
        <w:rPr>
          <w:w w:val="110"/>
        </w:rPr>
        <w:t xml:space="preserve">called </w:t>
      </w:r>
      <w:r>
        <w:rPr>
          <w:rFonts w:ascii="Palatino Linotype" w:hAnsi="Palatino Linotype"/>
          <w:i/>
          <w:w w:val="110"/>
        </w:rPr>
        <w:t xml:space="preserve">drive-by </w:t>
      </w:r>
      <w:r>
        <w:rPr>
          <w:rFonts w:ascii="Palatino Linotype" w:hAnsi="Palatino Linotype"/>
          <w:i/>
          <w:w w:val="110"/>
        </w:rPr>
        <w:t>pharming</w:t>
      </w:r>
      <w:r>
        <w:rPr>
          <w:w w:val="110"/>
        </w:rPr>
        <w:t xml:space="preserve">, the crooks lure you to a web page containing javascript that changes your home router’s DNS server from the one at your ISP to one under their </w:t>
      </w:r>
      <w:r>
        <w:rPr>
          <w:w w:val="109"/>
        </w:rPr>
        <w:t>co</w:t>
      </w:r>
      <w:r>
        <w:rPr>
          <w:spacing w:val="-6"/>
          <w:w w:val="109"/>
        </w:rPr>
        <w:t>n</w:t>
      </w:r>
      <w:r>
        <w:rPr>
          <w:w w:val="118"/>
        </w:rPr>
        <w:t>trol</w:t>
      </w:r>
      <w:r>
        <w:rPr/>
        <w:t xml:space="preserve"> </w:t>
      </w:r>
      <w:r>
        <w:rPr>
          <w:spacing w:val="-13"/>
        </w:rPr>
        <w:t xml:space="preserve"> </w:t>
      </w:r>
      <w:r>
        <w:rPr>
          <w:w w:val="102"/>
        </w:rPr>
        <w:t>[1816].</w:t>
      </w:r>
      <w:r>
        <w:rPr/>
        <w:t xml:space="preserve">  </w:t>
      </w:r>
      <w:r>
        <w:rPr>
          <w:spacing w:val="6"/>
        </w:rPr>
        <w:t xml:space="preserve"> </w:t>
      </w:r>
      <w:r>
        <w:rPr>
          <w:w w:val="114"/>
        </w:rPr>
        <w:t>Next</w:t>
      </w:r>
      <w:r>
        <w:rPr/>
        <w:t xml:space="preserve"> </w:t>
      </w:r>
      <w:r>
        <w:rPr>
          <w:spacing w:val="-13"/>
        </w:rPr>
        <w:t xml:space="preserve"> </w:t>
      </w:r>
      <w:r>
        <w:rPr>
          <w:w w:val="115"/>
        </w:rPr>
        <w:t>time</w:t>
      </w:r>
      <w:r>
        <w:rPr/>
        <w:t xml:space="preserve"> </w:t>
      </w:r>
      <w:r>
        <w:rPr>
          <w:spacing w:val="-14"/>
        </w:rPr>
        <w:t xml:space="preserve"> </w:t>
      </w:r>
      <w:r>
        <w:rPr>
          <w:spacing w:val="-6"/>
          <w:w w:val="111"/>
        </w:rPr>
        <w:t>y</w:t>
      </w:r>
      <w:r>
        <w:rPr>
          <w:w w:val="111"/>
        </w:rPr>
        <w:t>ou</w:t>
      </w:r>
      <w:r>
        <w:rPr/>
        <w:t xml:space="preserve"> </w:t>
      </w:r>
      <w:r>
        <w:rPr>
          <w:spacing w:val="-13"/>
        </w:rPr>
        <w:t xml:space="preserve"> </w:t>
      </w:r>
      <w:r>
        <w:rPr>
          <w:w w:val="124"/>
        </w:rPr>
        <w:t>try</w:t>
      </w:r>
      <w:r>
        <w:rPr/>
        <w:t xml:space="preserve"> </w:t>
      </w:r>
      <w:r>
        <w:rPr>
          <w:spacing w:val="-13"/>
        </w:rPr>
        <w:t xml:space="preserve"> </w:t>
      </w:r>
      <w:r>
        <w:rPr>
          <w:w w:val="120"/>
        </w:rPr>
        <w:t>to</w:t>
      </w:r>
      <w:r>
        <w:rPr/>
        <w:t xml:space="preserve"> </w:t>
      </w:r>
      <w:r>
        <w:rPr>
          <w:spacing w:val="-13"/>
        </w:rPr>
        <w:t xml:space="preserve"> </w:t>
      </w:r>
      <w:r>
        <w:rPr>
          <w:w w:val="105"/>
        </w:rPr>
        <w:t>go</w:t>
      </w:r>
      <w:r>
        <w:rPr/>
        <w:t xml:space="preserve"> </w:t>
      </w:r>
      <w:r>
        <w:rPr>
          <w:spacing w:val="-13"/>
        </w:rPr>
        <w:t xml:space="preserve"> </w:t>
      </w:r>
      <w:r>
        <w:rPr>
          <w:w w:val="120"/>
        </w:rPr>
        <w:t>to</w:t>
      </w:r>
      <w:r>
        <w:rPr/>
        <w:t xml:space="preserve"> </w:t>
      </w:r>
      <w:r>
        <w:rPr>
          <w:spacing w:val="-13"/>
        </w:rPr>
        <w:t xml:space="preserve"> </w:t>
      </w:r>
      <w:hyperlink r:id="rId9">
        <w:r>
          <w:rPr>
            <w:rFonts w:ascii="Times New Roman" w:hAnsi="Times New Roman"/>
            <w:w w:val="72"/>
          </w:rPr>
          <w:t>ww</w:t>
        </w:r>
        <w:r>
          <w:rPr>
            <w:rFonts w:ascii="Times New Roman" w:hAnsi="Times New Roman"/>
            <w:spacing w:val="-1"/>
            <w:w w:val="72"/>
          </w:rPr>
          <w:t>w</w:t>
        </w:r>
        <w:r>
          <w:rPr>
            <w:rFonts w:ascii="Times New Roman" w:hAnsi="Times New Roman"/>
            <w:w w:val="161"/>
          </w:rPr>
          <w:t>.c</w:t>
        </w:r>
        <w:r>
          <w:rPr>
            <w:rFonts w:ascii="Times New Roman" w:hAnsi="Times New Roman"/>
            <w:spacing w:val="-1"/>
            <w:w w:val="161"/>
          </w:rPr>
          <w:t>i</w:t>
        </w:r>
        <w:r>
          <w:rPr>
            <w:rFonts w:ascii="Times New Roman" w:hAnsi="Times New Roman"/>
            <w:w w:val="148"/>
          </w:rPr>
          <w:t>ti</w:t>
        </w:r>
        <w:r>
          <w:rPr>
            <w:rFonts w:ascii="Times New Roman" w:hAnsi="Times New Roman"/>
            <w:spacing w:val="-1"/>
            <w:w w:val="148"/>
          </w:rPr>
          <w:t>b</w:t>
        </w:r>
        <w:r>
          <w:rPr>
            <w:rFonts w:ascii="Times New Roman" w:hAnsi="Times New Roman"/>
            <w:w w:val="108"/>
          </w:rPr>
          <w:t>an</w:t>
        </w:r>
        <w:r>
          <w:rPr>
            <w:rFonts w:ascii="Times New Roman" w:hAnsi="Times New Roman"/>
            <w:spacing w:val="-1"/>
            <w:w w:val="108"/>
          </w:rPr>
          <w:t>k</w:t>
        </w:r>
        <w:r>
          <w:rPr>
            <w:rFonts w:ascii="Times New Roman" w:hAnsi="Times New Roman"/>
            <w:w w:val="131"/>
          </w:rPr>
          <w:t>.c</w:t>
        </w:r>
        <w:r>
          <w:rPr>
            <w:rFonts w:ascii="Times New Roman" w:hAnsi="Times New Roman"/>
            <w:spacing w:val="-1"/>
            <w:w w:val="131"/>
          </w:rPr>
          <w:t>o</w:t>
        </w:r>
        <w:r>
          <w:rPr>
            <w:rFonts w:ascii="Times New Roman" w:hAnsi="Times New Roman"/>
            <w:w w:val="67"/>
          </w:rPr>
          <w:t>m</w:t>
        </w:r>
        <w:r>
          <w:rPr>
            <w:w w:val="117"/>
          </w:rPr>
          <w:t>,</w:t>
        </w:r>
      </w:hyperlink>
      <w:r>
        <w:rPr/>
        <w:t xml:space="preserve"> </w:t>
      </w:r>
      <w:r>
        <w:rPr>
          <w:spacing w:val="-7"/>
        </w:rPr>
        <w:t xml:space="preserve"> </w:t>
      </w:r>
      <w:r>
        <w:rPr>
          <w:spacing w:val="-6"/>
          <w:w w:val="111"/>
        </w:rPr>
        <w:t>y</w:t>
      </w:r>
      <w:r>
        <w:rPr>
          <w:w w:val="111"/>
        </w:rPr>
        <w:t>ou</w:t>
      </w:r>
      <w:r>
        <w:rPr/>
        <w:t xml:space="preserve"> </w:t>
      </w:r>
      <w:r>
        <w:rPr>
          <w:spacing w:val="-14"/>
        </w:rPr>
        <w:t xml:space="preserve"> </w:t>
      </w:r>
      <w:r>
        <w:rPr>
          <w:w w:val="115"/>
        </w:rPr>
        <w:t>m</w:t>
      </w:r>
      <w:r>
        <w:rPr>
          <w:spacing w:val="-6"/>
          <w:w w:val="115"/>
        </w:rPr>
        <w:t>a</w:t>
      </w:r>
      <w:r>
        <w:rPr>
          <w:w w:val="111"/>
        </w:rPr>
        <w:t>y</w:t>
      </w:r>
      <w:r>
        <w:rPr/>
        <w:t xml:space="preserve"> </w:t>
      </w:r>
      <w:r>
        <w:rPr>
          <w:spacing w:val="-13"/>
        </w:rPr>
        <w:t xml:space="preserve"> </w:t>
      </w:r>
      <w:r>
        <w:rPr>
          <w:spacing w:val="5"/>
          <w:w w:val="117"/>
        </w:rPr>
        <w:t>b</w:t>
      </w:r>
      <w:r>
        <w:rPr>
          <w:w w:val="105"/>
        </w:rPr>
        <w:t xml:space="preserve">e </w:t>
      </w:r>
      <w:r>
        <w:rPr>
          <w:w w:val="110"/>
        </w:rPr>
        <w:t xml:space="preserve">directed to a phishing site that emulates it. That’s one reason to change the default password on your home router </w:t>
      </w:r>
      <w:r>
        <w:rPr>
          <w:w w:val="90"/>
        </w:rPr>
        <w:t xml:space="preserve">– </w:t>
      </w:r>
      <w:r>
        <w:rPr>
          <w:w w:val="110"/>
        </w:rPr>
        <w:t xml:space="preserve">even if </w:t>
      </w:r>
      <w:r>
        <w:rPr>
          <w:w w:val="90"/>
        </w:rPr>
        <w:t xml:space="preserve">it’s </w:t>
      </w:r>
      <w:r>
        <w:rPr>
          <w:w w:val="110"/>
        </w:rPr>
        <w:t>only accessible from inside your</w:t>
      </w:r>
      <w:r>
        <w:rPr>
          <w:spacing w:val="9"/>
          <w:w w:val="110"/>
        </w:rPr>
        <w:t xml:space="preserve"> </w:t>
      </w:r>
      <w:r>
        <w:rPr>
          <w:w w:val="110"/>
        </w:rPr>
        <w:t>network.</w:t>
      </w:r>
    </w:p>
    <w:p>
      <w:pPr>
        <w:pStyle w:val="BodyText"/>
        <w:spacing w:line="204" w:lineRule="auto" w:before="90"/>
        <w:ind w:right="863" w:firstLine="298"/>
        <w:jc w:val="both"/>
      </w:pPr>
      <w:r>
        <w:rPr>
          <w:w w:val="115"/>
        </w:rPr>
        <w:t>In</w:t>
      </w:r>
      <w:r>
        <w:rPr>
          <w:spacing w:val="-9"/>
          <w:w w:val="115"/>
        </w:rPr>
        <w:t xml:space="preserve"> </w:t>
      </w:r>
      <w:r>
        <w:rPr>
          <w:w w:val="115"/>
        </w:rPr>
        <w:t>order</w:t>
      </w:r>
      <w:r>
        <w:rPr>
          <w:spacing w:val="-9"/>
          <w:w w:val="115"/>
        </w:rPr>
        <w:t xml:space="preserve"> </w:t>
      </w:r>
      <w:r>
        <w:rPr>
          <w:w w:val="115"/>
        </w:rPr>
        <w:t>to</w:t>
      </w:r>
      <w:r>
        <w:rPr>
          <w:spacing w:val="-9"/>
          <w:w w:val="115"/>
        </w:rPr>
        <w:t xml:space="preserve"> </w:t>
      </w:r>
      <w:r>
        <w:rPr>
          <w:w w:val="115"/>
        </w:rPr>
        <w:t>prevent</w:t>
      </w:r>
      <w:r>
        <w:rPr>
          <w:spacing w:val="-9"/>
          <w:w w:val="115"/>
        </w:rPr>
        <w:t xml:space="preserve"> </w:t>
      </w:r>
      <w:r>
        <w:rPr>
          <w:w w:val="115"/>
        </w:rPr>
        <w:t>DNS</w:t>
      </w:r>
      <w:r>
        <w:rPr>
          <w:spacing w:val="-8"/>
          <w:w w:val="115"/>
        </w:rPr>
        <w:t xml:space="preserve"> </w:t>
      </w:r>
      <w:r>
        <w:rPr>
          <w:w w:val="115"/>
        </w:rPr>
        <w:t>hijacking,</w:t>
      </w:r>
      <w:r>
        <w:rPr>
          <w:spacing w:val="-7"/>
          <w:w w:val="115"/>
        </w:rPr>
        <w:t xml:space="preserve"> </w:t>
      </w:r>
      <w:r>
        <w:rPr>
          <w:w w:val="115"/>
        </w:rPr>
        <w:t>DNSSEC</w:t>
      </w:r>
      <w:r>
        <w:rPr>
          <w:spacing w:val="-9"/>
          <w:w w:val="115"/>
        </w:rPr>
        <w:t xml:space="preserve"> </w:t>
      </w:r>
      <w:r>
        <w:rPr>
          <w:w w:val="115"/>
        </w:rPr>
        <w:t>adds</w:t>
      </w:r>
      <w:r>
        <w:rPr>
          <w:spacing w:val="-9"/>
          <w:w w:val="115"/>
        </w:rPr>
        <w:t xml:space="preserve"> </w:t>
      </w:r>
      <w:r>
        <w:rPr>
          <w:w w:val="115"/>
        </w:rPr>
        <w:t>digital</w:t>
      </w:r>
      <w:r>
        <w:rPr>
          <w:spacing w:val="-9"/>
          <w:w w:val="115"/>
        </w:rPr>
        <w:t xml:space="preserve"> </w:t>
      </w:r>
      <w:r>
        <w:rPr>
          <w:w w:val="115"/>
        </w:rPr>
        <w:t>signatures</w:t>
      </w:r>
      <w:r>
        <w:rPr>
          <w:spacing w:val="-8"/>
          <w:w w:val="115"/>
        </w:rPr>
        <w:t xml:space="preserve"> </w:t>
      </w:r>
      <w:r>
        <w:rPr>
          <w:w w:val="115"/>
        </w:rPr>
        <w:t>to</w:t>
      </w:r>
      <w:r>
        <w:rPr>
          <w:spacing w:val="-9"/>
          <w:w w:val="115"/>
        </w:rPr>
        <w:t xml:space="preserve"> </w:t>
      </w:r>
      <w:r>
        <w:rPr>
          <w:w w:val="115"/>
        </w:rPr>
        <w:t xml:space="preserve">DNS name records. By verifying such a signature you can </w:t>
      </w:r>
      <w:r>
        <w:rPr>
          <w:spacing w:val="-3"/>
          <w:w w:val="115"/>
        </w:rPr>
        <w:t xml:space="preserve">check </w:t>
      </w:r>
      <w:r>
        <w:rPr>
          <w:w w:val="115"/>
        </w:rPr>
        <w:t xml:space="preserve">that the record came from the authoritative server and was not altered en route. Uptake </w:t>
      </w:r>
      <w:r>
        <w:rPr>
          <w:spacing w:val="-7"/>
          <w:w w:val="115"/>
        </w:rPr>
        <w:t xml:space="preserve">is </w:t>
      </w:r>
      <w:r>
        <w:rPr>
          <w:w w:val="115"/>
        </w:rPr>
        <w:t>patchy:</w:t>
      </w:r>
      <w:r>
        <w:rPr>
          <w:spacing w:val="10"/>
          <w:w w:val="115"/>
        </w:rPr>
        <w:t xml:space="preserve"> </w:t>
      </w:r>
      <w:r>
        <w:rPr>
          <w:w w:val="115"/>
        </w:rPr>
        <w:t>all</w:t>
      </w:r>
      <w:r>
        <w:rPr>
          <w:spacing w:val="-16"/>
          <w:w w:val="115"/>
        </w:rPr>
        <w:t xml:space="preserve"> </w:t>
      </w:r>
      <w:r>
        <w:rPr>
          <w:w w:val="115"/>
        </w:rPr>
        <w:t>US</w:t>
      </w:r>
      <w:r>
        <w:rPr>
          <w:spacing w:val="-16"/>
          <w:w w:val="115"/>
        </w:rPr>
        <w:t xml:space="preserve"> </w:t>
      </w:r>
      <w:r>
        <w:rPr>
          <w:w w:val="115"/>
        </w:rPr>
        <w:t>government</w:t>
      </w:r>
      <w:r>
        <w:rPr>
          <w:spacing w:val="-16"/>
          <w:w w:val="115"/>
        </w:rPr>
        <w:t xml:space="preserve"> </w:t>
      </w:r>
      <w:r>
        <w:rPr>
          <w:w w:val="115"/>
        </w:rPr>
        <w:t>domains</w:t>
      </w:r>
      <w:r>
        <w:rPr>
          <w:spacing w:val="-16"/>
          <w:w w:val="115"/>
        </w:rPr>
        <w:t xml:space="preserve"> </w:t>
      </w:r>
      <w:r>
        <w:rPr>
          <w:w w:val="115"/>
        </w:rPr>
        <w:t>in</w:t>
      </w:r>
      <w:r>
        <w:rPr>
          <w:spacing w:val="-16"/>
          <w:w w:val="115"/>
        </w:rPr>
        <w:t xml:space="preserve"> </w:t>
      </w:r>
      <w:r>
        <w:rPr>
          <w:rFonts w:ascii="Times New Roman" w:hAnsi="Times New Roman"/>
          <w:w w:val="115"/>
        </w:rPr>
        <w:t>.gov</w:t>
      </w:r>
      <w:r>
        <w:rPr>
          <w:rFonts w:ascii="Times New Roman" w:hAnsi="Times New Roman"/>
          <w:spacing w:val="-14"/>
          <w:w w:val="115"/>
        </w:rPr>
        <w:t xml:space="preserve"> </w:t>
      </w:r>
      <w:r>
        <w:rPr>
          <w:w w:val="115"/>
        </w:rPr>
        <w:t>are</w:t>
      </w:r>
      <w:r>
        <w:rPr>
          <w:spacing w:val="-16"/>
          <w:w w:val="115"/>
        </w:rPr>
        <w:t xml:space="preserve"> </w:t>
      </w:r>
      <w:r>
        <w:rPr>
          <w:w w:val="115"/>
        </w:rPr>
        <w:t>supposed</w:t>
      </w:r>
      <w:r>
        <w:rPr>
          <w:spacing w:val="-16"/>
          <w:w w:val="115"/>
        </w:rPr>
        <w:t xml:space="preserve"> </w:t>
      </w:r>
      <w:r>
        <w:rPr>
          <w:w w:val="115"/>
        </w:rPr>
        <w:t>to</w:t>
      </w:r>
      <w:r>
        <w:rPr>
          <w:spacing w:val="-17"/>
          <w:w w:val="115"/>
        </w:rPr>
        <w:t xml:space="preserve"> </w:t>
      </w:r>
      <w:r>
        <w:rPr>
          <w:spacing w:val="2"/>
          <w:w w:val="115"/>
        </w:rPr>
        <w:t>be</w:t>
      </w:r>
      <w:r>
        <w:rPr>
          <w:spacing w:val="-16"/>
          <w:w w:val="115"/>
        </w:rPr>
        <w:t xml:space="preserve"> </w:t>
      </w:r>
      <w:r>
        <w:rPr>
          <w:w w:val="115"/>
        </w:rPr>
        <w:t>signed,</w:t>
      </w:r>
      <w:r>
        <w:rPr>
          <w:spacing w:val="-13"/>
          <w:w w:val="115"/>
        </w:rPr>
        <w:t xml:space="preserve"> </w:t>
      </w:r>
      <w:r>
        <w:rPr>
          <w:w w:val="115"/>
        </w:rPr>
        <w:t>and</w:t>
      </w:r>
      <w:r>
        <w:rPr>
          <w:spacing w:val="-16"/>
          <w:w w:val="115"/>
        </w:rPr>
        <w:t xml:space="preserve"> </w:t>
      </w:r>
      <w:r>
        <w:rPr>
          <w:w w:val="115"/>
        </w:rPr>
        <w:t xml:space="preserve">most domains in Sweden are signed, as the registrar made signed domains </w:t>
      </w:r>
      <w:r>
        <w:rPr>
          <w:spacing w:val="-3"/>
          <w:w w:val="115"/>
        </w:rPr>
        <w:t xml:space="preserve">cheaper. However </w:t>
      </w:r>
      <w:r>
        <w:rPr>
          <w:w w:val="115"/>
        </w:rPr>
        <w:t xml:space="preserve">some major </w:t>
      </w:r>
      <w:r>
        <w:rPr>
          <w:rFonts w:ascii="Cambria" w:hAnsi="Cambria"/>
          <w:w w:val="115"/>
        </w:rPr>
        <w:t>fi</w:t>
      </w:r>
      <w:r>
        <w:rPr>
          <w:w w:val="115"/>
        </w:rPr>
        <w:t xml:space="preserve">rms like Google </w:t>
      </w:r>
      <w:r>
        <w:rPr/>
        <w:t xml:space="preserve">don’t </w:t>
      </w:r>
      <w:r>
        <w:rPr>
          <w:w w:val="115"/>
        </w:rPr>
        <w:t>sign their DNS records out of concern</w:t>
      </w:r>
      <w:r>
        <w:rPr>
          <w:spacing w:val="-11"/>
          <w:w w:val="115"/>
        </w:rPr>
        <w:t xml:space="preserve"> </w:t>
      </w:r>
      <w:r>
        <w:rPr>
          <w:w w:val="115"/>
        </w:rPr>
        <w:t>that</w:t>
      </w:r>
      <w:r>
        <w:rPr>
          <w:spacing w:val="-10"/>
          <w:w w:val="115"/>
        </w:rPr>
        <w:t xml:space="preserve"> </w:t>
      </w:r>
      <w:r>
        <w:rPr>
          <w:w w:val="115"/>
        </w:rPr>
        <w:t>cryptography</w:t>
      </w:r>
      <w:r>
        <w:rPr>
          <w:spacing w:val="-10"/>
          <w:w w:val="115"/>
        </w:rPr>
        <w:t xml:space="preserve"> </w:t>
      </w:r>
      <w:r>
        <w:rPr>
          <w:w w:val="115"/>
        </w:rPr>
        <w:t>makes</w:t>
      </w:r>
      <w:r>
        <w:rPr>
          <w:spacing w:val="-10"/>
          <w:w w:val="115"/>
        </w:rPr>
        <w:t xml:space="preserve"> </w:t>
      </w:r>
      <w:r>
        <w:rPr>
          <w:w w:val="115"/>
        </w:rPr>
        <w:t>systems</w:t>
      </w:r>
      <w:r>
        <w:rPr>
          <w:spacing w:val="-11"/>
          <w:w w:val="115"/>
        </w:rPr>
        <w:t xml:space="preserve"> </w:t>
      </w:r>
      <w:r>
        <w:rPr>
          <w:w w:val="115"/>
        </w:rPr>
        <w:t>more</w:t>
      </w:r>
      <w:r>
        <w:rPr>
          <w:spacing w:val="-10"/>
          <w:w w:val="115"/>
        </w:rPr>
        <w:t xml:space="preserve"> </w:t>
      </w:r>
      <w:r>
        <w:rPr>
          <w:w w:val="115"/>
        </w:rPr>
        <w:t>fragile;</w:t>
      </w:r>
      <w:r>
        <w:rPr>
          <w:spacing w:val="-10"/>
          <w:w w:val="115"/>
        </w:rPr>
        <w:t xml:space="preserve"> </w:t>
      </w:r>
      <w:r>
        <w:rPr>
          <w:w w:val="115"/>
        </w:rPr>
        <w:t>if</w:t>
      </w:r>
      <w:r>
        <w:rPr>
          <w:spacing w:val="-10"/>
          <w:w w:val="115"/>
        </w:rPr>
        <w:t xml:space="preserve"> </w:t>
      </w:r>
      <w:r>
        <w:rPr>
          <w:w w:val="115"/>
        </w:rPr>
        <w:t>anything</w:t>
      </w:r>
      <w:r>
        <w:rPr>
          <w:spacing w:val="-11"/>
          <w:w w:val="115"/>
        </w:rPr>
        <w:t xml:space="preserve"> </w:t>
      </w:r>
      <w:r>
        <w:rPr>
          <w:w w:val="115"/>
        </w:rPr>
        <w:t>goes</w:t>
      </w:r>
      <w:r>
        <w:rPr>
          <w:spacing w:val="-10"/>
          <w:w w:val="115"/>
        </w:rPr>
        <w:t xml:space="preserve"> </w:t>
      </w:r>
      <w:r>
        <w:rPr>
          <w:w w:val="115"/>
        </w:rPr>
        <w:t xml:space="preserve">wrong, you can just disappear. Other </w:t>
      </w:r>
      <w:r>
        <w:rPr>
          <w:rFonts w:ascii="Cambria" w:hAnsi="Cambria"/>
          <w:w w:val="115"/>
        </w:rPr>
        <w:t>fi</w:t>
      </w:r>
      <w:r>
        <w:rPr>
          <w:w w:val="115"/>
        </w:rPr>
        <w:t xml:space="preserve">rms </w:t>
      </w:r>
      <w:r>
        <w:rPr>
          <w:spacing w:val="-3"/>
          <w:w w:val="115"/>
        </w:rPr>
        <w:t xml:space="preserve">avoid </w:t>
      </w:r>
      <w:r>
        <w:rPr>
          <w:w w:val="115"/>
        </w:rPr>
        <w:t xml:space="preserve">DNSSEC because they </w:t>
      </w:r>
      <w:r>
        <w:rPr/>
        <w:t xml:space="preserve">don’t </w:t>
      </w:r>
      <w:r>
        <w:rPr>
          <w:spacing w:val="-6"/>
          <w:w w:val="115"/>
        </w:rPr>
        <w:t xml:space="preserve">want </w:t>
      </w:r>
      <w:r>
        <w:rPr>
          <w:w w:val="115"/>
        </w:rPr>
        <w:t>competitors</w:t>
      </w:r>
      <w:r>
        <w:rPr>
          <w:spacing w:val="-28"/>
          <w:w w:val="115"/>
        </w:rPr>
        <w:t xml:space="preserve"> </w:t>
      </w:r>
      <w:r>
        <w:rPr>
          <w:w w:val="115"/>
        </w:rPr>
        <w:t>to</w:t>
      </w:r>
      <w:r>
        <w:rPr>
          <w:spacing w:val="-26"/>
          <w:w w:val="115"/>
        </w:rPr>
        <w:t xml:space="preserve"> </w:t>
      </w:r>
      <w:r>
        <w:rPr>
          <w:w w:val="115"/>
        </w:rPr>
        <w:t>‘walk</w:t>
      </w:r>
      <w:r>
        <w:rPr>
          <w:spacing w:val="-27"/>
          <w:w w:val="115"/>
        </w:rPr>
        <w:t xml:space="preserve"> </w:t>
      </w:r>
      <w:r>
        <w:rPr>
          <w:w w:val="115"/>
        </w:rPr>
        <w:t>the</w:t>
      </w:r>
      <w:r>
        <w:rPr>
          <w:spacing w:val="-27"/>
          <w:w w:val="115"/>
        </w:rPr>
        <w:t xml:space="preserve"> </w:t>
      </w:r>
      <w:r>
        <w:rPr/>
        <w:t>zone’</w:t>
      </w:r>
      <w:r>
        <w:rPr>
          <w:spacing w:val="-19"/>
        </w:rPr>
        <w:t xml:space="preserve"> </w:t>
      </w:r>
      <w:r>
        <w:rPr>
          <w:w w:val="115"/>
        </w:rPr>
        <w:t>and</w:t>
      </w:r>
      <w:r>
        <w:rPr>
          <w:spacing w:val="-27"/>
          <w:w w:val="115"/>
        </w:rPr>
        <w:t xml:space="preserve"> </w:t>
      </w:r>
      <w:r>
        <w:rPr>
          <w:w w:val="115"/>
        </w:rPr>
        <w:t>enumerate</w:t>
      </w:r>
      <w:r>
        <w:rPr>
          <w:spacing w:val="-27"/>
          <w:w w:val="115"/>
        </w:rPr>
        <w:t xml:space="preserve"> </w:t>
      </w:r>
      <w:r>
        <w:rPr>
          <w:w w:val="115"/>
        </w:rPr>
        <w:t>all</w:t>
      </w:r>
      <w:r>
        <w:rPr>
          <w:spacing w:val="-27"/>
          <w:w w:val="115"/>
        </w:rPr>
        <w:t xml:space="preserve"> </w:t>
      </w:r>
      <w:r>
        <w:rPr>
          <w:w w:val="115"/>
        </w:rPr>
        <w:t>their</w:t>
      </w:r>
      <w:r>
        <w:rPr>
          <w:spacing w:val="-27"/>
          <w:w w:val="115"/>
        </w:rPr>
        <w:t xml:space="preserve"> </w:t>
      </w:r>
      <w:r>
        <w:rPr>
          <w:w w:val="115"/>
        </w:rPr>
        <w:t>subdomains;</w:t>
      </w:r>
      <w:r>
        <w:rPr>
          <w:spacing w:val="-26"/>
          <w:w w:val="115"/>
        </w:rPr>
        <w:t xml:space="preserve"> </w:t>
      </w:r>
      <w:r>
        <w:rPr>
          <w:w w:val="115"/>
        </w:rPr>
        <w:t>the</w:t>
      </w:r>
      <w:r>
        <w:rPr>
          <w:spacing w:val="-26"/>
          <w:w w:val="115"/>
        </w:rPr>
        <w:t xml:space="preserve"> </w:t>
      </w:r>
      <w:r>
        <w:rPr>
          <w:w w:val="115"/>
        </w:rPr>
        <w:t xml:space="preserve">NSEC3 extension enables </w:t>
      </w:r>
      <w:r>
        <w:rPr>
          <w:rFonts w:ascii="Cambria" w:hAnsi="Cambria"/>
          <w:w w:val="115"/>
        </w:rPr>
        <w:t>fi</w:t>
      </w:r>
      <w:r>
        <w:rPr>
          <w:w w:val="115"/>
        </w:rPr>
        <w:t xml:space="preserve">rms to </w:t>
      </w:r>
      <w:r>
        <w:rPr>
          <w:spacing w:val="-3"/>
          <w:w w:val="115"/>
        </w:rPr>
        <w:t xml:space="preserve">avoid </w:t>
      </w:r>
      <w:r>
        <w:rPr>
          <w:w w:val="115"/>
        </w:rPr>
        <w:t xml:space="preserve">this using hashes, but many </w:t>
      </w:r>
      <w:r>
        <w:rPr>
          <w:rFonts w:ascii="Cambria" w:hAnsi="Cambria"/>
          <w:w w:val="115"/>
        </w:rPr>
        <w:t>fi</w:t>
      </w:r>
      <w:r>
        <w:rPr>
          <w:w w:val="115"/>
        </w:rPr>
        <w:t xml:space="preserve">rms (or </w:t>
      </w:r>
      <w:r>
        <w:rPr>
          <w:spacing w:val="-3"/>
          <w:w w:val="115"/>
        </w:rPr>
        <w:t xml:space="preserve">their </w:t>
      </w:r>
      <w:r>
        <w:rPr>
          <w:w w:val="115"/>
        </w:rPr>
        <w:t xml:space="preserve">service providers) </w:t>
      </w:r>
      <w:r>
        <w:rPr>
          <w:spacing w:val="-3"/>
          <w:w w:val="115"/>
        </w:rPr>
        <w:t xml:space="preserve">have </w:t>
      </w:r>
      <w:r>
        <w:rPr>
          <w:w w:val="115"/>
        </w:rPr>
        <w:t>not yet built the</w:t>
      </w:r>
      <w:r>
        <w:rPr>
          <w:spacing w:val="48"/>
          <w:w w:val="115"/>
        </w:rPr>
        <w:t xml:space="preserve"> </w:t>
      </w:r>
      <w:r>
        <w:rPr>
          <w:w w:val="115"/>
        </w:rPr>
        <w:t>infrastructure.</w:t>
      </w:r>
    </w:p>
    <w:p>
      <w:pPr>
        <w:pStyle w:val="BodyText"/>
        <w:spacing w:line="204" w:lineRule="auto" w:before="110"/>
        <w:ind w:right="863" w:firstLine="298"/>
        <w:jc w:val="both"/>
      </w:pPr>
      <w:r>
        <w:rPr>
          <w:w w:val="110"/>
        </w:rPr>
        <w:t xml:space="preserve">Another problem with DNSSEC is that it gets abused in denial-of-service attacks.   A common technique is that Alice attacks Bob </w:t>
      </w:r>
      <w:r>
        <w:rPr>
          <w:spacing w:val="-3"/>
          <w:w w:val="110"/>
        </w:rPr>
        <w:t xml:space="preserve">by  </w:t>
      </w:r>
      <w:r>
        <w:rPr>
          <w:w w:val="110"/>
        </w:rPr>
        <w:t xml:space="preserve">sending Charlie        a message saying, </w:t>
      </w:r>
      <w:r>
        <w:rPr>
          <w:spacing w:val="-4"/>
          <w:w w:val="105"/>
        </w:rPr>
        <w:t xml:space="preserve">“Hey, </w:t>
      </w:r>
      <w:r>
        <w:rPr>
          <w:w w:val="110"/>
        </w:rPr>
        <w:t xml:space="preserve">can you tell me the very large answer to this short question? </w:t>
      </w:r>
      <w:r>
        <w:rPr>
          <w:spacing w:val="-3"/>
          <w:w w:val="110"/>
        </w:rPr>
        <w:t xml:space="preserve">Yours, </w:t>
      </w:r>
      <w:r>
        <w:rPr>
          <w:w w:val="105"/>
        </w:rPr>
        <w:t xml:space="preserve">Bob!” </w:t>
      </w:r>
      <w:r>
        <w:rPr>
          <w:w w:val="110"/>
        </w:rPr>
        <w:t>As signed DNS records are a lot larger, a DDoS-for-hire service can use DNSSEC as an ampli</w:t>
      </w:r>
      <w:r>
        <w:rPr>
          <w:rFonts w:ascii="Cambria" w:hAnsi="Cambria"/>
          <w:w w:val="110"/>
        </w:rPr>
        <w:t>fi</w:t>
      </w:r>
      <w:r>
        <w:rPr>
          <w:w w:val="110"/>
        </w:rPr>
        <w:t xml:space="preserve">er,  Alice can send packets that purport    to come from </w:t>
      </w:r>
      <w:r>
        <w:rPr>
          <w:w w:val="105"/>
        </w:rPr>
        <w:t xml:space="preserve">Bob’s </w:t>
      </w:r>
      <w:r>
        <w:rPr>
          <w:w w:val="110"/>
        </w:rPr>
        <w:t xml:space="preserve">IP address to many DNS servers, which then bombard the target with replies.  (Cheeky criminals use the FBI as Charlie, as </w:t>
      </w:r>
      <w:r>
        <w:rPr>
          <w:rFonts w:ascii="Times New Roman" w:hAnsi="Times New Roman"/>
          <w:w w:val="110"/>
        </w:rPr>
        <w:t xml:space="preserve">fbi.gov  </w:t>
      </w:r>
      <w:r>
        <w:rPr>
          <w:w w:val="110"/>
        </w:rPr>
        <w:t xml:space="preserve">has  </w:t>
      </w:r>
      <w:r>
        <w:rPr>
          <w:spacing w:val="-4"/>
          <w:w w:val="110"/>
        </w:rPr>
        <w:t xml:space="preserve">two </w:t>
      </w:r>
      <w:r>
        <w:rPr>
          <w:w w:val="110"/>
        </w:rPr>
        <w:t>nice big</w:t>
      </w:r>
      <w:r>
        <w:rPr>
          <w:spacing w:val="30"/>
          <w:w w:val="110"/>
        </w:rPr>
        <w:t xml:space="preserve"> </w:t>
      </w:r>
      <w:r>
        <w:rPr>
          <w:w w:val="110"/>
        </w:rPr>
        <w:t>keys.)</w:t>
      </w:r>
    </w:p>
    <w:p>
      <w:pPr>
        <w:spacing w:after="0" w:line="204" w:lineRule="auto"/>
        <w:jc w:val="both"/>
        <w:sectPr>
          <w:pgSz w:w="11900" w:h="16840"/>
          <w:pgMar w:header="1800" w:footer="1777" w:top="2020" w:bottom="1960" w:left="1680" w:right="1680"/>
        </w:sectPr>
      </w:pPr>
    </w:p>
    <w:p>
      <w:pPr>
        <w:pStyle w:val="BodyText"/>
        <w:ind w:left="0"/>
      </w:pPr>
    </w:p>
    <w:p>
      <w:pPr>
        <w:pStyle w:val="BodyText"/>
        <w:spacing w:before="4"/>
        <w:ind w:left="0"/>
        <w:rPr>
          <w:sz w:val="16"/>
        </w:rPr>
      </w:pPr>
    </w:p>
    <w:p>
      <w:pPr>
        <w:pStyle w:val="BodyText"/>
        <w:spacing w:line="204" w:lineRule="auto" w:before="1"/>
        <w:ind w:right="863" w:firstLine="298"/>
        <w:jc w:val="both"/>
      </w:pPr>
      <w:r>
        <w:rPr>
          <w:w w:val="115"/>
        </w:rPr>
        <w:t>The</w:t>
      </w:r>
      <w:r>
        <w:rPr>
          <w:spacing w:val="-27"/>
          <w:w w:val="115"/>
        </w:rPr>
        <w:t xml:space="preserve"> </w:t>
      </w:r>
      <w:r>
        <w:rPr>
          <w:w w:val="115"/>
        </w:rPr>
        <w:t>controversial</w:t>
      </w:r>
      <w:r>
        <w:rPr>
          <w:spacing w:val="-27"/>
          <w:w w:val="115"/>
        </w:rPr>
        <w:t xml:space="preserve"> </w:t>
      </w:r>
      <w:r>
        <w:rPr>
          <w:w w:val="115"/>
        </w:rPr>
        <w:t>issue</w:t>
      </w:r>
      <w:r>
        <w:rPr>
          <w:spacing w:val="-26"/>
          <w:w w:val="115"/>
        </w:rPr>
        <w:t xml:space="preserve"> </w:t>
      </w:r>
      <w:r>
        <w:rPr>
          <w:w w:val="115"/>
        </w:rPr>
        <w:t>in</w:t>
      </w:r>
      <w:r>
        <w:rPr>
          <w:spacing w:val="-27"/>
          <w:w w:val="115"/>
        </w:rPr>
        <w:t xml:space="preserve"> </w:t>
      </w:r>
      <w:r>
        <w:rPr>
          <w:w w:val="115"/>
        </w:rPr>
        <w:t>2020</w:t>
      </w:r>
      <w:r>
        <w:rPr>
          <w:spacing w:val="-27"/>
          <w:w w:val="115"/>
        </w:rPr>
        <w:t xml:space="preserve"> </w:t>
      </w:r>
      <w:r>
        <w:rPr>
          <w:w w:val="115"/>
        </w:rPr>
        <w:t>is</w:t>
      </w:r>
      <w:r>
        <w:rPr>
          <w:spacing w:val="-26"/>
          <w:w w:val="115"/>
        </w:rPr>
        <w:t xml:space="preserve"> </w:t>
      </w:r>
      <w:r>
        <w:rPr>
          <w:rFonts w:ascii="Palatino Linotype" w:hAnsi="Palatino Linotype"/>
          <w:i/>
          <w:w w:val="115"/>
        </w:rPr>
        <w:t>DNS-over-https</w:t>
      </w:r>
      <w:r>
        <w:rPr>
          <w:rFonts w:ascii="Palatino Linotype" w:hAnsi="Palatino Linotype"/>
          <w:i/>
          <w:spacing w:val="-25"/>
          <w:w w:val="115"/>
        </w:rPr>
        <w:t xml:space="preserve"> </w:t>
      </w:r>
      <w:r>
        <w:rPr>
          <w:w w:val="115"/>
        </w:rPr>
        <w:t>(DoH).</w:t>
      </w:r>
      <w:r>
        <w:rPr>
          <w:spacing w:val="-26"/>
          <w:w w:val="115"/>
        </w:rPr>
        <w:t xml:space="preserve"> </w:t>
      </w:r>
      <w:r>
        <w:rPr>
          <w:w w:val="115"/>
        </w:rPr>
        <w:t>The</w:t>
      </w:r>
      <w:r>
        <w:rPr>
          <w:spacing w:val="-26"/>
          <w:w w:val="115"/>
        </w:rPr>
        <w:t xml:space="preserve"> </w:t>
      </w:r>
      <w:r>
        <w:rPr>
          <w:w w:val="115"/>
        </w:rPr>
        <w:t>main</w:t>
      </w:r>
      <w:r>
        <w:rPr>
          <w:spacing w:val="-27"/>
          <w:w w:val="115"/>
        </w:rPr>
        <w:t xml:space="preserve"> </w:t>
      </w:r>
      <w:r>
        <w:rPr>
          <w:w w:val="115"/>
        </w:rPr>
        <w:t>browser maintainers,</w:t>
      </w:r>
      <w:r>
        <w:rPr>
          <w:spacing w:val="-4"/>
          <w:w w:val="115"/>
        </w:rPr>
        <w:t xml:space="preserve"> </w:t>
      </w:r>
      <w:r>
        <w:rPr>
          <w:w w:val="115"/>
        </w:rPr>
        <w:t>Chrome</w:t>
      </w:r>
      <w:r>
        <w:rPr>
          <w:spacing w:val="-5"/>
          <w:w w:val="115"/>
        </w:rPr>
        <w:t xml:space="preserve"> </w:t>
      </w:r>
      <w:r>
        <w:rPr>
          <w:w w:val="115"/>
        </w:rPr>
        <w:t>and</w:t>
      </w:r>
      <w:r>
        <w:rPr>
          <w:spacing w:val="-5"/>
          <w:w w:val="115"/>
        </w:rPr>
        <w:t xml:space="preserve"> </w:t>
      </w:r>
      <w:r>
        <w:rPr>
          <w:w w:val="115"/>
        </w:rPr>
        <w:t>Mozilla,</w:t>
      </w:r>
      <w:r>
        <w:rPr>
          <w:spacing w:val="-3"/>
          <w:w w:val="115"/>
        </w:rPr>
        <w:t xml:space="preserve"> </w:t>
      </w:r>
      <w:r>
        <w:rPr>
          <w:w w:val="115"/>
        </w:rPr>
        <w:t>propose</w:t>
      </w:r>
      <w:r>
        <w:rPr>
          <w:spacing w:val="-5"/>
          <w:w w:val="115"/>
        </w:rPr>
        <w:t xml:space="preserve"> </w:t>
      </w:r>
      <w:r>
        <w:rPr>
          <w:w w:val="115"/>
        </w:rPr>
        <w:t>that</w:t>
      </w:r>
      <w:r>
        <w:rPr>
          <w:spacing w:val="-6"/>
          <w:w w:val="115"/>
        </w:rPr>
        <w:t xml:space="preserve"> </w:t>
      </w:r>
      <w:r>
        <w:rPr>
          <w:w w:val="115"/>
        </w:rPr>
        <w:t>rather</w:t>
      </w:r>
      <w:r>
        <w:rPr>
          <w:spacing w:val="-5"/>
          <w:w w:val="115"/>
        </w:rPr>
        <w:t xml:space="preserve"> </w:t>
      </w:r>
      <w:r>
        <w:rPr>
          <w:w w:val="115"/>
        </w:rPr>
        <w:t>than</w:t>
      </w:r>
      <w:r>
        <w:rPr>
          <w:spacing w:val="-5"/>
          <w:w w:val="115"/>
        </w:rPr>
        <w:t xml:space="preserve"> </w:t>
      </w:r>
      <w:r>
        <w:rPr>
          <w:w w:val="115"/>
        </w:rPr>
        <w:t>sending</w:t>
      </w:r>
      <w:r>
        <w:rPr>
          <w:spacing w:val="-5"/>
          <w:w w:val="115"/>
        </w:rPr>
        <w:t xml:space="preserve"> </w:t>
      </w:r>
      <w:r>
        <w:rPr>
          <w:w w:val="115"/>
        </w:rPr>
        <w:t>DNS</w:t>
      </w:r>
      <w:r>
        <w:rPr>
          <w:spacing w:val="-5"/>
          <w:w w:val="115"/>
        </w:rPr>
        <w:t xml:space="preserve"> </w:t>
      </w:r>
      <w:r>
        <w:rPr>
          <w:spacing w:val="-3"/>
          <w:w w:val="115"/>
        </w:rPr>
        <w:t>tra</w:t>
      </w:r>
      <w:r>
        <w:rPr>
          <w:rFonts w:ascii="Cambria" w:hAnsi="Cambria"/>
          <w:spacing w:val="-3"/>
          <w:w w:val="115"/>
        </w:rPr>
        <w:t>ffi</w:t>
      </w:r>
      <w:r>
        <w:rPr>
          <w:spacing w:val="-3"/>
          <w:w w:val="115"/>
        </w:rPr>
        <w:t xml:space="preserve">c </w:t>
      </w:r>
      <w:r>
        <w:rPr>
          <w:w w:val="115"/>
        </w:rPr>
        <w:t xml:space="preserve">in the clear, it will go encrypted </w:t>
      </w:r>
      <w:r>
        <w:rPr>
          <w:spacing w:val="-3"/>
          <w:w w:val="115"/>
        </w:rPr>
        <w:t xml:space="preserve">over </w:t>
      </w:r>
      <w:r>
        <w:rPr>
          <w:w w:val="115"/>
        </w:rPr>
        <w:t>https to a DoH resolver. This is claimed to</w:t>
      </w:r>
      <w:r>
        <w:rPr>
          <w:spacing w:val="-12"/>
          <w:w w:val="115"/>
        </w:rPr>
        <w:t xml:space="preserve"> </w:t>
      </w:r>
      <w:r>
        <w:rPr>
          <w:spacing w:val="2"/>
          <w:w w:val="115"/>
        </w:rPr>
        <w:t>be</w:t>
      </w:r>
      <w:r>
        <w:rPr>
          <w:spacing w:val="-11"/>
          <w:w w:val="115"/>
        </w:rPr>
        <w:t xml:space="preserve"> </w:t>
      </w:r>
      <w:r>
        <w:rPr>
          <w:spacing w:val="2"/>
          <w:w w:val="115"/>
        </w:rPr>
        <w:t>good</w:t>
      </w:r>
      <w:r>
        <w:rPr>
          <w:spacing w:val="-12"/>
          <w:w w:val="115"/>
        </w:rPr>
        <w:t xml:space="preserve"> </w:t>
      </w:r>
      <w:r>
        <w:rPr>
          <w:w w:val="115"/>
        </w:rPr>
        <w:t>for</w:t>
      </w:r>
      <w:r>
        <w:rPr>
          <w:spacing w:val="-11"/>
          <w:w w:val="115"/>
        </w:rPr>
        <w:t xml:space="preserve"> </w:t>
      </w:r>
      <w:r>
        <w:rPr>
          <w:spacing w:val="-4"/>
          <w:w w:val="115"/>
        </w:rPr>
        <w:t>privacy,</w:t>
      </w:r>
      <w:r>
        <w:rPr>
          <w:spacing w:val="-10"/>
          <w:w w:val="115"/>
        </w:rPr>
        <w:t xml:space="preserve"> </w:t>
      </w:r>
      <w:r>
        <w:rPr>
          <w:w w:val="115"/>
        </w:rPr>
        <w:t>as</w:t>
      </w:r>
      <w:r>
        <w:rPr>
          <w:spacing w:val="-12"/>
          <w:w w:val="115"/>
        </w:rPr>
        <w:t xml:space="preserve"> </w:t>
      </w:r>
      <w:r>
        <w:rPr>
          <w:w w:val="115"/>
        </w:rPr>
        <w:t>your</w:t>
      </w:r>
      <w:r>
        <w:rPr>
          <w:spacing w:val="-11"/>
          <w:w w:val="115"/>
        </w:rPr>
        <w:t xml:space="preserve"> </w:t>
      </w:r>
      <w:r>
        <w:rPr>
          <w:w w:val="115"/>
        </w:rPr>
        <w:t>ISP</w:t>
      </w:r>
      <w:r>
        <w:rPr>
          <w:spacing w:val="-12"/>
          <w:w w:val="115"/>
        </w:rPr>
        <w:t xml:space="preserve"> </w:t>
      </w:r>
      <w:r>
        <w:rPr>
          <w:w w:val="115"/>
        </w:rPr>
        <w:t>will</w:t>
      </w:r>
      <w:r>
        <w:rPr>
          <w:spacing w:val="-11"/>
          <w:w w:val="115"/>
        </w:rPr>
        <w:t xml:space="preserve"> </w:t>
      </w:r>
      <w:r>
        <w:rPr>
          <w:spacing w:val="-3"/>
          <w:w w:val="115"/>
        </w:rPr>
        <w:t>have</w:t>
      </w:r>
      <w:r>
        <w:rPr>
          <w:spacing w:val="-12"/>
          <w:w w:val="115"/>
        </w:rPr>
        <w:t xml:space="preserve"> </w:t>
      </w:r>
      <w:r>
        <w:rPr>
          <w:w w:val="115"/>
        </w:rPr>
        <w:t>less</w:t>
      </w:r>
      <w:r>
        <w:rPr>
          <w:spacing w:val="-11"/>
          <w:w w:val="115"/>
        </w:rPr>
        <w:t xml:space="preserve"> </w:t>
      </w:r>
      <w:r>
        <w:rPr>
          <w:w w:val="115"/>
        </w:rPr>
        <w:t>information</w:t>
      </w:r>
      <w:r>
        <w:rPr>
          <w:spacing w:val="-12"/>
          <w:w w:val="115"/>
        </w:rPr>
        <w:t xml:space="preserve"> </w:t>
      </w:r>
      <w:r>
        <w:rPr>
          <w:w w:val="115"/>
        </w:rPr>
        <w:t>about</w:t>
      </w:r>
      <w:r>
        <w:rPr>
          <w:spacing w:val="-11"/>
          <w:w w:val="115"/>
        </w:rPr>
        <w:t xml:space="preserve"> </w:t>
      </w:r>
      <w:r>
        <w:rPr>
          <w:w w:val="115"/>
        </w:rPr>
        <w:t>your</w:t>
      </w:r>
      <w:r>
        <w:rPr>
          <w:spacing w:val="-12"/>
          <w:w w:val="115"/>
        </w:rPr>
        <w:t xml:space="preserve"> </w:t>
      </w:r>
      <w:r>
        <w:rPr>
          <w:w w:val="115"/>
        </w:rPr>
        <w:t xml:space="preserve">browsing (but unless you use </w:t>
      </w:r>
      <w:r>
        <w:rPr>
          <w:spacing w:val="-5"/>
          <w:w w:val="115"/>
        </w:rPr>
        <w:t xml:space="preserve">Tor, </w:t>
      </w:r>
      <w:r>
        <w:rPr>
          <w:w w:val="115"/>
        </w:rPr>
        <w:t xml:space="preserve">it will still </w:t>
      </w:r>
      <w:r>
        <w:rPr>
          <w:spacing w:val="-3"/>
          <w:w w:val="115"/>
        </w:rPr>
        <w:t xml:space="preserve">have </w:t>
      </w:r>
      <w:r>
        <w:rPr>
          <w:w w:val="115"/>
        </w:rPr>
        <w:t xml:space="preserve">plenty). The downside is </w:t>
      </w:r>
      <w:r>
        <w:rPr>
          <w:spacing w:val="-3"/>
          <w:w w:val="115"/>
        </w:rPr>
        <w:t xml:space="preserve">that </w:t>
      </w:r>
      <w:r>
        <w:rPr>
          <w:w w:val="115"/>
        </w:rPr>
        <w:t xml:space="preserve">many enterprise security products monitor DNS to detect abuse. If malware compromises a machine in your </w:t>
      </w:r>
      <w:r>
        <w:rPr>
          <w:rFonts w:ascii="Cambria" w:hAnsi="Cambria"/>
          <w:w w:val="115"/>
        </w:rPr>
        <w:t>ﬂ</w:t>
      </w:r>
      <w:r>
        <w:rPr>
          <w:w w:val="115"/>
        </w:rPr>
        <w:t xml:space="preserve">eet, you may spot it when it tries to contact a command-and-control server, so enterprises buy threat intelligence feeds </w:t>
      </w:r>
      <w:r>
        <w:rPr>
          <w:spacing w:val="-4"/>
          <w:w w:val="115"/>
        </w:rPr>
        <w:t xml:space="preserve">and </w:t>
      </w:r>
      <w:r>
        <w:rPr>
          <w:w w:val="115"/>
        </w:rPr>
        <w:t>monitor the domain names (and IP addresses) blacklisted on them. Sysadmins also</w:t>
      </w:r>
      <w:r>
        <w:rPr>
          <w:spacing w:val="-14"/>
          <w:w w:val="115"/>
        </w:rPr>
        <w:t xml:space="preserve"> </w:t>
      </w:r>
      <w:r>
        <w:rPr>
          <w:w w:val="115"/>
        </w:rPr>
        <w:t>like</w:t>
      </w:r>
      <w:r>
        <w:rPr>
          <w:spacing w:val="-14"/>
          <w:w w:val="115"/>
        </w:rPr>
        <w:t xml:space="preserve"> </w:t>
      </w:r>
      <w:r>
        <w:rPr>
          <w:w w:val="115"/>
        </w:rPr>
        <w:t>to</w:t>
      </w:r>
      <w:r>
        <w:rPr>
          <w:spacing w:val="-14"/>
          <w:w w:val="115"/>
        </w:rPr>
        <w:t xml:space="preserve"> </w:t>
      </w:r>
      <w:r>
        <w:rPr>
          <w:w w:val="115"/>
        </w:rPr>
        <w:t>monitor</w:t>
      </w:r>
      <w:r>
        <w:rPr>
          <w:spacing w:val="-14"/>
          <w:w w:val="115"/>
        </w:rPr>
        <w:t xml:space="preserve"> </w:t>
      </w:r>
      <w:r>
        <w:rPr>
          <w:w w:val="115"/>
        </w:rPr>
        <w:t>for</w:t>
      </w:r>
      <w:r>
        <w:rPr>
          <w:spacing w:val="-14"/>
          <w:w w:val="115"/>
        </w:rPr>
        <w:t xml:space="preserve"> </w:t>
      </w:r>
      <w:r>
        <w:rPr>
          <w:w w:val="115"/>
        </w:rPr>
        <w:t>DNS</w:t>
      </w:r>
      <w:r>
        <w:rPr>
          <w:spacing w:val="-14"/>
          <w:w w:val="115"/>
        </w:rPr>
        <w:t xml:space="preserve"> </w:t>
      </w:r>
      <w:r>
        <w:rPr>
          <w:w w:val="115"/>
        </w:rPr>
        <w:t>hijacking,</w:t>
      </w:r>
      <w:r>
        <w:rPr>
          <w:spacing w:val="-13"/>
          <w:w w:val="115"/>
        </w:rPr>
        <w:t xml:space="preserve"> </w:t>
      </w:r>
      <w:r>
        <w:rPr>
          <w:w w:val="115"/>
        </w:rPr>
        <w:t>and</w:t>
      </w:r>
      <w:r>
        <w:rPr>
          <w:spacing w:val="-14"/>
          <w:w w:val="115"/>
        </w:rPr>
        <w:t xml:space="preserve"> </w:t>
      </w:r>
      <w:r>
        <w:rPr>
          <w:w w:val="115"/>
        </w:rPr>
        <w:t>to</w:t>
      </w:r>
      <w:r>
        <w:rPr>
          <w:spacing w:val="-13"/>
          <w:w w:val="115"/>
        </w:rPr>
        <w:t xml:space="preserve"> </w:t>
      </w:r>
      <w:r>
        <w:rPr>
          <w:w w:val="115"/>
        </w:rPr>
        <w:t>block</w:t>
      </w:r>
      <w:r>
        <w:rPr>
          <w:spacing w:val="-14"/>
          <w:w w:val="115"/>
        </w:rPr>
        <w:t xml:space="preserve"> </w:t>
      </w:r>
      <w:r>
        <w:rPr>
          <w:w w:val="115"/>
        </w:rPr>
        <w:t>certain</w:t>
      </w:r>
      <w:r>
        <w:rPr>
          <w:spacing w:val="-14"/>
          <w:w w:val="115"/>
        </w:rPr>
        <w:t xml:space="preserve"> </w:t>
      </w:r>
      <w:r>
        <w:rPr>
          <w:w w:val="115"/>
        </w:rPr>
        <w:t>domains</w:t>
      </w:r>
      <w:r>
        <w:rPr>
          <w:spacing w:val="-14"/>
          <w:w w:val="115"/>
        </w:rPr>
        <w:t xml:space="preserve"> </w:t>
      </w:r>
      <w:r>
        <w:rPr>
          <w:w w:val="115"/>
        </w:rPr>
        <w:t>as</w:t>
      </w:r>
      <w:r>
        <w:rPr>
          <w:spacing w:val="-14"/>
          <w:w w:val="115"/>
        </w:rPr>
        <w:t xml:space="preserve"> </w:t>
      </w:r>
      <w:r>
        <w:rPr>
          <w:w w:val="115"/>
        </w:rPr>
        <w:t>inappropriate for work. DoH will make all this harder, and is questionable</w:t>
      </w:r>
      <w:r>
        <w:rPr>
          <w:spacing w:val="-30"/>
          <w:w w:val="115"/>
        </w:rPr>
        <w:t xml:space="preserve"> </w:t>
      </w:r>
      <w:r>
        <w:rPr>
          <w:w w:val="115"/>
        </w:rPr>
        <w:t>architecture as</w:t>
      </w:r>
      <w:r>
        <w:rPr>
          <w:spacing w:val="-17"/>
          <w:w w:val="115"/>
        </w:rPr>
        <w:t xml:space="preserve"> </w:t>
      </w:r>
      <w:r>
        <w:rPr>
          <w:w w:val="115"/>
        </w:rPr>
        <w:t>running</w:t>
      </w:r>
      <w:r>
        <w:rPr>
          <w:spacing w:val="-16"/>
          <w:w w:val="115"/>
        </w:rPr>
        <w:t xml:space="preserve"> </w:t>
      </w:r>
      <w:r>
        <w:rPr>
          <w:w w:val="115"/>
        </w:rPr>
        <w:t>a</w:t>
      </w:r>
      <w:r>
        <w:rPr>
          <w:spacing w:val="-17"/>
          <w:w w:val="115"/>
        </w:rPr>
        <w:t xml:space="preserve"> </w:t>
      </w:r>
      <w:r>
        <w:rPr>
          <w:w w:val="115"/>
        </w:rPr>
        <w:t>core</w:t>
      </w:r>
      <w:r>
        <w:rPr>
          <w:spacing w:val="-15"/>
          <w:w w:val="115"/>
        </w:rPr>
        <w:t xml:space="preserve"> </w:t>
      </w:r>
      <w:r>
        <w:rPr>
          <w:w w:val="115"/>
        </w:rPr>
        <w:t>network</w:t>
      </w:r>
      <w:r>
        <w:rPr>
          <w:spacing w:val="-17"/>
          <w:w w:val="115"/>
        </w:rPr>
        <w:t xml:space="preserve"> </w:t>
      </w:r>
      <w:r>
        <w:rPr>
          <w:w w:val="115"/>
        </w:rPr>
        <w:t>service</w:t>
      </w:r>
      <w:r>
        <w:rPr>
          <w:spacing w:val="-15"/>
          <w:w w:val="115"/>
        </w:rPr>
        <w:t xml:space="preserve"> </w:t>
      </w:r>
      <w:r>
        <w:rPr>
          <w:spacing w:val="-3"/>
          <w:w w:val="115"/>
        </w:rPr>
        <w:t>over</w:t>
      </w:r>
      <w:r>
        <w:rPr>
          <w:spacing w:val="-17"/>
          <w:w w:val="115"/>
        </w:rPr>
        <w:t xml:space="preserve"> </w:t>
      </w:r>
      <w:r>
        <w:rPr>
          <w:w w:val="115"/>
        </w:rPr>
        <w:t>an</w:t>
      </w:r>
      <w:r>
        <w:rPr>
          <w:spacing w:val="-15"/>
          <w:w w:val="115"/>
        </w:rPr>
        <w:t xml:space="preserve"> </w:t>
      </w:r>
      <w:r>
        <w:rPr>
          <w:w w:val="115"/>
        </w:rPr>
        <w:t>application</w:t>
      </w:r>
      <w:r>
        <w:rPr>
          <w:spacing w:val="-17"/>
          <w:w w:val="115"/>
        </w:rPr>
        <w:t xml:space="preserve"> </w:t>
      </w:r>
      <w:r>
        <w:rPr>
          <w:w w:val="115"/>
        </w:rPr>
        <w:t>means</w:t>
      </w:r>
      <w:r>
        <w:rPr>
          <w:spacing w:val="-15"/>
          <w:w w:val="115"/>
        </w:rPr>
        <w:t xml:space="preserve"> </w:t>
      </w:r>
      <w:r>
        <w:rPr/>
        <w:t>it’s</w:t>
      </w:r>
      <w:r>
        <w:rPr>
          <w:spacing w:val="-9"/>
        </w:rPr>
        <w:t xml:space="preserve"> </w:t>
      </w:r>
      <w:r>
        <w:rPr/>
        <w:t>‘not</w:t>
      </w:r>
      <w:r>
        <w:rPr>
          <w:spacing w:val="-8"/>
        </w:rPr>
        <w:t xml:space="preserve"> </w:t>
      </w:r>
      <w:r>
        <w:rPr>
          <w:w w:val="115"/>
        </w:rPr>
        <w:t>the</w:t>
      </w:r>
      <w:r>
        <w:rPr>
          <w:spacing w:val="-17"/>
          <w:w w:val="115"/>
        </w:rPr>
        <w:t xml:space="preserve"> </w:t>
      </w:r>
      <w:r>
        <w:rPr>
          <w:w w:val="115"/>
        </w:rPr>
        <w:t>Internet</w:t>
      </w:r>
      <w:r>
        <w:rPr>
          <w:spacing w:val="-19"/>
          <w:w w:val="115"/>
        </w:rPr>
        <w:t xml:space="preserve"> </w:t>
      </w:r>
      <w:r>
        <w:rPr>
          <w:w w:val="115"/>
        </w:rPr>
        <w:t>any</w:t>
      </w:r>
      <w:r>
        <w:rPr>
          <w:spacing w:val="-18"/>
          <w:w w:val="115"/>
        </w:rPr>
        <w:t xml:space="preserve"> </w:t>
      </w:r>
      <w:r>
        <w:rPr/>
        <w:t>more’</w:t>
      </w:r>
      <w:r>
        <w:rPr>
          <w:spacing w:val="-10"/>
        </w:rPr>
        <w:t xml:space="preserve"> </w:t>
      </w:r>
      <w:r>
        <w:rPr>
          <w:w w:val="115"/>
        </w:rPr>
        <w:t>[428].</w:t>
      </w:r>
      <w:r>
        <w:rPr>
          <w:spacing w:val="-3"/>
          <w:w w:val="115"/>
        </w:rPr>
        <w:t xml:space="preserve"> </w:t>
      </w:r>
      <w:r>
        <w:rPr>
          <w:w w:val="115"/>
        </w:rPr>
        <w:t>On</w:t>
      </w:r>
      <w:r>
        <w:rPr>
          <w:spacing w:val="-18"/>
          <w:w w:val="115"/>
        </w:rPr>
        <w:t xml:space="preserve"> </w:t>
      </w:r>
      <w:r>
        <w:rPr>
          <w:w w:val="115"/>
        </w:rPr>
        <w:t>the</w:t>
      </w:r>
      <w:r>
        <w:rPr>
          <w:spacing w:val="-18"/>
          <w:w w:val="115"/>
        </w:rPr>
        <w:t xml:space="preserve"> </w:t>
      </w:r>
      <w:r>
        <w:rPr>
          <w:w w:val="115"/>
        </w:rPr>
        <w:t>commercial</w:t>
      </w:r>
      <w:r>
        <w:rPr>
          <w:spacing w:val="-18"/>
          <w:w w:val="115"/>
        </w:rPr>
        <w:t xml:space="preserve"> </w:t>
      </w:r>
      <w:r>
        <w:rPr>
          <w:w w:val="115"/>
        </w:rPr>
        <w:t>side,</w:t>
      </w:r>
      <w:r>
        <w:rPr>
          <w:spacing w:val="-18"/>
          <w:w w:val="115"/>
        </w:rPr>
        <w:t xml:space="preserve"> </w:t>
      </w:r>
      <w:r>
        <w:rPr>
          <w:w w:val="115"/>
        </w:rPr>
        <w:t>DoH</w:t>
      </w:r>
      <w:r>
        <w:rPr>
          <w:spacing w:val="-18"/>
          <w:w w:val="115"/>
        </w:rPr>
        <w:t xml:space="preserve"> </w:t>
      </w:r>
      <w:r>
        <w:rPr>
          <w:w w:val="115"/>
        </w:rPr>
        <w:t>may</w:t>
      </w:r>
      <w:r>
        <w:rPr>
          <w:spacing w:val="-19"/>
          <w:w w:val="115"/>
        </w:rPr>
        <w:t xml:space="preserve"> </w:t>
      </w:r>
      <w:r>
        <w:rPr>
          <w:w w:val="115"/>
        </w:rPr>
        <w:t>entrench</w:t>
      </w:r>
      <w:r>
        <w:rPr>
          <w:spacing w:val="-18"/>
          <w:w w:val="115"/>
        </w:rPr>
        <w:t xml:space="preserve"> </w:t>
      </w:r>
      <w:r>
        <w:rPr/>
        <w:t>Google’s</w:t>
      </w:r>
      <w:r>
        <w:rPr>
          <w:spacing w:val="-10"/>
        </w:rPr>
        <w:t xml:space="preserve"> </w:t>
      </w:r>
      <w:r>
        <w:rPr>
          <w:w w:val="115"/>
        </w:rPr>
        <w:t>grip on</w:t>
      </w:r>
      <w:r>
        <w:rPr>
          <w:spacing w:val="-17"/>
          <w:w w:val="115"/>
        </w:rPr>
        <w:t xml:space="preserve"> </w:t>
      </w:r>
      <w:r>
        <w:rPr>
          <w:w w:val="115"/>
        </w:rPr>
        <w:t>the</w:t>
      </w:r>
      <w:r>
        <w:rPr>
          <w:spacing w:val="-17"/>
          <w:w w:val="115"/>
        </w:rPr>
        <w:t xml:space="preserve"> </w:t>
      </w:r>
      <w:r>
        <w:rPr>
          <w:w w:val="115"/>
        </w:rPr>
        <w:t>advertising</w:t>
      </w:r>
      <w:r>
        <w:rPr>
          <w:spacing w:val="-17"/>
          <w:w w:val="115"/>
        </w:rPr>
        <w:t xml:space="preserve"> </w:t>
      </w:r>
      <w:r>
        <w:rPr>
          <w:w w:val="115"/>
        </w:rPr>
        <w:t>market,</w:t>
      </w:r>
      <w:r>
        <w:rPr>
          <w:spacing w:val="-16"/>
          <w:w w:val="115"/>
        </w:rPr>
        <w:t xml:space="preserve"> </w:t>
      </w:r>
      <w:r>
        <w:rPr>
          <w:w w:val="115"/>
        </w:rPr>
        <w:t>while</w:t>
      </w:r>
      <w:r>
        <w:rPr>
          <w:spacing w:val="-16"/>
          <w:w w:val="115"/>
        </w:rPr>
        <w:t xml:space="preserve"> </w:t>
      </w:r>
      <w:r>
        <w:rPr>
          <w:w w:val="115"/>
        </w:rPr>
        <w:t>causing</w:t>
      </w:r>
      <w:r>
        <w:rPr>
          <w:spacing w:val="-17"/>
          <w:w w:val="115"/>
        </w:rPr>
        <w:t xml:space="preserve"> </w:t>
      </w:r>
      <w:r>
        <w:rPr>
          <w:w w:val="115"/>
        </w:rPr>
        <w:t>problems</w:t>
      </w:r>
      <w:r>
        <w:rPr>
          <w:spacing w:val="-17"/>
          <w:w w:val="115"/>
        </w:rPr>
        <w:t xml:space="preserve"> </w:t>
      </w:r>
      <w:r>
        <w:rPr>
          <w:w w:val="115"/>
        </w:rPr>
        <w:t>for</w:t>
      </w:r>
      <w:r>
        <w:rPr>
          <w:spacing w:val="-17"/>
          <w:w w:val="115"/>
        </w:rPr>
        <w:t xml:space="preserve"> </w:t>
      </w:r>
      <w:r>
        <w:rPr>
          <w:w w:val="115"/>
        </w:rPr>
        <w:t>content</w:t>
      </w:r>
      <w:r>
        <w:rPr>
          <w:spacing w:val="-17"/>
          <w:w w:val="115"/>
        </w:rPr>
        <w:t xml:space="preserve"> </w:t>
      </w:r>
      <w:r>
        <w:rPr>
          <w:w w:val="115"/>
        </w:rPr>
        <w:t>delivery</w:t>
      </w:r>
      <w:r>
        <w:rPr>
          <w:spacing w:val="-17"/>
          <w:w w:val="115"/>
        </w:rPr>
        <w:t xml:space="preserve"> </w:t>
      </w:r>
      <w:r>
        <w:rPr>
          <w:w w:val="115"/>
        </w:rPr>
        <w:t>networks like Akamai and Cloud</w:t>
      </w:r>
      <w:r>
        <w:rPr>
          <w:rFonts w:ascii="Cambria" w:hAnsi="Cambria"/>
          <w:w w:val="115"/>
        </w:rPr>
        <w:t>ﬂ</w:t>
      </w:r>
      <w:r>
        <w:rPr>
          <w:w w:val="115"/>
        </w:rPr>
        <w:t xml:space="preserve">are </w:t>
      </w:r>
      <w:r>
        <w:rPr>
          <w:spacing w:val="-3"/>
          <w:w w:val="115"/>
        </w:rPr>
        <w:t xml:space="preserve">over </w:t>
      </w:r>
      <w:r>
        <w:rPr>
          <w:w w:val="115"/>
        </w:rPr>
        <w:t xml:space="preserve">routing, load balancing and so on. It will </w:t>
      </w:r>
      <w:r>
        <w:rPr>
          <w:spacing w:val="-3"/>
          <w:w w:val="115"/>
        </w:rPr>
        <w:t xml:space="preserve">also </w:t>
      </w:r>
      <w:r>
        <w:rPr>
          <w:w w:val="115"/>
        </w:rPr>
        <w:t>stop</w:t>
      </w:r>
      <w:r>
        <w:rPr>
          <w:spacing w:val="-15"/>
          <w:w w:val="115"/>
        </w:rPr>
        <w:t xml:space="preserve"> </w:t>
      </w:r>
      <w:r>
        <w:rPr>
          <w:w w:val="115"/>
        </w:rPr>
        <w:t>ISPs</w:t>
      </w:r>
      <w:r>
        <w:rPr>
          <w:spacing w:val="-15"/>
          <w:w w:val="115"/>
        </w:rPr>
        <w:t xml:space="preserve"> </w:t>
      </w:r>
      <w:r>
        <w:rPr>
          <w:w w:val="115"/>
        </w:rPr>
        <w:t>transcoding</w:t>
      </w:r>
      <w:r>
        <w:rPr>
          <w:spacing w:val="-14"/>
          <w:w w:val="115"/>
        </w:rPr>
        <w:t xml:space="preserve"> </w:t>
      </w:r>
      <w:r>
        <w:rPr>
          <w:w w:val="115"/>
        </w:rPr>
        <w:t>videos</w:t>
      </w:r>
      <w:r>
        <w:rPr>
          <w:spacing w:val="-15"/>
          <w:w w:val="115"/>
        </w:rPr>
        <w:t xml:space="preserve"> </w:t>
      </w:r>
      <w:r>
        <w:rPr>
          <w:w w:val="115"/>
        </w:rPr>
        <w:t>for</w:t>
      </w:r>
      <w:r>
        <w:rPr>
          <w:spacing w:val="-14"/>
          <w:w w:val="115"/>
        </w:rPr>
        <w:t xml:space="preserve"> </w:t>
      </w:r>
      <w:r>
        <w:rPr>
          <w:w w:val="115"/>
        </w:rPr>
        <w:t>mobile</w:t>
      </w:r>
      <w:r>
        <w:rPr>
          <w:spacing w:val="-15"/>
          <w:w w:val="115"/>
        </w:rPr>
        <w:t xml:space="preserve"> </w:t>
      </w:r>
      <w:r>
        <w:rPr>
          <w:w w:val="115"/>
        </w:rPr>
        <w:t>users</w:t>
      </w:r>
      <w:r>
        <w:rPr>
          <w:spacing w:val="-15"/>
          <w:w w:val="115"/>
        </w:rPr>
        <w:t xml:space="preserve"> </w:t>
      </w:r>
      <w:r>
        <w:rPr>
          <w:w w:val="115"/>
        </w:rPr>
        <w:t>to</w:t>
      </w:r>
      <w:r>
        <w:rPr>
          <w:spacing w:val="-14"/>
          <w:w w:val="115"/>
        </w:rPr>
        <w:t xml:space="preserve"> </w:t>
      </w:r>
      <w:r>
        <w:rPr>
          <w:spacing w:val="-3"/>
          <w:w w:val="115"/>
        </w:rPr>
        <w:t>save</w:t>
      </w:r>
      <w:r>
        <w:rPr>
          <w:spacing w:val="-15"/>
          <w:w w:val="115"/>
        </w:rPr>
        <w:t xml:space="preserve"> </w:t>
      </w:r>
      <w:r>
        <w:rPr>
          <w:w w:val="115"/>
        </w:rPr>
        <w:t>bandwidth.</w:t>
      </w:r>
      <w:r>
        <w:rPr>
          <w:spacing w:val="14"/>
          <w:w w:val="115"/>
        </w:rPr>
        <w:t xml:space="preserve"> </w:t>
      </w:r>
      <w:r>
        <w:rPr>
          <w:w w:val="115"/>
        </w:rPr>
        <w:t>Experts</w:t>
      </w:r>
      <w:r>
        <w:rPr>
          <w:spacing w:val="-14"/>
          <w:w w:val="115"/>
        </w:rPr>
        <w:t xml:space="preserve"> </w:t>
      </w:r>
      <w:r>
        <w:rPr>
          <w:w w:val="115"/>
        </w:rPr>
        <w:t xml:space="preserve">would </w:t>
      </w:r>
      <w:r>
        <w:rPr>
          <w:spacing w:val="-3"/>
          <w:w w:val="115"/>
        </w:rPr>
        <w:t xml:space="preserve">have </w:t>
      </w:r>
      <w:r>
        <w:rPr>
          <w:w w:val="115"/>
        </w:rPr>
        <w:t xml:space="preserve">preferred to run DNS </w:t>
      </w:r>
      <w:r>
        <w:rPr>
          <w:spacing w:val="-3"/>
          <w:w w:val="115"/>
        </w:rPr>
        <w:t xml:space="preserve">over </w:t>
      </w:r>
      <w:r>
        <w:rPr>
          <w:w w:val="115"/>
        </w:rPr>
        <w:t>TLS</w:t>
      </w:r>
      <w:r>
        <w:rPr>
          <w:spacing w:val="45"/>
          <w:w w:val="115"/>
        </w:rPr>
        <w:t xml:space="preserve"> </w:t>
      </w:r>
      <w:r>
        <w:rPr>
          <w:w w:val="115"/>
        </w:rPr>
        <w:t>instead.</w:t>
      </w:r>
    </w:p>
    <w:p>
      <w:pPr>
        <w:pStyle w:val="BodyText"/>
        <w:spacing w:before="13"/>
        <w:ind w:left="0"/>
        <w:rPr>
          <w:sz w:val="25"/>
        </w:rPr>
      </w:pPr>
    </w:p>
    <w:p>
      <w:pPr>
        <w:pStyle w:val="Heading2"/>
        <w:numPr>
          <w:ilvl w:val="2"/>
          <w:numId w:val="1"/>
        </w:numPr>
        <w:tabs>
          <w:tab w:pos="1765" w:val="left" w:leader="none"/>
          <w:tab w:pos="1766" w:val="left" w:leader="none"/>
        </w:tabs>
        <w:spacing w:line="240" w:lineRule="auto" w:before="1" w:after="0"/>
        <w:ind w:left="1765" w:right="0" w:hanging="955"/>
        <w:jc w:val="left"/>
      </w:pPr>
      <w:r>
        <w:rPr>
          <w:spacing w:val="-6"/>
          <w:w w:val="130"/>
        </w:rPr>
        <w:t xml:space="preserve">UDP, TCP, </w:t>
      </w:r>
      <w:r>
        <w:rPr>
          <w:w w:val="130"/>
        </w:rPr>
        <w:t xml:space="preserve">SYN </w:t>
      </w:r>
      <w:r>
        <w:rPr>
          <w:rFonts w:ascii="Times New Roman" w:hAnsi="Times New Roman"/>
          <w:spacing w:val="2"/>
          <w:w w:val="130"/>
        </w:rPr>
        <w:t>ﬂ</w:t>
      </w:r>
      <w:r>
        <w:rPr>
          <w:spacing w:val="2"/>
          <w:w w:val="130"/>
        </w:rPr>
        <w:t xml:space="preserve">oods </w:t>
      </w:r>
      <w:r>
        <w:rPr>
          <w:w w:val="130"/>
        </w:rPr>
        <w:t>and SYN</w:t>
      </w:r>
      <w:r>
        <w:rPr>
          <w:spacing w:val="38"/>
          <w:w w:val="130"/>
        </w:rPr>
        <w:t xml:space="preserve"> </w:t>
      </w:r>
      <w:r>
        <w:rPr>
          <w:w w:val="130"/>
        </w:rPr>
        <w:t>re</w:t>
      </w:r>
      <w:r>
        <w:rPr>
          <w:rFonts w:ascii="Times New Roman" w:hAnsi="Times New Roman"/>
          <w:w w:val="130"/>
        </w:rPr>
        <w:t>ﬂ</w:t>
      </w:r>
      <w:r>
        <w:rPr>
          <w:w w:val="130"/>
        </w:rPr>
        <w:t>ection</w:t>
      </w:r>
    </w:p>
    <w:p>
      <w:pPr>
        <w:pStyle w:val="BodyText"/>
        <w:spacing w:line="201" w:lineRule="auto" w:before="192"/>
        <w:ind w:right="863"/>
        <w:jc w:val="both"/>
      </w:pPr>
      <w:r>
        <w:rPr>
          <w:w w:val="110"/>
        </w:rPr>
        <w:t xml:space="preserve">On wide-area networks, most data </w:t>
      </w:r>
      <w:r>
        <w:rPr>
          <w:spacing w:val="-3"/>
          <w:w w:val="110"/>
        </w:rPr>
        <w:t xml:space="preserve">move </w:t>
      </w:r>
      <w:r>
        <w:rPr>
          <w:w w:val="110"/>
        </w:rPr>
        <w:t xml:space="preserve">between machines using either the </w:t>
      </w:r>
      <w:r>
        <w:rPr>
          <w:rFonts w:ascii="Palatino Linotype" w:hAnsi="Palatino Linotype"/>
          <w:i/>
          <w:w w:val="110"/>
        </w:rPr>
        <w:t xml:space="preserve">User </w:t>
      </w:r>
      <w:r>
        <w:rPr>
          <w:rFonts w:ascii="Palatino Linotype" w:hAnsi="Palatino Linotype"/>
          <w:i/>
          <w:w w:val="110"/>
        </w:rPr>
        <w:t xml:space="preserve">Datagram </w:t>
      </w:r>
      <w:r>
        <w:rPr>
          <w:rFonts w:ascii="Palatino Linotype" w:hAnsi="Palatino Linotype"/>
          <w:i/>
          <w:spacing w:val="-5"/>
          <w:w w:val="110"/>
        </w:rPr>
        <w:t xml:space="preserve">Protocol </w:t>
      </w:r>
      <w:r>
        <w:rPr>
          <w:w w:val="110"/>
        </w:rPr>
        <w:t xml:space="preserve">(UDP) which is connectionless, or the </w:t>
      </w:r>
      <w:r>
        <w:rPr>
          <w:rFonts w:ascii="Palatino Linotype" w:hAnsi="Palatino Linotype"/>
          <w:i/>
          <w:spacing w:val="-3"/>
          <w:w w:val="110"/>
        </w:rPr>
        <w:t xml:space="preserve">Transmission </w:t>
      </w:r>
      <w:r>
        <w:rPr>
          <w:rFonts w:ascii="Palatino Linotype" w:hAnsi="Palatino Linotype"/>
          <w:i/>
          <w:w w:val="110"/>
        </w:rPr>
        <w:t xml:space="preserve">Control </w:t>
      </w:r>
      <w:r>
        <w:rPr>
          <w:rFonts w:ascii="Palatino Linotype" w:hAnsi="Palatino Linotype"/>
          <w:i/>
          <w:spacing w:val="-4"/>
          <w:w w:val="110"/>
        </w:rPr>
        <w:t xml:space="preserve">Protocol </w:t>
      </w:r>
      <w:r>
        <w:rPr>
          <w:w w:val="110"/>
        </w:rPr>
        <w:t xml:space="preserve">(TCP) which sets up persistent connections between endpoints. Let’s start with the </w:t>
      </w:r>
      <w:r>
        <w:rPr>
          <w:spacing w:val="-3"/>
          <w:w w:val="110"/>
        </w:rPr>
        <w:t xml:space="preserve">3-way </w:t>
      </w:r>
      <w:r>
        <w:rPr>
          <w:w w:val="110"/>
        </w:rPr>
        <w:t xml:space="preserve">handshake used </w:t>
      </w:r>
      <w:r>
        <w:rPr>
          <w:spacing w:val="-3"/>
          <w:w w:val="110"/>
        </w:rPr>
        <w:t xml:space="preserve">by  </w:t>
      </w:r>
      <w:r>
        <w:rPr>
          <w:w w:val="110"/>
        </w:rPr>
        <w:t>Alice to initiate a TCP connection to  Bob</w:t>
      </w:r>
      <w:r>
        <w:rPr>
          <w:spacing w:val="13"/>
          <w:w w:val="110"/>
        </w:rPr>
        <w:t xml:space="preserve"> </w:t>
      </w:r>
      <w:r>
        <w:rPr>
          <w:w w:val="110"/>
        </w:rPr>
        <w:t>and</w:t>
      </w:r>
      <w:r>
        <w:rPr>
          <w:spacing w:val="13"/>
          <w:w w:val="110"/>
        </w:rPr>
        <w:t xml:space="preserve"> </w:t>
      </w:r>
      <w:r>
        <w:rPr>
          <w:w w:val="110"/>
        </w:rPr>
        <w:t>set</w:t>
      </w:r>
      <w:r>
        <w:rPr>
          <w:spacing w:val="14"/>
          <w:w w:val="110"/>
        </w:rPr>
        <w:t xml:space="preserve"> </w:t>
      </w:r>
      <w:r>
        <w:rPr>
          <w:w w:val="110"/>
        </w:rPr>
        <w:t>up</w:t>
      </w:r>
      <w:r>
        <w:rPr>
          <w:spacing w:val="13"/>
          <w:w w:val="110"/>
        </w:rPr>
        <w:t xml:space="preserve"> </w:t>
      </w:r>
      <w:r>
        <w:rPr>
          <w:w w:val="110"/>
        </w:rPr>
        <w:t>sequence</w:t>
      </w:r>
      <w:r>
        <w:rPr>
          <w:spacing w:val="13"/>
          <w:w w:val="110"/>
        </w:rPr>
        <w:t xml:space="preserve"> </w:t>
      </w:r>
      <w:r>
        <w:rPr>
          <w:w w:val="110"/>
        </w:rPr>
        <w:t>numbers</w:t>
      </w:r>
      <w:r>
        <w:rPr>
          <w:spacing w:val="14"/>
          <w:w w:val="110"/>
        </w:rPr>
        <w:t xml:space="preserve"> </w:t>
      </w:r>
      <w:r>
        <w:rPr>
          <w:w w:val="110"/>
        </w:rPr>
        <w:t>for</w:t>
      </w:r>
      <w:r>
        <w:rPr>
          <w:spacing w:val="13"/>
          <w:w w:val="110"/>
        </w:rPr>
        <w:t xml:space="preserve"> </w:t>
      </w:r>
      <w:r>
        <w:rPr>
          <w:w w:val="110"/>
        </w:rPr>
        <w:t>subsequent</w:t>
      </w:r>
      <w:r>
        <w:rPr>
          <w:spacing w:val="13"/>
          <w:w w:val="110"/>
        </w:rPr>
        <w:t xml:space="preserve"> </w:t>
      </w:r>
      <w:r>
        <w:rPr>
          <w:w w:val="110"/>
        </w:rPr>
        <w:t>packet</w:t>
      </w:r>
      <w:r>
        <w:rPr>
          <w:spacing w:val="14"/>
          <w:w w:val="110"/>
        </w:rPr>
        <w:t xml:space="preserve"> </w:t>
      </w:r>
      <w:r>
        <w:rPr>
          <w:w w:val="110"/>
        </w:rPr>
        <w:t>tra</w:t>
      </w:r>
      <w:r>
        <w:rPr>
          <w:rFonts w:ascii="Cambria" w:hAnsi="Cambria"/>
          <w:w w:val="110"/>
        </w:rPr>
        <w:t>ffi</w:t>
      </w:r>
      <w:r>
        <w:rPr>
          <w:w w:val="110"/>
        </w:rPr>
        <w:t>c.</w:t>
      </w:r>
    </w:p>
    <w:p>
      <w:pPr>
        <w:pStyle w:val="BodyText"/>
        <w:spacing w:before="5"/>
        <w:ind w:left="0"/>
        <w:rPr>
          <w:sz w:val="24"/>
        </w:rPr>
      </w:pPr>
    </w:p>
    <w:p>
      <w:pPr>
        <w:pStyle w:val="BodyText"/>
        <w:tabs>
          <w:tab w:pos="2144" w:val="left" w:leader="none"/>
        </w:tabs>
        <w:spacing w:line="204" w:lineRule="auto"/>
        <w:ind w:left="1229" w:right="4458"/>
      </w:pPr>
      <w:r>
        <w:rPr>
          <w:w w:val="120"/>
        </w:rPr>
        <w:t>A</w:t>
      </w:r>
      <w:r>
        <w:rPr>
          <w:spacing w:val="-1"/>
          <w:w w:val="120"/>
        </w:rPr>
        <w:t xml:space="preserve"> </w:t>
      </w:r>
      <w:r>
        <w:rPr>
          <w:rFonts w:ascii="Arial"/>
          <w:w w:val="330"/>
        </w:rPr>
        <w:t>!</w:t>
      </w:r>
      <w:r>
        <w:rPr>
          <w:rFonts w:ascii="Arial"/>
          <w:spacing w:val="-121"/>
          <w:w w:val="330"/>
        </w:rPr>
        <w:t xml:space="preserve"> </w:t>
      </w:r>
      <w:r>
        <w:rPr>
          <w:w w:val="120"/>
        </w:rPr>
        <w:t>B:</w:t>
        <w:tab/>
        <w:t>SYN;</w:t>
      </w:r>
      <w:r>
        <w:rPr>
          <w:spacing w:val="-27"/>
          <w:w w:val="120"/>
        </w:rPr>
        <w:t xml:space="preserve"> </w:t>
      </w:r>
      <w:r>
        <w:rPr>
          <w:spacing w:val="-3"/>
          <w:w w:val="120"/>
        </w:rPr>
        <w:t>my</w:t>
      </w:r>
      <w:r>
        <w:rPr>
          <w:spacing w:val="-26"/>
          <w:w w:val="120"/>
        </w:rPr>
        <w:t xml:space="preserve"> </w:t>
      </w:r>
      <w:r>
        <w:rPr>
          <w:w w:val="120"/>
        </w:rPr>
        <w:t>number</w:t>
      </w:r>
      <w:r>
        <w:rPr>
          <w:spacing w:val="-27"/>
          <w:w w:val="120"/>
        </w:rPr>
        <w:t xml:space="preserve"> </w:t>
      </w:r>
      <w:r>
        <w:rPr>
          <w:w w:val="120"/>
        </w:rPr>
        <w:t>is</w:t>
      </w:r>
      <w:r>
        <w:rPr>
          <w:spacing w:val="-27"/>
          <w:w w:val="120"/>
        </w:rPr>
        <w:t xml:space="preserve"> </w:t>
      </w:r>
      <w:r>
        <w:rPr>
          <w:spacing w:val="-13"/>
          <w:w w:val="120"/>
        </w:rPr>
        <w:t xml:space="preserve">X </w:t>
      </w:r>
      <w:r>
        <w:rPr>
          <w:w w:val="120"/>
        </w:rPr>
        <w:t>B</w:t>
      </w:r>
      <w:r>
        <w:rPr>
          <w:spacing w:val="-1"/>
          <w:w w:val="120"/>
        </w:rPr>
        <w:t xml:space="preserve"> </w:t>
      </w:r>
      <w:r>
        <w:rPr>
          <w:rFonts w:ascii="Arial"/>
          <w:w w:val="330"/>
        </w:rPr>
        <w:t>!</w:t>
      </w:r>
      <w:r>
        <w:rPr>
          <w:rFonts w:ascii="Arial"/>
          <w:spacing w:val="-121"/>
          <w:w w:val="330"/>
        </w:rPr>
        <w:t xml:space="preserve"> </w:t>
      </w:r>
      <w:r>
        <w:rPr>
          <w:w w:val="120"/>
        </w:rPr>
        <w:t>A:</w:t>
        <w:tab/>
        <w:t>ACK; now</w:t>
      </w:r>
      <w:r>
        <w:rPr>
          <w:spacing w:val="-8"/>
          <w:w w:val="120"/>
        </w:rPr>
        <w:t xml:space="preserve"> </w:t>
      </w:r>
      <w:r>
        <w:rPr>
          <w:w w:val="120"/>
        </w:rPr>
        <w:t>X+1</w:t>
      </w:r>
    </w:p>
    <w:p>
      <w:pPr>
        <w:pStyle w:val="BodyText"/>
        <w:tabs>
          <w:tab w:pos="2144" w:val="left" w:leader="none"/>
        </w:tabs>
        <w:spacing w:line="204" w:lineRule="auto" w:before="2"/>
        <w:ind w:left="1229" w:right="4458" w:firstLine="915"/>
      </w:pPr>
      <w:r>
        <w:rPr>
          <w:w w:val="120"/>
        </w:rPr>
        <w:t>SYN;</w:t>
      </w:r>
      <w:r>
        <w:rPr>
          <w:spacing w:val="-27"/>
          <w:w w:val="120"/>
        </w:rPr>
        <w:t xml:space="preserve"> </w:t>
      </w:r>
      <w:r>
        <w:rPr>
          <w:spacing w:val="-3"/>
          <w:w w:val="120"/>
        </w:rPr>
        <w:t>my</w:t>
      </w:r>
      <w:r>
        <w:rPr>
          <w:spacing w:val="-27"/>
          <w:w w:val="120"/>
        </w:rPr>
        <w:t xml:space="preserve"> </w:t>
      </w:r>
      <w:r>
        <w:rPr>
          <w:w w:val="120"/>
        </w:rPr>
        <w:t>number</w:t>
      </w:r>
      <w:r>
        <w:rPr>
          <w:spacing w:val="-27"/>
          <w:w w:val="120"/>
        </w:rPr>
        <w:t xml:space="preserve"> </w:t>
      </w:r>
      <w:r>
        <w:rPr>
          <w:w w:val="120"/>
        </w:rPr>
        <w:t>is</w:t>
      </w:r>
      <w:r>
        <w:rPr>
          <w:spacing w:val="-26"/>
          <w:w w:val="120"/>
        </w:rPr>
        <w:t xml:space="preserve"> </w:t>
      </w:r>
      <w:r>
        <w:rPr>
          <w:spacing w:val="-13"/>
          <w:w w:val="120"/>
        </w:rPr>
        <w:t xml:space="preserve">Y </w:t>
      </w:r>
      <w:r>
        <w:rPr>
          <w:w w:val="120"/>
        </w:rPr>
        <w:t>A</w:t>
      </w:r>
      <w:r>
        <w:rPr>
          <w:spacing w:val="-1"/>
          <w:w w:val="120"/>
        </w:rPr>
        <w:t xml:space="preserve"> </w:t>
      </w:r>
      <w:r>
        <w:rPr>
          <w:rFonts w:ascii="Arial"/>
          <w:w w:val="330"/>
        </w:rPr>
        <w:t>!</w:t>
      </w:r>
      <w:r>
        <w:rPr>
          <w:rFonts w:ascii="Arial"/>
          <w:spacing w:val="-121"/>
          <w:w w:val="330"/>
        </w:rPr>
        <w:t xml:space="preserve"> </w:t>
      </w:r>
      <w:r>
        <w:rPr>
          <w:w w:val="120"/>
        </w:rPr>
        <w:t>B:</w:t>
        <w:tab/>
        <w:t>ACK; now</w:t>
      </w:r>
      <w:r>
        <w:rPr>
          <w:spacing w:val="-8"/>
          <w:w w:val="120"/>
        </w:rPr>
        <w:t xml:space="preserve"> </w:t>
      </w:r>
      <w:r>
        <w:rPr>
          <w:w w:val="120"/>
        </w:rPr>
        <w:t>Y+1</w:t>
      </w:r>
    </w:p>
    <w:p>
      <w:pPr>
        <w:pStyle w:val="BodyText"/>
        <w:spacing w:line="252" w:lineRule="exact"/>
        <w:ind w:left="2144"/>
      </w:pPr>
      <w:r>
        <w:rPr>
          <w:w w:val="120"/>
        </w:rPr>
        <w:t>(start talking)</w:t>
      </w:r>
    </w:p>
    <w:p>
      <w:pPr>
        <w:pStyle w:val="BodyText"/>
        <w:spacing w:before="5"/>
        <w:ind w:left="0"/>
        <w:rPr>
          <w:sz w:val="15"/>
        </w:rPr>
      </w:pPr>
    </w:p>
    <w:p>
      <w:pPr>
        <w:pStyle w:val="BodyText"/>
        <w:spacing w:before="1"/>
        <w:ind w:left="2034" w:right="2085"/>
        <w:jc w:val="center"/>
      </w:pPr>
      <w:r>
        <w:rPr>
          <w:w w:val="110"/>
        </w:rPr>
        <w:t xml:space="preserve">Figure 21.1 </w:t>
      </w:r>
      <w:r>
        <w:rPr>
          <w:w w:val="90"/>
        </w:rPr>
        <w:t xml:space="preserve">– </w:t>
      </w:r>
      <w:r>
        <w:rPr>
          <w:w w:val="110"/>
        </w:rPr>
        <w:t>TCP/IP handshake</w:t>
      </w:r>
    </w:p>
    <w:p>
      <w:pPr>
        <w:pStyle w:val="BodyText"/>
        <w:spacing w:before="9"/>
        <w:ind w:left="0"/>
        <w:rPr>
          <w:sz w:val="24"/>
        </w:rPr>
      </w:pPr>
    </w:p>
    <w:p>
      <w:pPr>
        <w:pStyle w:val="BodyText"/>
        <w:spacing w:line="204" w:lineRule="auto"/>
        <w:ind w:right="863" w:firstLine="298"/>
        <w:jc w:val="both"/>
      </w:pPr>
      <w:r>
        <w:rPr>
          <w:w w:val="110"/>
        </w:rPr>
        <w:t xml:space="preserve">This protocol has been exploited in a many ways. The classic service-denial attack is the </w:t>
      </w:r>
      <w:r>
        <w:rPr>
          <w:rFonts w:ascii="Palatino Linotype" w:hAnsi="Palatino Linotype"/>
          <w:i/>
          <w:w w:val="110"/>
        </w:rPr>
        <w:t xml:space="preserve">SYN </w:t>
      </w:r>
      <w:r>
        <w:rPr>
          <w:rFonts w:ascii="Times New Roman" w:hAnsi="Times New Roman"/>
          <w:i/>
          <w:w w:val="110"/>
        </w:rPr>
        <w:t>ﬂ</w:t>
      </w:r>
      <w:r>
        <w:rPr>
          <w:rFonts w:ascii="Palatino Linotype" w:hAnsi="Palatino Linotype"/>
          <w:i/>
          <w:w w:val="110"/>
        </w:rPr>
        <w:t>ood</w:t>
      </w:r>
      <w:r>
        <w:rPr>
          <w:w w:val="110"/>
        </w:rPr>
        <w:t xml:space="preserve">. Alice simply sends a lot of SYN packets and never acknowledges any of the replies. Bob accumulates more records of SYN packets than his software can handle. This was used in one of the </w:t>
      </w:r>
      <w:r>
        <w:rPr>
          <w:rFonts w:ascii="Cambria" w:hAnsi="Cambria"/>
          <w:w w:val="110"/>
        </w:rPr>
        <w:t>fi</w:t>
      </w:r>
      <w:r>
        <w:rPr>
          <w:w w:val="110"/>
        </w:rPr>
        <w:t>rst distributed denial-of-service attacks that brought down Panix, a New York ISP, for several days in 1996.</w:t>
      </w:r>
    </w:p>
    <w:p>
      <w:pPr>
        <w:pStyle w:val="BodyText"/>
        <w:spacing w:line="204" w:lineRule="auto" w:before="95"/>
        <w:ind w:right="863" w:firstLine="298"/>
        <w:jc w:val="both"/>
      </w:pPr>
      <w:r>
        <w:rPr>
          <w:w w:val="115"/>
        </w:rPr>
        <w:t xml:space="preserve">The technical </w:t>
      </w:r>
      <w:r>
        <w:rPr>
          <w:rFonts w:ascii="Cambria" w:hAnsi="Cambria"/>
          <w:w w:val="115"/>
        </w:rPr>
        <w:t>fi</w:t>
      </w:r>
      <w:r>
        <w:rPr>
          <w:w w:val="115"/>
        </w:rPr>
        <w:t xml:space="preserve">x was the </w:t>
      </w:r>
      <w:r>
        <w:rPr/>
        <w:t xml:space="preserve">‘SYNcookie’: </w:t>
      </w:r>
      <w:r>
        <w:rPr>
          <w:w w:val="115"/>
        </w:rPr>
        <w:t>rather than keeping a copy of the incoming</w:t>
      </w:r>
      <w:r>
        <w:rPr>
          <w:spacing w:val="-16"/>
          <w:w w:val="115"/>
        </w:rPr>
        <w:t xml:space="preserve"> </w:t>
      </w:r>
      <w:r>
        <w:rPr>
          <w:w w:val="115"/>
        </w:rPr>
        <w:t>SYN</w:t>
      </w:r>
      <w:r>
        <w:rPr>
          <w:spacing w:val="-17"/>
          <w:w w:val="115"/>
        </w:rPr>
        <w:t xml:space="preserve"> </w:t>
      </w:r>
      <w:r>
        <w:rPr>
          <w:w w:val="115"/>
        </w:rPr>
        <w:t>packet,</w:t>
      </w:r>
      <w:r>
        <w:rPr>
          <w:spacing w:val="-13"/>
          <w:w w:val="115"/>
        </w:rPr>
        <w:t xml:space="preserve"> </w:t>
      </w:r>
      <w:r>
        <w:rPr>
          <w:rFonts w:ascii="Arial" w:hAnsi="Arial"/>
          <w:i/>
          <w:w w:val="115"/>
        </w:rPr>
        <w:t>B</w:t>
      </w:r>
      <w:r>
        <w:rPr>
          <w:rFonts w:ascii="Arial" w:hAnsi="Arial"/>
          <w:i/>
          <w:spacing w:val="-12"/>
          <w:w w:val="115"/>
        </w:rPr>
        <w:t xml:space="preserve"> </w:t>
      </w:r>
      <w:r>
        <w:rPr>
          <w:w w:val="115"/>
        </w:rPr>
        <w:t>simply</w:t>
      </w:r>
      <w:r>
        <w:rPr>
          <w:spacing w:val="-17"/>
          <w:w w:val="115"/>
        </w:rPr>
        <w:t xml:space="preserve"> </w:t>
      </w:r>
      <w:r>
        <w:rPr>
          <w:w w:val="115"/>
        </w:rPr>
        <w:t>sends</w:t>
      </w:r>
      <w:r>
        <w:rPr>
          <w:spacing w:val="-16"/>
          <w:w w:val="115"/>
        </w:rPr>
        <w:t xml:space="preserve"> </w:t>
      </w:r>
      <w:r>
        <w:rPr>
          <w:w w:val="115"/>
        </w:rPr>
        <w:t>out</w:t>
      </w:r>
      <w:r>
        <w:rPr>
          <w:spacing w:val="-16"/>
          <w:w w:val="115"/>
        </w:rPr>
        <w:t xml:space="preserve"> </w:t>
      </w:r>
      <w:r>
        <w:rPr>
          <w:w w:val="115"/>
        </w:rPr>
        <w:t>as</w:t>
      </w:r>
      <w:r>
        <w:rPr>
          <w:spacing w:val="-17"/>
          <w:w w:val="115"/>
        </w:rPr>
        <w:t xml:space="preserve"> </w:t>
      </w:r>
      <w:r>
        <w:rPr>
          <w:rFonts w:ascii="Arial" w:hAnsi="Arial"/>
          <w:i/>
        </w:rPr>
        <w:t>Y</w:t>
      </w:r>
      <w:r>
        <w:rPr>
          <w:rFonts w:ascii="Arial" w:hAnsi="Arial"/>
          <w:i/>
          <w:spacing w:val="27"/>
        </w:rPr>
        <w:t xml:space="preserve"> </w:t>
      </w:r>
      <w:r>
        <w:rPr>
          <w:w w:val="115"/>
        </w:rPr>
        <w:t>an</w:t>
      </w:r>
      <w:r>
        <w:rPr>
          <w:spacing w:val="-16"/>
          <w:w w:val="115"/>
        </w:rPr>
        <w:t xml:space="preserve"> </w:t>
      </w:r>
      <w:r>
        <w:rPr>
          <w:w w:val="115"/>
        </w:rPr>
        <w:t>encrypted</w:t>
      </w:r>
      <w:r>
        <w:rPr>
          <w:spacing w:val="-17"/>
          <w:w w:val="115"/>
        </w:rPr>
        <w:t xml:space="preserve"> </w:t>
      </w:r>
      <w:r>
        <w:rPr>
          <w:w w:val="115"/>
        </w:rPr>
        <w:t>version</w:t>
      </w:r>
      <w:r>
        <w:rPr>
          <w:spacing w:val="-17"/>
          <w:w w:val="115"/>
        </w:rPr>
        <w:t xml:space="preserve"> </w:t>
      </w:r>
      <w:r>
        <w:rPr>
          <w:w w:val="115"/>
        </w:rPr>
        <w:t>of</w:t>
      </w:r>
      <w:r>
        <w:rPr>
          <w:spacing w:val="-16"/>
          <w:w w:val="115"/>
        </w:rPr>
        <w:t xml:space="preserve"> </w:t>
      </w:r>
      <w:r>
        <w:rPr>
          <w:rFonts w:ascii="Arial" w:hAnsi="Arial"/>
          <w:i/>
          <w:spacing w:val="7"/>
          <w:w w:val="115"/>
        </w:rPr>
        <w:t>X</w:t>
      </w:r>
      <w:r>
        <w:rPr>
          <w:spacing w:val="7"/>
          <w:w w:val="115"/>
        </w:rPr>
        <w:t>.</w:t>
      </w:r>
      <w:r>
        <w:rPr>
          <w:spacing w:val="13"/>
          <w:w w:val="115"/>
        </w:rPr>
        <w:t xml:space="preserve"> </w:t>
      </w:r>
      <w:r>
        <w:rPr>
          <w:w w:val="115"/>
        </w:rPr>
        <w:t xml:space="preserve">That </w:t>
      </w:r>
      <w:r>
        <w:rPr>
          <w:spacing w:val="-8"/>
          <w:w w:val="115"/>
        </w:rPr>
        <w:t xml:space="preserve">way, </w:t>
      </w:r>
      <w:r>
        <w:rPr>
          <w:w w:val="115"/>
        </w:rPr>
        <w:t xml:space="preserve">Bob </w:t>
      </w:r>
      <w:r>
        <w:rPr/>
        <w:t xml:space="preserve">doesn’t </w:t>
      </w:r>
      <w:r>
        <w:rPr>
          <w:spacing w:val="-3"/>
          <w:w w:val="115"/>
        </w:rPr>
        <w:t xml:space="preserve">have </w:t>
      </w:r>
      <w:r>
        <w:rPr>
          <w:w w:val="115"/>
        </w:rPr>
        <w:t>to retain a lot of state about half-open sessions.</w:t>
      </w:r>
      <w:r>
        <w:rPr>
          <w:spacing w:val="-24"/>
          <w:w w:val="115"/>
        </w:rPr>
        <w:t xml:space="preserve"> </w:t>
      </w:r>
      <w:r>
        <w:rPr>
          <w:w w:val="115"/>
        </w:rPr>
        <w:t xml:space="preserve">Despite this, SYN </w:t>
      </w:r>
      <w:r>
        <w:rPr>
          <w:rFonts w:ascii="Cambria" w:hAnsi="Cambria"/>
          <w:w w:val="115"/>
        </w:rPr>
        <w:t>ﬂ</w:t>
      </w:r>
      <w:r>
        <w:rPr>
          <w:w w:val="115"/>
        </w:rPr>
        <w:t xml:space="preserve">oods persisted, albeit at a declining rate, for many years. The general principle is that when </w:t>
      </w:r>
      <w:r>
        <w:rPr/>
        <w:t xml:space="preserve">you’re </w:t>
      </w:r>
      <w:r>
        <w:rPr>
          <w:w w:val="115"/>
        </w:rPr>
        <w:t xml:space="preserve">designing a protocol anyone can </w:t>
      </w:r>
      <w:r>
        <w:rPr>
          <w:spacing w:val="-3"/>
          <w:w w:val="115"/>
        </w:rPr>
        <w:t xml:space="preserve">invoke, </w:t>
      </w:r>
      <w:r>
        <w:rPr/>
        <w:t xml:space="preserve">don’t </w:t>
      </w:r>
      <w:r>
        <w:rPr>
          <w:w w:val="115"/>
        </w:rPr>
        <w:t>let malicious users force honest ones to do</w:t>
      </w:r>
      <w:r>
        <w:rPr>
          <w:spacing w:val="22"/>
          <w:w w:val="115"/>
        </w:rPr>
        <w:t xml:space="preserve"> </w:t>
      </w:r>
      <w:r>
        <w:rPr>
          <w:w w:val="115"/>
        </w:rPr>
        <w:t>work.</w:t>
      </w:r>
    </w:p>
    <w:p>
      <w:pPr>
        <w:pStyle w:val="BodyText"/>
        <w:spacing w:before="66"/>
        <w:ind w:left="1110"/>
        <w:jc w:val="both"/>
      </w:pPr>
      <w:r>
        <w:rPr>
          <w:w w:val="110"/>
        </w:rPr>
        <w:t xml:space="preserve">The more common attack now is </w:t>
      </w:r>
      <w:r>
        <w:rPr>
          <w:rFonts w:ascii="Palatino Linotype" w:hAnsi="Palatino Linotype"/>
          <w:i/>
          <w:w w:val="110"/>
        </w:rPr>
        <w:t>SYN re</w:t>
      </w:r>
      <w:r>
        <w:rPr>
          <w:rFonts w:ascii="Times New Roman" w:hAnsi="Times New Roman"/>
          <w:i/>
          <w:w w:val="110"/>
        </w:rPr>
        <w:t>ﬂ</w:t>
      </w:r>
      <w:r>
        <w:rPr>
          <w:rFonts w:ascii="Palatino Linotype" w:hAnsi="Palatino Linotype"/>
          <w:i/>
          <w:w w:val="110"/>
        </w:rPr>
        <w:t>ection</w:t>
      </w:r>
      <w:r>
        <w:rPr>
          <w:w w:val="110"/>
        </w:rPr>
        <w:t>. Alice sends Bob a packet</w:t>
      </w:r>
    </w:p>
    <w:p>
      <w:pPr>
        <w:spacing w:after="0"/>
        <w:jc w:val="both"/>
        <w:sectPr>
          <w:pgSz w:w="11900" w:h="16840"/>
          <w:pgMar w:header="1800" w:footer="1777" w:top="2020" w:bottom="1960" w:left="1680" w:right="1680"/>
        </w:sectPr>
      </w:pPr>
    </w:p>
    <w:p>
      <w:pPr>
        <w:pStyle w:val="BodyText"/>
        <w:ind w:left="0"/>
      </w:pPr>
    </w:p>
    <w:p>
      <w:pPr>
        <w:pStyle w:val="BodyText"/>
        <w:ind w:left="0"/>
        <w:rPr>
          <w:sz w:val="17"/>
        </w:rPr>
      </w:pPr>
    </w:p>
    <w:p>
      <w:pPr>
        <w:pStyle w:val="BodyText"/>
        <w:spacing w:line="204" w:lineRule="auto" w:before="1"/>
        <w:ind w:right="863"/>
        <w:jc w:val="both"/>
      </w:pPr>
      <w:r>
        <w:rPr>
          <w:w w:val="110"/>
        </w:rPr>
        <w:t xml:space="preserve">that purports to come from Charlie. Bob replies to Charlie, and in practice systems send up to </w:t>
      </w:r>
      <w:r>
        <w:rPr>
          <w:rFonts w:ascii="Cambria" w:hAnsi="Cambria"/>
          <w:w w:val="110"/>
        </w:rPr>
        <w:t>fi</w:t>
      </w:r>
      <w:r>
        <w:rPr>
          <w:w w:val="110"/>
        </w:rPr>
        <w:t>ve ACKs in response to each SYN as a robustness measure, so there’s still a useful ampli</w:t>
      </w:r>
      <w:r>
        <w:rPr>
          <w:rFonts w:ascii="Cambria" w:hAnsi="Cambria"/>
          <w:w w:val="110"/>
        </w:rPr>
        <w:t>fi</w:t>
      </w:r>
      <w:r>
        <w:rPr>
          <w:w w:val="110"/>
        </w:rPr>
        <w:t>cation</w:t>
      </w:r>
      <w:r>
        <w:rPr>
          <w:spacing w:val="41"/>
          <w:w w:val="110"/>
        </w:rPr>
        <w:t xml:space="preserve"> </w:t>
      </w:r>
      <w:r>
        <w:rPr>
          <w:w w:val="110"/>
        </w:rPr>
        <w:t>e</w:t>
      </w:r>
      <w:r>
        <w:rPr>
          <w:rFonts w:ascii="Cambria" w:hAnsi="Cambria"/>
          <w:w w:val="110"/>
        </w:rPr>
        <w:t>ff</w:t>
      </w:r>
      <w:r>
        <w:rPr>
          <w:w w:val="110"/>
        </w:rPr>
        <w:t>ect.</w:t>
      </w:r>
    </w:p>
    <w:p>
      <w:pPr>
        <w:pStyle w:val="BodyText"/>
        <w:ind w:left="0"/>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30"/>
        </w:rPr>
        <w:t>Other</w:t>
      </w:r>
      <w:r>
        <w:rPr>
          <w:spacing w:val="7"/>
          <w:w w:val="130"/>
        </w:rPr>
        <w:t xml:space="preserve"> </w:t>
      </w:r>
      <w:r>
        <w:rPr>
          <w:w w:val="130"/>
        </w:rPr>
        <w:t>ampli</w:t>
      </w:r>
      <w:r>
        <w:rPr>
          <w:rFonts w:ascii="Times New Roman" w:hAnsi="Times New Roman"/>
          <w:w w:val="130"/>
        </w:rPr>
        <w:t>fi</w:t>
      </w:r>
      <w:r>
        <w:rPr>
          <w:w w:val="130"/>
        </w:rPr>
        <w:t>ers</w:t>
      </w:r>
    </w:p>
    <w:p>
      <w:pPr>
        <w:pStyle w:val="BodyText"/>
        <w:spacing w:line="201" w:lineRule="auto" w:before="203"/>
        <w:ind w:right="863"/>
        <w:jc w:val="both"/>
      </w:pPr>
      <w:r>
        <w:rPr>
          <w:w w:val="110"/>
        </w:rPr>
        <w:t xml:space="preserve">Many other protocols </w:t>
      </w:r>
      <w:r>
        <w:rPr>
          <w:spacing w:val="-3"/>
          <w:w w:val="110"/>
        </w:rPr>
        <w:t xml:space="preserve">have </w:t>
      </w:r>
      <w:r>
        <w:rPr>
          <w:w w:val="110"/>
        </w:rPr>
        <w:t xml:space="preserve">been used in service-denial attacks than DNS and  TCP [1503]. An early favourite was </w:t>
      </w:r>
      <w:r>
        <w:rPr>
          <w:rFonts w:ascii="Palatino Linotype" w:hAnsi="Palatino Linotype"/>
          <w:i/>
          <w:w w:val="110"/>
        </w:rPr>
        <w:t>smur</w:t>
      </w:r>
      <w:r>
        <w:rPr>
          <w:rFonts w:ascii="Times New Roman" w:hAnsi="Times New Roman"/>
          <w:i/>
          <w:w w:val="110"/>
        </w:rPr>
        <w:t>fi</w:t>
      </w:r>
      <w:r>
        <w:rPr>
          <w:rFonts w:ascii="Palatino Linotype" w:hAnsi="Palatino Linotype"/>
          <w:i/>
          <w:w w:val="110"/>
        </w:rPr>
        <w:t>ng</w:t>
      </w:r>
      <w:r>
        <w:rPr>
          <w:w w:val="110"/>
        </w:rPr>
        <w:t xml:space="preserve">; this exploited the </w:t>
      </w:r>
      <w:r>
        <w:rPr>
          <w:rFonts w:ascii="Palatino Linotype" w:hAnsi="Palatino Linotype"/>
          <w:i/>
          <w:w w:val="110"/>
        </w:rPr>
        <w:t xml:space="preserve">Internet </w:t>
      </w:r>
      <w:r>
        <w:rPr>
          <w:rFonts w:ascii="Palatino Linotype" w:hAnsi="Palatino Linotype"/>
          <w:i/>
          <w:spacing w:val="-3"/>
          <w:w w:val="110"/>
        </w:rPr>
        <w:t xml:space="preserve">control </w:t>
      </w:r>
      <w:r>
        <w:rPr>
          <w:rFonts w:ascii="Palatino Linotype" w:hAnsi="Palatino Linotype"/>
          <w:i/>
          <w:w w:val="110"/>
        </w:rPr>
        <w:t xml:space="preserve">message </w:t>
      </w:r>
      <w:r>
        <w:rPr>
          <w:rFonts w:ascii="Palatino Linotype" w:hAnsi="Palatino Linotype"/>
          <w:i/>
          <w:spacing w:val="-5"/>
          <w:w w:val="110"/>
        </w:rPr>
        <w:t xml:space="preserve">protocol </w:t>
      </w:r>
      <w:r>
        <w:rPr>
          <w:w w:val="110"/>
        </w:rPr>
        <w:t>(ICMP), which enables users to send an echo packet to a remote host</w:t>
      </w:r>
      <w:r>
        <w:rPr>
          <w:spacing w:val="-7"/>
          <w:w w:val="110"/>
        </w:rPr>
        <w:t xml:space="preserve"> </w:t>
      </w:r>
      <w:r>
        <w:rPr>
          <w:w w:val="110"/>
        </w:rPr>
        <w:t>to</w:t>
      </w:r>
      <w:r>
        <w:rPr>
          <w:spacing w:val="-7"/>
          <w:w w:val="110"/>
        </w:rPr>
        <w:t xml:space="preserve"> </w:t>
      </w:r>
      <w:r>
        <w:rPr>
          <w:spacing w:val="-3"/>
          <w:w w:val="110"/>
        </w:rPr>
        <w:t>check</w:t>
      </w:r>
      <w:r>
        <w:rPr>
          <w:spacing w:val="-6"/>
          <w:w w:val="110"/>
        </w:rPr>
        <w:t xml:space="preserve"> </w:t>
      </w:r>
      <w:r>
        <w:rPr>
          <w:w w:val="110"/>
        </w:rPr>
        <w:t>whether</w:t>
      </w:r>
      <w:r>
        <w:rPr>
          <w:spacing w:val="-7"/>
          <w:w w:val="110"/>
        </w:rPr>
        <w:t xml:space="preserve"> </w:t>
      </w:r>
      <w:r>
        <w:rPr/>
        <w:t>it’s</w:t>
      </w:r>
      <w:r>
        <w:rPr>
          <w:spacing w:val="-1"/>
        </w:rPr>
        <w:t xml:space="preserve"> </w:t>
      </w:r>
      <w:r>
        <w:rPr>
          <w:w w:val="110"/>
        </w:rPr>
        <w:t>alive.</w:t>
      </w:r>
      <w:r>
        <w:rPr>
          <w:spacing w:val="34"/>
          <w:w w:val="110"/>
        </w:rPr>
        <w:t xml:space="preserve"> </w:t>
      </w:r>
      <w:r>
        <w:rPr>
          <w:w w:val="110"/>
        </w:rPr>
        <w:t>If</w:t>
      </w:r>
      <w:r>
        <w:rPr>
          <w:spacing w:val="-7"/>
          <w:w w:val="110"/>
        </w:rPr>
        <w:t xml:space="preserve"> </w:t>
      </w:r>
      <w:r>
        <w:rPr>
          <w:w w:val="110"/>
        </w:rPr>
        <w:t>Alice</w:t>
      </w:r>
      <w:r>
        <w:rPr>
          <w:spacing w:val="-7"/>
          <w:w w:val="110"/>
        </w:rPr>
        <w:t xml:space="preserve"> </w:t>
      </w:r>
      <w:r>
        <w:rPr>
          <w:w w:val="110"/>
        </w:rPr>
        <w:t>sent</w:t>
      </w:r>
      <w:r>
        <w:rPr>
          <w:spacing w:val="-6"/>
          <w:w w:val="110"/>
        </w:rPr>
        <w:t xml:space="preserve"> </w:t>
      </w:r>
      <w:r>
        <w:rPr>
          <w:w w:val="110"/>
        </w:rPr>
        <w:t>an</w:t>
      </w:r>
      <w:r>
        <w:rPr>
          <w:spacing w:val="-7"/>
          <w:w w:val="110"/>
        </w:rPr>
        <w:t xml:space="preserve"> </w:t>
      </w:r>
      <w:r>
        <w:rPr>
          <w:w w:val="110"/>
        </w:rPr>
        <w:t>ICMP</w:t>
      </w:r>
      <w:r>
        <w:rPr>
          <w:spacing w:val="-6"/>
          <w:w w:val="110"/>
        </w:rPr>
        <w:t xml:space="preserve"> </w:t>
      </w:r>
      <w:r>
        <w:rPr>
          <w:w w:val="110"/>
        </w:rPr>
        <w:t>packet</w:t>
      </w:r>
      <w:r>
        <w:rPr>
          <w:spacing w:val="-7"/>
          <w:w w:val="110"/>
        </w:rPr>
        <w:t xml:space="preserve"> </w:t>
      </w:r>
      <w:r>
        <w:rPr>
          <w:w w:val="110"/>
        </w:rPr>
        <w:t>purporting</w:t>
      </w:r>
      <w:r>
        <w:rPr>
          <w:spacing w:val="-7"/>
          <w:w w:val="110"/>
        </w:rPr>
        <w:t xml:space="preserve"> </w:t>
      </w:r>
      <w:r>
        <w:rPr>
          <w:w w:val="110"/>
        </w:rPr>
        <w:t>to</w:t>
      </w:r>
      <w:r>
        <w:rPr>
          <w:spacing w:val="-6"/>
          <w:w w:val="110"/>
        </w:rPr>
        <w:t xml:space="preserve"> </w:t>
      </w:r>
      <w:r>
        <w:rPr>
          <w:spacing w:val="-3"/>
          <w:w w:val="110"/>
        </w:rPr>
        <w:t xml:space="preserve">come </w:t>
      </w:r>
      <w:r>
        <w:rPr>
          <w:w w:val="110"/>
        </w:rPr>
        <w:t xml:space="preserve">from Bob to a broadcast address, all the the machines on the subnet would send him a response. The protocol was changed so that broadcast addresses </w:t>
      </w:r>
      <w:r>
        <w:rPr/>
        <w:t xml:space="preserve">didn’t </w:t>
      </w:r>
      <w:r>
        <w:rPr>
          <w:spacing w:val="-3"/>
          <w:w w:val="110"/>
        </w:rPr>
        <w:t xml:space="preserve">reply. </w:t>
      </w:r>
      <w:r>
        <w:rPr>
          <w:w w:val="110"/>
        </w:rPr>
        <w:t>The bad guys changed to use protocols such as NTP and DNS for which ampli</w:t>
      </w:r>
      <w:r>
        <w:rPr>
          <w:rFonts w:ascii="Cambria" w:hAnsi="Cambria"/>
          <w:w w:val="110"/>
        </w:rPr>
        <w:t>fi</w:t>
      </w:r>
      <w:r>
        <w:rPr>
          <w:w w:val="110"/>
        </w:rPr>
        <w:t xml:space="preserve">ers could still </w:t>
      </w:r>
      <w:r>
        <w:rPr>
          <w:spacing w:val="2"/>
          <w:w w:val="110"/>
        </w:rPr>
        <w:t>be</w:t>
      </w:r>
      <w:r>
        <w:rPr>
          <w:spacing w:val="37"/>
          <w:w w:val="110"/>
        </w:rPr>
        <w:t xml:space="preserve"> </w:t>
      </w:r>
      <w:r>
        <w:rPr>
          <w:w w:val="110"/>
        </w:rPr>
        <w:t>found.</w:t>
      </w:r>
    </w:p>
    <w:p>
      <w:pPr>
        <w:pStyle w:val="BodyText"/>
        <w:spacing w:line="204" w:lineRule="auto" w:before="108"/>
        <w:ind w:right="863" w:firstLine="298"/>
        <w:jc w:val="both"/>
      </w:pPr>
      <w:r>
        <w:rPr>
          <w:w w:val="115"/>
        </w:rPr>
        <w:t>More</w:t>
      </w:r>
      <w:r>
        <w:rPr>
          <w:spacing w:val="-23"/>
          <w:w w:val="115"/>
        </w:rPr>
        <w:t xml:space="preserve"> </w:t>
      </w:r>
      <w:r>
        <w:rPr>
          <w:w w:val="115"/>
        </w:rPr>
        <w:t>thorough</w:t>
      </w:r>
      <w:r>
        <w:rPr>
          <w:spacing w:val="-23"/>
          <w:w w:val="115"/>
        </w:rPr>
        <w:t xml:space="preserve"> </w:t>
      </w:r>
      <w:r>
        <w:rPr>
          <w:rFonts w:ascii="Cambria" w:hAnsi="Cambria"/>
          <w:w w:val="115"/>
        </w:rPr>
        <w:t>fi</w:t>
      </w:r>
      <w:r>
        <w:rPr>
          <w:w w:val="115"/>
        </w:rPr>
        <w:t>xes</w:t>
      </w:r>
      <w:r>
        <w:rPr>
          <w:spacing w:val="-23"/>
          <w:w w:val="115"/>
        </w:rPr>
        <w:t xml:space="preserve"> </w:t>
      </w:r>
      <w:r>
        <w:rPr>
          <w:w w:val="115"/>
        </w:rPr>
        <w:t>for</w:t>
      </w:r>
      <w:r>
        <w:rPr>
          <w:spacing w:val="-23"/>
          <w:w w:val="115"/>
        </w:rPr>
        <w:t xml:space="preserve"> </w:t>
      </w:r>
      <w:r>
        <w:rPr>
          <w:w w:val="115"/>
        </w:rPr>
        <w:t>attacks</w:t>
      </w:r>
      <w:r>
        <w:rPr>
          <w:spacing w:val="-23"/>
          <w:w w:val="115"/>
        </w:rPr>
        <w:t xml:space="preserve"> </w:t>
      </w:r>
      <w:r>
        <w:rPr>
          <w:w w:val="115"/>
        </w:rPr>
        <w:t>based</w:t>
      </w:r>
      <w:r>
        <w:rPr>
          <w:spacing w:val="-23"/>
          <w:w w:val="115"/>
        </w:rPr>
        <w:t xml:space="preserve"> </w:t>
      </w:r>
      <w:r>
        <w:rPr>
          <w:w w:val="115"/>
        </w:rPr>
        <w:t>on</w:t>
      </w:r>
      <w:r>
        <w:rPr>
          <w:spacing w:val="-23"/>
          <w:w w:val="115"/>
        </w:rPr>
        <w:t xml:space="preserve"> </w:t>
      </w:r>
      <w:r>
        <w:rPr>
          <w:w w:val="115"/>
        </w:rPr>
        <w:t>packet</w:t>
      </w:r>
      <w:r>
        <w:rPr>
          <w:spacing w:val="-23"/>
          <w:w w:val="115"/>
        </w:rPr>
        <w:t xml:space="preserve"> </w:t>
      </w:r>
      <w:r>
        <w:rPr>
          <w:w w:val="115"/>
        </w:rPr>
        <w:t>ampli</w:t>
      </w:r>
      <w:r>
        <w:rPr>
          <w:rFonts w:ascii="Cambria" w:hAnsi="Cambria"/>
          <w:w w:val="115"/>
        </w:rPr>
        <w:t>fi</w:t>
      </w:r>
      <w:r>
        <w:rPr>
          <w:w w:val="115"/>
        </w:rPr>
        <w:t>cation</w:t>
      </w:r>
      <w:r>
        <w:rPr>
          <w:spacing w:val="-23"/>
          <w:w w:val="115"/>
        </w:rPr>
        <w:t xml:space="preserve"> </w:t>
      </w:r>
      <w:r>
        <w:rPr>
          <w:w w:val="115"/>
        </w:rPr>
        <w:t>were</w:t>
      </w:r>
      <w:r>
        <w:rPr>
          <w:spacing w:val="-23"/>
          <w:w w:val="115"/>
        </w:rPr>
        <w:t xml:space="preserve"> </w:t>
      </w:r>
      <w:r>
        <w:rPr>
          <w:w w:val="115"/>
        </w:rPr>
        <w:t>to</w:t>
      </w:r>
      <w:r>
        <w:rPr>
          <w:spacing w:val="-23"/>
          <w:w w:val="115"/>
        </w:rPr>
        <w:t xml:space="preserve"> </w:t>
      </w:r>
      <w:r>
        <w:rPr>
          <w:w w:val="115"/>
        </w:rPr>
        <w:t>follow. Most of the available ampli</w:t>
      </w:r>
      <w:r>
        <w:rPr>
          <w:rFonts w:ascii="Cambria" w:hAnsi="Cambria"/>
          <w:w w:val="115"/>
        </w:rPr>
        <w:t>fi</w:t>
      </w:r>
      <w:r>
        <w:rPr>
          <w:w w:val="115"/>
        </w:rPr>
        <w:t>ers use UDP packets, including ICMP and NNTP but</w:t>
      </w:r>
      <w:r>
        <w:rPr>
          <w:spacing w:val="-7"/>
          <w:w w:val="115"/>
        </w:rPr>
        <w:t xml:space="preserve"> </w:t>
      </w:r>
      <w:r>
        <w:rPr>
          <w:w w:val="115"/>
        </w:rPr>
        <w:t>not</w:t>
      </w:r>
      <w:r>
        <w:rPr>
          <w:spacing w:val="-7"/>
          <w:w w:val="115"/>
        </w:rPr>
        <w:t xml:space="preserve"> </w:t>
      </w:r>
      <w:r>
        <w:rPr>
          <w:w w:val="115"/>
        </w:rPr>
        <w:t>SYN</w:t>
      </w:r>
      <w:r>
        <w:rPr>
          <w:spacing w:val="-7"/>
          <w:w w:val="115"/>
        </w:rPr>
        <w:t xml:space="preserve"> </w:t>
      </w:r>
      <w:r>
        <w:rPr>
          <w:w w:val="115"/>
        </w:rPr>
        <w:t>re</w:t>
      </w:r>
      <w:r>
        <w:rPr>
          <w:rFonts w:ascii="Cambria" w:hAnsi="Cambria"/>
          <w:w w:val="115"/>
        </w:rPr>
        <w:t>ﬂ</w:t>
      </w:r>
      <w:r>
        <w:rPr>
          <w:w w:val="115"/>
        </w:rPr>
        <w:t>ection;</w:t>
      </w:r>
      <w:r>
        <w:rPr>
          <w:spacing w:val="-4"/>
          <w:w w:val="115"/>
        </w:rPr>
        <w:t xml:space="preserve"> </w:t>
      </w:r>
      <w:r>
        <w:rPr>
          <w:w w:val="115"/>
        </w:rPr>
        <w:t>so</w:t>
      </w:r>
      <w:r>
        <w:rPr>
          <w:spacing w:val="-6"/>
          <w:w w:val="115"/>
        </w:rPr>
        <w:t xml:space="preserve"> </w:t>
      </w:r>
      <w:r>
        <w:rPr>
          <w:w w:val="115"/>
        </w:rPr>
        <w:t>starting</w:t>
      </w:r>
      <w:r>
        <w:rPr>
          <w:spacing w:val="-7"/>
          <w:w w:val="115"/>
        </w:rPr>
        <w:t xml:space="preserve"> </w:t>
      </w:r>
      <w:r>
        <w:rPr>
          <w:w w:val="115"/>
        </w:rPr>
        <w:t>from</w:t>
      </w:r>
      <w:r>
        <w:rPr>
          <w:spacing w:val="-7"/>
          <w:w w:val="115"/>
        </w:rPr>
        <w:t xml:space="preserve"> </w:t>
      </w:r>
      <w:r>
        <w:rPr>
          <w:w w:val="115"/>
        </w:rPr>
        <w:t>the</w:t>
      </w:r>
      <w:r>
        <w:rPr>
          <w:spacing w:val="-7"/>
          <w:w w:val="115"/>
        </w:rPr>
        <w:t xml:space="preserve"> </w:t>
      </w:r>
      <w:r>
        <w:rPr>
          <w:w w:val="115"/>
        </w:rPr>
        <w:t>mid-2000s,</w:t>
      </w:r>
      <w:r>
        <w:rPr>
          <w:spacing w:val="-4"/>
          <w:w w:val="115"/>
        </w:rPr>
        <w:t xml:space="preserve"> </w:t>
      </w:r>
      <w:r>
        <w:rPr>
          <w:w w:val="115"/>
        </w:rPr>
        <w:t>broadband</w:t>
      </w:r>
      <w:r>
        <w:rPr>
          <w:spacing w:val="-7"/>
          <w:w w:val="115"/>
        </w:rPr>
        <w:t xml:space="preserve"> </w:t>
      </w:r>
      <w:r>
        <w:rPr>
          <w:w w:val="115"/>
        </w:rPr>
        <w:t>ISPs</w:t>
      </w:r>
      <w:r>
        <w:rPr>
          <w:spacing w:val="-7"/>
          <w:w w:val="115"/>
        </w:rPr>
        <w:t xml:space="preserve"> </w:t>
      </w:r>
      <w:r>
        <w:rPr>
          <w:w w:val="115"/>
        </w:rPr>
        <w:t xml:space="preserve">started </w:t>
      </w:r>
      <w:r>
        <w:rPr>
          <w:rFonts w:ascii="Cambria" w:hAnsi="Cambria"/>
          <w:w w:val="115"/>
        </w:rPr>
        <w:t>fi</w:t>
      </w:r>
      <w:r>
        <w:rPr>
          <w:w w:val="115"/>
        </w:rPr>
        <w:t>ltering</w:t>
      </w:r>
      <w:r>
        <w:rPr>
          <w:spacing w:val="-12"/>
          <w:w w:val="115"/>
        </w:rPr>
        <w:t xml:space="preserve"> </w:t>
      </w:r>
      <w:r>
        <w:rPr>
          <w:w w:val="115"/>
        </w:rPr>
        <w:t>out</w:t>
      </w:r>
      <w:r>
        <w:rPr>
          <w:spacing w:val="-11"/>
          <w:w w:val="115"/>
        </w:rPr>
        <w:t xml:space="preserve"> </w:t>
      </w:r>
      <w:r>
        <w:rPr>
          <w:w w:val="115"/>
        </w:rPr>
        <w:t>UDP</w:t>
      </w:r>
      <w:r>
        <w:rPr>
          <w:spacing w:val="-11"/>
          <w:w w:val="115"/>
        </w:rPr>
        <w:t xml:space="preserve"> </w:t>
      </w:r>
      <w:r>
        <w:rPr>
          <w:w w:val="115"/>
        </w:rPr>
        <w:t>packets</w:t>
      </w:r>
      <w:r>
        <w:rPr>
          <w:spacing w:val="-12"/>
          <w:w w:val="115"/>
        </w:rPr>
        <w:t xml:space="preserve"> </w:t>
      </w:r>
      <w:r>
        <w:rPr>
          <w:w w:val="115"/>
        </w:rPr>
        <w:t>with</w:t>
      </w:r>
      <w:r>
        <w:rPr>
          <w:spacing w:val="-11"/>
          <w:w w:val="115"/>
        </w:rPr>
        <w:t xml:space="preserve"> </w:t>
      </w:r>
      <w:r>
        <w:rPr>
          <w:w w:val="115"/>
        </w:rPr>
        <w:t>forged</w:t>
      </w:r>
      <w:r>
        <w:rPr>
          <w:spacing w:val="-11"/>
          <w:w w:val="115"/>
        </w:rPr>
        <w:t xml:space="preserve"> </w:t>
      </w:r>
      <w:r>
        <w:rPr>
          <w:w w:val="115"/>
        </w:rPr>
        <w:t>source</w:t>
      </w:r>
      <w:r>
        <w:rPr>
          <w:spacing w:val="-12"/>
          <w:w w:val="115"/>
        </w:rPr>
        <w:t xml:space="preserve"> </w:t>
      </w:r>
      <w:r>
        <w:rPr>
          <w:w w:val="115"/>
        </w:rPr>
        <w:t>addresses.</w:t>
      </w:r>
      <w:r>
        <w:rPr>
          <w:spacing w:val="9"/>
          <w:w w:val="115"/>
        </w:rPr>
        <w:t xml:space="preserve"> </w:t>
      </w:r>
      <w:r>
        <w:rPr>
          <w:w w:val="115"/>
        </w:rPr>
        <w:t>Microsoft</w:t>
      </w:r>
      <w:r>
        <w:rPr>
          <w:spacing w:val="-12"/>
          <w:w w:val="115"/>
        </w:rPr>
        <w:t xml:space="preserve"> </w:t>
      </w:r>
      <w:r>
        <w:rPr>
          <w:w w:val="115"/>
        </w:rPr>
        <w:t>also</w:t>
      </w:r>
      <w:r>
        <w:rPr>
          <w:spacing w:val="-11"/>
          <w:w w:val="115"/>
        </w:rPr>
        <w:t xml:space="preserve"> </w:t>
      </w:r>
      <w:r>
        <w:rPr>
          <w:spacing w:val="-3"/>
          <w:w w:val="115"/>
        </w:rPr>
        <w:t xml:space="preserve">changed </w:t>
      </w:r>
      <w:r>
        <w:rPr>
          <w:w w:val="115"/>
        </w:rPr>
        <w:t xml:space="preserve">their network stack to make it </w:t>
      </w:r>
      <w:r>
        <w:rPr>
          <w:spacing w:val="-3"/>
          <w:w w:val="115"/>
        </w:rPr>
        <w:t xml:space="preserve">much </w:t>
      </w:r>
      <w:r>
        <w:rPr>
          <w:w w:val="115"/>
        </w:rPr>
        <w:t>harder for an infected machine to send a packet with a spoofed IP address; you now need to hack the operating system, not</w:t>
      </w:r>
      <w:r>
        <w:rPr>
          <w:spacing w:val="-9"/>
          <w:w w:val="115"/>
        </w:rPr>
        <w:t xml:space="preserve"> </w:t>
      </w:r>
      <w:r>
        <w:rPr>
          <w:w w:val="115"/>
        </w:rPr>
        <w:t>just</w:t>
      </w:r>
      <w:r>
        <w:rPr>
          <w:spacing w:val="-9"/>
          <w:w w:val="115"/>
        </w:rPr>
        <w:t xml:space="preserve"> </w:t>
      </w:r>
      <w:r>
        <w:rPr>
          <w:w w:val="115"/>
        </w:rPr>
        <w:t>any</w:t>
      </w:r>
      <w:r>
        <w:rPr>
          <w:spacing w:val="-9"/>
          <w:w w:val="115"/>
        </w:rPr>
        <w:t xml:space="preserve"> </w:t>
      </w:r>
      <w:r>
        <w:rPr>
          <w:w w:val="115"/>
        </w:rPr>
        <w:t>old</w:t>
      </w:r>
      <w:r>
        <w:rPr>
          <w:spacing w:val="-9"/>
          <w:w w:val="115"/>
        </w:rPr>
        <w:t xml:space="preserve"> </w:t>
      </w:r>
      <w:r>
        <w:rPr>
          <w:w w:val="115"/>
        </w:rPr>
        <w:t>application.</w:t>
      </w:r>
      <w:r>
        <w:rPr>
          <w:spacing w:val="23"/>
          <w:w w:val="115"/>
        </w:rPr>
        <w:t xml:space="preserve"> </w:t>
      </w:r>
      <w:r>
        <w:rPr>
          <w:w w:val="115"/>
        </w:rPr>
        <w:t>So</w:t>
      </w:r>
      <w:r>
        <w:rPr>
          <w:spacing w:val="-9"/>
          <w:w w:val="115"/>
        </w:rPr>
        <w:t xml:space="preserve"> </w:t>
      </w:r>
      <w:r>
        <w:rPr>
          <w:w w:val="115"/>
        </w:rPr>
        <w:t>attacks</w:t>
      </w:r>
      <w:r>
        <w:rPr>
          <w:spacing w:val="-8"/>
          <w:w w:val="115"/>
        </w:rPr>
        <w:t xml:space="preserve"> </w:t>
      </w:r>
      <w:r>
        <w:rPr>
          <w:w w:val="115"/>
        </w:rPr>
        <w:t>that</w:t>
      </w:r>
      <w:r>
        <w:rPr>
          <w:spacing w:val="-9"/>
          <w:w w:val="115"/>
        </w:rPr>
        <w:t xml:space="preserve"> </w:t>
      </w:r>
      <w:r>
        <w:rPr>
          <w:w w:val="115"/>
        </w:rPr>
        <w:t>exploit</w:t>
      </w:r>
      <w:r>
        <w:rPr>
          <w:spacing w:val="-9"/>
          <w:w w:val="115"/>
        </w:rPr>
        <w:t xml:space="preserve"> </w:t>
      </w:r>
      <w:r>
        <w:rPr>
          <w:w w:val="115"/>
        </w:rPr>
        <w:t>UDP</w:t>
      </w:r>
      <w:r>
        <w:rPr>
          <w:spacing w:val="-9"/>
          <w:w w:val="115"/>
        </w:rPr>
        <w:t xml:space="preserve"> </w:t>
      </w:r>
      <w:r>
        <w:rPr>
          <w:w w:val="115"/>
        </w:rPr>
        <w:t>packet</w:t>
      </w:r>
      <w:r>
        <w:rPr>
          <w:spacing w:val="-9"/>
          <w:w w:val="115"/>
        </w:rPr>
        <w:t xml:space="preserve"> </w:t>
      </w:r>
      <w:r>
        <w:rPr>
          <w:w w:val="115"/>
        </w:rPr>
        <w:t>ampli</w:t>
      </w:r>
      <w:r>
        <w:rPr>
          <w:rFonts w:ascii="Cambria" w:hAnsi="Cambria"/>
          <w:w w:val="115"/>
        </w:rPr>
        <w:t>fi</w:t>
      </w:r>
      <w:r>
        <w:rPr>
          <w:w w:val="115"/>
        </w:rPr>
        <w:t>ers</w:t>
      </w:r>
      <w:r>
        <w:rPr>
          <w:spacing w:val="-9"/>
          <w:w w:val="115"/>
        </w:rPr>
        <w:t xml:space="preserve"> </w:t>
      </w:r>
      <w:r>
        <w:rPr>
          <w:spacing w:val="-3"/>
          <w:w w:val="115"/>
        </w:rPr>
        <w:t xml:space="preserve">have </w:t>
      </w:r>
      <w:r>
        <w:rPr>
          <w:w w:val="115"/>
        </w:rPr>
        <w:t xml:space="preserve">to </w:t>
      </w:r>
      <w:r>
        <w:rPr>
          <w:spacing w:val="2"/>
          <w:w w:val="115"/>
        </w:rPr>
        <w:t xml:space="preserve">be </w:t>
      </w:r>
      <w:r>
        <w:rPr>
          <w:w w:val="115"/>
        </w:rPr>
        <w:t xml:space="preserve">run from servers in hosting centres. In the late 2010s, such attacks </w:t>
      </w:r>
      <w:r>
        <w:rPr>
          <w:spacing w:val="-3"/>
          <w:w w:val="115"/>
        </w:rPr>
        <w:t xml:space="preserve">have </w:t>
      </w:r>
      <w:r>
        <w:rPr>
          <w:w w:val="115"/>
        </w:rPr>
        <w:t>become</w:t>
      </w:r>
      <w:r>
        <w:rPr>
          <w:spacing w:val="-14"/>
          <w:w w:val="115"/>
        </w:rPr>
        <w:t xml:space="preserve"> </w:t>
      </w:r>
      <w:r>
        <w:rPr>
          <w:w w:val="115"/>
        </w:rPr>
        <w:t>increasingly</w:t>
      </w:r>
      <w:r>
        <w:rPr>
          <w:spacing w:val="-14"/>
          <w:w w:val="115"/>
        </w:rPr>
        <w:t xml:space="preserve"> </w:t>
      </w:r>
      <w:r>
        <w:rPr>
          <w:w w:val="115"/>
        </w:rPr>
        <w:t>the</w:t>
      </w:r>
      <w:r>
        <w:rPr>
          <w:spacing w:val="-13"/>
          <w:w w:val="115"/>
        </w:rPr>
        <w:t xml:space="preserve"> </w:t>
      </w:r>
      <w:r>
        <w:rPr>
          <w:w w:val="115"/>
        </w:rPr>
        <w:t>preserve</w:t>
      </w:r>
      <w:r>
        <w:rPr>
          <w:spacing w:val="-14"/>
          <w:w w:val="115"/>
        </w:rPr>
        <w:t xml:space="preserve"> </w:t>
      </w:r>
      <w:r>
        <w:rPr>
          <w:w w:val="115"/>
        </w:rPr>
        <w:t>of</w:t>
      </w:r>
      <w:r>
        <w:rPr>
          <w:spacing w:val="-14"/>
          <w:w w:val="115"/>
        </w:rPr>
        <w:t xml:space="preserve"> </w:t>
      </w:r>
      <w:r>
        <w:rPr>
          <w:w w:val="115"/>
        </w:rPr>
        <w:t>DDoS-for-hire</w:t>
      </w:r>
      <w:r>
        <w:rPr>
          <w:spacing w:val="-14"/>
          <w:w w:val="115"/>
        </w:rPr>
        <w:t xml:space="preserve"> </w:t>
      </w:r>
      <w:r>
        <w:rPr>
          <w:w w:val="115"/>
        </w:rPr>
        <w:t>operators,</w:t>
      </w:r>
      <w:r>
        <w:rPr>
          <w:spacing w:val="-13"/>
          <w:w w:val="115"/>
        </w:rPr>
        <w:t xml:space="preserve"> </w:t>
      </w:r>
      <w:r>
        <w:rPr>
          <w:w w:val="115"/>
        </w:rPr>
        <w:t>against</w:t>
      </w:r>
      <w:r>
        <w:rPr>
          <w:spacing w:val="-13"/>
          <w:w w:val="115"/>
        </w:rPr>
        <w:t xml:space="preserve"> </w:t>
      </w:r>
      <w:r>
        <w:rPr>
          <w:w w:val="115"/>
        </w:rPr>
        <w:t>whom</w:t>
      </w:r>
      <w:r>
        <w:rPr>
          <w:spacing w:val="-14"/>
          <w:w w:val="115"/>
        </w:rPr>
        <w:t xml:space="preserve"> </w:t>
      </w:r>
      <w:r>
        <w:rPr>
          <w:spacing w:val="-5"/>
          <w:w w:val="115"/>
        </w:rPr>
        <w:t xml:space="preserve">the </w:t>
      </w:r>
      <w:r>
        <w:rPr>
          <w:w w:val="115"/>
        </w:rPr>
        <w:t>most e</w:t>
      </w:r>
      <w:r>
        <w:rPr>
          <w:rFonts w:ascii="Cambria" w:hAnsi="Cambria"/>
          <w:w w:val="115"/>
        </w:rPr>
        <w:t>ff</w:t>
      </w:r>
      <w:r>
        <w:rPr>
          <w:w w:val="115"/>
        </w:rPr>
        <w:t>ective countermeasure has been to raid them and arrest</w:t>
      </w:r>
      <w:r>
        <w:rPr>
          <w:spacing w:val="3"/>
          <w:w w:val="115"/>
        </w:rPr>
        <w:t xml:space="preserve"> </w:t>
      </w:r>
      <w:r>
        <w:rPr>
          <w:w w:val="115"/>
        </w:rPr>
        <w:t>them.</w:t>
      </w:r>
    </w:p>
    <w:p>
      <w:pPr>
        <w:pStyle w:val="BodyText"/>
        <w:spacing w:before="7"/>
        <w:ind w:left="0"/>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30"/>
        </w:rPr>
        <w:t>Other denial-of-service</w:t>
      </w:r>
      <w:r>
        <w:rPr>
          <w:spacing w:val="13"/>
          <w:w w:val="130"/>
        </w:rPr>
        <w:t xml:space="preserve"> </w:t>
      </w:r>
      <w:r>
        <w:rPr>
          <w:w w:val="130"/>
        </w:rPr>
        <w:t>attacks</w:t>
      </w:r>
    </w:p>
    <w:p>
      <w:pPr>
        <w:pStyle w:val="BodyText"/>
        <w:spacing w:line="204" w:lineRule="auto" w:before="201"/>
        <w:ind w:right="863"/>
        <w:jc w:val="both"/>
      </w:pPr>
      <w:r>
        <w:rPr>
          <w:w w:val="115"/>
        </w:rPr>
        <w:t>As</w:t>
      </w:r>
      <w:r>
        <w:rPr>
          <w:spacing w:val="-15"/>
          <w:w w:val="115"/>
        </w:rPr>
        <w:t xml:space="preserve"> </w:t>
      </w:r>
      <w:r>
        <w:rPr>
          <w:w w:val="115"/>
        </w:rPr>
        <w:t>the</w:t>
      </w:r>
      <w:r>
        <w:rPr>
          <w:spacing w:val="-15"/>
          <w:w w:val="115"/>
        </w:rPr>
        <w:t xml:space="preserve"> </w:t>
      </w:r>
      <w:r>
        <w:rPr>
          <w:w w:val="115"/>
        </w:rPr>
        <w:t>clever</w:t>
      </w:r>
      <w:r>
        <w:rPr>
          <w:spacing w:val="-15"/>
          <w:w w:val="115"/>
        </w:rPr>
        <w:t xml:space="preserve"> </w:t>
      </w:r>
      <w:r>
        <w:rPr>
          <w:spacing w:val="-3"/>
          <w:w w:val="115"/>
        </w:rPr>
        <w:t>ways</w:t>
      </w:r>
      <w:r>
        <w:rPr>
          <w:spacing w:val="-15"/>
          <w:w w:val="115"/>
        </w:rPr>
        <w:t xml:space="preserve"> </w:t>
      </w:r>
      <w:r>
        <w:rPr>
          <w:w w:val="115"/>
        </w:rPr>
        <w:t>of</w:t>
      </w:r>
      <w:r>
        <w:rPr>
          <w:spacing w:val="-14"/>
          <w:w w:val="115"/>
        </w:rPr>
        <w:t xml:space="preserve"> </w:t>
      </w:r>
      <w:r>
        <w:rPr>
          <w:w w:val="115"/>
        </w:rPr>
        <w:t>creating</w:t>
      </w:r>
      <w:r>
        <w:rPr>
          <w:spacing w:val="-15"/>
          <w:w w:val="115"/>
        </w:rPr>
        <w:t xml:space="preserve"> </w:t>
      </w:r>
      <w:r>
        <w:rPr>
          <w:w w:val="115"/>
        </w:rPr>
        <w:t>service-denial</w:t>
      </w:r>
      <w:r>
        <w:rPr>
          <w:spacing w:val="-15"/>
          <w:w w:val="115"/>
        </w:rPr>
        <w:t xml:space="preserve"> </w:t>
      </w:r>
      <w:r>
        <w:rPr>
          <w:w w:val="115"/>
        </w:rPr>
        <w:t>attacks</w:t>
      </w:r>
      <w:r>
        <w:rPr>
          <w:spacing w:val="-15"/>
          <w:w w:val="115"/>
        </w:rPr>
        <w:t xml:space="preserve"> </w:t>
      </w:r>
      <w:r>
        <w:rPr>
          <w:spacing w:val="-3"/>
          <w:w w:val="115"/>
        </w:rPr>
        <w:t>have</w:t>
      </w:r>
      <w:r>
        <w:rPr>
          <w:spacing w:val="-15"/>
          <w:w w:val="115"/>
        </w:rPr>
        <w:t xml:space="preserve"> </w:t>
      </w:r>
      <w:r>
        <w:rPr>
          <w:w w:val="115"/>
        </w:rPr>
        <w:t>been</w:t>
      </w:r>
      <w:r>
        <w:rPr>
          <w:spacing w:val="-15"/>
          <w:w w:val="115"/>
        </w:rPr>
        <w:t xml:space="preserve"> </w:t>
      </w:r>
      <w:r>
        <w:rPr>
          <w:w w:val="115"/>
        </w:rPr>
        <w:t>closed</w:t>
      </w:r>
      <w:r>
        <w:rPr>
          <w:spacing w:val="-14"/>
          <w:w w:val="115"/>
        </w:rPr>
        <w:t xml:space="preserve"> </w:t>
      </w:r>
      <w:r>
        <w:rPr>
          <w:w w:val="115"/>
        </w:rPr>
        <w:t>o</w:t>
      </w:r>
      <w:r>
        <w:rPr>
          <w:rFonts w:ascii="Cambria" w:hAnsi="Cambria"/>
          <w:w w:val="115"/>
        </w:rPr>
        <w:t>ff</w:t>
      </w:r>
      <w:r>
        <w:rPr>
          <w:rFonts w:ascii="Cambria" w:hAnsi="Cambria"/>
          <w:spacing w:val="-5"/>
          <w:w w:val="115"/>
        </w:rPr>
        <w:t xml:space="preserve"> </w:t>
      </w:r>
      <w:r>
        <w:rPr>
          <w:w w:val="115"/>
        </w:rPr>
        <w:t>one</w:t>
      </w:r>
      <w:r>
        <w:rPr>
          <w:spacing w:val="-15"/>
          <w:w w:val="115"/>
        </w:rPr>
        <w:t xml:space="preserve"> </w:t>
      </w:r>
      <w:r>
        <w:rPr>
          <w:spacing w:val="-3"/>
          <w:w w:val="115"/>
        </w:rPr>
        <w:t xml:space="preserve">by </w:t>
      </w:r>
      <w:r>
        <w:rPr>
          <w:w w:val="115"/>
        </w:rPr>
        <w:t xml:space="preserve">one, the bad guys </w:t>
      </w:r>
      <w:r>
        <w:rPr>
          <w:spacing w:val="-3"/>
          <w:w w:val="115"/>
        </w:rPr>
        <w:t xml:space="preserve">have </w:t>
      </w:r>
      <w:r>
        <w:rPr>
          <w:w w:val="115"/>
        </w:rPr>
        <w:t xml:space="preserve">turned increasingly to brute force, </w:t>
      </w:r>
      <w:r>
        <w:rPr>
          <w:spacing w:val="-3"/>
          <w:w w:val="115"/>
        </w:rPr>
        <w:t xml:space="preserve">by </w:t>
      </w:r>
      <w:r>
        <w:rPr>
          <w:w w:val="115"/>
        </w:rPr>
        <w:t xml:space="preserve">sending </w:t>
      </w:r>
      <w:r>
        <w:rPr>
          <w:rFonts w:ascii="Cambria" w:hAnsi="Cambria"/>
          <w:w w:val="115"/>
        </w:rPr>
        <w:t>ﬂ</w:t>
      </w:r>
      <w:r>
        <w:rPr>
          <w:w w:val="115"/>
        </w:rPr>
        <w:t>oods of packets</w:t>
      </w:r>
      <w:r>
        <w:rPr>
          <w:spacing w:val="-15"/>
          <w:w w:val="115"/>
        </w:rPr>
        <w:t xml:space="preserve"> </w:t>
      </w:r>
      <w:r>
        <w:rPr>
          <w:w w:val="115"/>
        </w:rPr>
        <w:t>from</w:t>
      </w:r>
      <w:r>
        <w:rPr>
          <w:spacing w:val="-14"/>
          <w:w w:val="115"/>
        </w:rPr>
        <w:t xml:space="preserve"> </w:t>
      </w:r>
      <w:r>
        <w:rPr>
          <w:w w:val="115"/>
        </w:rPr>
        <w:t>infected</w:t>
      </w:r>
      <w:r>
        <w:rPr>
          <w:spacing w:val="-15"/>
          <w:w w:val="115"/>
        </w:rPr>
        <w:t xml:space="preserve"> </w:t>
      </w:r>
      <w:r>
        <w:rPr>
          <w:w w:val="115"/>
        </w:rPr>
        <w:t>machines.</w:t>
      </w:r>
      <w:r>
        <w:rPr>
          <w:spacing w:val="8"/>
          <w:w w:val="115"/>
        </w:rPr>
        <w:t xml:space="preserve"> </w:t>
      </w:r>
      <w:r>
        <w:rPr>
          <w:w w:val="115"/>
        </w:rPr>
        <w:t>The</w:t>
      </w:r>
      <w:r>
        <w:rPr>
          <w:spacing w:val="-14"/>
          <w:w w:val="115"/>
        </w:rPr>
        <w:t xml:space="preserve"> </w:t>
      </w:r>
      <w:r>
        <w:rPr>
          <w:rFonts w:ascii="Cambria" w:hAnsi="Cambria"/>
          <w:w w:val="115"/>
        </w:rPr>
        <w:t>fi</w:t>
      </w:r>
      <w:r>
        <w:rPr>
          <w:w w:val="115"/>
        </w:rPr>
        <w:t>rst</w:t>
      </w:r>
      <w:r>
        <w:rPr>
          <w:spacing w:val="-15"/>
          <w:w w:val="115"/>
        </w:rPr>
        <w:t xml:space="preserve"> </w:t>
      </w:r>
      <w:r>
        <w:rPr>
          <w:rFonts w:ascii="Palatino Linotype" w:hAnsi="Palatino Linotype"/>
          <w:i/>
          <w:w w:val="115"/>
        </w:rPr>
        <w:t>distributed</w:t>
      </w:r>
      <w:r>
        <w:rPr>
          <w:rFonts w:ascii="Palatino Linotype" w:hAnsi="Palatino Linotype"/>
          <w:i/>
          <w:spacing w:val="-9"/>
          <w:w w:val="115"/>
        </w:rPr>
        <w:t xml:space="preserve"> </w:t>
      </w:r>
      <w:r>
        <w:rPr>
          <w:rFonts w:ascii="Palatino Linotype" w:hAnsi="Palatino Linotype"/>
          <w:i/>
          <w:w w:val="115"/>
        </w:rPr>
        <w:t>denial</w:t>
      </w:r>
      <w:r>
        <w:rPr>
          <w:rFonts w:ascii="Palatino Linotype" w:hAnsi="Palatino Linotype"/>
          <w:i/>
          <w:spacing w:val="-10"/>
          <w:w w:val="115"/>
        </w:rPr>
        <w:t xml:space="preserve"> </w:t>
      </w:r>
      <w:r>
        <w:rPr>
          <w:rFonts w:ascii="Palatino Linotype" w:hAnsi="Palatino Linotype"/>
          <w:i/>
          <w:w w:val="115"/>
        </w:rPr>
        <w:t>of</w:t>
      </w:r>
      <w:r>
        <w:rPr>
          <w:rFonts w:ascii="Palatino Linotype" w:hAnsi="Palatino Linotype"/>
          <w:i/>
          <w:spacing w:val="-10"/>
          <w:w w:val="115"/>
        </w:rPr>
        <w:t xml:space="preserve"> </w:t>
      </w:r>
      <w:r>
        <w:rPr>
          <w:rFonts w:ascii="Palatino Linotype" w:hAnsi="Palatino Linotype"/>
          <w:i/>
          <w:w w:val="115"/>
        </w:rPr>
        <w:t>service</w:t>
      </w:r>
      <w:r>
        <w:rPr>
          <w:rFonts w:ascii="Palatino Linotype" w:hAnsi="Palatino Linotype"/>
          <w:i/>
          <w:spacing w:val="-12"/>
          <w:w w:val="115"/>
        </w:rPr>
        <w:t xml:space="preserve"> </w:t>
      </w:r>
      <w:r>
        <w:rPr>
          <w:w w:val="115"/>
        </w:rPr>
        <w:t>(DDoS) attack</w:t>
      </w:r>
      <w:r>
        <w:rPr>
          <w:spacing w:val="-10"/>
          <w:w w:val="115"/>
        </w:rPr>
        <w:t xml:space="preserve"> </w:t>
      </w:r>
      <w:r>
        <w:rPr>
          <w:w w:val="115"/>
        </w:rPr>
        <w:t>may</w:t>
      </w:r>
      <w:r>
        <w:rPr>
          <w:spacing w:val="-9"/>
          <w:w w:val="115"/>
        </w:rPr>
        <w:t xml:space="preserve"> </w:t>
      </w:r>
      <w:r>
        <w:rPr>
          <w:spacing w:val="-3"/>
          <w:w w:val="115"/>
        </w:rPr>
        <w:t>have</w:t>
      </w:r>
      <w:r>
        <w:rPr>
          <w:spacing w:val="-9"/>
          <w:w w:val="115"/>
        </w:rPr>
        <w:t xml:space="preserve"> </w:t>
      </w:r>
      <w:r>
        <w:rPr>
          <w:w w:val="115"/>
        </w:rPr>
        <w:t>been</w:t>
      </w:r>
      <w:r>
        <w:rPr>
          <w:spacing w:val="-9"/>
          <w:w w:val="115"/>
        </w:rPr>
        <w:t xml:space="preserve"> </w:t>
      </w:r>
      <w:r>
        <w:rPr>
          <w:w w:val="115"/>
        </w:rPr>
        <w:t>the</w:t>
      </w:r>
      <w:r>
        <w:rPr>
          <w:spacing w:val="-9"/>
          <w:w w:val="115"/>
        </w:rPr>
        <w:t xml:space="preserve"> </w:t>
      </w:r>
      <w:r>
        <w:rPr>
          <w:w w:val="115"/>
        </w:rPr>
        <w:t>Morris</w:t>
      </w:r>
      <w:r>
        <w:rPr>
          <w:spacing w:val="-9"/>
          <w:w w:val="115"/>
        </w:rPr>
        <w:t xml:space="preserve"> </w:t>
      </w:r>
      <w:r>
        <w:rPr>
          <w:w w:val="115"/>
        </w:rPr>
        <w:t>worm</w:t>
      </w:r>
      <w:r>
        <w:rPr>
          <w:spacing w:val="-10"/>
          <w:w w:val="115"/>
        </w:rPr>
        <w:t xml:space="preserve"> </w:t>
      </w:r>
      <w:r>
        <w:rPr>
          <w:w w:val="115"/>
        </w:rPr>
        <w:t>in</w:t>
      </w:r>
      <w:r>
        <w:rPr>
          <w:spacing w:val="-9"/>
          <w:w w:val="115"/>
        </w:rPr>
        <w:t xml:space="preserve"> </w:t>
      </w:r>
      <w:r>
        <w:rPr>
          <w:w w:val="115"/>
        </w:rPr>
        <w:t>the</w:t>
      </w:r>
      <w:r>
        <w:rPr>
          <w:spacing w:val="-9"/>
          <w:w w:val="115"/>
        </w:rPr>
        <w:t xml:space="preserve"> </w:t>
      </w:r>
      <w:r>
        <w:rPr>
          <w:w w:val="115"/>
        </w:rPr>
        <w:t>1980s,</w:t>
      </w:r>
      <w:r>
        <w:rPr>
          <w:spacing w:val="-7"/>
          <w:w w:val="115"/>
        </w:rPr>
        <w:t xml:space="preserve"> </w:t>
      </w:r>
      <w:r>
        <w:rPr>
          <w:w w:val="115"/>
        </w:rPr>
        <w:t>and</w:t>
      </w:r>
      <w:r>
        <w:rPr>
          <w:spacing w:val="-9"/>
          <w:w w:val="115"/>
        </w:rPr>
        <w:t xml:space="preserve"> </w:t>
      </w:r>
      <w:r>
        <w:rPr>
          <w:w w:val="115"/>
        </w:rPr>
        <w:t>the</w:t>
      </w:r>
      <w:r>
        <w:rPr>
          <w:spacing w:val="-10"/>
          <w:w w:val="115"/>
        </w:rPr>
        <w:t xml:space="preserve"> </w:t>
      </w:r>
      <w:r>
        <w:rPr>
          <w:rFonts w:ascii="Cambria" w:hAnsi="Cambria"/>
          <w:w w:val="115"/>
        </w:rPr>
        <w:t>fi</w:t>
      </w:r>
      <w:r>
        <w:rPr>
          <w:w w:val="115"/>
        </w:rPr>
        <w:t>rst</w:t>
      </w:r>
      <w:r>
        <w:rPr>
          <w:spacing w:val="-9"/>
          <w:w w:val="115"/>
        </w:rPr>
        <w:t xml:space="preserve"> </w:t>
      </w:r>
      <w:r>
        <w:rPr>
          <w:w w:val="115"/>
        </w:rPr>
        <w:t>deliberate</w:t>
      </w:r>
      <w:r>
        <w:rPr>
          <w:spacing w:val="-9"/>
          <w:w w:val="115"/>
        </w:rPr>
        <w:t xml:space="preserve"> </w:t>
      </w:r>
      <w:r>
        <w:rPr>
          <w:w w:val="115"/>
        </w:rPr>
        <w:t xml:space="preserve">one in the 1990s with the attack already mentioned on Panix. Nowadays, botnets are assembled using all sorts of vulnerabilities, and underground markets </w:t>
      </w:r>
      <w:r>
        <w:rPr>
          <w:spacing w:val="-5"/>
          <w:w w:val="115"/>
        </w:rPr>
        <w:t xml:space="preserve">let </w:t>
      </w:r>
      <w:r>
        <w:rPr>
          <w:w w:val="115"/>
        </w:rPr>
        <w:t xml:space="preserve">some people specialise in hacking machines and selling them to others who extract </w:t>
      </w:r>
      <w:r>
        <w:rPr>
          <w:spacing w:val="-3"/>
          <w:w w:val="115"/>
        </w:rPr>
        <w:t xml:space="preserve">value </w:t>
      </w:r>
      <w:r>
        <w:rPr>
          <w:w w:val="115"/>
        </w:rPr>
        <w:t xml:space="preserve">in various </w:t>
      </w:r>
      <w:r>
        <w:rPr>
          <w:spacing w:val="-3"/>
          <w:w w:val="115"/>
        </w:rPr>
        <w:t xml:space="preserve">ways. </w:t>
      </w:r>
      <w:r>
        <w:rPr>
          <w:w w:val="115"/>
        </w:rPr>
        <w:t xml:space="preserve">Since 2016, the machines most used for DDoS </w:t>
      </w:r>
      <w:r>
        <w:rPr>
          <w:spacing w:val="-3"/>
          <w:w w:val="115"/>
        </w:rPr>
        <w:t>have</w:t>
      </w:r>
      <w:r>
        <w:rPr>
          <w:spacing w:val="-19"/>
          <w:w w:val="115"/>
        </w:rPr>
        <w:t xml:space="preserve"> </w:t>
      </w:r>
      <w:r>
        <w:rPr>
          <w:w w:val="115"/>
        </w:rPr>
        <w:t>been</w:t>
      </w:r>
      <w:r>
        <w:rPr>
          <w:spacing w:val="-18"/>
          <w:w w:val="115"/>
        </w:rPr>
        <w:t xml:space="preserve"> </w:t>
      </w:r>
      <w:r>
        <w:rPr>
          <w:w w:val="115"/>
        </w:rPr>
        <w:t>IoT</w:t>
      </w:r>
      <w:r>
        <w:rPr>
          <w:spacing w:val="-19"/>
          <w:w w:val="115"/>
        </w:rPr>
        <w:t xml:space="preserve"> </w:t>
      </w:r>
      <w:r>
        <w:rPr>
          <w:w w:val="115"/>
        </w:rPr>
        <w:t>devices</w:t>
      </w:r>
      <w:r>
        <w:rPr>
          <w:spacing w:val="-18"/>
          <w:w w:val="115"/>
        </w:rPr>
        <w:t xml:space="preserve"> </w:t>
      </w:r>
      <w:r>
        <w:rPr>
          <w:w w:val="115"/>
        </w:rPr>
        <w:t>such</w:t>
      </w:r>
      <w:r>
        <w:rPr>
          <w:spacing w:val="-19"/>
          <w:w w:val="115"/>
        </w:rPr>
        <w:t xml:space="preserve"> </w:t>
      </w:r>
      <w:r>
        <w:rPr>
          <w:w w:val="115"/>
        </w:rPr>
        <w:t>as</w:t>
      </w:r>
      <w:r>
        <w:rPr>
          <w:spacing w:val="-18"/>
          <w:w w:val="115"/>
        </w:rPr>
        <w:t xml:space="preserve"> </w:t>
      </w:r>
      <w:r>
        <w:rPr>
          <w:w w:val="115"/>
        </w:rPr>
        <w:t>CCTV</w:t>
      </w:r>
      <w:r>
        <w:rPr>
          <w:spacing w:val="-19"/>
          <w:w w:val="115"/>
        </w:rPr>
        <w:t xml:space="preserve"> </w:t>
      </w:r>
      <w:r>
        <w:rPr>
          <w:w w:val="115"/>
        </w:rPr>
        <w:t>cameras,</w:t>
      </w:r>
      <w:r>
        <w:rPr>
          <w:spacing w:val="-16"/>
          <w:w w:val="115"/>
        </w:rPr>
        <w:t xml:space="preserve"> </w:t>
      </w:r>
      <w:r>
        <w:rPr>
          <w:w w:val="115"/>
        </w:rPr>
        <w:t>which</w:t>
      </w:r>
      <w:r>
        <w:rPr>
          <w:spacing w:val="-18"/>
          <w:w w:val="115"/>
        </w:rPr>
        <w:t xml:space="preserve"> </w:t>
      </w:r>
      <w:r>
        <w:rPr>
          <w:w w:val="115"/>
        </w:rPr>
        <w:t>are</w:t>
      </w:r>
      <w:r>
        <w:rPr>
          <w:spacing w:val="-19"/>
          <w:w w:val="115"/>
        </w:rPr>
        <w:t xml:space="preserve"> </w:t>
      </w:r>
      <w:r>
        <w:rPr>
          <w:w w:val="115"/>
        </w:rPr>
        <w:t>now</w:t>
      </w:r>
      <w:r>
        <w:rPr>
          <w:spacing w:val="-18"/>
          <w:w w:val="115"/>
        </w:rPr>
        <w:t xml:space="preserve"> </w:t>
      </w:r>
      <w:r>
        <w:rPr>
          <w:w w:val="115"/>
        </w:rPr>
        <w:t>connected</w:t>
      </w:r>
      <w:r>
        <w:rPr>
          <w:spacing w:val="-19"/>
          <w:w w:val="115"/>
        </w:rPr>
        <w:t xml:space="preserve"> </w:t>
      </w:r>
      <w:r>
        <w:rPr>
          <w:w w:val="115"/>
        </w:rPr>
        <w:t>in</w:t>
      </w:r>
      <w:r>
        <w:rPr>
          <w:spacing w:val="-18"/>
          <w:w w:val="115"/>
        </w:rPr>
        <w:t xml:space="preserve"> </w:t>
      </w:r>
      <w:r>
        <w:rPr>
          <w:w w:val="115"/>
        </w:rPr>
        <w:t>large numbers</w:t>
      </w:r>
      <w:r>
        <w:rPr>
          <w:spacing w:val="-5"/>
          <w:w w:val="115"/>
        </w:rPr>
        <w:t xml:space="preserve"> </w:t>
      </w:r>
      <w:r>
        <w:rPr>
          <w:w w:val="115"/>
        </w:rPr>
        <w:t>to</w:t>
      </w:r>
      <w:r>
        <w:rPr>
          <w:spacing w:val="-5"/>
          <w:w w:val="115"/>
        </w:rPr>
        <w:t xml:space="preserve"> </w:t>
      </w:r>
      <w:r>
        <w:rPr>
          <w:w w:val="115"/>
        </w:rPr>
        <w:t>home</w:t>
      </w:r>
      <w:r>
        <w:rPr>
          <w:spacing w:val="-4"/>
          <w:w w:val="115"/>
        </w:rPr>
        <w:t xml:space="preserve"> </w:t>
      </w:r>
      <w:r>
        <w:rPr>
          <w:w w:val="115"/>
        </w:rPr>
        <w:t>WiFi</w:t>
      </w:r>
      <w:r>
        <w:rPr>
          <w:spacing w:val="-5"/>
          <w:w w:val="115"/>
        </w:rPr>
        <w:t xml:space="preserve"> </w:t>
      </w:r>
      <w:r>
        <w:rPr>
          <w:w w:val="115"/>
        </w:rPr>
        <w:t>networks</w:t>
      </w:r>
      <w:r>
        <w:rPr>
          <w:spacing w:val="-5"/>
          <w:w w:val="115"/>
        </w:rPr>
        <w:t xml:space="preserve"> </w:t>
      </w:r>
      <w:r>
        <w:rPr>
          <w:w w:val="115"/>
        </w:rPr>
        <w:t>with</w:t>
      </w:r>
      <w:r>
        <w:rPr>
          <w:spacing w:val="-4"/>
          <w:w w:val="115"/>
        </w:rPr>
        <w:t xml:space="preserve"> </w:t>
      </w:r>
      <w:r>
        <w:rPr>
          <w:w w:val="115"/>
        </w:rPr>
        <w:t>reasonable</w:t>
      </w:r>
      <w:r>
        <w:rPr>
          <w:spacing w:val="-5"/>
          <w:w w:val="115"/>
        </w:rPr>
        <w:t xml:space="preserve"> </w:t>
      </w:r>
      <w:r>
        <w:rPr>
          <w:w w:val="115"/>
        </w:rPr>
        <w:t>bandwidth,</w:t>
      </w:r>
      <w:r>
        <w:rPr>
          <w:spacing w:val="-3"/>
          <w:w w:val="115"/>
        </w:rPr>
        <w:t xml:space="preserve"> </w:t>
      </w:r>
      <w:r>
        <w:rPr>
          <w:w w:val="115"/>
        </w:rPr>
        <w:t>but</w:t>
      </w:r>
      <w:r>
        <w:rPr>
          <w:spacing w:val="-4"/>
          <w:w w:val="115"/>
        </w:rPr>
        <w:t xml:space="preserve"> </w:t>
      </w:r>
      <w:r>
        <w:rPr>
          <w:w w:val="115"/>
        </w:rPr>
        <w:t>which</w:t>
      </w:r>
      <w:r>
        <w:rPr>
          <w:spacing w:val="-5"/>
          <w:w w:val="115"/>
        </w:rPr>
        <w:t xml:space="preserve"> </w:t>
      </w:r>
      <w:r>
        <w:rPr>
          <w:w w:val="115"/>
        </w:rPr>
        <w:t>tend</w:t>
      </w:r>
      <w:r>
        <w:rPr>
          <w:spacing w:val="-4"/>
          <w:w w:val="115"/>
        </w:rPr>
        <w:t xml:space="preserve"> </w:t>
      </w:r>
      <w:r>
        <w:rPr>
          <w:w w:val="115"/>
        </w:rPr>
        <w:t xml:space="preserve">to </w:t>
      </w:r>
      <w:r>
        <w:rPr>
          <w:spacing w:val="-3"/>
          <w:w w:val="115"/>
        </w:rPr>
        <w:t>have</w:t>
      </w:r>
      <w:r>
        <w:rPr>
          <w:spacing w:val="-10"/>
          <w:w w:val="115"/>
        </w:rPr>
        <w:t xml:space="preserve"> </w:t>
      </w:r>
      <w:r>
        <w:rPr>
          <w:w w:val="115"/>
        </w:rPr>
        <w:t>known</w:t>
      </w:r>
      <w:r>
        <w:rPr>
          <w:spacing w:val="-9"/>
          <w:w w:val="115"/>
        </w:rPr>
        <w:t xml:space="preserve"> </w:t>
      </w:r>
      <w:r>
        <w:rPr>
          <w:w w:val="115"/>
        </w:rPr>
        <w:t>default</w:t>
      </w:r>
      <w:r>
        <w:rPr>
          <w:spacing w:val="-9"/>
          <w:w w:val="115"/>
        </w:rPr>
        <w:t xml:space="preserve"> </w:t>
      </w:r>
      <w:r>
        <w:rPr>
          <w:w w:val="115"/>
        </w:rPr>
        <w:t>passwords</w:t>
      </w:r>
      <w:r>
        <w:rPr>
          <w:spacing w:val="-10"/>
          <w:w w:val="115"/>
        </w:rPr>
        <w:t xml:space="preserve"> </w:t>
      </w:r>
      <w:r>
        <w:rPr>
          <w:w w:val="90"/>
        </w:rPr>
        <w:t>–</w:t>
      </w:r>
      <w:r>
        <w:rPr>
          <w:spacing w:val="4"/>
          <w:w w:val="90"/>
        </w:rPr>
        <w:t xml:space="preserve"> </w:t>
      </w:r>
      <w:r>
        <w:rPr>
          <w:w w:val="115"/>
        </w:rPr>
        <w:t>and</w:t>
      </w:r>
      <w:r>
        <w:rPr>
          <w:spacing w:val="-10"/>
          <w:w w:val="115"/>
        </w:rPr>
        <w:t xml:space="preserve"> </w:t>
      </w:r>
      <w:r>
        <w:rPr>
          <w:w w:val="115"/>
        </w:rPr>
        <w:t>are</w:t>
      </w:r>
      <w:r>
        <w:rPr>
          <w:spacing w:val="-9"/>
          <w:w w:val="115"/>
        </w:rPr>
        <w:t xml:space="preserve"> </w:t>
      </w:r>
      <w:r>
        <w:rPr>
          <w:w w:val="115"/>
        </w:rPr>
        <w:t>often</w:t>
      </w:r>
      <w:r>
        <w:rPr>
          <w:spacing w:val="-10"/>
          <w:w w:val="115"/>
        </w:rPr>
        <w:t xml:space="preserve"> </w:t>
      </w:r>
      <w:r>
        <w:rPr>
          <w:w w:val="115"/>
        </w:rPr>
        <w:t>incapable</w:t>
      </w:r>
      <w:r>
        <w:rPr>
          <w:spacing w:val="-10"/>
          <w:w w:val="115"/>
        </w:rPr>
        <w:t xml:space="preserve"> </w:t>
      </w:r>
      <w:r>
        <w:rPr>
          <w:w w:val="115"/>
        </w:rPr>
        <w:t>of</w:t>
      </w:r>
      <w:r>
        <w:rPr>
          <w:spacing w:val="-9"/>
          <w:w w:val="115"/>
        </w:rPr>
        <w:t xml:space="preserve"> </w:t>
      </w:r>
      <w:r>
        <w:rPr>
          <w:w w:val="115"/>
        </w:rPr>
        <w:t>being</w:t>
      </w:r>
      <w:r>
        <w:rPr>
          <w:spacing w:val="-9"/>
          <w:w w:val="115"/>
        </w:rPr>
        <w:t xml:space="preserve"> </w:t>
      </w:r>
      <w:r>
        <w:rPr>
          <w:w w:val="115"/>
        </w:rPr>
        <w:t>patched.</w:t>
      </w:r>
      <w:r>
        <w:rPr>
          <w:spacing w:val="9"/>
          <w:w w:val="115"/>
        </w:rPr>
        <w:t xml:space="preserve"> </w:t>
      </w:r>
      <w:r>
        <w:rPr>
          <w:w w:val="115"/>
        </w:rPr>
        <w:t xml:space="preserve">The Mirai botnet appeared in October 2016 to exploit this opportunity, and there </w:t>
      </w:r>
      <w:r>
        <w:rPr>
          <w:spacing w:val="-3"/>
          <w:w w:val="115"/>
        </w:rPr>
        <w:t xml:space="preserve">have </w:t>
      </w:r>
      <w:r>
        <w:rPr>
          <w:w w:val="115"/>
        </w:rPr>
        <w:t xml:space="preserve">been </w:t>
      </w:r>
      <w:r>
        <w:rPr>
          <w:spacing w:val="-3"/>
          <w:w w:val="115"/>
        </w:rPr>
        <w:t xml:space="preserve">over </w:t>
      </w:r>
      <w:r>
        <w:rPr>
          <w:w w:val="115"/>
        </w:rPr>
        <w:t xml:space="preserve">a thousand </w:t>
      </w:r>
      <w:r>
        <w:rPr>
          <w:spacing w:val="-3"/>
          <w:w w:val="115"/>
        </w:rPr>
        <w:t xml:space="preserve">variants </w:t>
      </w:r>
      <w:r>
        <w:rPr>
          <w:w w:val="115"/>
        </w:rPr>
        <w:t>of it since (its source code got posted to Hackforums).</w:t>
      </w:r>
    </w:p>
    <w:p>
      <w:pPr>
        <w:pStyle w:val="BodyText"/>
        <w:spacing w:line="204" w:lineRule="auto" w:before="103"/>
        <w:ind w:right="863" w:firstLine="298"/>
        <w:jc w:val="both"/>
      </w:pPr>
      <w:r>
        <w:rPr>
          <w:w w:val="110"/>
        </w:rPr>
        <w:t xml:space="preserve">There are various  motives  for  service-denial  attacks.  Most  are  launched </w:t>
      </w:r>
      <w:r>
        <w:rPr>
          <w:spacing w:val="-3"/>
          <w:w w:val="110"/>
        </w:rPr>
        <w:t xml:space="preserve">by </w:t>
      </w:r>
      <w:r>
        <w:rPr>
          <w:w w:val="110"/>
        </w:rPr>
        <w:t xml:space="preserve">schoolkids </w:t>
      </w:r>
      <w:r>
        <w:rPr>
          <w:w w:val="90"/>
        </w:rPr>
        <w:t xml:space="preserve">– </w:t>
      </w:r>
      <w:r>
        <w:rPr>
          <w:w w:val="110"/>
        </w:rPr>
        <w:t xml:space="preserve">typically gamers who </w:t>
      </w:r>
      <w:r>
        <w:rPr>
          <w:spacing w:val="-3"/>
          <w:w w:val="110"/>
        </w:rPr>
        <w:t xml:space="preserve">want </w:t>
      </w:r>
      <w:r>
        <w:rPr>
          <w:w w:val="110"/>
        </w:rPr>
        <w:t xml:space="preserve">to take down an opposing </w:t>
      </w:r>
      <w:r>
        <w:rPr>
          <w:w w:val="90"/>
        </w:rPr>
        <w:t xml:space="preserve">crew’s </w:t>
      </w:r>
      <w:r>
        <w:rPr>
          <w:w w:val="110"/>
        </w:rPr>
        <w:t xml:space="preserve">teamspeak server. There has for some years been a black market in DDoS-forhire, which the authorities in the USA and elsewhere </w:t>
      </w:r>
      <w:r>
        <w:rPr>
          <w:spacing w:val="-3"/>
          <w:w w:val="110"/>
        </w:rPr>
        <w:t xml:space="preserve">have </w:t>
      </w:r>
      <w:r>
        <w:rPr>
          <w:w w:val="110"/>
        </w:rPr>
        <w:t xml:space="preserve">been trying to </w:t>
      </w:r>
      <w:r>
        <w:rPr>
          <w:spacing w:val="-3"/>
          <w:w w:val="110"/>
        </w:rPr>
        <w:t xml:space="preserve">close </w:t>
      </w:r>
      <w:r>
        <w:rPr>
          <w:w w:val="110"/>
        </w:rPr>
        <w:t xml:space="preserve">down. There </w:t>
      </w:r>
      <w:r>
        <w:rPr>
          <w:spacing w:val="-3"/>
          <w:w w:val="110"/>
        </w:rPr>
        <w:t xml:space="preserve">have </w:t>
      </w:r>
      <w:r>
        <w:rPr>
          <w:w w:val="110"/>
        </w:rPr>
        <w:t xml:space="preserve">been some incidents of blackmail (e.g. of online bookmakers), and a growing use of the technique for suppressing political opponents </w:t>
      </w:r>
      <w:r>
        <w:rPr>
          <w:w w:val="90"/>
        </w:rPr>
        <w:t>–</w:t>
      </w:r>
      <w:r>
        <w:rPr>
          <w:spacing w:val="41"/>
          <w:w w:val="90"/>
        </w:rPr>
        <w:t xml:space="preserve"> </w:t>
      </w:r>
      <w:r>
        <w:rPr>
          <w:w w:val="110"/>
        </w:rPr>
        <w:t>starting</w:t>
      </w:r>
    </w:p>
    <w:p>
      <w:pPr>
        <w:spacing w:after="0" w:line="204" w:lineRule="auto"/>
        <w:jc w:val="both"/>
        <w:sectPr>
          <w:pgSz w:w="11900" w:h="16840"/>
          <w:pgMar w:header="1800" w:footer="1777" w:top="2020" w:bottom="1960" w:left="1680" w:right="1680"/>
        </w:sectPr>
      </w:pPr>
    </w:p>
    <w:p>
      <w:pPr>
        <w:pStyle w:val="BodyText"/>
        <w:ind w:left="0"/>
      </w:pPr>
    </w:p>
    <w:p>
      <w:pPr>
        <w:pStyle w:val="BodyText"/>
        <w:ind w:left="0"/>
        <w:rPr>
          <w:sz w:val="17"/>
        </w:rPr>
      </w:pPr>
    </w:p>
    <w:p>
      <w:pPr>
        <w:pStyle w:val="BodyText"/>
        <w:spacing w:line="204" w:lineRule="auto" w:before="1"/>
        <w:ind w:right="863"/>
        <w:jc w:val="both"/>
      </w:pPr>
      <w:r>
        <w:rPr>
          <w:w w:val="115"/>
        </w:rPr>
        <w:t xml:space="preserve">perhaps with attacks on the servers of an opposition party in Kyrgyzstan, even when these were relocated to North America [1613]. </w:t>
      </w:r>
      <w:r>
        <w:rPr>
          <w:spacing w:val="-9"/>
          <w:w w:val="115"/>
        </w:rPr>
        <w:t xml:space="preserve">We </w:t>
      </w:r>
      <w:r>
        <w:rPr>
          <w:w w:val="115"/>
        </w:rPr>
        <w:t>discussed their use in con</w:t>
      </w:r>
      <w:r>
        <w:rPr>
          <w:rFonts w:ascii="Cambria" w:hAnsi="Cambria"/>
          <w:w w:val="115"/>
        </w:rPr>
        <w:t>ﬂ</w:t>
      </w:r>
      <w:r>
        <w:rPr>
          <w:w w:val="115"/>
        </w:rPr>
        <w:t xml:space="preserve">ict </w:t>
      </w:r>
      <w:r>
        <w:rPr>
          <w:spacing w:val="-3"/>
          <w:w w:val="115"/>
        </w:rPr>
        <w:t xml:space="preserve">by </w:t>
      </w:r>
      <w:r>
        <w:rPr>
          <w:w w:val="115"/>
        </w:rPr>
        <w:t>states in Chapter 2.</w:t>
      </w:r>
    </w:p>
    <w:p>
      <w:pPr>
        <w:pStyle w:val="BodyText"/>
        <w:spacing w:line="204" w:lineRule="auto" w:before="102"/>
        <w:ind w:right="863" w:firstLine="298"/>
        <w:jc w:val="both"/>
      </w:pPr>
      <w:r>
        <w:rPr>
          <w:w w:val="115"/>
        </w:rPr>
        <w:t>That</w:t>
      </w:r>
      <w:r>
        <w:rPr>
          <w:spacing w:val="-18"/>
          <w:w w:val="115"/>
        </w:rPr>
        <w:t xml:space="preserve"> </w:t>
      </w:r>
      <w:r>
        <w:rPr>
          <w:w w:val="115"/>
        </w:rPr>
        <w:t>said,</w:t>
      </w:r>
      <w:r>
        <w:rPr>
          <w:spacing w:val="-16"/>
          <w:w w:val="115"/>
        </w:rPr>
        <w:t xml:space="preserve"> </w:t>
      </w:r>
      <w:r>
        <w:rPr>
          <w:w w:val="115"/>
        </w:rPr>
        <w:t>one</w:t>
      </w:r>
      <w:r>
        <w:rPr>
          <w:spacing w:val="-18"/>
          <w:w w:val="115"/>
        </w:rPr>
        <w:t xml:space="preserve"> </w:t>
      </w:r>
      <w:r>
        <w:rPr>
          <w:w w:val="115"/>
        </w:rPr>
        <w:t>mustn’t</w:t>
      </w:r>
      <w:r>
        <w:rPr>
          <w:spacing w:val="-17"/>
          <w:w w:val="115"/>
        </w:rPr>
        <w:t xml:space="preserve"> </w:t>
      </w:r>
      <w:r>
        <w:rPr>
          <w:w w:val="115"/>
        </w:rPr>
        <w:t>forget</w:t>
      </w:r>
      <w:r>
        <w:rPr>
          <w:spacing w:val="-18"/>
          <w:w w:val="115"/>
        </w:rPr>
        <w:t xml:space="preserve"> </w:t>
      </w:r>
      <w:r>
        <w:rPr>
          <w:w w:val="115"/>
        </w:rPr>
        <w:t>online</w:t>
      </w:r>
      <w:r>
        <w:rPr>
          <w:spacing w:val="-18"/>
          <w:w w:val="115"/>
        </w:rPr>
        <w:t xml:space="preserve"> </w:t>
      </w:r>
      <w:r>
        <w:rPr>
          <w:w w:val="115"/>
        </w:rPr>
        <w:t>activism.</w:t>
      </w:r>
      <w:r>
        <w:rPr>
          <w:spacing w:val="3"/>
          <w:w w:val="115"/>
        </w:rPr>
        <w:t xml:space="preserve"> </w:t>
      </w:r>
      <w:r>
        <w:rPr>
          <w:w w:val="115"/>
        </w:rPr>
        <w:t>If</w:t>
      </w:r>
      <w:r>
        <w:rPr>
          <w:spacing w:val="-18"/>
          <w:w w:val="115"/>
        </w:rPr>
        <w:t xml:space="preserve"> </w:t>
      </w:r>
      <w:r>
        <w:rPr>
          <w:w w:val="115"/>
        </w:rPr>
        <w:t>a</w:t>
      </w:r>
      <w:r>
        <w:rPr>
          <w:spacing w:val="-17"/>
          <w:w w:val="115"/>
        </w:rPr>
        <w:t xml:space="preserve"> </w:t>
      </w:r>
      <w:r>
        <w:rPr>
          <w:w w:val="115"/>
        </w:rPr>
        <w:t>hundred</w:t>
      </w:r>
      <w:r>
        <w:rPr>
          <w:spacing w:val="-17"/>
          <w:w w:val="115"/>
        </w:rPr>
        <w:t xml:space="preserve"> </w:t>
      </w:r>
      <w:r>
        <w:rPr>
          <w:w w:val="115"/>
        </w:rPr>
        <w:t>thousand</w:t>
      </w:r>
      <w:r>
        <w:rPr>
          <w:spacing w:val="-18"/>
          <w:w w:val="115"/>
        </w:rPr>
        <w:t xml:space="preserve"> </w:t>
      </w:r>
      <w:r>
        <w:rPr>
          <w:w w:val="115"/>
        </w:rPr>
        <w:t>people send</w:t>
      </w:r>
      <w:r>
        <w:rPr>
          <w:spacing w:val="-5"/>
          <w:w w:val="115"/>
        </w:rPr>
        <w:t xml:space="preserve"> </w:t>
      </w:r>
      <w:r>
        <w:rPr>
          <w:w w:val="115"/>
        </w:rPr>
        <w:t>email</w:t>
      </w:r>
      <w:r>
        <w:rPr>
          <w:spacing w:val="-5"/>
          <w:w w:val="115"/>
        </w:rPr>
        <w:t xml:space="preserve"> </w:t>
      </w:r>
      <w:r>
        <w:rPr>
          <w:w w:val="115"/>
        </w:rPr>
        <w:t>to</w:t>
      </w:r>
      <w:r>
        <w:rPr>
          <w:spacing w:val="-5"/>
          <w:w w:val="115"/>
        </w:rPr>
        <w:t xml:space="preserve"> </w:t>
      </w:r>
      <w:r>
        <w:rPr>
          <w:w w:val="115"/>
        </w:rPr>
        <w:t>the</w:t>
      </w:r>
      <w:r>
        <w:rPr>
          <w:spacing w:val="-4"/>
          <w:w w:val="115"/>
        </w:rPr>
        <w:t xml:space="preserve"> </w:t>
      </w:r>
      <w:r>
        <w:rPr>
          <w:w w:val="115"/>
        </w:rPr>
        <w:t>White</w:t>
      </w:r>
      <w:r>
        <w:rPr>
          <w:spacing w:val="-5"/>
          <w:w w:val="115"/>
        </w:rPr>
        <w:t xml:space="preserve"> </w:t>
      </w:r>
      <w:r>
        <w:rPr>
          <w:w w:val="115"/>
        </w:rPr>
        <w:t>House</w:t>
      </w:r>
      <w:r>
        <w:rPr>
          <w:spacing w:val="-6"/>
          <w:w w:val="115"/>
        </w:rPr>
        <w:t xml:space="preserve"> </w:t>
      </w:r>
      <w:r>
        <w:rPr>
          <w:w w:val="115"/>
        </w:rPr>
        <w:t>protesting</w:t>
      </w:r>
      <w:r>
        <w:rPr>
          <w:spacing w:val="-5"/>
          <w:w w:val="115"/>
        </w:rPr>
        <w:t xml:space="preserve"> </w:t>
      </w:r>
      <w:r>
        <w:rPr>
          <w:w w:val="115"/>
        </w:rPr>
        <w:t>against</w:t>
      </w:r>
      <w:r>
        <w:rPr>
          <w:spacing w:val="-4"/>
          <w:w w:val="115"/>
        </w:rPr>
        <w:t xml:space="preserve"> </w:t>
      </w:r>
      <w:r>
        <w:rPr>
          <w:w w:val="115"/>
        </w:rPr>
        <w:t>some</w:t>
      </w:r>
      <w:r>
        <w:rPr>
          <w:spacing w:val="-6"/>
          <w:w w:val="115"/>
        </w:rPr>
        <w:t xml:space="preserve"> </w:t>
      </w:r>
      <w:r>
        <w:rPr>
          <w:w w:val="115"/>
        </w:rPr>
        <w:t>policy</w:t>
      </w:r>
      <w:r>
        <w:rPr>
          <w:spacing w:val="-6"/>
          <w:w w:val="115"/>
        </w:rPr>
        <w:t xml:space="preserve"> </w:t>
      </w:r>
      <w:r>
        <w:rPr>
          <w:w w:val="115"/>
        </w:rPr>
        <w:t>or</w:t>
      </w:r>
      <w:r>
        <w:rPr>
          <w:spacing w:val="-4"/>
          <w:w w:val="115"/>
        </w:rPr>
        <w:t xml:space="preserve"> </w:t>
      </w:r>
      <w:r>
        <w:rPr>
          <w:w w:val="115"/>
        </w:rPr>
        <w:t>other,</w:t>
      </w:r>
      <w:r>
        <w:rPr>
          <w:spacing w:val="-4"/>
          <w:w w:val="115"/>
        </w:rPr>
        <w:t xml:space="preserve"> </w:t>
      </w:r>
      <w:r>
        <w:rPr>
          <w:w w:val="115"/>
        </w:rPr>
        <w:t>is</w:t>
      </w:r>
      <w:r>
        <w:rPr>
          <w:spacing w:val="-5"/>
          <w:w w:val="115"/>
        </w:rPr>
        <w:t xml:space="preserve"> </w:t>
      </w:r>
      <w:r>
        <w:rPr>
          <w:w w:val="115"/>
        </w:rPr>
        <w:t>this</w:t>
      </w:r>
      <w:r>
        <w:rPr>
          <w:spacing w:val="-5"/>
          <w:w w:val="115"/>
        </w:rPr>
        <w:t xml:space="preserve"> </w:t>
      </w:r>
      <w:r>
        <w:rPr>
          <w:spacing w:val="-11"/>
          <w:w w:val="115"/>
        </w:rPr>
        <w:t xml:space="preserve">a </w:t>
      </w:r>
      <w:r>
        <w:rPr>
          <w:w w:val="115"/>
        </w:rPr>
        <w:t xml:space="preserve">DDoS attack? Protesters should not </w:t>
      </w:r>
      <w:r>
        <w:rPr>
          <w:spacing w:val="2"/>
          <w:w w:val="115"/>
        </w:rPr>
        <w:t xml:space="preserve">be </w:t>
      </w:r>
      <w:r>
        <w:rPr>
          <w:w w:val="115"/>
        </w:rPr>
        <w:t xml:space="preserve">treated as felons; but protest can easily shade </w:t>
      </w:r>
      <w:r>
        <w:rPr>
          <w:spacing w:val="-3"/>
          <w:w w:val="115"/>
        </w:rPr>
        <w:t xml:space="preserve">over </w:t>
      </w:r>
      <w:r>
        <w:rPr>
          <w:w w:val="115"/>
        </w:rPr>
        <w:t xml:space="preserve">into abuse, and drawing legislative distinctions can </w:t>
      </w:r>
      <w:r>
        <w:rPr>
          <w:spacing w:val="2"/>
          <w:w w:val="115"/>
        </w:rPr>
        <w:t>be</w:t>
      </w:r>
      <w:r>
        <w:rPr>
          <w:spacing w:val="34"/>
          <w:w w:val="115"/>
        </w:rPr>
        <w:t xml:space="preserve"> </w:t>
      </w:r>
      <w:r>
        <w:rPr>
          <w:w w:val="115"/>
        </w:rPr>
        <w:t>hard.</w:t>
      </w:r>
    </w:p>
    <w:p>
      <w:pPr>
        <w:pStyle w:val="BodyText"/>
        <w:spacing w:before="1"/>
        <w:ind w:left="0"/>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15"/>
        </w:rPr>
        <w:t xml:space="preserve">Email </w:t>
      </w:r>
      <w:r>
        <w:rPr>
          <w:w w:val="95"/>
        </w:rPr>
        <w:t xml:space="preserve">– </w:t>
      </w:r>
      <w:r>
        <w:rPr>
          <w:w w:val="115"/>
        </w:rPr>
        <w:t xml:space="preserve">from </w:t>
      </w:r>
      <w:r>
        <w:rPr>
          <w:spacing w:val="2"/>
          <w:w w:val="115"/>
        </w:rPr>
        <w:t xml:space="preserve">spooks </w:t>
      </w:r>
      <w:r>
        <w:rPr>
          <w:w w:val="115"/>
        </w:rPr>
        <w:t>to</w:t>
      </w:r>
      <w:r>
        <w:rPr>
          <w:spacing w:val="68"/>
          <w:w w:val="115"/>
        </w:rPr>
        <w:t xml:space="preserve"> </w:t>
      </w:r>
      <w:r>
        <w:rPr>
          <w:w w:val="115"/>
        </w:rPr>
        <w:t>spammers</w:t>
      </w:r>
    </w:p>
    <w:p>
      <w:pPr>
        <w:pStyle w:val="BodyText"/>
        <w:spacing w:line="204" w:lineRule="auto" w:before="201"/>
        <w:ind w:right="863"/>
        <w:jc w:val="both"/>
      </w:pPr>
      <w:r>
        <w:rPr>
          <w:w w:val="115"/>
        </w:rPr>
        <w:t>The SMTP standard for email has particular issues around the prevention of bulk interception, and the prevention of bulk unwanted mail.</w:t>
      </w:r>
    </w:p>
    <w:p>
      <w:pPr>
        <w:pStyle w:val="BodyText"/>
        <w:spacing w:line="204" w:lineRule="auto" w:before="102"/>
        <w:ind w:right="863" w:firstLine="298"/>
        <w:jc w:val="both"/>
      </w:pPr>
      <w:r>
        <w:rPr>
          <w:w w:val="110"/>
        </w:rPr>
        <w:t xml:space="preserve">Email is </w:t>
      </w:r>
      <w:r>
        <w:rPr>
          <w:spacing w:val="-3"/>
          <w:w w:val="110"/>
        </w:rPr>
        <w:t xml:space="preserve">by </w:t>
      </w:r>
      <w:r>
        <w:rPr>
          <w:w w:val="110"/>
        </w:rPr>
        <w:t xml:space="preserve">default neither encrypted nor authenticated, and was for decades available to anyone who could either monitor the network or access mail servers. It was possible to use programs such as PGP/GPG to encrypt mail,  but this  never caught on outside small communities.  First,  such  programs  can  </w:t>
      </w:r>
      <w:r>
        <w:rPr>
          <w:spacing w:val="2"/>
          <w:w w:val="110"/>
        </w:rPr>
        <w:t xml:space="preserve">be </w:t>
      </w:r>
      <w:r>
        <w:rPr>
          <w:w w:val="110"/>
        </w:rPr>
        <w:t>a pain to use, and second, there are strong network e</w:t>
      </w:r>
      <w:r>
        <w:rPr>
          <w:rFonts w:ascii="Cambria" w:hAnsi="Cambria"/>
          <w:w w:val="110"/>
        </w:rPr>
        <w:t>ff</w:t>
      </w:r>
      <w:r>
        <w:rPr>
          <w:w w:val="110"/>
        </w:rPr>
        <w:t xml:space="preserve">ects: there’s no point in using email encryption if none of your friends do. What’s more, if only a small group of people use encryption,  this may just bring them to the attention </w:t>
      </w:r>
      <w:r>
        <w:rPr>
          <w:spacing w:val="-6"/>
          <w:w w:val="110"/>
        </w:rPr>
        <w:t xml:space="preserve">of      </w:t>
      </w:r>
      <w:r>
        <w:rPr>
          <w:w w:val="110"/>
        </w:rPr>
        <w:t>the authorities; subversive groups, spies and so on really need anonymity rather than just con</w:t>
      </w:r>
      <w:r>
        <w:rPr>
          <w:rFonts w:ascii="Cambria" w:hAnsi="Cambria"/>
          <w:w w:val="110"/>
        </w:rPr>
        <w:t>fi</w:t>
      </w:r>
      <w:r>
        <w:rPr>
          <w:w w:val="110"/>
        </w:rPr>
        <w:t xml:space="preserve">dentiality, as </w:t>
      </w:r>
      <w:r>
        <w:rPr>
          <w:spacing w:val="-3"/>
          <w:w w:val="110"/>
        </w:rPr>
        <w:t xml:space="preserve">we  </w:t>
      </w:r>
      <w:r>
        <w:rPr>
          <w:w w:val="110"/>
        </w:rPr>
        <w:t>discussed in section 20.4.</w:t>
      </w:r>
      <w:r>
        <w:rPr>
          <w:spacing w:val="57"/>
          <w:w w:val="110"/>
        </w:rPr>
        <w:t xml:space="preserve"> </w:t>
      </w:r>
      <w:r>
        <w:rPr>
          <w:w w:val="110"/>
        </w:rPr>
        <w:t>So PGP/GPG tends    to</w:t>
      </w:r>
      <w:r>
        <w:rPr>
          <w:spacing w:val="16"/>
          <w:w w:val="110"/>
        </w:rPr>
        <w:t xml:space="preserve"> </w:t>
      </w:r>
      <w:r>
        <w:rPr>
          <w:spacing w:val="2"/>
          <w:w w:val="110"/>
        </w:rPr>
        <w:t>be</w:t>
      </w:r>
      <w:r>
        <w:rPr>
          <w:spacing w:val="17"/>
          <w:w w:val="110"/>
        </w:rPr>
        <w:t xml:space="preserve"> </w:t>
      </w:r>
      <w:r>
        <w:rPr>
          <w:w w:val="110"/>
        </w:rPr>
        <w:t>used</w:t>
      </w:r>
      <w:r>
        <w:rPr>
          <w:spacing w:val="17"/>
          <w:w w:val="110"/>
        </w:rPr>
        <w:t xml:space="preserve"> </w:t>
      </w:r>
      <w:r>
        <w:rPr>
          <w:spacing w:val="-3"/>
          <w:w w:val="110"/>
        </w:rPr>
        <w:t>by</w:t>
      </w:r>
      <w:r>
        <w:rPr>
          <w:spacing w:val="17"/>
          <w:w w:val="110"/>
        </w:rPr>
        <w:t xml:space="preserve"> </w:t>
      </w:r>
      <w:r>
        <w:rPr>
          <w:w w:val="110"/>
        </w:rPr>
        <w:t>specialists,</w:t>
      </w:r>
      <w:r>
        <w:rPr>
          <w:spacing w:val="17"/>
          <w:w w:val="110"/>
        </w:rPr>
        <w:t xml:space="preserve"> </w:t>
      </w:r>
      <w:r>
        <w:rPr>
          <w:w w:val="110"/>
        </w:rPr>
        <w:t>such</w:t>
      </w:r>
      <w:r>
        <w:rPr>
          <w:spacing w:val="17"/>
          <w:w w:val="110"/>
        </w:rPr>
        <w:t xml:space="preserve"> </w:t>
      </w:r>
      <w:r>
        <w:rPr>
          <w:w w:val="110"/>
        </w:rPr>
        <w:t>as</w:t>
      </w:r>
      <w:r>
        <w:rPr>
          <w:spacing w:val="17"/>
          <w:w w:val="110"/>
        </w:rPr>
        <w:t xml:space="preserve"> </w:t>
      </w:r>
      <w:r>
        <w:rPr>
          <w:w w:val="110"/>
        </w:rPr>
        <w:t>sysadmins</w:t>
      </w:r>
      <w:r>
        <w:rPr>
          <w:spacing w:val="17"/>
          <w:w w:val="110"/>
        </w:rPr>
        <w:t xml:space="preserve"> </w:t>
      </w:r>
      <w:r>
        <w:rPr>
          <w:w w:val="110"/>
        </w:rPr>
        <w:t>and</w:t>
      </w:r>
      <w:r>
        <w:rPr>
          <w:spacing w:val="17"/>
          <w:w w:val="110"/>
        </w:rPr>
        <w:t xml:space="preserve"> </w:t>
      </w:r>
      <w:r>
        <w:rPr>
          <w:w w:val="110"/>
        </w:rPr>
        <w:t>anti-virus</w:t>
      </w:r>
      <w:r>
        <w:rPr>
          <w:spacing w:val="17"/>
          <w:w w:val="110"/>
        </w:rPr>
        <w:t xml:space="preserve"> </w:t>
      </w:r>
      <w:r>
        <w:rPr>
          <w:w w:val="110"/>
        </w:rPr>
        <w:t>researchers.</w:t>
      </w:r>
    </w:p>
    <w:p>
      <w:pPr>
        <w:pStyle w:val="BodyText"/>
        <w:spacing w:line="204" w:lineRule="auto" w:before="109"/>
        <w:ind w:right="863" w:firstLine="298"/>
        <w:jc w:val="both"/>
      </w:pPr>
      <w:r>
        <w:rPr>
          <w:w w:val="110"/>
        </w:rPr>
        <w:t xml:space="preserve">There are </w:t>
      </w:r>
      <w:r>
        <w:rPr>
          <w:spacing w:val="-4"/>
          <w:w w:val="110"/>
        </w:rPr>
        <w:t xml:space="preserve">two </w:t>
      </w:r>
      <w:r>
        <w:rPr>
          <w:w w:val="110"/>
        </w:rPr>
        <w:t xml:space="preserve">main countermeasures to bulk interception. First, most mail servers use </w:t>
      </w:r>
      <w:r>
        <w:rPr>
          <w:rFonts w:ascii="Times New Roman" w:hAnsi="Times New Roman"/>
          <w:w w:val="135"/>
        </w:rPr>
        <w:t xml:space="preserve">starttls </w:t>
      </w:r>
      <w:r>
        <w:rPr>
          <w:w w:val="110"/>
        </w:rPr>
        <w:t xml:space="preserve">to set up encrypted communications with  other  </w:t>
      </w:r>
      <w:r>
        <w:rPr>
          <w:spacing w:val="-3"/>
          <w:w w:val="110"/>
        </w:rPr>
        <w:t>mail</w:t>
      </w:r>
      <w:r>
        <w:rPr>
          <w:spacing w:val="51"/>
          <w:w w:val="110"/>
        </w:rPr>
        <w:t xml:space="preserve"> </w:t>
      </w:r>
      <w:r>
        <w:rPr>
          <w:w w:val="110"/>
        </w:rPr>
        <w:t xml:space="preserve">servers as they exchange mail, especially since the Snowden revelations. </w:t>
      </w:r>
      <w:r>
        <w:rPr>
          <w:spacing w:val="-4"/>
          <w:w w:val="110"/>
        </w:rPr>
        <w:t>En</w:t>
      </w:r>
      <w:r>
        <w:rPr>
          <w:w w:val="110"/>
        </w:rPr>
        <w:t xml:space="preserve">crypted exchanges can </w:t>
      </w:r>
      <w:r>
        <w:rPr>
          <w:spacing w:val="2"/>
          <w:w w:val="110"/>
        </w:rPr>
        <w:t xml:space="preserve">be </w:t>
      </w:r>
      <w:r>
        <w:rPr>
          <w:w w:val="110"/>
        </w:rPr>
        <w:t xml:space="preserve">blocked </w:t>
      </w:r>
      <w:r>
        <w:rPr>
          <w:spacing w:val="-3"/>
          <w:w w:val="110"/>
        </w:rPr>
        <w:t xml:space="preserve">by </w:t>
      </w:r>
      <w:r>
        <w:rPr>
          <w:w w:val="110"/>
        </w:rPr>
        <w:t xml:space="preserve">man-in-the-middle attacks, and these </w:t>
      </w:r>
      <w:r>
        <w:rPr>
          <w:spacing w:val="-3"/>
          <w:w w:val="110"/>
        </w:rPr>
        <w:t xml:space="preserve">have </w:t>
      </w:r>
      <w:r>
        <w:rPr>
          <w:w w:val="110"/>
        </w:rPr>
        <w:t xml:space="preserve">been reported in some less-democratic countries.  The current countermeasure    to such attacks, </w:t>
      </w:r>
      <w:r>
        <w:rPr>
          <w:rFonts w:ascii="Palatino Linotype" w:hAnsi="Palatino Linotype"/>
          <w:i/>
          <w:spacing w:val="-6"/>
          <w:w w:val="110"/>
        </w:rPr>
        <w:t xml:space="preserve">MTA </w:t>
      </w:r>
      <w:r>
        <w:rPr>
          <w:rFonts w:ascii="Palatino Linotype" w:hAnsi="Palatino Linotype"/>
          <w:i/>
          <w:w w:val="110"/>
        </w:rPr>
        <w:t xml:space="preserve">Strict </w:t>
      </w:r>
      <w:r>
        <w:rPr>
          <w:rFonts w:ascii="Palatino Linotype" w:hAnsi="Palatino Linotype"/>
          <w:i/>
          <w:spacing w:val="-5"/>
          <w:w w:val="110"/>
        </w:rPr>
        <w:t xml:space="preserve">Transport </w:t>
      </w:r>
      <w:r>
        <w:rPr>
          <w:rFonts w:ascii="Palatino Linotype" w:hAnsi="Palatino Linotype"/>
          <w:i/>
          <w:w w:val="110"/>
        </w:rPr>
        <w:t xml:space="preserve">Security </w:t>
      </w:r>
      <w:r>
        <w:rPr>
          <w:w w:val="110"/>
        </w:rPr>
        <w:t xml:space="preserve">(MTA-STS), is supported </w:t>
      </w:r>
      <w:r>
        <w:rPr>
          <w:spacing w:val="-3"/>
          <w:w w:val="110"/>
        </w:rPr>
        <w:t xml:space="preserve">by </w:t>
      </w:r>
      <w:r>
        <w:rPr>
          <w:w w:val="110"/>
        </w:rPr>
        <w:t xml:space="preserve">Microsoft, Google and </w:t>
      </w:r>
      <w:r>
        <w:rPr>
          <w:spacing w:val="-3"/>
          <w:w w:val="110"/>
        </w:rPr>
        <w:t xml:space="preserve">Yahoo </w:t>
      </w:r>
      <w:r>
        <w:rPr>
          <w:w w:val="110"/>
        </w:rPr>
        <w:t xml:space="preserve">[1220]: it allows mail service providers to specify that mail should only </w:t>
      </w:r>
      <w:r>
        <w:rPr>
          <w:spacing w:val="2"/>
          <w:w w:val="110"/>
        </w:rPr>
        <w:t xml:space="preserve">be </w:t>
      </w:r>
      <w:r>
        <w:rPr>
          <w:w w:val="110"/>
        </w:rPr>
        <w:t xml:space="preserve">delivered to them via a TLS session authenticated        </w:t>
      </w:r>
      <w:r>
        <w:rPr>
          <w:spacing w:val="-3"/>
          <w:w w:val="110"/>
        </w:rPr>
        <w:t xml:space="preserve">by </w:t>
      </w:r>
      <w:r>
        <w:rPr>
          <w:w w:val="110"/>
        </w:rPr>
        <w:t>a proper certi</w:t>
      </w:r>
      <w:r>
        <w:rPr>
          <w:rFonts w:ascii="Cambria" w:hAnsi="Cambria"/>
          <w:w w:val="110"/>
        </w:rPr>
        <w:t>fi</w:t>
      </w:r>
      <w:r>
        <w:rPr>
          <w:w w:val="110"/>
        </w:rPr>
        <w:t xml:space="preserve">cate which you download from their website. This prevents downgrade or interception attacks on email to and from the big boys, and also </w:t>
      </w:r>
      <w:r>
        <w:rPr>
          <w:spacing w:val="-4"/>
          <w:w w:val="110"/>
        </w:rPr>
        <w:t>al</w:t>
      </w:r>
      <w:r>
        <w:rPr>
          <w:w w:val="110"/>
        </w:rPr>
        <w:t>lows opportunistic, trust-on-</w:t>
      </w:r>
      <w:r>
        <w:rPr>
          <w:rFonts w:ascii="Cambria" w:hAnsi="Cambria"/>
          <w:w w:val="110"/>
        </w:rPr>
        <w:t>fi</w:t>
      </w:r>
      <w:r>
        <w:rPr>
          <w:w w:val="110"/>
        </w:rPr>
        <w:t xml:space="preserve">rst-use encryption to other servers. </w:t>
      </w:r>
      <w:r>
        <w:rPr>
          <w:spacing w:val="-3"/>
          <w:w w:val="110"/>
        </w:rPr>
        <w:t xml:space="preserve">MTA-STS </w:t>
      </w:r>
      <w:r>
        <w:rPr>
          <w:spacing w:val="-4"/>
          <w:w w:val="110"/>
        </w:rPr>
        <w:t xml:space="preserve">has </w:t>
      </w:r>
      <w:r>
        <w:rPr>
          <w:w w:val="110"/>
        </w:rPr>
        <w:t xml:space="preserve">generally supplanted an earlier standard, </w:t>
      </w:r>
      <w:r>
        <w:rPr>
          <w:rFonts w:ascii="Palatino Linotype" w:hAnsi="Palatino Linotype"/>
          <w:i/>
          <w:spacing w:val="-3"/>
          <w:w w:val="110"/>
        </w:rPr>
        <w:t xml:space="preserve">DNS-based </w:t>
      </w:r>
      <w:r>
        <w:rPr>
          <w:rFonts w:ascii="Palatino Linotype" w:hAnsi="Palatino Linotype"/>
          <w:i/>
          <w:w w:val="110"/>
        </w:rPr>
        <w:t xml:space="preserve">Authentication of </w:t>
      </w:r>
      <w:r>
        <w:rPr>
          <w:rFonts w:ascii="Palatino Linotype" w:hAnsi="Palatino Linotype"/>
          <w:i/>
          <w:spacing w:val="-3"/>
          <w:w w:val="110"/>
        </w:rPr>
        <w:t xml:space="preserve">Named </w:t>
      </w:r>
      <w:r>
        <w:rPr>
          <w:rFonts w:ascii="Palatino Linotype" w:hAnsi="Palatino Linotype"/>
          <w:i/>
          <w:w w:val="110"/>
        </w:rPr>
        <w:t>Entities</w:t>
      </w:r>
      <w:r>
        <w:rPr>
          <w:rFonts w:ascii="Palatino Linotype" w:hAnsi="Palatino Linotype"/>
          <w:i/>
          <w:spacing w:val="29"/>
          <w:w w:val="110"/>
        </w:rPr>
        <w:t xml:space="preserve"> </w:t>
      </w:r>
      <w:r>
        <w:rPr>
          <w:w w:val="110"/>
        </w:rPr>
        <w:t>(DANE)</w:t>
      </w:r>
      <w:r>
        <w:rPr>
          <w:spacing w:val="29"/>
          <w:w w:val="110"/>
        </w:rPr>
        <w:t xml:space="preserve"> </w:t>
      </w:r>
      <w:r>
        <w:rPr>
          <w:w w:val="110"/>
        </w:rPr>
        <w:t>which</w:t>
      </w:r>
      <w:r>
        <w:rPr>
          <w:spacing w:val="28"/>
          <w:w w:val="110"/>
        </w:rPr>
        <w:t xml:space="preserve"> </w:t>
      </w:r>
      <w:r>
        <w:rPr>
          <w:w w:val="110"/>
        </w:rPr>
        <w:t>put</w:t>
      </w:r>
      <w:r>
        <w:rPr>
          <w:spacing w:val="29"/>
          <w:w w:val="110"/>
        </w:rPr>
        <w:t xml:space="preserve"> </w:t>
      </w:r>
      <w:r>
        <w:rPr>
          <w:w w:val="110"/>
        </w:rPr>
        <w:t>a</w:t>
      </w:r>
      <w:r>
        <w:rPr>
          <w:spacing w:val="28"/>
          <w:w w:val="110"/>
        </w:rPr>
        <w:t xml:space="preserve"> </w:t>
      </w:r>
      <w:r>
        <w:rPr>
          <w:w w:val="110"/>
        </w:rPr>
        <w:t>TLS</w:t>
      </w:r>
      <w:r>
        <w:rPr>
          <w:spacing w:val="29"/>
          <w:w w:val="110"/>
        </w:rPr>
        <w:t xml:space="preserve"> </w:t>
      </w:r>
      <w:r>
        <w:rPr>
          <w:w w:val="110"/>
        </w:rPr>
        <w:t>certi</w:t>
      </w:r>
      <w:r>
        <w:rPr>
          <w:rFonts w:ascii="Cambria" w:hAnsi="Cambria"/>
          <w:w w:val="110"/>
        </w:rPr>
        <w:t>fi</w:t>
      </w:r>
      <w:r>
        <w:rPr>
          <w:w w:val="110"/>
        </w:rPr>
        <w:t>cate</w:t>
      </w:r>
      <w:r>
        <w:rPr>
          <w:spacing w:val="29"/>
          <w:w w:val="110"/>
        </w:rPr>
        <w:t xml:space="preserve"> </w:t>
      </w:r>
      <w:r>
        <w:rPr>
          <w:w w:val="110"/>
        </w:rPr>
        <w:t>for</w:t>
      </w:r>
      <w:r>
        <w:rPr>
          <w:spacing w:val="28"/>
          <w:w w:val="110"/>
        </w:rPr>
        <w:t xml:space="preserve"> </w:t>
      </w:r>
      <w:r>
        <w:rPr>
          <w:w w:val="110"/>
        </w:rPr>
        <w:t>starttls</w:t>
      </w:r>
      <w:r>
        <w:rPr>
          <w:spacing w:val="29"/>
          <w:w w:val="110"/>
        </w:rPr>
        <w:t xml:space="preserve"> </w:t>
      </w:r>
      <w:r>
        <w:rPr>
          <w:w w:val="110"/>
        </w:rPr>
        <w:t>in</w:t>
      </w:r>
      <w:r>
        <w:rPr>
          <w:spacing w:val="28"/>
          <w:w w:val="110"/>
        </w:rPr>
        <w:t xml:space="preserve"> </w:t>
      </w:r>
      <w:r>
        <w:rPr>
          <w:w w:val="110"/>
        </w:rPr>
        <w:t>the</w:t>
      </w:r>
      <w:r>
        <w:rPr>
          <w:spacing w:val="29"/>
          <w:w w:val="110"/>
        </w:rPr>
        <w:t xml:space="preserve"> </w:t>
      </w:r>
      <w:r>
        <w:rPr>
          <w:w w:val="110"/>
        </w:rPr>
        <w:t>mail</w:t>
      </w:r>
      <w:r>
        <w:rPr>
          <w:spacing w:val="28"/>
          <w:w w:val="110"/>
        </w:rPr>
        <w:t xml:space="preserve"> </w:t>
      </w:r>
      <w:r>
        <w:rPr>
          <w:spacing w:val="-3"/>
          <w:w w:val="110"/>
        </w:rPr>
        <w:t>server’s</w:t>
      </w:r>
    </w:p>
    <w:p>
      <w:pPr>
        <w:pStyle w:val="BodyText"/>
        <w:spacing w:line="182" w:lineRule="auto"/>
        <w:jc w:val="both"/>
      </w:pPr>
      <w:r>
        <w:rPr>
          <w:w w:val="110"/>
        </w:rPr>
        <w:t>DNS record</w:t>
      </w:r>
      <w:r>
        <w:rPr>
          <w:rFonts w:ascii="Bauhaus 93"/>
          <w:w w:val="110"/>
          <w:sz w:val="14"/>
        </w:rPr>
        <w:t>1</w:t>
      </w:r>
      <w:r>
        <w:rPr>
          <w:w w:val="110"/>
        </w:rPr>
        <w:t>.</w:t>
      </w:r>
    </w:p>
    <w:p>
      <w:pPr>
        <w:pStyle w:val="BodyText"/>
        <w:spacing w:line="204" w:lineRule="auto" w:before="66"/>
        <w:ind w:right="863" w:firstLine="298"/>
        <w:jc w:val="both"/>
      </w:pPr>
      <w:r>
        <w:rPr>
          <w:w w:val="115"/>
        </w:rPr>
        <w:t xml:space="preserve">The second countermeasure is that some 95% of personal email </w:t>
      </w:r>
      <w:r>
        <w:rPr>
          <w:spacing w:val="-3"/>
          <w:w w:val="115"/>
        </w:rPr>
        <w:t xml:space="preserve">accounts nowadays </w:t>
      </w:r>
      <w:r>
        <w:rPr>
          <w:w w:val="115"/>
        </w:rPr>
        <w:t xml:space="preserve">are at the big </w:t>
      </w:r>
      <w:r>
        <w:rPr>
          <w:rFonts w:ascii="Cambria" w:hAnsi="Cambria"/>
          <w:w w:val="115"/>
        </w:rPr>
        <w:t>fi</w:t>
      </w:r>
      <w:r>
        <w:rPr>
          <w:w w:val="115"/>
        </w:rPr>
        <w:t>ve webmail providers, and many corporates use</w:t>
      </w:r>
      <w:r>
        <w:rPr>
          <w:spacing w:val="-23"/>
          <w:w w:val="115"/>
        </w:rPr>
        <w:t xml:space="preserve"> </w:t>
      </w:r>
      <w:r>
        <w:rPr>
          <w:w w:val="115"/>
        </w:rPr>
        <w:t>them too. In this case, the con</w:t>
      </w:r>
      <w:r>
        <w:rPr>
          <w:rFonts w:ascii="Cambria" w:hAnsi="Cambria"/>
          <w:w w:val="115"/>
        </w:rPr>
        <w:t>fi</w:t>
      </w:r>
      <w:r>
        <w:rPr>
          <w:w w:val="115"/>
        </w:rPr>
        <w:t xml:space="preserve">dentiality of email is assured </w:t>
      </w:r>
      <w:r>
        <w:rPr>
          <w:spacing w:val="-3"/>
          <w:w w:val="115"/>
        </w:rPr>
        <w:t xml:space="preserve">by </w:t>
      </w:r>
      <w:r>
        <w:rPr>
          <w:w w:val="115"/>
        </w:rPr>
        <w:t>TLS, forti</w:t>
      </w:r>
      <w:r>
        <w:rPr>
          <w:rFonts w:ascii="Cambria" w:hAnsi="Cambria"/>
          <w:w w:val="115"/>
        </w:rPr>
        <w:t>fi</w:t>
      </w:r>
      <w:r>
        <w:rPr>
          <w:w w:val="115"/>
        </w:rPr>
        <w:t>ed with certi</w:t>
      </w:r>
      <w:r>
        <w:rPr>
          <w:rFonts w:ascii="Cambria" w:hAnsi="Cambria"/>
          <w:w w:val="115"/>
        </w:rPr>
        <w:t>fi</w:t>
      </w:r>
      <w:r>
        <w:rPr>
          <w:w w:val="115"/>
        </w:rPr>
        <w:t>cate pinning and certi</w:t>
      </w:r>
      <w:r>
        <w:rPr>
          <w:rFonts w:ascii="Cambria" w:hAnsi="Cambria"/>
          <w:w w:val="115"/>
        </w:rPr>
        <w:t>fi</w:t>
      </w:r>
      <w:r>
        <w:rPr>
          <w:w w:val="115"/>
        </w:rPr>
        <w:t xml:space="preserve">cate transparency which </w:t>
      </w:r>
      <w:r>
        <w:rPr/>
        <w:t xml:space="preserve">we’ll </w:t>
      </w:r>
      <w:r>
        <w:rPr>
          <w:w w:val="115"/>
        </w:rPr>
        <w:t xml:space="preserve">discuss later. </w:t>
      </w:r>
      <w:r>
        <w:rPr>
          <w:spacing w:val="-5"/>
          <w:w w:val="115"/>
        </w:rPr>
        <w:t xml:space="preserve">But </w:t>
      </w:r>
      <w:r>
        <w:rPr>
          <w:w w:val="115"/>
        </w:rPr>
        <w:t xml:space="preserve">although bulk access may </w:t>
      </w:r>
      <w:r>
        <w:rPr>
          <w:spacing w:val="2"/>
          <w:w w:val="115"/>
        </w:rPr>
        <w:t xml:space="preserve">be </w:t>
      </w:r>
      <w:r>
        <w:rPr>
          <w:w w:val="115"/>
        </w:rPr>
        <w:t>blocked, webmail is subject to warranted access, just like other services that corporates</w:t>
      </w:r>
      <w:r>
        <w:rPr>
          <w:spacing w:val="36"/>
          <w:w w:val="115"/>
        </w:rPr>
        <w:t xml:space="preserve"> </w:t>
      </w:r>
      <w:r>
        <w:rPr>
          <w:w w:val="115"/>
        </w:rPr>
        <w:t>outsource.</w:t>
      </w:r>
    </w:p>
    <w:p>
      <w:pPr>
        <w:pStyle w:val="BodyText"/>
        <w:spacing w:line="204" w:lineRule="auto" w:before="105"/>
        <w:ind w:right="863" w:firstLine="298"/>
        <w:jc w:val="both"/>
      </w:pPr>
      <w:r>
        <w:rPr/>
      </w:r>
      <w:r>
        <w:rPr>
          <w:w w:val="115"/>
        </w:rPr>
        <w:t>Bulk</w:t>
      </w:r>
      <w:r>
        <w:rPr>
          <w:spacing w:val="-14"/>
          <w:w w:val="115"/>
        </w:rPr>
        <w:t xml:space="preserve"> </w:t>
      </w:r>
      <w:r>
        <w:rPr>
          <w:spacing w:val="-3"/>
          <w:w w:val="115"/>
        </w:rPr>
        <w:t>unwanted</w:t>
      </w:r>
      <w:r>
        <w:rPr>
          <w:spacing w:val="-14"/>
          <w:w w:val="115"/>
        </w:rPr>
        <w:t xml:space="preserve"> </w:t>
      </w:r>
      <w:r>
        <w:rPr>
          <w:w w:val="115"/>
        </w:rPr>
        <w:t>mail,</w:t>
      </w:r>
      <w:r>
        <w:rPr>
          <w:spacing w:val="-11"/>
          <w:w w:val="115"/>
        </w:rPr>
        <w:t xml:space="preserve"> </w:t>
      </w:r>
      <w:r>
        <w:rPr>
          <w:w w:val="115"/>
        </w:rPr>
        <w:t>or</w:t>
      </w:r>
      <w:r>
        <w:rPr>
          <w:spacing w:val="-14"/>
          <w:w w:val="115"/>
        </w:rPr>
        <w:t xml:space="preserve"> </w:t>
      </w:r>
      <w:r>
        <w:rPr>
          <w:w w:val="115"/>
        </w:rPr>
        <w:t>spam,</w:t>
      </w:r>
      <w:r>
        <w:rPr>
          <w:spacing w:val="-11"/>
          <w:w w:val="115"/>
        </w:rPr>
        <w:t xml:space="preserve"> </w:t>
      </w:r>
      <w:r>
        <w:rPr>
          <w:w w:val="115"/>
        </w:rPr>
        <w:t>has</w:t>
      </w:r>
      <w:r>
        <w:rPr>
          <w:spacing w:val="-14"/>
          <w:w w:val="115"/>
        </w:rPr>
        <w:t xml:space="preserve"> </w:t>
      </w:r>
      <w:r>
        <w:rPr>
          <w:spacing w:val="-4"/>
          <w:w w:val="115"/>
        </w:rPr>
        <w:t>two</w:t>
      </w:r>
      <w:r>
        <w:rPr>
          <w:spacing w:val="-14"/>
          <w:w w:val="115"/>
        </w:rPr>
        <w:t xml:space="preserve"> </w:t>
      </w:r>
      <w:r>
        <w:rPr>
          <w:w w:val="115"/>
        </w:rPr>
        <w:t>components.</w:t>
      </w:r>
      <w:r>
        <w:rPr>
          <w:spacing w:val="15"/>
          <w:w w:val="115"/>
        </w:rPr>
        <w:t xml:space="preserve"> </w:t>
      </w:r>
      <w:r>
        <w:rPr>
          <w:w w:val="115"/>
        </w:rPr>
        <w:t>The</w:t>
      </w:r>
      <w:r>
        <w:rPr>
          <w:spacing w:val="-14"/>
          <w:w w:val="115"/>
        </w:rPr>
        <w:t xml:space="preserve"> </w:t>
      </w:r>
      <w:r>
        <w:rPr>
          <w:rFonts w:ascii="Cambria" w:hAnsi="Cambria"/>
          <w:w w:val="115"/>
        </w:rPr>
        <w:t>fi</w:t>
      </w:r>
      <w:r>
        <w:rPr>
          <w:w w:val="115"/>
        </w:rPr>
        <w:t>rst</w:t>
      </w:r>
      <w:r>
        <w:rPr>
          <w:spacing w:val="-14"/>
          <w:w w:val="115"/>
        </w:rPr>
        <w:t xml:space="preserve"> </w:t>
      </w:r>
      <w:r>
        <w:rPr>
          <w:w w:val="115"/>
        </w:rPr>
        <w:t>is</w:t>
      </w:r>
      <w:r>
        <w:rPr>
          <w:spacing w:val="-14"/>
          <w:w w:val="115"/>
        </w:rPr>
        <w:t xml:space="preserve"> </w:t>
      </w:r>
      <w:r>
        <w:rPr>
          <w:w w:val="115"/>
        </w:rPr>
        <w:t>entirely</w:t>
      </w:r>
      <w:r>
        <w:rPr>
          <w:spacing w:val="-13"/>
          <w:w w:val="115"/>
        </w:rPr>
        <w:t xml:space="preserve"> </w:t>
      </w:r>
      <w:r>
        <w:rPr>
          <w:w w:val="115"/>
        </w:rPr>
        <w:t xml:space="preserve">legal but </w:t>
      </w:r>
      <w:r>
        <w:rPr>
          <w:spacing w:val="-3"/>
          <w:w w:val="115"/>
        </w:rPr>
        <w:t xml:space="preserve">unwanted </w:t>
      </w:r>
      <w:r>
        <w:rPr>
          <w:w w:val="115"/>
        </w:rPr>
        <w:t>marketing communication. As marketers can make it tiresome</w:t>
      </w:r>
      <w:r>
        <w:rPr>
          <w:spacing w:val="-1"/>
          <w:w w:val="115"/>
        </w:rPr>
        <w:t xml:space="preserve"> </w:t>
      </w:r>
      <w:r>
        <w:rPr>
          <w:w w:val="115"/>
        </w:rPr>
        <w:t>to</w:t>
      </w:r>
    </w:p>
    <w:p>
      <w:pPr>
        <w:spacing w:line="235" w:lineRule="auto" w:before="0"/>
        <w:ind w:left="811" w:right="864" w:firstLine="221"/>
        <w:jc w:val="both"/>
        <w:rPr>
          <w:rFonts w:ascii="Century" w:hAnsi="Century"/>
          <w:sz w:val="16"/>
        </w:rPr>
      </w:pPr>
      <w:r>
        <w:rPr>
          <w:rFonts w:ascii="Bookman Old Style" w:hAnsi="Bookman Old Style"/>
          <w:b w:val="0"/>
          <w:position w:val="6"/>
          <w:sz w:val="12"/>
        </w:rPr>
        <w:t>1</w:t>
      </w:r>
      <w:r>
        <w:rPr>
          <w:rFonts w:ascii="Century" w:hAnsi="Century"/>
          <w:sz w:val="16"/>
        </w:rPr>
        <w:t>DANE is still widely used in Germany, but Google refused to use it as it depends on DNSSEC which Google considers to be insu</w:t>
      </w:r>
      <w:r>
        <w:rPr>
          <w:rFonts w:ascii="Times New Roman" w:hAnsi="Times New Roman"/>
          <w:sz w:val="16"/>
        </w:rPr>
        <w:t>ffi</w:t>
      </w:r>
      <w:r>
        <w:rPr>
          <w:rFonts w:ascii="Century" w:hAnsi="Century"/>
          <w:sz w:val="16"/>
        </w:rPr>
        <w:t>ciently dependable.</w:t>
      </w:r>
    </w:p>
    <w:p>
      <w:pPr>
        <w:spacing w:after="0" w:line="235" w:lineRule="auto"/>
        <w:jc w:val="both"/>
        <w:rPr>
          <w:rFonts w:ascii="Century" w:hAnsi="Century"/>
          <w:sz w:val="16"/>
        </w:rPr>
        <w:sectPr>
          <w:pgSz w:w="11900" w:h="16840"/>
          <w:pgMar w:header="1800" w:footer="1777" w:top="2020" w:bottom="1960" w:left="1680" w:right="1680"/>
        </w:sectPr>
      </w:pPr>
    </w:p>
    <w:p>
      <w:pPr>
        <w:pStyle w:val="BodyText"/>
        <w:ind w:left="0"/>
        <w:rPr>
          <w:rFonts w:ascii="Century"/>
        </w:rPr>
      </w:pPr>
    </w:p>
    <w:p>
      <w:pPr>
        <w:pStyle w:val="BodyText"/>
        <w:spacing w:before="1"/>
        <w:ind w:left="0"/>
        <w:rPr>
          <w:rFonts w:ascii="Century"/>
          <w:sz w:val="23"/>
        </w:rPr>
      </w:pPr>
    </w:p>
    <w:p>
      <w:pPr>
        <w:pStyle w:val="BodyText"/>
        <w:spacing w:line="204" w:lineRule="auto"/>
        <w:ind w:right="863"/>
        <w:jc w:val="both"/>
      </w:pPr>
      <w:r>
        <w:rPr>
          <w:w w:val="110"/>
        </w:rPr>
        <w:t xml:space="preserve">opt out, users </w:t>
      </w:r>
      <w:r>
        <w:rPr>
          <w:rFonts w:ascii="Cambria" w:hAnsi="Cambria"/>
          <w:w w:val="110"/>
        </w:rPr>
        <w:t>fi</w:t>
      </w:r>
      <w:r>
        <w:rPr>
          <w:w w:val="110"/>
        </w:rPr>
        <w:t xml:space="preserve">nd it more convenient to press the </w:t>
      </w:r>
      <w:r>
        <w:rPr>
          <w:w w:val="105"/>
        </w:rPr>
        <w:t xml:space="preserve">‘report spam’ </w:t>
      </w:r>
      <w:r>
        <w:rPr>
          <w:w w:val="110"/>
        </w:rPr>
        <w:t>button once an o</w:t>
      </w:r>
      <w:r>
        <w:rPr>
          <w:rFonts w:ascii="Cambria" w:hAnsi="Cambria"/>
          <w:w w:val="110"/>
        </w:rPr>
        <w:t>ff</w:t>
      </w:r>
      <w:r>
        <w:rPr>
          <w:w w:val="110"/>
        </w:rPr>
        <w:t>er or supplier is no longer of interest.</w:t>
      </w:r>
    </w:p>
    <w:p>
      <w:pPr>
        <w:pStyle w:val="BodyText"/>
        <w:spacing w:line="204" w:lineRule="auto" w:before="101"/>
        <w:ind w:right="863" w:firstLine="298"/>
        <w:jc w:val="both"/>
      </w:pPr>
      <w:r>
        <w:rPr>
          <w:w w:val="110"/>
        </w:rPr>
        <w:t xml:space="preserve">The second consists of </w:t>
      </w:r>
      <w:r>
        <w:rPr>
          <w:rFonts w:ascii="Cambria" w:hAnsi="Cambria"/>
          <w:w w:val="110"/>
        </w:rPr>
        <w:t>ﬂ</w:t>
      </w:r>
      <w:r>
        <w:rPr>
          <w:w w:val="110"/>
        </w:rPr>
        <w:t xml:space="preserve">oods of generally </w:t>
      </w:r>
      <w:r>
        <w:rPr>
          <w:spacing w:val="-3"/>
          <w:w w:val="110"/>
        </w:rPr>
        <w:t xml:space="preserve">unwanted </w:t>
      </w:r>
      <w:r>
        <w:rPr>
          <w:w w:val="110"/>
        </w:rPr>
        <w:t>tra</w:t>
      </w:r>
      <w:r>
        <w:rPr>
          <w:rFonts w:ascii="Cambria" w:hAnsi="Cambria"/>
          <w:w w:val="110"/>
        </w:rPr>
        <w:t>ffi</w:t>
      </w:r>
      <w:r>
        <w:rPr>
          <w:w w:val="110"/>
        </w:rPr>
        <w:t xml:space="preserve">c sent out for the most part </w:t>
      </w:r>
      <w:r>
        <w:rPr>
          <w:spacing w:val="-3"/>
          <w:w w:val="110"/>
        </w:rPr>
        <w:t xml:space="preserve">by </w:t>
      </w:r>
      <w:r>
        <w:rPr>
          <w:w w:val="110"/>
        </w:rPr>
        <w:t xml:space="preserve">botnets, and often with clear criminal intent. This is in some  respects similar to a DDoS attack: just as DDoS bots may forge IP addresses, spam bots may forge the sender’s email address. This is fought </w:t>
      </w:r>
      <w:r>
        <w:rPr>
          <w:spacing w:val="-3"/>
          <w:w w:val="110"/>
        </w:rPr>
        <w:t xml:space="preserve">by </w:t>
      </w:r>
      <w:r>
        <w:rPr>
          <w:w w:val="110"/>
        </w:rPr>
        <w:t>the big providers with four main</w:t>
      </w:r>
      <w:r>
        <w:rPr>
          <w:spacing w:val="40"/>
          <w:w w:val="110"/>
        </w:rPr>
        <w:t xml:space="preserve"> </w:t>
      </w:r>
      <w:r>
        <w:rPr>
          <w:w w:val="110"/>
        </w:rPr>
        <w:t>mechanisms.</w:t>
      </w:r>
    </w:p>
    <w:p>
      <w:pPr>
        <w:pStyle w:val="BodyText"/>
        <w:ind w:left="0"/>
        <w:rPr>
          <w:sz w:val="21"/>
        </w:rPr>
      </w:pPr>
    </w:p>
    <w:p>
      <w:pPr>
        <w:pStyle w:val="ListParagraph"/>
        <w:numPr>
          <w:ilvl w:val="3"/>
          <w:numId w:val="1"/>
        </w:numPr>
        <w:tabs>
          <w:tab w:pos="1310" w:val="left" w:leader="none"/>
        </w:tabs>
        <w:spacing w:line="204" w:lineRule="auto" w:before="0" w:after="0"/>
        <w:ind w:left="1309" w:right="838" w:hanging="255"/>
        <w:jc w:val="both"/>
        <w:rPr>
          <w:sz w:val="20"/>
        </w:rPr>
      </w:pPr>
      <w:r>
        <w:rPr>
          <w:rFonts w:ascii="Palatino Linotype" w:hAnsi="Palatino Linotype"/>
          <w:i/>
          <w:w w:val="110"/>
          <w:sz w:val="20"/>
        </w:rPr>
        <w:t>Domain Keys Identi</w:t>
      </w:r>
      <w:r>
        <w:rPr>
          <w:rFonts w:ascii="Times New Roman" w:hAnsi="Times New Roman"/>
          <w:i/>
          <w:w w:val="110"/>
          <w:sz w:val="20"/>
        </w:rPr>
        <w:t>fi</w:t>
      </w:r>
      <w:r>
        <w:rPr>
          <w:rFonts w:ascii="Palatino Linotype" w:hAnsi="Palatino Linotype"/>
          <w:i/>
          <w:w w:val="110"/>
          <w:sz w:val="20"/>
        </w:rPr>
        <w:t xml:space="preserve">ed Mail </w:t>
      </w:r>
      <w:r>
        <w:rPr>
          <w:w w:val="110"/>
          <w:sz w:val="20"/>
        </w:rPr>
        <w:t xml:space="preserve">(DKIM) ties email to the sending domain </w:t>
      </w:r>
      <w:r>
        <w:rPr>
          <w:spacing w:val="-3"/>
          <w:w w:val="110"/>
          <w:sz w:val="20"/>
        </w:rPr>
        <w:t xml:space="preserve">by </w:t>
      </w:r>
      <w:r>
        <w:rPr>
          <w:w w:val="110"/>
          <w:sz w:val="20"/>
        </w:rPr>
        <w:t>signing it using a signature key whose public veri</w:t>
      </w:r>
      <w:r>
        <w:rPr>
          <w:rFonts w:ascii="Cambria" w:hAnsi="Cambria"/>
          <w:w w:val="110"/>
          <w:sz w:val="20"/>
        </w:rPr>
        <w:t>fi</w:t>
      </w:r>
      <w:r>
        <w:rPr>
          <w:w w:val="110"/>
          <w:sz w:val="20"/>
        </w:rPr>
        <w:t xml:space="preserve">cation key is kept in the sending domain’s DNS record. The signed material is selected to identify the message unambiguously despite the additions to headers that occur during transit, but to stop the bad guys adding an extra </w:t>
      </w:r>
      <w:r>
        <w:rPr>
          <w:spacing w:val="-3"/>
          <w:w w:val="110"/>
          <w:sz w:val="20"/>
        </w:rPr>
        <w:t xml:space="preserve">“From: PayPal” </w:t>
      </w:r>
      <w:r>
        <w:rPr>
          <w:w w:val="110"/>
          <w:sz w:val="20"/>
        </w:rPr>
        <w:t>header.</w:t>
      </w:r>
      <w:r>
        <w:rPr>
          <w:spacing w:val="17"/>
          <w:w w:val="110"/>
          <w:sz w:val="20"/>
        </w:rPr>
        <w:t xml:space="preserve"> </w:t>
      </w:r>
      <w:r>
        <w:rPr>
          <w:w w:val="110"/>
          <w:sz w:val="20"/>
        </w:rPr>
        <w:t>Mail</w:t>
      </w:r>
      <w:r>
        <w:rPr>
          <w:spacing w:val="-10"/>
          <w:w w:val="110"/>
          <w:sz w:val="20"/>
        </w:rPr>
        <w:t xml:space="preserve"> </w:t>
      </w:r>
      <w:r>
        <w:rPr>
          <w:w w:val="110"/>
          <w:sz w:val="20"/>
        </w:rPr>
        <w:t>that</w:t>
      </w:r>
      <w:r>
        <w:rPr>
          <w:spacing w:val="-11"/>
          <w:w w:val="110"/>
          <w:sz w:val="20"/>
        </w:rPr>
        <w:t xml:space="preserve"> </w:t>
      </w:r>
      <w:r>
        <w:rPr>
          <w:w w:val="110"/>
          <w:sz w:val="20"/>
        </w:rPr>
        <w:t>hasn’t</w:t>
      </w:r>
      <w:r>
        <w:rPr>
          <w:spacing w:val="-11"/>
          <w:w w:val="110"/>
          <w:sz w:val="20"/>
        </w:rPr>
        <w:t xml:space="preserve"> </w:t>
      </w:r>
      <w:r>
        <w:rPr>
          <w:w w:val="110"/>
          <w:sz w:val="20"/>
        </w:rPr>
        <w:t>been</w:t>
      </w:r>
      <w:r>
        <w:rPr>
          <w:spacing w:val="-11"/>
          <w:w w:val="110"/>
          <w:sz w:val="20"/>
        </w:rPr>
        <w:t xml:space="preserve"> </w:t>
      </w:r>
      <w:r>
        <w:rPr>
          <w:w w:val="110"/>
          <w:sz w:val="20"/>
        </w:rPr>
        <w:t>altered</w:t>
      </w:r>
      <w:r>
        <w:rPr>
          <w:spacing w:val="-10"/>
          <w:w w:val="110"/>
          <w:sz w:val="20"/>
        </w:rPr>
        <w:t xml:space="preserve"> </w:t>
      </w:r>
      <w:r>
        <w:rPr>
          <w:w w:val="110"/>
          <w:sz w:val="20"/>
        </w:rPr>
        <w:t>too</w:t>
      </w:r>
      <w:r>
        <w:rPr>
          <w:spacing w:val="-11"/>
          <w:w w:val="110"/>
          <w:sz w:val="20"/>
        </w:rPr>
        <w:t xml:space="preserve"> </w:t>
      </w:r>
      <w:r>
        <w:rPr>
          <w:spacing w:val="-3"/>
          <w:w w:val="110"/>
          <w:sz w:val="20"/>
        </w:rPr>
        <w:t>much</w:t>
      </w:r>
      <w:r>
        <w:rPr>
          <w:spacing w:val="-11"/>
          <w:w w:val="110"/>
          <w:sz w:val="20"/>
        </w:rPr>
        <w:t xml:space="preserve"> </w:t>
      </w:r>
      <w:r>
        <w:rPr>
          <w:w w:val="110"/>
          <w:sz w:val="20"/>
        </w:rPr>
        <w:t>can</w:t>
      </w:r>
      <w:r>
        <w:rPr>
          <w:spacing w:val="-11"/>
          <w:w w:val="110"/>
          <w:sz w:val="20"/>
        </w:rPr>
        <w:t xml:space="preserve"> </w:t>
      </w:r>
      <w:r>
        <w:rPr>
          <w:spacing w:val="2"/>
          <w:w w:val="110"/>
          <w:sz w:val="20"/>
        </w:rPr>
        <w:t>be</w:t>
      </w:r>
      <w:r>
        <w:rPr>
          <w:spacing w:val="-10"/>
          <w:w w:val="110"/>
          <w:sz w:val="20"/>
        </w:rPr>
        <w:t xml:space="preserve"> </w:t>
      </w:r>
      <w:r>
        <w:rPr>
          <w:w w:val="110"/>
          <w:sz w:val="20"/>
        </w:rPr>
        <w:t>forwarded.</w:t>
      </w:r>
      <w:r>
        <w:rPr>
          <w:spacing w:val="17"/>
          <w:w w:val="110"/>
          <w:sz w:val="20"/>
        </w:rPr>
        <w:t xml:space="preserve"> </w:t>
      </w:r>
      <w:r>
        <w:rPr>
          <w:w w:val="110"/>
          <w:sz w:val="20"/>
        </w:rPr>
        <w:t>There’s a replay attack in that the spammer sends his spam through Gmail, which signs it, and then forwards it afterwards; so mail servers cache DKIM signatures and discard mail carrying a signature that’s already been seen   a few</w:t>
      </w:r>
      <w:r>
        <w:rPr>
          <w:spacing w:val="17"/>
          <w:w w:val="110"/>
          <w:sz w:val="20"/>
        </w:rPr>
        <w:t xml:space="preserve"> </w:t>
      </w:r>
      <w:r>
        <w:rPr>
          <w:w w:val="110"/>
          <w:sz w:val="20"/>
        </w:rPr>
        <w:t>times.</w:t>
      </w:r>
    </w:p>
    <w:p>
      <w:pPr>
        <w:pStyle w:val="ListParagraph"/>
        <w:numPr>
          <w:ilvl w:val="3"/>
          <w:numId w:val="1"/>
        </w:numPr>
        <w:tabs>
          <w:tab w:pos="1310" w:val="left" w:leader="none"/>
        </w:tabs>
        <w:spacing w:line="204" w:lineRule="auto" w:before="159" w:after="0"/>
        <w:ind w:left="1309" w:right="863" w:hanging="255"/>
        <w:jc w:val="both"/>
        <w:rPr>
          <w:sz w:val="20"/>
        </w:rPr>
      </w:pPr>
      <w:r>
        <w:rPr>
          <w:rFonts w:ascii="Palatino Linotype" w:hAnsi="Palatino Linotype"/>
          <w:i/>
          <w:w w:val="110"/>
          <w:sz w:val="20"/>
        </w:rPr>
        <w:t xml:space="preserve">Sender Policy </w:t>
      </w:r>
      <w:r>
        <w:rPr>
          <w:rFonts w:ascii="Palatino Linotype" w:hAnsi="Palatino Linotype"/>
          <w:i/>
          <w:spacing w:val="-3"/>
          <w:w w:val="110"/>
          <w:sz w:val="20"/>
        </w:rPr>
        <w:t xml:space="preserve">Framework </w:t>
      </w:r>
      <w:r>
        <w:rPr>
          <w:w w:val="110"/>
          <w:sz w:val="20"/>
        </w:rPr>
        <w:t xml:space="preserve">(SPF) is similar but ties mail to the source </w:t>
      </w:r>
      <w:r>
        <w:rPr>
          <w:spacing w:val="-6"/>
          <w:w w:val="110"/>
          <w:sz w:val="20"/>
        </w:rPr>
        <w:t xml:space="preserve">IP </w:t>
      </w:r>
      <w:r>
        <w:rPr>
          <w:w w:val="110"/>
          <w:sz w:val="20"/>
        </w:rPr>
        <w:t>address. Again, this is veri</w:t>
      </w:r>
      <w:r>
        <w:rPr>
          <w:rFonts w:ascii="Cambria" w:hAnsi="Cambria"/>
          <w:w w:val="110"/>
          <w:sz w:val="20"/>
        </w:rPr>
        <w:t>fi</w:t>
      </w:r>
      <w:r>
        <w:rPr>
          <w:w w:val="110"/>
          <w:sz w:val="20"/>
        </w:rPr>
        <w:t>able against a key in the domain DNS record. SPF</w:t>
      </w:r>
      <w:r>
        <w:rPr>
          <w:spacing w:val="-11"/>
          <w:w w:val="110"/>
          <w:sz w:val="20"/>
        </w:rPr>
        <w:t xml:space="preserve"> </w:t>
      </w:r>
      <w:r>
        <w:rPr>
          <w:w w:val="110"/>
          <w:sz w:val="20"/>
        </w:rPr>
        <w:t>doesn’t</w:t>
      </w:r>
      <w:r>
        <w:rPr>
          <w:spacing w:val="-10"/>
          <w:w w:val="110"/>
          <w:sz w:val="20"/>
        </w:rPr>
        <w:t xml:space="preserve"> </w:t>
      </w:r>
      <w:r>
        <w:rPr>
          <w:w w:val="110"/>
          <w:sz w:val="20"/>
        </w:rPr>
        <w:t>allow</w:t>
      </w:r>
      <w:r>
        <w:rPr>
          <w:spacing w:val="-10"/>
          <w:w w:val="110"/>
          <w:sz w:val="20"/>
        </w:rPr>
        <w:t xml:space="preserve"> </w:t>
      </w:r>
      <w:r>
        <w:rPr>
          <w:w w:val="110"/>
          <w:sz w:val="20"/>
        </w:rPr>
        <w:t>mail</w:t>
      </w:r>
      <w:r>
        <w:rPr>
          <w:spacing w:val="-11"/>
          <w:w w:val="110"/>
          <w:sz w:val="20"/>
        </w:rPr>
        <w:t xml:space="preserve"> </w:t>
      </w:r>
      <w:r>
        <w:rPr>
          <w:w w:val="110"/>
          <w:sz w:val="20"/>
        </w:rPr>
        <w:t>forwarding;</w:t>
      </w:r>
      <w:r>
        <w:rPr>
          <w:spacing w:val="-4"/>
          <w:w w:val="110"/>
          <w:sz w:val="20"/>
        </w:rPr>
        <w:t xml:space="preserve"> </w:t>
      </w:r>
      <w:r>
        <w:rPr>
          <w:w w:val="110"/>
          <w:sz w:val="20"/>
        </w:rPr>
        <w:t>mailing</w:t>
      </w:r>
      <w:r>
        <w:rPr>
          <w:spacing w:val="-11"/>
          <w:w w:val="110"/>
          <w:sz w:val="20"/>
        </w:rPr>
        <w:t xml:space="preserve"> </w:t>
      </w:r>
      <w:r>
        <w:rPr>
          <w:w w:val="110"/>
          <w:sz w:val="20"/>
        </w:rPr>
        <w:t>list</w:t>
      </w:r>
      <w:r>
        <w:rPr>
          <w:spacing w:val="-10"/>
          <w:w w:val="110"/>
          <w:sz w:val="20"/>
        </w:rPr>
        <w:t xml:space="preserve"> </w:t>
      </w:r>
      <w:r>
        <w:rPr>
          <w:w w:val="110"/>
          <w:sz w:val="20"/>
        </w:rPr>
        <w:t>servers</w:t>
      </w:r>
      <w:r>
        <w:rPr>
          <w:spacing w:val="-10"/>
          <w:w w:val="110"/>
          <w:sz w:val="20"/>
        </w:rPr>
        <w:t xml:space="preserve"> </w:t>
      </w:r>
      <w:r>
        <w:rPr>
          <w:w w:val="110"/>
          <w:sz w:val="20"/>
        </w:rPr>
        <w:t>are</w:t>
      </w:r>
      <w:r>
        <w:rPr>
          <w:spacing w:val="-11"/>
          <w:w w:val="110"/>
          <w:sz w:val="20"/>
        </w:rPr>
        <w:t xml:space="preserve"> </w:t>
      </w:r>
      <w:r>
        <w:rPr>
          <w:w w:val="110"/>
          <w:sz w:val="20"/>
        </w:rPr>
        <w:t>supposed</w:t>
      </w:r>
      <w:r>
        <w:rPr>
          <w:spacing w:val="-10"/>
          <w:w w:val="110"/>
          <w:sz w:val="20"/>
        </w:rPr>
        <w:t xml:space="preserve"> </w:t>
      </w:r>
      <w:r>
        <w:rPr>
          <w:w w:val="110"/>
          <w:sz w:val="20"/>
        </w:rPr>
        <w:t>to</w:t>
      </w:r>
      <w:r>
        <w:rPr>
          <w:spacing w:val="-10"/>
          <w:w w:val="110"/>
          <w:sz w:val="20"/>
        </w:rPr>
        <w:t xml:space="preserve"> </w:t>
      </w:r>
      <w:r>
        <w:rPr>
          <w:w w:val="110"/>
          <w:sz w:val="20"/>
        </w:rPr>
        <w:t xml:space="preserve">use a related protocol called </w:t>
      </w:r>
      <w:r>
        <w:rPr>
          <w:rFonts w:ascii="Palatino Linotype" w:hAnsi="Palatino Linotype"/>
          <w:i/>
          <w:spacing w:val="-3"/>
          <w:w w:val="110"/>
          <w:sz w:val="20"/>
        </w:rPr>
        <w:t xml:space="preserve">Authenticated </w:t>
      </w:r>
      <w:r>
        <w:rPr>
          <w:rFonts w:ascii="Palatino Linotype" w:hAnsi="Palatino Linotype"/>
          <w:i/>
          <w:spacing w:val="-6"/>
          <w:w w:val="110"/>
          <w:sz w:val="20"/>
        </w:rPr>
        <w:t xml:space="preserve">Received </w:t>
      </w:r>
      <w:r>
        <w:rPr>
          <w:rFonts w:ascii="Palatino Linotype" w:hAnsi="Palatino Linotype"/>
          <w:i/>
          <w:w w:val="110"/>
          <w:sz w:val="20"/>
        </w:rPr>
        <w:t xml:space="preserve">Chain </w:t>
      </w:r>
      <w:r>
        <w:rPr>
          <w:w w:val="110"/>
          <w:sz w:val="20"/>
        </w:rPr>
        <w:t>(ARC) to re-sign mail they</w:t>
      </w:r>
      <w:r>
        <w:rPr>
          <w:spacing w:val="18"/>
          <w:w w:val="110"/>
          <w:sz w:val="20"/>
        </w:rPr>
        <w:t xml:space="preserve"> </w:t>
      </w:r>
      <w:r>
        <w:rPr>
          <w:w w:val="110"/>
          <w:sz w:val="20"/>
        </w:rPr>
        <w:t>forward.</w:t>
      </w:r>
    </w:p>
    <w:p>
      <w:pPr>
        <w:pStyle w:val="ListParagraph"/>
        <w:numPr>
          <w:ilvl w:val="3"/>
          <w:numId w:val="1"/>
        </w:numPr>
        <w:tabs>
          <w:tab w:pos="1310" w:val="left" w:leader="none"/>
        </w:tabs>
        <w:spacing w:line="204" w:lineRule="auto" w:before="144" w:after="0"/>
        <w:ind w:left="1309" w:right="863" w:hanging="255"/>
        <w:jc w:val="both"/>
        <w:rPr>
          <w:sz w:val="20"/>
        </w:rPr>
      </w:pPr>
      <w:r>
        <w:rPr>
          <w:w w:val="105"/>
          <w:sz w:val="20"/>
        </w:rPr>
        <w:t>A</w:t>
      </w:r>
      <w:r>
        <w:rPr>
          <w:spacing w:val="-12"/>
          <w:w w:val="105"/>
          <w:sz w:val="20"/>
        </w:rPr>
        <w:t xml:space="preserve"> </w:t>
      </w:r>
      <w:r>
        <w:rPr>
          <w:w w:val="105"/>
          <w:sz w:val="20"/>
        </w:rPr>
        <w:t>domain’s</w:t>
      </w:r>
      <w:r>
        <w:rPr>
          <w:spacing w:val="-11"/>
          <w:w w:val="105"/>
          <w:sz w:val="20"/>
        </w:rPr>
        <w:t xml:space="preserve"> </w:t>
      </w:r>
      <w:r>
        <w:rPr>
          <w:w w:val="105"/>
          <w:sz w:val="20"/>
        </w:rPr>
        <w:t>DNS</w:t>
      </w:r>
      <w:r>
        <w:rPr>
          <w:spacing w:val="-11"/>
          <w:w w:val="105"/>
          <w:sz w:val="20"/>
        </w:rPr>
        <w:t xml:space="preserve"> </w:t>
      </w:r>
      <w:r>
        <w:rPr>
          <w:w w:val="105"/>
          <w:sz w:val="20"/>
        </w:rPr>
        <w:t>can</w:t>
      </w:r>
      <w:r>
        <w:rPr>
          <w:spacing w:val="-11"/>
          <w:w w:val="105"/>
          <w:sz w:val="20"/>
        </w:rPr>
        <w:t xml:space="preserve"> </w:t>
      </w:r>
      <w:r>
        <w:rPr>
          <w:w w:val="105"/>
          <w:sz w:val="20"/>
        </w:rPr>
        <w:t>also</w:t>
      </w:r>
      <w:r>
        <w:rPr>
          <w:spacing w:val="-11"/>
          <w:w w:val="105"/>
          <w:sz w:val="20"/>
        </w:rPr>
        <w:t xml:space="preserve"> </w:t>
      </w:r>
      <w:r>
        <w:rPr>
          <w:w w:val="105"/>
          <w:sz w:val="20"/>
        </w:rPr>
        <w:t>contain</w:t>
      </w:r>
      <w:r>
        <w:rPr>
          <w:spacing w:val="-11"/>
          <w:w w:val="105"/>
          <w:sz w:val="20"/>
        </w:rPr>
        <w:t xml:space="preserve"> </w:t>
      </w:r>
      <w:r>
        <w:rPr>
          <w:w w:val="105"/>
          <w:sz w:val="20"/>
        </w:rPr>
        <w:t>a</w:t>
      </w:r>
      <w:r>
        <w:rPr>
          <w:spacing w:val="-11"/>
          <w:w w:val="105"/>
          <w:sz w:val="20"/>
        </w:rPr>
        <w:t xml:space="preserve"> </w:t>
      </w:r>
      <w:r>
        <w:rPr>
          <w:rFonts w:ascii="Palatino Linotype" w:hAnsi="Palatino Linotype"/>
          <w:i/>
          <w:w w:val="105"/>
          <w:sz w:val="20"/>
        </w:rPr>
        <w:t>Domain-based</w:t>
      </w:r>
      <w:r>
        <w:rPr>
          <w:rFonts w:ascii="Palatino Linotype" w:hAnsi="Palatino Linotype"/>
          <w:i/>
          <w:spacing w:val="-3"/>
          <w:w w:val="105"/>
          <w:sz w:val="20"/>
        </w:rPr>
        <w:t xml:space="preserve"> </w:t>
      </w:r>
      <w:r>
        <w:rPr>
          <w:rFonts w:ascii="Palatino Linotype" w:hAnsi="Palatino Linotype"/>
          <w:i/>
          <w:w w:val="105"/>
          <w:sz w:val="20"/>
        </w:rPr>
        <w:t>Message</w:t>
      </w:r>
      <w:r>
        <w:rPr>
          <w:rFonts w:ascii="Palatino Linotype" w:hAnsi="Palatino Linotype"/>
          <w:i/>
          <w:spacing w:val="-3"/>
          <w:w w:val="105"/>
          <w:sz w:val="20"/>
        </w:rPr>
        <w:t xml:space="preserve"> </w:t>
      </w:r>
      <w:r>
        <w:rPr>
          <w:rFonts w:ascii="Palatino Linotype" w:hAnsi="Palatino Linotype"/>
          <w:i/>
          <w:w w:val="105"/>
          <w:sz w:val="20"/>
        </w:rPr>
        <w:t xml:space="preserve">Authentication, </w:t>
      </w:r>
      <w:r>
        <w:rPr>
          <w:rFonts w:ascii="Palatino Linotype" w:hAnsi="Palatino Linotype"/>
          <w:i/>
          <w:spacing w:val="-3"/>
          <w:w w:val="110"/>
          <w:sz w:val="20"/>
        </w:rPr>
        <w:t xml:space="preserve">Reporting </w:t>
      </w:r>
      <w:r>
        <w:rPr>
          <w:rFonts w:ascii="Palatino Linotype" w:hAnsi="Palatino Linotype"/>
          <w:i/>
          <w:w w:val="110"/>
          <w:sz w:val="20"/>
        </w:rPr>
        <w:t xml:space="preserve">and Conformance </w:t>
      </w:r>
      <w:r>
        <w:rPr>
          <w:w w:val="110"/>
          <w:sz w:val="20"/>
        </w:rPr>
        <w:t xml:space="preserve">(DMARC) record which enables its owner </w:t>
      </w:r>
      <w:r>
        <w:rPr>
          <w:spacing w:val="-6"/>
          <w:w w:val="110"/>
          <w:sz w:val="20"/>
        </w:rPr>
        <w:t xml:space="preserve">to </w:t>
      </w:r>
      <w:r>
        <w:rPr>
          <w:w w:val="110"/>
          <w:sz w:val="20"/>
        </w:rPr>
        <w:t xml:space="preserve">recommend what a recipient should do with email that appears to </w:t>
      </w:r>
      <w:r>
        <w:rPr>
          <w:spacing w:val="-3"/>
          <w:w w:val="110"/>
          <w:sz w:val="20"/>
        </w:rPr>
        <w:t xml:space="preserve">come </w:t>
      </w:r>
      <w:r>
        <w:rPr>
          <w:w w:val="110"/>
          <w:sz w:val="20"/>
        </w:rPr>
        <w:t>from the owner’s domain but which fails authentication using both DKIM and</w:t>
      </w:r>
      <w:r>
        <w:rPr>
          <w:spacing w:val="9"/>
          <w:w w:val="110"/>
          <w:sz w:val="20"/>
        </w:rPr>
        <w:t xml:space="preserve"> </w:t>
      </w:r>
      <w:r>
        <w:rPr>
          <w:w w:val="110"/>
          <w:sz w:val="20"/>
        </w:rPr>
        <w:t>SPF.</w:t>
      </w:r>
    </w:p>
    <w:p>
      <w:pPr>
        <w:pStyle w:val="ListParagraph"/>
        <w:numPr>
          <w:ilvl w:val="3"/>
          <w:numId w:val="1"/>
        </w:numPr>
        <w:tabs>
          <w:tab w:pos="1310" w:val="left" w:leader="none"/>
        </w:tabs>
        <w:spacing w:line="204" w:lineRule="auto" w:before="154" w:after="0"/>
        <w:ind w:left="1309" w:right="863" w:hanging="255"/>
        <w:jc w:val="both"/>
        <w:rPr>
          <w:sz w:val="20"/>
        </w:rPr>
      </w:pPr>
      <w:r>
        <w:rPr>
          <w:w w:val="115"/>
          <w:sz w:val="20"/>
        </w:rPr>
        <w:t>Machine-learning</w:t>
      </w:r>
      <w:r>
        <w:rPr>
          <w:spacing w:val="-13"/>
          <w:w w:val="115"/>
          <w:sz w:val="20"/>
        </w:rPr>
        <w:t xml:space="preserve"> </w:t>
      </w:r>
      <w:r>
        <w:rPr>
          <w:w w:val="115"/>
          <w:sz w:val="20"/>
        </w:rPr>
        <w:t>systems</w:t>
      </w:r>
      <w:r>
        <w:rPr>
          <w:spacing w:val="-12"/>
          <w:w w:val="115"/>
          <w:sz w:val="20"/>
        </w:rPr>
        <w:t xml:space="preserve"> </w:t>
      </w:r>
      <w:r>
        <w:rPr>
          <w:w w:val="115"/>
          <w:sz w:val="20"/>
        </w:rPr>
        <w:t>are</w:t>
      </w:r>
      <w:r>
        <w:rPr>
          <w:spacing w:val="-12"/>
          <w:w w:val="115"/>
          <w:sz w:val="20"/>
        </w:rPr>
        <w:t xml:space="preserve"> </w:t>
      </w:r>
      <w:r>
        <w:rPr>
          <w:w w:val="115"/>
          <w:sz w:val="20"/>
        </w:rPr>
        <w:t>used</w:t>
      </w:r>
      <w:r>
        <w:rPr>
          <w:spacing w:val="-12"/>
          <w:w w:val="115"/>
          <w:sz w:val="20"/>
        </w:rPr>
        <w:t xml:space="preserve"> </w:t>
      </w:r>
      <w:r>
        <w:rPr>
          <w:w w:val="115"/>
          <w:sz w:val="20"/>
        </w:rPr>
        <w:t>to</w:t>
      </w:r>
      <w:r>
        <w:rPr>
          <w:spacing w:val="-12"/>
          <w:w w:val="115"/>
          <w:sz w:val="20"/>
        </w:rPr>
        <w:t xml:space="preserve"> </w:t>
      </w:r>
      <w:r>
        <w:rPr>
          <w:rFonts w:ascii="Cambria" w:hAnsi="Cambria"/>
          <w:w w:val="115"/>
          <w:sz w:val="20"/>
        </w:rPr>
        <w:t>fi</w:t>
      </w:r>
      <w:r>
        <w:rPr>
          <w:w w:val="115"/>
          <w:sz w:val="20"/>
        </w:rPr>
        <w:t>lter</w:t>
      </w:r>
      <w:r>
        <w:rPr>
          <w:spacing w:val="-13"/>
          <w:w w:val="115"/>
          <w:sz w:val="20"/>
        </w:rPr>
        <w:t xml:space="preserve"> </w:t>
      </w:r>
      <w:r>
        <w:rPr>
          <w:w w:val="115"/>
          <w:sz w:val="20"/>
        </w:rPr>
        <w:t>mail</w:t>
      </w:r>
      <w:r>
        <w:rPr>
          <w:spacing w:val="-12"/>
          <w:w w:val="115"/>
          <w:sz w:val="20"/>
        </w:rPr>
        <w:t xml:space="preserve"> </w:t>
      </w:r>
      <w:r>
        <w:rPr>
          <w:w w:val="115"/>
          <w:sz w:val="20"/>
        </w:rPr>
        <w:t>against</w:t>
      </w:r>
      <w:r>
        <w:rPr>
          <w:spacing w:val="-12"/>
          <w:w w:val="115"/>
          <w:sz w:val="20"/>
        </w:rPr>
        <w:t xml:space="preserve"> </w:t>
      </w:r>
      <w:r>
        <w:rPr>
          <w:w w:val="115"/>
          <w:sz w:val="20"/>
        </w:rPr>
        <w:t>authentication</w:t>
      </w:r>
      <w:r>
        <w:rPr>
          <w:spacing w:val="-12"/>
          <w:w w:val="115"/>
          <w:sz w:val="20"/>
        </w:rPr>
        <w:t xml:space="preserve"> </w:t>
      </w:r>
      <w:r>
        <w:rPr>
          <w:w w:val="115"/>
          <w:sz w:val="20"/>
        </w:rPr>
        <w:t xml:space="preserve">results and other criteria, and take </w:t>
      </w:r>
      <w:r>
        <w:rPr>
          <w:spacing w:val="-3"/>
          <w:w w:val="115"/>
          <w:sz w:val="20"/>
        </w:rPr>
        <w:t xml:space="preserve">much </w:t>
      </w:r>
      <w:r>
        <w:rPr>
          <w:w w:val="115"/>
          <w:sz w:val="20"/>
        </w:rPr>
        <w:t>of their ground truth from</w:t>
      </w:r>
      <w:r>
        <w:rPr>
          <w:spacing w:val="-39"/>
          <w:w w:val="115"/>
          <w:sz w:val="20"/>
        </w:rPr>
        <w:t xml:space="preserve"> </w:t>
      </w:r>
      <w:r>
        <w:rPr>
          <w:w w:val="115"/>
          <w:sz w:val="20"/>
        </w:rPr>
        <w:t xml:space="preserve">whether users report mail as spam. This is made more complicated </w:t>
      </w:r>
      <w:r>
        <w:rPr>
          <w:spacing w:val="-3"/>
          <w:w w:val="115"/>
          <w:sz w:val="20"/>
        </w:rPr>
        <w:t xml:space="preserve">by </w:t>
      </w:r>
      <w:r>
        <w:rPr>
          <w:w w:val="115"/>
          <w:sz w:val="20"/>
        </w:rPr>
        <w:t xml:space="preserve">user </w:t>
      </w:r>
      <w:r>
        <w:rPr>
          <w:spacing w:val="-4"/>
          <w:w w:val="115"/>
          <w:sz w:val="20"/>
        </w:rPr>
        <w:t>pref</w:t>
      </w:r>
      <w:r>
        <w:rPr>
          <w:w w:val="115"/>
          <w:sz w:val="20"/>
        </w:rPr>
        <w:t xml:space="preserve">erences for marketing material, which </w:t>
      </w:r>
      <w:r>
        <w:rPr>
          <w:spacing w:val="-3"/>
          <w:w w:val="115"/>
          <w:sz w:val="20"/>
        </w:rPr>
        <w:t xml:space="preserve">vary by </w:t>
      </w:r>
      <w:r>
        <w:rPr>
          <w:w w:val="115"/>
          <w:sz w:val="20"/>
        </w:rPr>
        <w:t xml:space="preserve">user and </w:t>
      </w:r>
      <w:r>
        <w:rPr>
          <w:spacing w:val="-3"/>
          <w:w w:val="115"/>
          <w:sz w:val="20"/>
        </w:rPr>
        <w:t>over</w:t>
      </w:r>
      <w:r>
        <w:rPr>
          <w:spacing w:val="34"/>
          <w:w w:val="115"/>
          <w:sz w:val="20"/>
        </w:rPr>
        <w:t xml:space="preserve"> </w:t>
      </w:r>
      <w:r>
        <w:rPr>
          <w:w w:val="115"/>
          <w:sz w:val="20"/>
        </w:rPr>
        <w:t>time.</w:t>
      </w:r>
    </w:p>
    <w:p>
      <w:pPr>
        <w:pStyle w:val="BodyText"/>
        <w:spacing w:before="8"/>
        <w:ind w:left="0"/>
        <w:rPr>
          <w:sz w:val="21"/>
        </w:rPr>
      </w:pPr>
    </w:p>
    <w:p>
      <w:pPr>
        <w:pStyle w:val="BodyText"/>
        <w:spacing w:line="204" w:lineRule="auto" w:before="1"/>
        <w:ind w:right="863" w:firstLine="298"/>
        <w:jc w:val="both"/>
      </w:pPr>
      <w:r>
        <w:rPr>
          <w:w w:val="115"/>
        </w:rPr>
        <w:t xml:space="preserve">The illegal segment of spam is now a highly specialised business, run </w:t>
      </w:r>
      <w:r>
        <w:rPr>
          <w:spacing w:val="-3"/>
          <w:w w:val="115"/>
        </w:rPr>
        <w:t>by</w:t>
      </w:r>
      <w:r>
        <w:rPr>
          <w:spacing w:val="53"/>
          <w:w w:val="115"/>
        </w:rPr>
        <w:t xml:space="preserve"> </w:t>
      </w:r>
      <w:r>
        <w:rPr>
          <w:w w:val="115"/>
        </w:rPr>
        <w:t xml:space="preserve">several large gangs. Its statistics </w:t>
      </w:r>
      <w:r>
        <w:rPr>
          <w:spacing w:val="-3"/>
          <w:w w:val="115"/>
        </w:rPr>
        <w:t xml:space="preserve">have </w:t>
      </w:r>
      <w:r>
        <w:rPr>
          <w:w w:val="115"/>
        </w:rPr>
        <w:t xml:space="preserve">been </w:t>
      </w:r>
      <w:r>
        <w:rPr/>
        <w:t xml:space="preserve">‘lumpy’ </w:t>
      </w:r>
      <w:r>
        <w:rPr>
          <w:w w:val="115"/>
        </w:rPr>
        <w:t>since the mid-2000s and this</w:t>
      </w:r>
      <w:r>
        <w:rPr>
          <w:spacing w:val="-7"/>
          <w:w w:val="115"/>
        </w:rPr>
        <w:t xml:space="preserve"> </w:t>
      </w:r>
      <w:r>
        <w:rPr>
          <w:w w:val="115"/>
        </w:rPr>
        <w:t>has</w:t>
      </w:r>
      <w:r>
        <w:rPr>
          <w:spacing w:val="-6"/>
          <w:w w:val="115"/>
        </w:rPr>
        <w:t xml:space="preserve"> </w:t>
      </w:r>
      <w:r>
        <w:rPr>
          <w:w w:val="115"/>
        </w:rPr>
        <w:t>been</w:t>
      </w:r>
      <w:r>
        <w:rPr>
          <w:spacing w:val="-7"/>
          <w:w w:val="115"/>
        </w:rPr>
        <w:t xml:space="preserve"> </w:t>
      </w:r>
      <w:r>
        <w:rPr>
          <w:w w:val="115"/>
        </w:rPr>
        <w:t>getting</w:t>
      </w:r>
      <w:r>
        <w:rPr>
          <w:spacing w:val="-6"/>
          <w:w w:val="115"/>
        </w:rPr>
        <w:t xml:space="preserve"> </w:t>
      </w:r>
      <w:r>
        <w:rPr>
          <w:w w:val="115"/>
        </w:rPr>
        <w:t>more</w:t>
      </w:r>
      <w:r>
        <w:rPr>
          <w:spacing w:val="-7"/>
          <w:w w:val="115"/>
        </w:rPr>
        <w:t xml:space="preserve"> </w:t>
      </w:r>
      <w:r>
        <w:rPr>
          <w:w w:val="115"/>
        </w:rPr>
        <w:t>pronounced.</w:t>
      </w:r>
      <w:r>
        <w:rPr>
          <w:spacing w:val="18"/>
          <w:w w:val="115"/>
        </w:rPr>
        <w:t xml:space="preserve"> </w:t>
      </w:r>
      <w:r>
        <w:rPr>
          <w:w w:val="115"/>
        </w:rPr>
        <w:t>As</w:t>
      </w:r>
      <w:r>
        <w:rPr>
          <w:spacing w:val="-7"/>
          <w:w w:val="115"/>
        </w:rPr>
        <w:t xml:space="preserve"> </w:t>
      </w:r>
      <w:r>
        <w:rPr>
          <w:w w:val="115"/>
        </w:rPr>
        <w:t>of</w:t>
      </w:r>
      <w:r>
        <w:rPr>
          <w:spacing w:val="-6"/>
          <w:w w:val="115"/>
        </w:rPr>
        <w:t xml:space="preserve"> </w:t>
      </w:r>
      <w:r>
        <w:rPr>
          <w:w w:val="115"/>
        </w:rPr>
        <w:t>2020,</w:t>
      </w:r>
      <w:r>
        <w:rPr>
          <w:spacing w:val="-6"/>
          <w:w w:val="115"/>
        </w:rPr>
        <w:t xml:space="preserve"> </w:t>
      </w:r>
      <w:r>
        <w:rPr>
          <w:w w:val="115"/>
        </w:rPr>
        <w:t>the</w:t>
      </w:r>
      <w:r>
        <w:rPr>
          <w:spacing w:val="-6"/>
          <w:w w:val="115"/>
        </w:rPr>
        <w:t xml:space="preserve"> </w:t>
      </w:r>
      <w:r>
        <w:rPr>
          <w:w w:val="115"/>
        </w:rPr>
        <w:t>gangs</w:t>
      </w:r>
      <w:r>
        <w:rPr>
          <w:spacing w:val="-7"/>
          <w:w w:val="115"/>
        </w:rPr>
        <w:t xml:space="preserve"> </w:t>
      </w:r>
      <w:r>
        <w:rPr>
          <w:w w:val="115"/>
        </w:rPr>
        <w:t>typically</w:t>
      </w:r>
      <w:r>
        <w:rPr>
          <w:spacing w:val="-6"/>
          <w:w w:val="115"/>
        </w:rPr>
        <w:t xml:space="preserve"> </w:t>
      </w:r>
      <w:r>
        <w:rPr>
          <w:w w:val="115"/>
        </w:rPr>
        <w:t>steal</w:t>
      </w:r>
      <w:r>
        <w:rPr>
          <w:spacing w:val="-7"/>
          <w:w w:val="115"/>
        </w:rPr>
        <w:t xml:space="preserve"> IP </w:t>
      </w:r>
      <w:r>
        <w:rPr>
          <w:w w:val="115"/>
        </w:rPr>
        <w:t>address</w:t>
      </w:r>
      <w:r>
        <w:rPr>
          <w:spacing w:val="-8"/>
          <w:w w:val="115"/>
        </w:rPr>
        <w:t xml:space="preserve"> </w:t>
      </w:r>
      <w:r>
        <w:rPr>
          <w:w w:val="115"/>
        </w:rPr>
        <w:t>space</w:t>
      </w:r>
      <w:r>
        <w:rPr>
          <w:spacing w:val="-8"/>
          <w:w w:val="115"/>
        </w:rPr>
        <w:t xml:space="preserve"> </w:t>
      </w:r>
      <w:r>
        <w:rPr>
          <w:w w:val="115"/>
        </w:rPr>
        <w:t>using</w:t>
      </w:r>
      <w:r>
        <w:rPr>
          <w:spacing w:val="-7"/>
          <w:w w:val="115"/>
        </w:rPr>
        <w:t xml:space="preserve"> </w:t>
      </w:r>
      <w:r>
        <w:rPr>
          <w:w w:val="115"/>
        </w:rPr>
        <w:t>malicious</w:t>
      </w:r>
      <w:r>
        <w:rPr>
          <w:spacing w:val="-8"/>
          <w:w w:val="115"/>
        </w:rPr>
        <w:t xml:space="preserve"> </w:t>
      </w:r>
      <w:r>
        <w:rPr>
          <w:w w:val="115"/>
        </w:rPr>
        <w:t>BGP</w:t>
      </w:r>
      <w:r>
        <w:rPr>
          <w:spacing w:val="-8"/>
          <w:w w:val="115"/>
        </w:rPr>
        <w:t xml:space="preserve"> </w:t>
      </w:r>
      <w:r>
        <w:rPr>
          <w:w w:val="115"/>
        </w:rPr>
        <w:t>route</w:t>
      </w:r>
      <w:r>
        <w:rPr>
          <w:spacing w:val="-7"/>
          <w:w w:val="115"/>
        </w:rPr>
        <w:t xml:space="preserve"> </w:t>
      </w:r>
      <w:r>
        <w:rPr>
          <w:w w:val="115"/>
        </w:rPr>
        <w:t>announcements,</w:t>
      </w:r>
      <w:r>
        <w:rPr>
          <w:spacing w:val="-7"/>
          <w:w w:val="115"/>
        </w:rPr>
        <w:t xml:space="preserve"> </w:t>
      </w:r>
      <w:r>
        <w:rPr>
          <w:w w:val="115"/>
        </w:rPr>
        <w:t>register</w:t>
      </w:r>
      <w:r>
        <w:rPr>
          <w:spacing w:val="-8"/>
          <w:w w:val="115"/>
        </w:rPr>
        <w:t xml:space="preserve"> </w:t>
      </w:r>
      <w:r>
        <w:rPr>
          <w:w w:val="115"/>
        </w:rPr>
        <w:t>thousands</w:t>
      </w:r>
      <w:r>
        <w:rPr>
          <w:spacing w:val="-7"/>
          <w:w w:val="115"/>
        </w:rPr>
        <w:t xml:space="preserve"> </w:t>
      </w:r>
      <w:r>
        <w:rPr>
          <w:spacing w:val="-6"/>
          <w:w w:val="115"/>
        </w:rPr>
        <w:t xml:space="preserve">of </w:t>
      </w:r>
      <w:r>
        <w:rPr>
          <w:w w:val="115"/>
        </w:rPr>
        <w:t>domains,</w:t>
      </w:r>
      <w:r>
        <w:rPr>
          <w:spacing w:val="-10"/>
          <w:w w:val="115"/>
        </w:rPr>
        <w:t xml:space="preserve"> </w:t>
      </w:r>
      <w:r>
        <w:rPr>
          <w:w w:val="115"/>
        </w:rPr>
        <w:t>and</w:t>
      </w:r>
      <w:r>
        <w:rPr>
          <w:spacing w:val="-9"/>
          <w:w w:val="115"/>
        </w:rPr>
        <w:t xml:space="preserve"> </w:t>
      </w:r>
      <w:r>
        <w:rPr>
          <w:w w:val="115"/>
        </w:rPr>
        <w:t>send</w:t>
      </w:r>
      <w:r>
        <w:rPr>
          <w:spacing w:val="-10"/>
          <w:w w:val="115"/>
        </w:rPr>
        <w:t xml:space="preserve"> </w:t>
      </w:r>
      <w:r>
        <w:rPr>
          <w:w w:val="115"/>
        </w:rPr>
        <w:t>a</w:t>
      </w:r>
      <w:r>
        <w:rPr>
          <w:spacing w:val="-10"/>
          <w:w w:val="115"/>
        </w:rPr>
        <w:t xml:space="preserve"> </w:t>
      </w:r>
      <w:r>
        <w:rPr>
          <w:w w:val="115"/>
        </w:rPr>
        <w:t>few</w:t>
      </w:r>
      <w:r>
        <w:rPr>
          <w:spacing w:val="-10"/>
          <w:w w:val="115"/>
        </w:rPr>
        <w:t xml:space="preserve"> </w:t>
      </w:r>
      <w:r>
        <w:rPr>
          <w:w w:val="115"/>
        </w:rPr>
        <w:t>hundred</w:t>
      </w:r>
      <w:r>
        <w:rPr>
          <w:spacing w:val="-10"/>
          <w:w w:val="115"/>
        </w:rPr>
        <w:t xml:space="preserve"> </w:t>
      </w:r>
      <w:r>
        <w:rPr>
          <w:w w:val="115"/>
        </w:rPr>
        <w:t>spams</w:t>
      </w:r>
      <w:r>
        <w:rPr>
          <w:spacing w:val="-10"/>
          <w:w w:val="115"/>
        </w:rPr>
        <w:t xml:space="preserve"> </w:t>
      </w:r>
      <w:r>
        <w:rPr>
          <w:w w:val="115"/>
        </w:rPr>
        <w:t>from</w:t>
      </w:r>
      <w:r>
        <w:rPr>
          <w:spacing w:val="-10"/>
          <w:w w:val="115"/>
        </w:rPr>
        <w:t xml:space="preserve"> </w:t>
      </w:r>
      <w:r>
        <w:rPr>
          <w:w w:val="115"/>
        </w:rPr>
        <w:t>each</w:t>
      </w:r>
      <w:r>
        <w:rPr>
          <w:spacing w:val="-10"/>
          <w:w w:val="115"/>
        </w:rPr>
        <w:t xml:space="preserve"> </w:t>
      </w:r>
      <w:r>
        <w:rPr>
          <w:w w:val="115"/>
        </w:rPr>
        <w:t>before</w:t>
      </w:r>
      <w:r>
        <w:rPr>
          <w:spacing w:val="-10"/>
          <w:w w:val="115"/>
        </w:rPr>
        <w:t xml:space="preserve"> </w:t>
      </w:r>
      <w:r>
        <w:rPr>
          <w:w w:val="115"/>
        </w:rPr>
        <w:t>the</w:t>
      </w:r>
      <w:r>
        <w:rPr>
          <w:spacing w:val="-10"/>
          <w:w w:val="115"/>
        </w:rPr>
        <w:t xml:space="preserve"> </w:t>
      </w:r>
      <w:r>
        <w:rPr>
          <w:w w:val="115"/>
        </w:rPr>
        <w:t xml:space="preserve">machine-learning </w:t>
      </w:r>
      <w:r>
        <w:rPr>
          <w:rFonts w:ascii="Cambria" w:hAnsi="Cambria"/>
          <w:w w:val="115"/>
        </w:rPr>
        <w:t>fi</w:t>
      </w:r>
      <w:r>
        <w:rPr>
          <w:w w:val="115"/>
        </w:rPr>
        <w:t>lters kick in and block</w:t>
      </w:r>
      <w:r>
        <w:rPr>
          <w:spacing w:val="27"/>
          <w:w w:val="115"/>
        </w:rPr>
        <w:t xml:space="preserve"> </w:t>
      </w:r>
      <w:r>
        <w:rPr>
          <w:w w:val="115"/>
        </w:rPr>
        <w:t>them.</w:t>
      </w:r>
    </w:p>
    <w:p>
      <w:pPr>
        <w:pStyle w:val="BodyText"/>
        <w:spacing w:before="5"/>
        <w:ind w:left="0"/>
        <w:rPr>
          <w:sz w:val="31"/>
        </w:rPr>
      </w:pPr>
    </w:p>
    <w:p>
      <w:pPr>
        <w:pStyle w:val="Heading1"/>
        <w:numPr>
          <w:ilvl w:val="1"/>
          <w:numId w:val="1"/>
        </w:numPr>
        <w:tabs>
          <w:tab w:pos="1706" w:val="left" w:leader="none"/>
          <w:tab w:pos="1707" w:val="left" w:leader="none"/>
        </w:tabs>
        <w:spacing w:line="218" w:lineRule="auto" w:before="0" w:after="0"/>
        <w:ind w:left="1706" w:right="863" w:hanging="895"/>
        <w:jc w:val="left"/>
      </w:pPr>
      <w:r>
        <w:rPr>
          <w:w w:val="120"/>
        </w:rPr>
        <w:t xml:space="preserve">The Malware Menagerie </w:t>
      </w:r>
      <w:r>
        <w:rPr>
          <w:w w:val="95"/>
        </w:rPr>
        <w:t xml:space="preserve">– </w:t>
      </w:r>
      <w:r>
        <w:rPr>
          <w:w w:val="120"/>
        </w:rPr>
        <w:t xml:space="preserve">Trojans, </w:t>
      </w:r>
      <w:r>
        <w:rPr>
          <w:spacing w:val="-9"/>
          <w:w w:val="120"/>
        </w:rPr>
        <w:t xml:space="preserve">Worms </w:t>
      </w:r>
      <w:r>
        <w:rPr>
          <w:w w:val="120"/>
        </w:rPr>
        <w:t>and</w:t>
      </w:r>
      <w:r>
        <w:rPr>
          <w:spacing w:val="22"/>
          <w:w w:val="120"/>
        </w:rPr>
        <w:t xml:space="preserve"> </w:t>
      </w:r>
      <w:r>
        <w:rPr>
          <w:spacing w:val="-7"/>
          <w:w w:val="120"/>
        </w:rPr>
        <w:t>RATs</w:t>
      </w:r>
    </w:p>
    <w:p>
      <w:pPr>
        <w:pStyle w:val="BodyText"/>
        <w:spacing w:before="3"/>
        <w:ind w:left="0"/>
        <w:rPr>
          <w:sz w:val="18"/>
        </w:rPr>
      </w:pPr>
    </w:p>
    <w:p>
      <w:pPr>
        <w:pStyle w:val="BodyText"/>
        <w:spacing w:line="204" w:lineRule="auto" w:before="1"/>
        <w:ind w:right="863"/>
        <w:jc w:val="both"/>
      </w:pPr>
      <w:r>
        <w:rPr>
          <w:w w:val="110"/>
        </w:rPr>
        <w:t xml:space="preserve">The </w:t>
      </w:r>
      <w:r>
        <w:rPr>
          <w:rFonts w:ascii="Cambria" w:hAnsi="Cambria"/>
          <w:w w:val="110"/>
        </w:rPr>
        <w:t>fi</w:t>
      </w:r>
      <w:r>
        <w:rPr>
          <w:w w:val="110"/>
        </w:rPr>
        <w:t xml:space="preserve">rst examples of malicious code were </w:t>
      </w:r>
      <w:r>
        <w:rPr>
          <w:rFonts w:ascii="Palatino Linotype" w:hAnsi="Palatino Linotype"/>
          <w:i/>
          <w:spacing w:val="-5"/>
          <w:w w:val="110"/>
        </w:rPr>
        <w:t xml:space="preserve">Trojan </w:t>
      </w:r>
      <w:r>
        <w:rPr>
          <w:rFonts w:ascii="Palatino Linotype" w:hAnsi="Palatino Linotype"/>
          <w:i/>
          <w:w w:val="110"/>
        </w:rPr>
        <w:t xml:space="preserve">Horses </w:t>
      </w:r>
      <w:r>
        <w:rPr>
          <w:w w:val="90"/>
        </w:rPr>
        <w:t xml:space="preserve">– </w:t>
      </w:r>
      <w:r>
        <w:rPr>
          <w:w w:val="110"/>
        </w:rPr>
        <w:t>named after the horse</w:t>
      </w:r>
      <w:r>
        <w:rPr>
          <w:spacing w:val="23"/>
          <w:w w:val="110"/>
        </w:rPr>
        <w:t xml:space="preserve"> </w:t>
      </w:r>
      <w:r>
        <w:rPr>
          <w:w w:val="110"/>
        </w:rPr>
        <w:t>the</w:t>
      </w:r>
      <w:r>
        <w:rPr>
          <w:spacing w:val="24"/>
          <w:w w:val="110"/>
        </w:rPr>
        <w:t xml:space="preserve"> </w:t>
      </w:r>
      <w:r>
        <w:rPr>
          <w:w w:val="110"/>
        </w:rPr>
        <w:t>Greeks</w:t>
      </w:r>
      <w:r>
        <w:rPr>
          <w:spacing w:val="24"/>
          <w:w w:val="110"/>
        </w:rPr>
        <w:t xml:space="preserve"> </w:t>
      </w:r>
      <w:r>
        <w:rPr>
          <w:w w:val="110"/>
        </w:rPr>
        <w:t>left</w:t>
      </w:r>
      <w:r>
        <w:rPr>
          <w:spacing w:val="24"/>
          <w:w w:val="110"/>
        </w:rPr>
        <w:t xml:space="preserve"> </w:t>
      </w:r>
      <w:r>
        <w:rPr>
          <w:w w:val="110"/>
        </w:rPr>
        <w:t>for</w:t>
      </w:r>
      <w:r>
        <w:rPr>
          <w:spacing w:val="24"/>
          <w:w w:val="110"/>
        </w:rPr>
        <w:t xml:space="preserve"> </w:t>
      </w:r>
      <w:r>
        <w:rPr>
          <w:w w:val="110"/>
        </w:rPr>
        <w:t>the</w:t>
      </w:r>
      <w:r>
        <w:rPr>
          <w:spacing w:val="24"/>
          <w:w w:val="110"/>
        </w:rPr>
        <w:t xml:space="preserve"> </w:t>
      </w:r>
      <w:r>
        <w:rPr>
          <w:w w:val="110"/>
        </w:rPr>
        <w:t>Trojans,</w:t>
      </w:r>
      <w:r>
        <w:rPr>
          <w:spacing w:val="25"/>
          <w:w w:val="110"/>
        </w:rPr>
        <w:t xml:space="preserve"> </w:t>
      </w:r>
      <w:r>
        <w:rPr>
          <w:w w:val="110"/>
        </w:rPr>
        <w:t>supposedly</w:t>
      </w:r>
      <w:r>
        <w:rPr>
          <w:spacing w:val="23"/>
          <w:w w:val="110"/>
        </w:rPr>
        <w:t xml:space="preserve"> </w:t>
      </w:r>
      <w:r>
        <w:rPr>
          <w:w w:val="110"/>
        </w:rPr>
        <w:t>as</w:t>
      </w:r>
      <w:r>
        <w:rPr>
          <w:spacing w:val="24"/>
          <w:w w:val="110"/>
        </w:rPr>
        <w:t xml:space="preserve"> </w:t>
      </w:r>
      <w:r>
        <w:rPr>
          <w:w w:val="110"/>
        </w:rPr>
        <w:t>a</w:t>
      </w:r>
      <w:r>
        <w:rPr>
          <w:spacing w:val="25"/>
          <w:w w:val="110"/>
        </w:rPr>
        <w:t xml:space="preserve"> </w:t>
      </w:r>
      <w:r>
        <w:rPr>
          <w:w w:val="110"/>
        </w:rPr>
        <w:t>gift</w:t>
      </w:r>
      <w:r>
        <w:rPr>
          <w:spacing w:val="24"/>
          <w:w w:val="110"/>
        </w:rPr>
        <w:t xml:space="preserve"> </w:t>
      </w:r>
      <w:r>
        <w:rPr>
          <w:w w:val="110"/>
        </w:rPr>
        <w:t>but</w:t>
      </w:r>
      <w:r>
        <w:rPr>
          <w:spacing w:val="25"/>
          <w:w w:val="110"/>
        </w:rPr>
        <w:t xml:space="preserve"> </w:t>
      </w:r>
      <w:r>
        <w:rPr>
          <w:w w:val="110"/>
        </w:rPr>
        <w:t>which</w:t>
      </w:r>
      <w:r>
        <w:rPr>
          <w:spacing w:val="24"/>
          <w:w w:val="110"/>
        </w:rPr>
        <w:t xml:space="preserve"> </w:t>
      </w:r>
      <w:r>
        <w:rPr>
          <w:w w:val="110"/>
        </w:rPr>
        <w:t>contained</w:t>
      </w:r>
    </w:p>
    <w:p>
      <w:pPr>
        <w:spacing w:after="0" w:line="204" w:lineRule="auto"/>
        <w:jc w:val="both"/>
        <w:sectPr>
          <w:headerReference w:type="default" r:id="rId10"/>
          <w:footerReference w:type="default" r:id="rId11"/>
          <w:pgSz w:w="11900" w:h="16840"/>
          <w:pgMar w:header="1800" w:footer="1777" w:top="2020" w:bottom="1960" w:left="1680" w:right="1680"/>
        </w:sectPr>
      </w:pPr>
    </w:p>
    <w:p>
      <w:pPr>
        <w:pStyle w:val="BodyText"/>
        <w:ind w:left="0"/>
      </w:pPr>
    </w:p>
    <w:p>
      <w:pPr>
        <w:pStyle w:val="BodyText"/>
        <w:spacing w:before="2"/>
        <w:ind w:left="0"/>
        <w:rPr>
          <w:sz w:val="17"/>
        </w:rPr>
      </w:pPr>
    </w:p>
    <w:p>
      <w:pPr>
        <w:pStyle w:val="BodyText"/>
        <w:spacing w:line="201" w:lineRule="auto" w:before="1"/>
        <w:ind w:right="863"/>
        <w:jc w:val="both"/>
      </w:pPr>
      <w:r>
        <w:rPr>
          <w:w w:val="110"/>
        </w:rPr>
        <w:t xml:space="preserve">soldiers who opened the gates of </w:t>
      </w:r>
      <w:r>
        <w:rPr>
          <w:spacing w:val="-6"/>
          <w:w w:val="110"/>
        </w:rPr>
        <w:t xml:space="preserve">Troy </w:t>
      </w:r>
      <w:r>
        <w:rPr>
          <w:w w:val="110"/>
        </w:rPr>
        <w:t xml:space="preserve">to the Greek army [1129].  There </w:t>
      </w:r>
      <w:r>
        <w:rPr>
          <w:spacing w:val="-3"/>
          <w:w w:val="110"/>
        </w:rPr>
        <w:t>have</w:t>
      </w:r>
      <w:r>
        <w:rPr>
          <w:spacing w:val="51"/>
          <w:w w:val="110"/>
        </w:rPr>
        <w:t xml:space="preserve"> </w:t>
      </w:r>
      <w:r>
        <w:rPr>
          <w:w w:val="110"/>
        </w:rPr>
        <w:t xml:space="preserve">been religious wars </w:t>
      </w:r>
      <w:r>
        <w:rPr>
          <w:spacing w:val="-3"/>
          <w:w w:val="110"/>
        </w:rPr>
        <w:t xml:space="preserve">over </w:t>
      </w:r>
      <w:r>
        <w:rPr>
          <w:w w:val="110"/>
        </w:rPr>
        <w:t xml:space="preserve">nomenclature for years, which is why many people prefer to just use the term </w:t>
      </w:r>
      <w:r>
        <w:rPr>
          <w:rFonts w:ascii="Palatino Linotype" w:hAnsi="Palatino Linotype"/>
          <w:i/>
          <w:w w:val="110"/>
        </w:rPr>
        <w:t>malware</w:t>
      </w:r>
      <w:r>
        <w:rPr>
          <w:w w:val="110"/>
        </w:rPr>
        <w:t xml:space="preserve">.  My usage is that a Trojan is a program    that does something malicious (such as capturing passwords) when run </w:t>
      </w:r>
      <w:r>
        <w:rPr>
          <w:spacing w:val="-3"/>
          <w:w w:val="110"/>
        </w:rPr>
        <w:t xml:space="preserve">by </w:t>
      </w:r>
      <w:r>
        <w:rPr>
          <w:w w:val="110"/>
        </w:rPr>
        <w:t xml:space="preserve">an unsuspecting user. A </w:t>
      </w:r>
      <w:r>
        <w:rPr>
          <w:rFonts w:ascii="Palatino Linotype" w:hAnsi="Palatino Linotype"/>
          <w:i/>
          <w:w w:val="110"/>
        </w:rPr>
        <w:t xml:space="preserve">worm </w:t>
      </w:r>
      <w:r>
        <w:rPr>
          <w:w w:val="110"/>
        </w:rPr>
        <w:t xml:space="preserve">is a malicious program that replicates itself on </w:t>
      </w:r>
      <w:r>
        <w:rPr>
          <w:spacing w:val="-3"/>
          <w:w w:val="110"/>
        </w:rPr>
        <w:t xml:space="preserve">other </w:t>
      </w:r>
      <w:r>
        <w:rPr>
          <w:w w:val="110"/>
        </w:rPr>
        <w:t xml:space="preserve">systems, while one that does so </w:t>
      </w:r>
      <w:r>
        <w:rPr>
          <w:spacing w:val="-3"/>
          <w:w w:val="110"/>
        </w:rPr>
        <w:t xml:space="preserve">by </w:t>
      </w:r>
      <w:r>
        <w:rPr>
          <w:w w:val="110"/>
        </w:rPr>
        <w:t xml:space="preserve">hooking itself into the code of other programs is a </w:t>
      </w:r>
      <w:r>
        <w:rPr>
          <w:rFonts w:ascii="Palatino Linotype" w:hAnsi="Palatino Linotype"/>
          <w:i/>
          <w:w w:val="110"/>
        </w:rPr>
        <w:t>virus</w:t>
      </w:r>
      <w:r>
        <w:rPr>
          <w:w w:val="110"/>
        </w:rPr>
        <w:t xml:space="preserve">. A </w:t>
      </w:r>
      <w:r>
        <w:rPr>
          <w:rFonts w:ascii="Palatino Linotype" w:hAnsi="Palatino Linotype"/>
          <w:i/>
          <w:w w:val="110"/>
        </w:rPr>
        <w:t xml:space="preserve">remote </w:t>
      </w:r>
      <w:r>
        <w:rPr>
          <w:rFonts w:ascii="Palatino Linotype" w:hAnsi="Palatino Linotype"/>
          <w:i/>
          <w:spacing w:val="-4"/>
          <w:w w:val="110"/>
        </w:rPr>
        <w:t xml:space="preserve">access </w:t>
      </w:r>
      <w:r>
        <w:rPr>
          <w:rFonts w:ascii="Palatino Linotype" w:hAnsi="Palatino Linotype"/>
          <w:i/>
          <w:spacing w:val="-5"/>
          <w:w w:val="110"/>
        </w:rPr>
        <w:t xml:space="preserve">Trojan  </w:t>
      </w:r>
      <w:r>
        <w:rPr>
          <w:spacing w:val="-4"/>
          <w:w w:val="110"/>
        </w:rPr>
        <w:t xml:space="preserve">(RAT)  </w:t>
      </w:r>
      <w:r>
        <w:rPr>
          <w:w w:val="110"/>
        </w:rPr>
        <w:t xml:space="preserve">is software that may or may not run  as root but that enables a remote party to access the device it runs on,  while        a </w:t>
      </w:r>
      <w:r>
        <w:rPr>
          <w:rFonts w:ascii="Palatino Linotype" w:hAnsi="Palatino Linotype"/>
          <w:i/>
          <w:spacing w:val="-4"/>
          <w:w w:val="110"/>
        </w:rPr>
        <w:t xml:space="preserve">rootkit </w:t>
      </w:r>
      <w:r>
        <w:rPr>
          <w:w w:val="110"/>
        </w:rPr>
        <w:t xml:space="preserve">is software installed as root on a device and that stealthily enables </w:t>
      </w:r>
      <w:r>
        <w:rPr>
          <w:spacing w:val="-11"/>
          <w:w w:val="110"/>
        </w:rPr>
        <w:t xml:space="preserve">a  </w:t>
      </w:r>
      <w:r>
        <w:rPr>
          <w:w w:val="110"/>
        </w:rPr>
        <w:t xml:space="preserve">third party to control it. </w:t>
      </w:r>
      <w:r>
        <w:rPr>
          <w:rFonts w:ascii="Palatino Linotype" w:hAnsi="Palatino Linotype"/>
          <w:i/>
          <w:w w:val="110"/>
        </w:rPr>
        <w:t xml:space="preserve">Potentially unwanted software </w:t>
      </w:r>
      <w:r>
        <w:rPr>
          <w:w w:val="110"/>
        </w:rPr>
        <w:t xml:space="preserve">(PUS) may </w:t>
      </w:r>
      <w:r>
        <w:rPr>
          <w:spacing w:val="-3"/>
          <w:w w:val="110"/>
        </w:rPr>
        <w:t xml:space="preserve">have </w:t>
      </w:r>
      <w:r>
        <w:rPr>
          <w:w w:val="110"/>
        </w:rPr>
        <w:t xml:space="preserve">been installed openly or </w:t>
      </w:r>
      <w:r>
        <w:rPr>
          <w:spacing w:val="-3"/>
          <w:w w:val="110"/>
        </w:rPr>
        <w:t xml:space="preserve">by </w:t>
      </w:r>
      <w:r>
        <w:rPr>
          <w:w w:val="110"/>
        </w:rPr>
        <w:t xml:space="preserve">deception, but does something the user doesn’t </w:t>
      </w:r>
      <w:r>
        <w:rPr>
          <w:spacing w:val="-3"/>
          <w:w w:val="110"/>
        </w:rPr>
        <w:t xml:space="preserve">want </w:t>
      </w:r>
      <w:r>
        <w:rPr>
          <w:w w:val="110"/>
        </w:rPr>
        <w:t>(if they understand it at</w:t>
      </w:r>
      <w:r>
        <w:rPr>
          <w:spacing w:val="43"/>
          <w:w w:val="110"/>
        </w:rPr>
        <w:t xml:space="preserve"> </w:t>
      </w:r>
      <w:r>
        <w:rPr>
          <w:w w:val="110"/>
        </w:rPr>
        <w:t>all).</w:t>
      </w:r>
    </w:p>
    <w:p>
      <w:pPr>
        <w:pStyle w:val="BodyText"/>
        <w:spacing w:line="204" w:lineRule="auto" w:before="92"/>
        <w:ind w:right="863" w:firstLine="298"/>
        <w:jc w:val="both"/>
      </w:pPr>
      <w:r>
        <w:rPr>
          <w:w w:val="115"/>
        </w:rPr>
        <w:t xml:space="preserve">These categories are not mutually exclusive and the boundaries can </w:t>
      </w:r>
      <w:r>
        <w:rPr>
          <w:spacing w:val="2"/>
          <w:w w:val="115"/>
        </w:rPr>
        <w:t>be</w:t>
      </w:r>
      <w:r>
        <w:rPr>
          <w:spacing w:val="-34"/>
          <w:w w:val="115"/>
        </w:rPr>
        <w:t xml:space="preserve"> </w:t>
      </w:r>
      <w:r>
        <w:rPr>
          <w:w w:val="115"/>
        </w:rPr>
        <w:t xml:space="preserve">context dependent. </w:t>
      </w:r>
      <w:r>
        <w:rPr>
          <w:spacing w:val="-6"/>
          <w:w w:val="115"/>
        </w:rPr>
        <w:t xml:space="preserve">For </w:t>
      </w:r>
      <w:r>
        <w:rPr>
          <w:w w:val="115"/>
        </w:rPr>
        <w:t xml:space="preserve">example, stalkerware </w:t>
      </w:r>
      <w:r>
        <w:rPr>
          <w:w w:val="90"/>
        </w:rPr>
        <w:t xml:space="preserve">– </w:t>
      </w:r>
      <w:r>
        <w:rPr>
          <w:w w:val="115"/>
        </w:rPr>
        <w:t>software that enables one person to</w:t>
      </w:r>
      <w:r>
        <w:rPr>
          <w:spacing w:val="-29"/>
          <w:w w:val="115"/>
        </w:rPr>
        <w:t xml:space="preserve"> </w:t>
      </w:r>
      <w:r>
        <w:rPr>
          <w:w w:val="115"/>
        </w:rPr>
        <w:t>track</w:t>
      </w:r>
      <w:r>
        <w:rPr>
          <w:spacing w:val="-28"/>
          <w:w w:val="115"/>
        </w:rPr>
        <w:t xml:space="preserve"> </w:t>
      </w:r>
      <w:r>
        <w:rPr>
          <w:w w:val="115"/>
        </w:rPr>
        <w:t>another’s</w:t>
      </w:r>
      <w:r>
        <w:rPr>
          <w:spacing w:val="-28"/>
          <w:w w:val="115"/>
        </w:rPr>
        <w:t xml:space="preserve"> </w:t>
      </w:r>
      <w:r>
        <w:rPr>
          <w:w w:val="115"/>
        </w:rPr>
        <w:t>mobile</w:t>
      </w:r>
      <w:r>
        <w:rPr>
          <w:spacing w:val="-28"/>
          <w:w w:val="115"/>
        </w:rPr>
        <w:t xml:space="preserve"> </w:t>
      </w:r>
      <w:r>
        <w:rPr>
          <w:w w:val="115"/>
        </w:rPr>
        <w:t>phone</w:t>
      </w:r>
      <w:r>
        <w:rPr>
          <w:spacing w:val="-28"/>
          <w:w w:val="115"/>
        </w:rPr>
        <w:t xml:space="preserve"> </w:t>
      </w:r>
      <w:r>
        <w:rPr>
          <w:w w:val="115"/>
        </w:rPr>
        <w:t>location</w:t>
      </w:r>
      <w:r>
        <w:rPr>
          <w:spacing w:val="-28"/>
          <w:w w:val="115"/>
        </w:rPr>
        <w:t xml:space="preserve"> </w:t>
      </w:r>
      <w:r>
        <w:rPr>
          <w:w w:val="115"/>
        </w:rPr>
        <w:t>and</w:t>
      </w:r>
      <w:r>
        <w:rPr>
          <w:spacing w:val="-28"/>
          <w:w w:val="115"/>
        </w:rPr>
        <w:t xml:space="preserve"> </w:t>
      </w:r>
      <w:r>
        <w:rPr>
          <w:w w:val="115"/>
        </w:rPr>
        <w:t>use</w:t>
      </w:r>
      <w:r>
        <w:rPr>
          <w:spacing w:val="-28"/>
          <w:w w:val="115"/>
        </w:rPr>
        <w:t xml:space="preserve"> </w:t>
      </w:r>
      <w:r>
        <w:rPr>
          <w:w w:val="90"/>
        </w:rPr>
        <w:t>–</w:t>
      </w:r>
      <w:r>
        <w:rPr>
          <w:spacing w:val="-15"/>
          <w:w w:val="90"/>
        </w:rPr>
        <w:t xml:space="preserve"> </w:t>
      </w:r>
      <w:r>
        <w:rPr>
          <w:w w:val="115"/>
        </w:rPr>
        <w:t>falls</w:t>
      </w:r>
      <w:r>
        <w:rPr>
          <w:spacing w:val="-28"/>
          <w:w w:val="115"/>
        </w:rPr>
        <w:t xml:space="preserve"> </w:t>
      </w:r>
      <w:r>
        <w:rPr>
          <w:w w:val="115"/>
        </w:rPr>
        <w:t>into</w:t>
      </w:r>
      <w:r>
        <w:rPr>
          <w:spacing w:val="-28"/>
          <w:w w:val="115"/>
        </w:rPr>
        <w:t xml:space="preserve"> </w:t>
      </w:r>
      <w:r>
        <w:rPr>
          <w:w w:val="115"/>
        </w:rPr>
        <w:t>di</w:t>
      </w:r>
      <w:r>
        <w:rPr>
          <w:rFonts w:ascii="Cambria" w:hAnsi="Cambria"/>
          <w:w w:val="115"/>
        </w:rPr>
        <w:t>ff</w:t>
      </w:r>
      <w:r>
        <w:rPr>
          <w:w w:val="115"/>
        </w:rPr>
        <w:t>erent</w:t>
      </w:r>
      <w:r>
        <w:rPr>
          <w:spacing w:val="-28"/>
          <w:w w:val="115"/>
        </w:rPr>
        <w:t xml:space="preserve"> </w:t>
      </w:r>
      <w:r>
        <w:rPr>
          <w:w w:val="115"/>
        </w:rPr>
        <w:t>categories depending</w:t>
      </w:r>
      <w:r>
        <w:rPr>
          <w:spacing w:val="-10"/>
          <w:w w:val="115"/>
        </w:rPr>
        <w:t xml:space="preserve"> </w:t>
      </w:r>
      <w:r>
        <w:rPr>
          <w:w w:val="115"/>
        </w:rPr>
        <w:t>on</w:t>
      </w:r>
      <w:r>
        <w:rPr>
          <w:spacing w:val="-10"/>
          <w:w w:val="115"/>
        </w:rPr>
        <w:t xml:space="preserve"> </w:t>
      </w:r>
      <w:r>
        <w:rPr>
          <w:w w:val="115"/>
        </w:rPr>
        <w:t>whether</w:t>
      </w:r>
      <w:r>
        <w:rPr>
          <w:spacing w:val="-10"/>
          <w:w w:val="115"/>
        </w:rPr>
        <w:t xml:space="preserve"> </w:t>
      </w:r>
      <w:r>
        <w:rPr>
          <w:w w:val="115"/>
        </w:rPr>
        <w:t>it</w:t>
      </w:r>
      <w:r>
        <w:rPr>
          <w:spacing w:val="-10"/>
          <w:w w:val="115"/>
        </w:rPr>
        <w:t xml:space="preserve"> </w:t>
      </w:r>
      <w:r>
        <w:rPr>
          <w:w w:val="115"/>
        </w:rPr>
        <w:t>was</w:t>
      </w:r>
      <w:r>
        <w:rPr>
          <w:spacing w:val="-10"/>
          <w:w w:val="115"/>
        </w:rPr>
        <w:t xml:space="preserve"> </w:t>
      </w:r>
      <w:r>
        <w:rPr>
          <w:w w:val="115"/>
        </w:rPr>
        <w:t>installed</w:t>
      </w:r>
      <w:r>
        <w:rPr>
          <w:spacing w:val="-10"/>
          <w:w w:val="115"/>
        </w:rPr>
        <w:t xml:space="preserve"> </w:t>
      </w:r>
      <w:r>
        <w:rPr>
          <w:spacing w:val="-4"/>
          <w:w w:val="115"/>
        </w:rPr>
        <w:t>covertly,</w:t>
      </w:r>
      <w:r>
        <w:rPr>
          <w:spacing w:val="-8"/>
          <w:w w:val="115"/>
        </w:rPr>
        <w:t xml:space="preserve"> </w:t>
      </w:r>
      <w:r>
        <w:rPr>
          <w:w w:val="115"/>
        </w:rPr>
        <w:t>or</w:t>
      </w:r>
      <w:r>
        <w:rPr>
          <w:spacing w:val="-10"/>
          <w:w w:val="115"/>
        </w:rPr>
        <w:t xml:space="preserve"> </w:t>
      </w:r>
      <w:r>
        <w:rPr>
          <w:spacing w:val="-3"/>
          <w:w w:val="115"/>
        </w:rPr>
        <w:t>by</w:t>
      </w:r>
      <w:r>
        <w:rPr>
          <w:spacing w:val="-10"/>
          <w:w w:val="115"/>
        </w:rPr>
        <w:t xml:space="preserve"> </w:t>
      </w:r>
      <w:r>
        <w:rPr>
          <w:w w:val="115"/>
        </w:rPr>
        <w:t>a</w:t>
      </w:r>
      <w:r>
        <w:rPr>
          <w:spacing w:val="-9"/>
          <w:w w:val="115"/>
        </w:rPr>
        <w:t xml:space="preserve"> </w:t>
      </w:r>
      <w:r>
        <w:rPr>
          <w:w w:val="115"/>
        </w:rPr>
        <w:t>controlling</w:t>
      </w:r>
      <w:r>
        <w:rPr>
          <w:spacing w:val="-10"/>
          <w:w w:val="115"/>
        </w:rPr>
        <w:t xml:space="preserve"> </w:t>
      </w:r>
      <w:r>
        <w:rPr>
          <w:w w:val="115"/>
        </w:rPr>
        <w:t>man</w:t>
      </w:r>
      <w:r>
        <w:rPr>
          <w:spacing w:val="-10"/>
          <w:w w:val="115"/>
        </w:rPr>
        <w:t xml:space="preserve"> </w:t>
      </w:r>
      <w:r>
        <w:rPr>
          <w:w w:val="115"/>
        </w:rPr>
        <w:t xml:space="preserve">bullying his partner, or </w:t>
      </w:r>
      <w:r>
        <w:rPr>
          <w:spacing w:val="-3"/>
          <w:w w:val="115"/>
        </w:rPr>
        <w:t xml:space="preserve">by </w:t>
      </w:r>
      <w:r>
        <w:rPr>
          <w:w w:val="115"/>
        </w:rPr>
        <w:t xml:space="preserve">a court ordering it as a condition of bail. Even stealthy malware </w:t>
      </w:r>
      <w:r>
        <w:rPr>
          <w:w w:val="90"/>
        </w:rPr>
        <w:t xml:space="preserve">isn’t </w:t>
      </w:r>
      <w:r>
        <w:rPr>
          <w:w w:val="115"/>
        </w:rPr>
        <w:t xml:space="preserve">always illegal as it can </w:t>
      </w:r>
      <w:r>
        <w:rPr>
          <w:spacing w:val="2"/>
          <w:w w:val="115"/>
        </w:rPr>
        <w:t xml:space="preserve">be </w:t>
      </w:r>
      <w:r>
        <w:rPr>
          <w:w w:val="115"/>
        </w:rPr>
        <w:t xml:space="preserve">used </w:t>
      </w:r>
      <w:r>
        <w:rPr>
          <w:spacing w:val="-3"/>
          <w:w w:val="115"/>
        </w:rPr>
        <w:t xml:space="preserve">by </w:t>
      </w:r>
      <w:r>
        <w:rPr>
          <w:w w:val="115"/>
        </w:rPr>
        <w:t>law-enforcement agencies to</w:t>
      </w:r>
      <w:r>
        <w:rPr>
          <w:spacing w:val="-27"/>
          <w:w w:val="115"/>
        </w:rPr>
        <w:t xml:space="preserve"> </w:t>
      </w:r>
      <w:r>
        <w:rPr>
          <w:w w:val="115"/>
        </w:rPr>
        <w:t>turn suspects’</w:t>
      </w:r>
      <w:r>
        <w:rPr>
          <w:spacing w:val="-9"/>
          <w:w w:val="115"/>
        </w:rPr>
        <w:t xml:space="preserve"> </w:t>
      </w:r>
      <w:r>
        <w:rPr>
          <w:w w:val="115"/>
        </w:rPr>
        <w:t>phones</w:t>
      </w:r>
      <w:r>
        <w:rPr>
          <w:spacing w:val="-9"/>
          <w:w w:val="115"/>
        </w:rPr>
        <w:t xml:space="preserve"> </w:t>
      </w:r>
      <w:r>
        <w:rPr>
          <w:w w:val="115"/>
        </w:rPr>
        <w:t>and</w:t>
      </w:r>
      <w:r>
        <w:rPr>
          <w:spacing w:val="-8"/>
          <w:w w:val="115"/>
        </w:rPr>
        <w:t xml:space="preserve"> </w:t>
      </w:r>
      <w:r>
        <w:rPr>
          <w:w w:val="115"/>
        </w:rPr>
        <w:t>laptops</w:t>
      </w:r>
      <w:r>
        <w:rPr>
          <w:spacing w:val="-9"/>
          <w:w w:val="115"/>
        </w:rPr>
        <w:t xml:space="preserve"> </w:t>
      </w:r>
      <w:r>
        <w:rPr>
          <w:w w:val="115"/>
        </w:rPr>
        <w:t>into</w:t>
      </w:r>
      <w:r>
        <w:rPr>
          <w:spacing w:val="-8"/>
          <w:w w:val="115"/>
        </w:rPr>
        <w:t xml:space="preserve"> </w:t>
      </w:r>
      <w:r>
        <w:rPr>
          <w:w w:val="115"/>
        </w:rPr>
        <w:t>listening</w:t>
      </w:r>
      <w:r>
        <w:rPr>
          <w:spacing w:val="-9"/>
          <w:w w:val="115"/>
        </w:rPr>
        <w:t xml:space="preserve"> </w:t>
      </w:r>
      <w:r>
        <w:rPr>
          <w:w w:val="115"/>
        </w:rPr>
        <w:t>devices,</w:t>
      </w:r>
      <w:r>
        <w:rPr>
          <w:spacing w:val="-7"/>
          <w:w w:val="115"/>
        </w:rPr>
        <w:t xml:space="preserve"> </w:t>
      </w:r>
      <w:r>
        <w:rPr>
          <w:w w:val="115"/>
        </w:rPr>
        <w:t>as</w:t>
      </w:r>
      <w:r>
        <w:rPr>
          <w:spacing w:val="-8"/>
          <w:w w:val="115"/>
        </w:rPr>
        <w:t xml:space="preserve"> </w:t>
      </w:r>
      <w:r>
        <w:rPr>
          <w:w w:val="115"/>
        </w:rPr>
        <w:t>well</w:t>
      </w:r>
      <w:r>
        <w:rPr>
          <w:spacing w:val="-9"/>
          <w:w w:val="115"/>
        </w:rPr>
        <w:t xml:space="preserve"> </w:t>
      </w:r>
      <w:r>
        <w:rPr>
          <w:w w:val="115"/>
        </w:rPr>
        <w:t>as</w:t>
      </w:r>
      <w:r>
        <w:rPr>
          <w:spacing w:val="-8"/>
          <w:w w:val="115"/>
        </w:rPr>
        <w:t xml:space="preserve"> </w:t>
      </w:r>
      <w:r>
        <w:rPr>
          <w:spacing w:val="-3"/>
          <w:w w:val="115"/>
        </w:rPr>
        <w:t>by</w:t>
      </w:r>
      <w:r>
        <w:rPr>
          <w:spacing w:val="-9"/>
          <w:w w:val="115"/>
        </w:rPr>
        <w:t xml:space="preserve"> </w:t>
      </w:r>
      <w:r>
        <w:rPr>
          <w:w w:val="115"/>
        </w:rPr>
        <w:t>fraudsters</w:t>
      </w:r>
      <w:r>
        <w:rPr>
          <w:spacing w:val="-9"/>
          <w:w w:val="115"/>
        </w:rPr>
        <w:t xml:space="preserve"> </w:t>
      </w:r>
      <w:r>
        <w:rPr>
          <w:w w:val="115"/>
        </w:rPr>
        <w:t>to</w:t>
      </w:r>
    </w:p>
    <w:p>
      <w:pPr>
        <w:pStyle w:val="BodyText"/>
        <w:spacing w:line="211" w:lineRule="auto"/>
        <w:jc w:val="both"/>
      </w:pPr>
      <w:r>
        <w:rPr>
          <w:w w:val="115"/>
        </w:rPr>
        <w:t>operate bank accounts by remote control</w:t>
      </w:r>
      <w:r>
        <w:rPr>
          <w:rFonts w:ascii="Bauhaus 93"/>
          <w:w w:val="115"/>
          <w:sz w:val="14"/>
        </w:rPr>
        <w:t>2</w:t>
      </w:r>
      <w:r>
        <w:rPr>
          <w:w w:val="115"/>
        </w:rPr>
        <w:t>.</w:t>
      </w:r>
    </w:p>
    <w:p>
      <w:pPr>
        <w:pStyle w:val="BodyText"/>
        <w:spacing w:line="204" w:lineRule="auto" w:before="57"/>
        <w:ind w:right="863" w:firstLine="298"/>
        <w:jc w:val="both"/>
      </w:pPr>
      <w:r>
        <w:rPr>
          <w:w w:val="110"/>
        </w:rPr>
        <w:t xml:space="preserve">Malware generally uses stealth techniques to hide, but eventually </w:t>
      </w:r>
      <w:r>
        <w:rPr>
          <w:w w:val="90"/>
        </w:rPr>
        <w:t xml:space="preserve">it’s </w:t>
      </w:r>
      <w:r>
        <w:rPr>
          <w:spacing w:val="-3"/>
          <w:w w:val="110"/>
        </w:rPr>
        <w:t>iden</w:t>
      </w:r>
      <w:r>
        <w:rPr>
          <w:w w:val="110"/>
        </w:rPr>
        <w:t>ti</w:t>
      </w:r>
      <w:r>
        <w:rPr>
          <w:rFonts w:ascii="Cambria" w:hAnsi="Cambria"/>
          <w:w w:val="110"/>
        </w:rPr>
        <w:t>fi</w:t>
      </w:r>
      <w:r>
        <w:rPr>
          <w:w w:val="110"/>
        </w:rPr>
        <w:t xml:space="preserve">ed and tools to remove it are written. There’s a whole ecosystem around malware: malware writers, botnets of infected machines,  and a range of </w:t>
      </w:r>
      <w:r>
        <w:rPr>
          <w:spacing w:val="-4"/>
          <w:w w:val="110"/>
        </w:rPr>
        <w:t>se-</w:t>
      </w:r>
      <w:r>
        <w:rPr>
          <w:spacing w:val="49"/>
          <w:w w:val="110"/>
        </w:rPr>
        <w:t xml:space="preserve"> </w:t>
      </w:r>
      <w:r>
        <w:rPr>
          <w:w w:val="110"/>
        </w:rPr>
        <w:t xml:space="preserve">curity </w:t>
      </w:r>
      <w:r>
        <w:rPr>
          <w:rFonts w:ascii="Cambria" w:hAnsi="Cambria"/>
          <w:w w:val="110"/>
        </w:rPr>
        <w:t>fi</w:t>
      </w:r>
      <w:r>
        <w:rPr>
          <w:w w:val="110"/>
        </w:rPr>
        <w:t>rms o</w:t>
      </w:r>
      <w:r>
        <w:rPr>
          <w:rFonts w:ascii="Cambria" w:hAnsi="Cambria"/>
          <w:w w:val="110"/>
        </w:rPr>
        <w:t>ff</w:t>
      </w:r>
      <w:r>
        <w:rPr>
          <w:w w:val="110"/>
        </w:rPr>
        <w:t xml:space="preserve">ering everything from threat intelligence to antivirus </w:t>
      </w:r>
      <w:r>
        <w:rPr>
          <w:spacing w:val="-4"/>
          <w:w w:val="110"/>
        </w:rPr>
        <w:t xml:space="preserve">software. </w:t>
      </w:r>
      <w:r>
        <w:rPr>
          <w:w w:val="110"/>
        </w:rPr>
        <w:t xml:space="preserve">(There are even </w:t>
      </w:r>
      <w:r>
        <w:rPr>
          <w:rFonts w:ascii="Cambria" w:hAnsi="Cambria"/>
          <w:w w:val="110"/>
        </w:rPr>
        <w:t>fi</w:t>
      </w:r>
      <w:r>
        <w:rPr>
          <w:w w:val="110"/>
        </w:rPr>
        <w:t xml:space="preserve">rms selling malware </w:t>
      </w:r>
      <w:r>
        <w:rPr>
          <w:w w:val="90"/>
        </w:rPr>
        <w:t xml:space="preserve">– </w:t>
      </w:r>
      <w:r>
        <w:rPr>
          <w:w w:val="110"/>
        </w:rPr>
        <w:t xml:space="preserve">particularly to government agencies.) And in addition to the formal </w:t>
      </w:r>
      <w:r>
        <w:rPr>
          <w:spacing w:val="-3"/>
          <w:w w:val="110"/>
        </w:rPr>
        <w:t xml:space="preserve">economy, </w:t>
      </w:r>
      <w:r>
        <w:rPr>
          <w:w w:val="110"/>
        </w:rPr>
        <w:t xml:space="preserve">there’s an underground economy </w:t>
      </w:r>
      <w:r>
        <w:rPr>
          <w:spacing w:val="-7"/>
          <w:w w:val="110"/>
        </w:rPr>
        <w:t xml:space="preserve">of </w:t>
      </w:r>
      <w:r>
        <w:rPr>
          <w:w w:val="110"/>
        </w:rPr>
        <w:t>cyber-crooks</w:t>
      </w:r>
      <w:r>
        <w:rPr>
          <w:spacing w:val="9"/>
          <w:w w:val="110"/>
        </w:rPr>
        <w:t xml:space="preserve"> </w:t>
      </w:r>
      <w:r>
        <w:rPr>
          <w:w w:val="110"/>
        </w:rPr>
        <w:t>selling</w:t>
      </w:r>
      <w:r>
        <w:rPr>
          <w:spacing w:val="10"/>
          <w:w w:val="110"/>
        </w:rPr>
        <w:t xml:space="preserve"> </w:t>
      </w:r>
      <w:r>
        <w:rPr>
          <w:w w:val="110"/>
        </w:rPr>
        <w:t>everything</w:t>
      </w:r>
      <w:r>
        <w:rPr>
          <w:spacing w:val="9"/>
          <w:w w:val="110"/>
        </w:rPr>
        <w:t xml:space="preserve"> </w:t>
      </w:r>
      <w:r>
        <w:rPr>
          <w:w w:val="110"/>
        </w:rPr>
        <w:t>from</w:t>
      </w:r>
      <w:r>
        <w:rPr>
          <w:spacing w:val="10"/>
          <w:w w:val="110"/>
        </w:rPr>
        <w:t xml:space="preserve"> </w:t>
      </w:r>
      <w:r>
        <w:rPr>
          <w:w w:val="110"/>
        </w:rPr>
        <w:t>banking</w:t>
      </w:r>
      <w:r>
        <w:rPr>
          <w:spacing w:val="9"/>
          <w:w w:val="110"/>
        </w:rPr>
        <w:t xml:space="preserve"> </w:t>
      </w:r>
      <w:r>
        <w:rPr>
          <w:w w:val="110"/>
        </w:rPr>
        <w:t>Trojans</w:t>
      </w:r>
      <w:r>
        <w:rPr>
          <w:spacing w:val="10"/>
          <w:w w:val="110"/>
        </w:rPr>
        <w:t xml:space="preserve"> </w:t>
      </w:r>
      <w:r>
        <w:rPr>
          <w:w w:val="110"/>
        </w:rPr>
        <w:t>to</w:t>
      </w:r>
      <w:r>
        <w:rPr>
          <w:spacing w:val="9"/>
          <w:w w:val="110"/>
        </w:rPr>
        <w:t xml:space="preserve"> </w:t>
      </w:r>
      <w:r>
        <w:rPr>
          <w:w w:val="110"/>
        </w:rPr>
        <w:t>DDoS-for-hire</w:t>
      </w:r>
      <w:r>
        <w:rPr>
          <w:spacing w:val="10"/>
          <w:w w:val="110"/>
        </w:rPr>
        <w:t xml:space="preserve"> </w:t>
      </w:r>
      <w:r>
        <w:rPr>
          <w:w w:val="110"/>
        </w:rPr>
        <w:t>services.</w:t>
      </w:r>
    </w:p>
    <w:p>
      <w:pPr>
        <w:pStyle w:val="BodyText"/>
        <w:spacing w:before="5"/>
        <w:ind w:left="0"/>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25"/>
        </w:rPr>
        <w:t>Early history of</w:t>
      </w:r>
      <w:r>
        <w:rPr>
          <w:spacing w:val="36"/>
          <w:w w:val="125"/>
        </w:rPr>
        <w:t xml:space="preserve"> </w:t>
      </w:r>
      <w:r>
        <w:rPr>
          <w:w w:val="125"/>
        </w:rPr>
        <w:t>malware</w:t>
      </w:r>
    </w:p>
    <w:p>
      <w:pPr>
        <w:pStyle w:val="BodyText"/>
        <w:spacing w:line="204" w:lineRule="auto" w:before="201"/>
        <w:ind w:right="863"/>
        <w:jc w:val="both"/>
      </w:pPr>
      <w:r>
        <w:rPr>
          <w:w w:val="115"/>
        </w:rPr>
        <w:t xml:space="preserve">It the early </w:t>
      </w:r>
      <w:r>
        <w:rPr>
          <w:w w:val="90"/>
        </w:rPr>
        <w:t xml:space="preserve">1960’s, </w:t>
      </w:r>
      <w:r>
        <w:rPr>
          <w:w w:val="115"/>
        </w:rPr>
        <w:t xml:space="preserve">machines were slow and their CPU cycles were rationed </w:t>
      </w:r>
      <w:r>
        <w:rPr>
          <w:w w:val="90"/>
        </w:rPr>
        <w:t xml:space="preserve">– </w:t>
      </w:r>
      <w:r>
        <w:rPr>
          <w:w w:val="115"/>
        </w:rPr>
        <w:t xml:space="preserve">with students often at the tail of the queue. Students </w:t>
      </w:r>
      <w:r>
        <w:rPr>
          <w:spacing w:val="-3"/>
          <w:w w:val="115"/>
        </w:rPr>
        <w:t xml:space="preserve">invented </w:t>
      </w:r>
      <w:r>
        <w:rPr>
          <w:w w:val="115"/>
        </w:rPr>
        <w:t xml:space="preserve">tricks such </w:t>
      </w:r>
      <w:r>
        <w:rPr>
          <w:spacing w:val="-5"/>
          <w:w w:val="115"/>
        </w:rPr>
        <w:t xml:space="preserve">as </w:t>
      </w:r>
      <w:r>
        <w:rPr>
          <w:w w:val="115"/>
        </w:rPr>
        <w:t>writing</w:t>
      </w:r>
      <w:r>
        <w:rPr>
          <w:spacing w:val="-8"/>
          <w:w w:val="115"/>
        </w:rPr>
        <w:t xml:space="preserve"> </w:t>
      </w:r>
      <w:r>
        <w:rPr>
          <w:w w:val="115"/>
        </w:rPr>
        <w:t>computer</w:t>
      </w:r>
      <w:r>
        <w:rPr>
          <w:spacing w:val="-7"/>
          <w:w w:val="115"/>
        </w:rPr>
        <w:t xml:space="preserve"> </w:t>
      </w:r>
      <w:r>
        <w:rPr>
          <w:w w:val="115"/>
        </w:rPr>
        <w:t>games</w:t>
      </w:r>
      <w:r>
        <w:rPr>
          <w:spacing w:val="-7"/>
          <w:w w:val="115"/>
        </w:rPr>
        <w:t xml:space="preserve"> </w:t>
      </w:r>
      <w:r>
        <w:rPr>
          <w:w w:val="115"/>
        </w:rPr>
        <w:t>with</w:t>
      </w:r>
      <w:r>
        <w:rPr>
          <w:spacing w:val="-7"/>
          <w:w w:val="115"/>
        </w:rPr>
        <w:t xml:space="preserve"> </w:t>
      </w:r>
      <w:r>
        <w:rPr>
          <w:w w:val="115"/>
        </w:rPr>
        <w:t>a</w:t>
      </w:r>
      <w:r>
        <w:rPr>
          <w:spacing w:val="-7"/>
          <w:w w:val="115"/>
        </w:rPr>
        <w:t xml:space="preserve"> </w:t>
      </w:r>
      <w:r>
        <w:rPr>
          <w:w w:val="115"/>
        </w:rPr>
        <w:t>Trojan</w:t>
      </w:r>
      <w:r>
        <w:rPr>
          <w:spacing w:val="-7"/>
          <w:w w:val="115"/>
        </w:rPr>
        <w:t xml:space="preserve"> </w:t>
      </w:r>
      <w:r>
        <w:rPr>
          <w:w w:val="115"/>
        </w:rPr>
        <w:t>inside</w:t>
      </w:r>
      <w:r>
        <w:rPr>
          <w:spacing w:val="-7"/>
          <w:w w:val="115"/>
        </w:rPr>
        <w:t xml:space="preserve"> </w:t>
      </w:r>
      <w:r>
        <w:rPr>
          <w:w w:val="115"/>
        </w:rPr>
        <w:t>to</w:t>
      </w:r>
      <w:r>
        <w:rPr>
          <w:spacing w:val="-7"/>
          <w:w w:val="115"/>
        </w:rPr>
        <w:t xml:space="preserve"> </w:t>
      </w:r>
      <w:r>
        <w:rPr>
          <w:spacing w:val="-3"/>
          <w:w w:val="115"/>
        </w:rPr>
        <w:t>check</w:t>
      </w:r>
      <w:r>
        <w:rPr>
          <w:spacing w:val="-7"/>
          <w:w w:val="115"/>
        </w:rPr>
        <w:t xml:space="preserve"> </w:t>
      </w:r>
      <w:r>
        <w:rPr>
          <w:w w:val="115"/>
        </w:rPr>
        <w:t>if</w:t>
      </w:r>
      <w:r>
        <w:rPr>
          <w:spacing w:val="-7"/>
          <w:w w:val="115"/>
        </w:rPr>
        <w:t xml:space="preserve"> </w:t>
      </w:r>
      <w:r>
        <w:rPr>
          <w:w w:val="115"/>
        </w:rPr>
        <w:t>the</w:t>
      </w:r>
      <w:r>
        <w:rPr>
          <w:spacing w:val="-7"/>
          <w:w w:val="115"/>
        </w:rPr>
        <w:t xml:space="preserve"> </w:t>
      </w:r>
      <w:r>
        <w:rPr>
          <w:w w:val="115"/>
        </w:rPr>
        <w:t>program</w:t>
      </w:r>
      <w:r>
        <w:rPr>
          <w:spacing w:val="-7"/>
          <w:w w:val="115"/>
        </w:rPr>
        <w:t xml:space="preserve"> </w:t>
      </w:r>
      <w:r>
        <w:rPr>
          <w:w w:val="115"/>
        </w:rPr>
        <w:t>is</w:t>
      </w:r>
      <w:r>
        <w:rPr>
          <w:spacing w:val="-7"/>
          <w:w w:val="115"/>
        </w:rPr>
        <w:t xml:space="preserve"> </w:t>
      </w:r>
      <w:r>
        <w:rPr>
          <w:w w:val="115"/>
        </w:rPr>
        <w:t>running as root, and if so to create a privileged account with a known password. By</w:t>
      </w:r>
      <w:r>
        <w:rPr>
          <w:spacing w:val="-40"/>
          <w:w w:val="115"/>
        </w:rPr>
        <w:t xml:space="preserve"> </w:t>
      </w:r>
      <w:r>
        <w:rPr>
          <w:w w:val="115"/>
        </w:rPr>
        <w:t xml:space="preserve">the 1970s, time-sharing systems at universities were the target of more and </w:t>
      </w:r>
      <w:r>
        <w:rPr>
          <w:spacing w:val="-4"/>
          <w:w w:val="115"/>
        </w:rPr>
        <w:t xml:space="preserve">more </w:t>
      </w:r>
      <w:r>
        <w:rPr>
          <w:w w:val="115"/>
        </w:rPr>
        <w:t xml:space="preserve">pranks involving Trojans. All sorts of tricks were developed. In 1978, John Shoch and Jon Hupp of Xerox </w:t>
      </w:r>
      <w:r>
        <w:rPr>
          <w:spacing w:val="-6"/>
          <w:w w:val="115"/>
        </w:rPr>
        <w:t xml:space="preserve">PARC </w:t>
      </w:r>
      <w:r>
        <w:rPr>
          <w:w w:val="115"/>
        </w:rPr>
        <w:t xml:space="preserve">wrote a program they called a </w:t>
      </w:r>
      <w:r>
        <w:rPr>
          <w:rFonts w:ascii="Palatino Linotype" w:hAnsi="Palatino Linotype"/>
          <w:i/>
          <w:w w:val="115"/>
        </w:rPr>
        <w:t>worm</w:t>
      </w:r>
      <w:r>
        <w:rPr>
          <w:w w:val="115"/>
        </w:rPr>
        <w:t>, which replicated itself across a network looking for idle processors so it could assign them tasks</w:t>
      </w:r>
      <w:r>
        <w:rPr>
          <w:spacing w:val="15"/>
          <w:w w:val="115"/>
        </w:rPr>
        <w:t xml:space="preserve"> </w:t>
      </w:r>
      <w:r>
        <w:rPr>
          <w:w w:val="115"/>
        </w:rPr>
        <w:t>[1724].</w:t>
      </w:r>
    </w:p>
    <w:p>
      <w:pPr>
        <w:pStyle w:val="BodyText"/>
        <w:spacing w:line="204" w:lineRule="auto" w:before="98"/>
        <w:ind w:right="863" w:firstLine="298"/>
        <w:jc w:val="both"/>
      </w:pPr>
      <w:r>
        <w:rPr/>
      </w:r>
      <w:r>
        <w:rPr>
          <w:w w:val="116"/>
        </w:rPr>
        <w:t>In</w:t>
      </w:r>
      <w:r>
        <w:rPr>
          <w:spacing w:val="-5"/>
        </w:rPr>
        <w:t xml:space="preserve"> </w:t>
      </w:r>
      <w:r>
        <w:rPr>
          <w:w w:val="107"/>
        </w:rPr>
        <w:t>1984,</w:t>
      </w:r>
      <w:r>
        <w:rPr>
          <w:spacing w:val="-1"/>
        </w:rPr>
        <w:t xml:space="preserve"> </w:t>
      </w:r>
      <w:r>
        <w:rPr>
          <w:w w:val="112"/>
        </w:rPr>
        <w:t>Ken</w:t>
      </w:r>
      <w:r>
        <w:rPr>
          <w:spacing w:val="-5"/>
        </w:rPr>
        <w:t xml:space="preserve"> </w:t>
      </w:r>
      <w:r>
        <w:rPr>
          <w:w w:val="114"/>
        </w:rPr>
        <w:t>Thompson</w:t>
      </w:r>
      <w:r>
        <w:rPr>
          <w:spacing w:val="-5"/>
        </w:rPr>
        <w:t xml:space="preserve"> </w:t>
      </w:r>
      <w:r>
        <w:rPr>
          <w:w w:val="112"/>
        </w:rPr>
        <w:t>g</w:t>
      </w:r>
      <w:r>
        <w:rPr>
          <w:spacing w:val="-6"/>
          <w:w w:val="112"/>
        </w:rPr>
        <w:t>a</w:t>
      </w:r>
      <w:r>
        <w:rPr>
          <w:spacing w:val="-6"/>
          <w:w w:val="111"/>
        </w:rPr>
        <w:t>v</w:t>
      </w:r>
      <w:r>
        <w:rPr>
          <w:w w:val="105"/>
        </w:rPr>
        <w:t>e</w:t>
      </w:r>
      <w:r>
        <w:rPr>
          <w:spacing w:val="-5"/>
        </w:rPr>
        <w:t xml:space="preserve"> </w:t>
      </w:r>
      <w:r>
        <w:rPr>
          <w:w w:val="119"/>
        </w:rPr>
        <w:t>a</w:t>
      </w:r>
      <w:r>
        <w:rPr>
          <w:spacing w:val="-5"/>
        </w:rPr>
        <w:t xml:space="preserve"> </w:t>
      </w:r>
      <w:r>
        <w:rPr>
          <w:w w:val="108"/>
        </w:rPr>
        <w:t>classic</w:t>
      </w:r>
      <w:r>
        <w:rPr>
          <w:spacing w:val="-5"/>
        </w:rPr>
        <w:t xml:space="preserve"> </w:t>
      </w:r>
      <w:r>
        <w:rPr>
          <w:w w:val="118"/>
        </w:rPr>
        <w:t>pa</w:t>
      </w:r>
      <w:r>
        <w:rPr>
          <w:spacing w:val="5"/>
          <w:w w:val="118"/>
        </w:rPr>
        <w:t>p</w:t>
      </w:r>
      <w:r>
        <w:rPr>
          <w:w w:val="113"/>
        </w:rPr>
        <w:t>e</w:t>
      </w:r>
      <w:r>
        <w:rPr>
          <w:spacing w:val="22"/>
          <w:w w:val="113"/>
        </w:rPr>
        <w:t>r</w:t>
      </w:r>
      <w:r>
        <w:rPr>
          <w:w w:val="81"/>
        </w:rPr>
        <w:t>“Re</w:t>
      </w:r>
      <w:r>
        <w:rPr>
          <w:rFonts w:ascii="Cambria" w:hAnsi="Cambria"/>
          <w:w w:val="96"/>
        </w:rPr>
        <w:t>ﬂ</w:t>
      </w:r>
      <w:r>
        <w:rPr>
          <w:w w:val="112"/>
        </w:rPr>
        <w:t>ections</w:t>
      </w:r>
      <w:r>
        <w:rPr>
          <w:spacing w:val="-5"/>
        </w:rPr>
        <w:t xml:space="preserve"> </w:t>
      </w:r>
      <w:r>
        <w:rPr>
          <w:w w:val="115"/>
        </w:rPr>
        <w:t>On</w:t>
      </w:r>
      <w:r>
        <w:rPr>
          <w:spacing w:val="-5"/>
        </w:rPr>
        <w:t xml:space="preserve"> </w:t>
      </w:r>
      <w:r>
        <w:rPr>
          <w:spacing w:val="-17"/>
          <w:w w:val="125"/>
        </w:rPr>
        <w:t>T</w:t>
      </w:r>
      <w:r>
        <w:rPr>
          <w:w w:val="116"/>
        </w:rPr>
        <w:t>rusting</w:t>
      </w:r>
      <w:r>
        <w:rPr>
          <w:spacing w:val="-5"/>
        </w:rPr>
        <w:t xml:space="preserve"> </w:t>
      </w:r>
      <w:r>
        <w:rPr>
          <w:spacing w:val="-17"/>
          <w:w w:val="125"/>
        </w:rPr>
        <w:t>T</w:t>
      </w:r>
      <w:r>
        <w:rPr>
          <w:w w:val="121"/>
        </w:rPr>
        <w:t>rust</w:t>
      </w:r>
      <w:r>
        <w:rPr>
          <w:spacing w:val="-25"/>
          <w:w w:val="49"/>
        </w:rPr>
        <w:t>”</w:t>
      </w:r>
      <w:r>
        <w:rPr>
          <w:w w:val="117"/>
        </w:rPr>
        <w:t xml:space="preserve">, </w:t>
      </w:r>
      <w:r>
        <w:rPr>
          <w:w w:val="115"/>
        </w:rPr>
        <w:t>when</w:t>
      </w:r>
      <w:r>
        <w:rPr>
          <w:spacing w:val="-15"/>
          <w:w w:val="115"/>
        </w:rPr>
        <w:t xml:space="preserve"> </w:t>
      </w:r>
      <w:r>
        <w:rPr>
          <w:w w:val="115"/>
        </w:rPr>
        <w:t>he</w:t>
      </w:r>
      <w:r>
        <w:rPr>
          <w:spacing w:val="-14"/>
          <w:w w:val="115"/>
        </w:rPr>
        <w:t xml:space="preserve"> </w:t>
      </w:r>
      <w:r>
        <w:rPr>
          <w:w w:val="115"/>
        </w:rPr>
        <w:t>accepted</w:t>
      </w:r>
      <w:r>
        <w:rPr>
          <w:spacing w:val="-14"/>
          <w:w w:val="115"/>
        </w:rPr>
        <w:t xml:space="preserve"> </w:t>
      </w:r>
      <w:r>
        <w:rPr>
          <w:w w:val="115"/>
        </w:rPr>
        <w:t>a</w:t>
      </w:r>
      <w:r>
        <w:rPr>
          <w:spacing w:val="-14"/>
          <w:w w:val="115"/>
        </w:rPr>
        <w:t xml:space="preserve"> </w:t>
      </w:r>
      <w:r>
        <w:rPr>
          <w:spacing w:val="-3"/>
          <w:w w:val="115"/>
        </w:rPr>
        <w:t>Turing</w:t>
      </w:r>
      <w:r>
        <w:rPr>
          <w:spacing w:val="-15"/>
          <w:w w:val="115"/>
        </w:rPr>
        <w:t xml:space="preserve"> </w:t>
      </w:r>
      <w:r>
        <w:rPr>
          <w:w w:val="115"/>
        </w:rPr>
        <w:t>award,</w:t>
      </w:r>
      <w:r>
        <w:rPr>
          <w:spacing w:val="-11"/>
          <w:w w:val="115"/>
        </w:rPr>
        <w:t xml:space="preserve"> </w:t>
      </w:r>
      <w:r>
        <w:rPr>
          <w:w w:val="115"/>
        </w:rPr>
        <w:t>the</w:t>
      </w:r>
      <w:r>
        <w:rPr>
          <w:spacing w:val="-15"/>
          <w:w w:val="115"/>
        </w:rPr>
        <w:t xml:space="preserve"> </w:t>
      </w:r>
      <w:r>
        <w:rPr>
          <w:w w:val="115"/>
        </w:rPr>
        <w:t>top</w:t>
      </w:r>
      <w:r>
        <w:rPr>
          <w:spacing w:val="-14"/>
          <w:w w:val="115"/>
        </w:rPr>
        <w:t xml:space="preserve"> </w:t>
      </w:r>
      <w:r>
        <w:rPr>
          <w:w w:val="115"/>
        </w:rPr>
        <w:t>prize</w:t>
      </w:r>
      <w:r>
        <w:rPr>
          <w:spacing w:val="-14"/>
          <w:w w:val="115"/>
        </w:rPr>
        <w:t xml:space="preserve"> </w:t>
      </w:r>
      <w:r>
        <w:rPr>
          <w:w w:val="115"/>
        </w:rPr>
        <w:t>in</w:t>
      </w:r>
      <w:r>
        <w:rPr>
          <w:spacing w:val="-14"/>
          <w:w w:val="115"/>
        </w:rPr>
        <w:t xml:space="preserve"> </w:t>
      </w:r>
      <w:r>
        <w:rPr>
          <w:w w:val="115"/>
        </w:rPr>
        <w:t>computer</w:t>
      </w:r>
      <w:r>
        <w:rPr>
          <w:spacing w:val="-15"/>
          <w:w w:val="115"/>
        </w:rPr>
        <w:t xml:space="preserve"> </w:t>
      </w:r>
      <w:r>
        <w:rPr>
          <w:w w:val="115"/>
        </w:rPr>
        <w:t>science.</w:t>
      </w:r>
      <w:r>
        <w:rPr>
          <w:spacing w:val="13"/>
          <w:w w:val="115"/>
        </w:rPr>
        <w:t xml:space="preserve"> </w:t>
      </w:r>
      <w:r>
        <w:rPr>
          <w:w w:val="115"/>
        </w:rPr>
        <w:t>He</w:t>
      </w:r>
      <w:r>
        <w:rPr>
          <w:spacing w:val="-15"/>
          <w:w w:val="115"/>
        </w:rPr>
        <w:t xml:space="preserve"> </w:t>
      </w:r>
      <w:r>
        <w:rPr>
          <w:w w:val="115"/>
        </w:rPr>
        <w:t xml:space="preserve">showed that even if the source code for a system were carefully inspected and </w:t>
      </w:r>
      <w:r>
        <w:rPr>
          <w:spacing w:val="-5"/>
          <w:w w:val="115"/>
        </w:rPr>
        <w:t xml:space="preserve">known </w:t>
      </w:r>
      <w:r>
        <w:rPr>
          <w:w w:val="115"/>
        </w:rPr>
        <w:t xml:space="preserve">to </w:t>
      </w:r>
      <w:r>
        <w:rPr>
          <w:spacing w:val="2"/>
          <w:w w:val="115"/>
        </w:rPr>
        <w:t xml:space="preserve">be </w:t>
      </w:r>
      <w:r>
        <w:rPr>
          <w:w w:val="115"/>
        </w:rPr>
        <w:t xml:space="preserve">free of vulnerabilities, a trapdoor could still </w:t>
      </w:r>
      <w:r>
        <w:rPr>
          <w:spacing w:val="2"/>
          <w:w w:val="115"/>
        </w:rPr>
        <w:t xml:space="preserve">be </w:t>
      </w:r>
      <w:r>
        <w:rPr>
          <w:w w:val="115"/>
        </w:rPr>
        <w:t>inserted [1883]. His trick was</w:t>
      </w:r>
      <w:r>
        <w:rPr>
          <w:spacing w:val="34"/>
          <w:w w:val="115"/>
        </w:rPr>
        <w:t xml:space="preserve"> </w:t>
      </w:r>
      <w:r>
        <w:rPr>
          <w:w w:val="115"/>
        </w:rPr>
        <w:t>to</w:t>
      </w:r>
      <w:r>
        <w:rPr>
          <w:spacing w:val="34"/>
          <w:w w:val="115"/>
        </w:rPr>
        <w:t xml:space="preserve"> </w:t>
      </w:r>
      <w:r>
        <w:rPr>
          <w:w w:val="115"/>
        </w:rPr>
        <w:t>build</w:t>
      </w:r>
      <w:r>
        <w:rPr>
          <w:spacing w:val="34"/>
          <w:w w:val="115"/>
        </w:rPr>
        <w:t xml:space="preserve"> </w:t>
      </w:r>
      <w:r>
        <w:rPr>
          <w:w w:val="115"/>
        </w:rPr>
        <w:t>the</w:t>
      </w:r>
      <w:r>
        <w:rPr>
          <w:spacing w:val="34"/>
          <w:w w:val="115"/>
        </w:rPr>
        <w:t xml:space="preserve"> </w:t>
      </w:r>
      <w:r>
        <w:rPr>
          <w:w w:val="115"/>
        </w:rPr>
        <w:t>trapdoor</w:t>
      </w:r>
      <w:r>
        <w:rPr>
          <w:spacing w:val="34"/>
          <w:w w:val="115"/>
        </w:rPr>
        <w:t xml:space="preserve"> </w:t>
      </w:r>
      <w:r>
        <w:rPr>
          <w:w w:val="115"/>
        </w:rPr>
        <w:t>into</w:t>
      </w:r>
      <w:r>
        <w:rPr>
          <w:spacing w:val="35"/>
          <w:w w:val="115"/>
        </w:rPr>
        <w:t xml:space="preserve"> </w:t>
      </w:r>
      <w:r>
        <w:rPr>
          <w:w w:val="115"/>
        </w:rPr>
        <w:t>the</w:t>
      </w:r>
      <w:r>
        <w:rPr>
          <w:spacing w:val="34"/>
          <w:w w:val="115"/>
        </w:rPr>
        <w:t xml:space="preserve"> </w:t>
      </w:r>
      <w:r>
        <w:rPr>
          <w:w w:val="115"/>
        </w:rPr>
        <w:t>compiler.</w:t>
      </w:r>
      <w:r>
        <w:rPr>
          <w:spacing w:val="53"/>
          <w:w w:val="115"/>
        </w:rPr>
        <w:t xml:space="preserve"> </w:t>
      </w:r>
      <w:r>
        <w:rPr>
          <w:w w:val="115"/>
        </w:rPr>
        <w:t>If</w:t>
      </w:r>
      <w:r>
        <w:rPr>
          <w:spacing w:val="34"/>
          <w:w w:val="115"/>
        </w:rPr>
        <w:t xml:space="preserve"> </w:t>
      </w:r>
      <w:r>
        <w:rPr>
          <w:w w:val="115"/>
        </w:rPr>
        <w:t>this</w:t>
      </w:r>
      <w:r>
        <w:rPr>
          <w:spacing w:val="34"/>
          <w:w w:val="115"/>
        </w:rPr>
        <w:t xml:space="preserve"> </w:t>
      </w:r>
      <w:r>
        <w:rPr>
          <w:w w:val="115"/>
        </w:rPr>
        <w:t>recognized</w:t>
      </w:r>
      <w:r>
        <w:rPr>
          <w:spacing w:val="35"/>
          <w:w w:val="115"/>
        </w:rPr>
        <w:t xml:space="preserve"> </w:t>
      </w:r>
      <w:r>
        <w:rPr>
          <w:w w:val="115"/>
        </w:rPr>
        <w:t>that</w:t>
      </w:r>
      <w:r>
        <w:rPr>
          <w:spacing w:val="34"/>
          <w:w w:val="115"/>
        </w:rPr>
        <w:t xml:space="preserve"> </w:t>
      </w:r>
      <w:r>
        <w:rPr>
          <w:w w:val="115"/>
        </w:rPr>
        <w:t>it</w:t>
      </w:r>
      <w:r>
        <w:rPr>
          <w:spacing w:val="34"/>
          <w:w w:val="115"/>
        </w:rPr>
        <w:t xml:space="preserve"> </w:t>
      </w:r>
      <w:r>
        <w:rPr>
          <w:w w:val="115"/>
        </w:rPr>
        <w:t>was</w:t>
      </w:r>
    </w:p>
    <w:p>
      <w:pPr>
        <w:spacing w:line="235" w:lineRule="auto" w:before="0"/>
        <w:ind w:left="811" w:right="860" w:firstLine="221"/>
        <w:jc w:val="both"/>
        <w:rPr>
          <w:rFonts w:ascii="Century" w:hAnsi="Century"/>
          <w:sz w:val="16"/>
        </w:rPr>
      </w:pPr>
      <w:r>
        <w:rPr>
          <w:rFonts w:ascii="Bookman Old Style" w:hAnsi="Bookman Old Style"/>
          <w:b w:val="0"/>
          <w:position w:val="6"/>
          <w:sz w:val="12"/>
        </w:rPr>
        <w:t>2</w:t>
      </w:r>
      <w:r>
        <w:rPr>
          <w:rFonts w:ascii="Century" w:hAnsi="Century"/>
          <w:sz w:val="16"/>
        </w:rPr>
        <w:t>At</w:t>
      </w:r>
      <w:r>
        <w:rPr>
          <w:rFonts w:ascii="Century" w:hAnsi="Century"/>
          <w:spacing w:val="-7"/>
          <w:sz w:val="16"/>
        </w:rPr>
        <w:t xml:space="preserve"> </w:t>
      </w:r>
      <w:r>
        <w:rPr>
          <w:rFonts w:ascii="Century" w:hAnsi="Century"/>
          <w:sz w:val="16"/>
        </w:rPr>
        <w:t>the</w:t>
      </w:r>
      <w:r>
        <w:rPr>
          <w:rFonts w:ascii="Century" w:hAnsi="Century"/>
          <w:spacing w:val="-6"/>
          <w:sz w:val="16"/>
        </w:rPr>
        <w:t xml:space="preserve"> </w:t>
      </w:r>
      <w:r>
        <w:rPr>
          <w:rFonts w:ascii="Century" w:hAnsi="Century"/>
          <w:sz w:val="16"/>
        </w:rPr>
        <w:t>other</w:t>
      </w:r>
      <w:r>
        <w:rPr>
          <w:rFonts w:ascii="Century" w:hAnsi="Century"/>
          <w:spacing w:val="-6"/>
          <w:sz w:val="16"/>
        </w:rPr>
        <w:t xml:space="preserve"> </w:t>
      </w:r>
      <w:r>
        <w:rPr>
          <w:rFonts w:ascii="Century" w:hAnsi="Century"/>
          <w:sz w:val="16"/>
        </w:rPr>
        <w:t>end</w:t>
      </w:r>
      <w:r>
        <w:rPr>
          <w:rFonts w:ascii="Century" w:hAnsi="Century"/>
          <w:spacing w:val="-7"/>
          <w:sz w:val="16"/>
        </w:rPr>
        <w:t xml:space="preserve"> </w:t>
      </w:r>
      <w:r>
        <w:rPr>
          <w:rFonts w:ascii="Century" w:hAnsi="Century"/>
          <w:sz w:val="16"/>
        </w:rPr>
        <w:t>of</w:t>
      </w:r>
      <w:r>
        <w:rPr>
          <w:rFonts w:ascii="Century" w:hAnsi="Century"/>
          <w:spacing w:val="-6"/>
          <w:sz w:val="16"/>
        </w:rPr>
        <w:t xml:space="preserve"> </w:t>
      </w:r>
      <w:r>
        <w:rPr>
          <w:rFonts w:ascii="Century" w:hAnsi="Century"/>
          <w:sz w:val="16"/>
        </w:rPr>
        <w:t>the</w:t>
      </w:r>
      <w:r>
        <w:rPr>
          <w:rFonts w:ascii="Century" w:hAnsi="Century"/>
          <w:spacing w:val="-6"/>
          <w:sz w:val="16"/>
        </w:rPr>
        <w:t xml:space="preserve"> </w:t>
      </w:r>
      <w:r>
        <w:rPr>
          <w:rFonts w:ascii="Century" w:hAnsi="Century"/>
          <w:sz w:val="16"/>
        </w:rPr>
        <w:t>spectrum,</w:t>
      </w:r>
      <w:r>
        <w:rPr>
          <w:rFonts w:ascii="Century" w:hAnsi="Century"/>
          <w:spacing w:val="-6"/>
          <w:sz w:val="16"/>
        </w:rPr>
        <w:t xml:space="preserve"> </w:t>
      </w:r>
      <w:r>
        <w:rPr>
          <w:rFonts w:ascii="Century" w:hAnsi="Century"/>
          <w:sz w:val="16"/>
        </w:rPr>
        <w:t>some</w:t>
      </w:r>
      <w:r>
        <w:rPr>
          <w:rFonts w:ascii="Century" w:hAnsi="Century"/>
          <w:spacing w:val="-6"/>
          <w:sz w:val="16"/>
        </w:rPr>
        <w:t xml:space="preserve"> </w:t>
      </w:r>
      <w:r>
        <w:rPr>
          <w:rFonts w:ascii="Century" w:hAnsi="Century"/>
          <w:sz w:val="16"/>
        </w:rPr>
        <w:t>antivirus</w:t>
      </w:r>
      <w:r>
        <w:rPr>
          <w:rFonts w:ascii="Century" w:hAnsi="Century"/>
          <w:spacing w:val="-6"/>
          <w:sz w:val="16"/>
        </w:rPr>
        <w:t xml:space="preserve"> </w:t>
      </w:r>
      <w:r>
        <w:rPr>
          <w:rFonts w:ascii="Century" w:hAnsi="Century"/>
          <w:sz w:val="16"/>
        </w:rPr>
        <w:t>products</w:t>
      </w:r>
      <w:r>
        <w:rPr>
          <w:rFonts w:ascii="Century" w:hAnsi="Century"/>
          <w:spacing w:val="-7"/>
          <w:sz w:val="16"/>
        </w:rPr>
        <w:t xml:space="preserve"> </w:t>
      </w:r>
      <w:r>
        <w:rPr>
          <w:rFonts w:ascii="Century" w:hAnsi="Century"/>
          <w:sz w:val="16"/>
        </w:rPr>
        <w:t>behave</w:t>
      </w:r>
      <w:r>
        <w:rPr>
          <w:rFonts w:ascii="Century" w:hAnsi="Century"/>
          <w:spacing w:val="-6"/>
          <w:sz w:val="16"/>
        </w:rPr>
        <w:t xml:space="preserve"> </w:t>
      </w:r>
      <w:r>
        <w:rPr>
          <w:rFonts w:ascii="Century" w:hAnsi="Century"/>
          <w:sz w:val="16"/>
        </w:rPr>
        <w:t>like</w:t>
      </w:r>
      <w:r>
        <w:rPr>
          <w:rFonts w:ascii="Century" w:hAnsi="Century"/>
          <w:spacing w:val="-6"/>
          <w:sz w:val="16"/>
        </w:rPr>
        <w:t xml:space="preserve"> </w:t>
      </w:r>
      <w:r>
        <w:rPr>
          <w:rFonts w:ascii="Century" w:hAnsi="Century"/>
          <w:sz w:val="16"/>
        </w:rPr>
        <w:t>malware</w:t>
      </w:r>
      <w:r>
        <w:rPr>
          <w:rFonts w:ascii="Century" w:hAnsi="Century"/>
          <w:spacing w:val="-7"/>
          <w:sz w:val="16"/>
        </w:rPr>
        <w:t xml:space="preserve"> </w:t>
      </w:r>
      <w:r>
        <w:rPr>
          <w:rFonts w:ascii="Century" w:hAnsi="Century"/>
          <w:sz w:val="16"/>
        </w:rPr>
        <w:t>in</w:t>
      </w:r>
      <w:r>
        <w:rPr>
          <w:rFonts w:ascii="Century" w:hAnsi="Century"/>
          <w:spacing w:val="-6"/>
          <w:sz w:val="16"/>
        </w:rPr>
        <w:t xml:space="preserve"> </w:t>
      </w:r>
      <w:r>
        <w:rPr>
          <w:rFonts w:ascii="Century" w:hAnsi="Century"/>
          <w:sz w:val="16"/>
        </w:rPr>
        <w:t xml:space="preserve">various ways, including being very hard to remove after a ‘free trial’, or </w:t>
      </w:r>
      <w:r>
        <w:rPr>
          <w:rFonts w:ascii="Century" w:hAnsi="Century"/>
          <w:spacing w:val="-3"/>
          <w:sz w:val="16"/>
        </w:rPr>
        <w:t xml:space="preserve">by </w:t>
      </w:r>
      <w:r>
        <w:rPr>
          <w:rFonts w:ascii="Century" w:hAnsi="Century"/>
          <w:sz w:val="16"/>
        </w:rPr>
        <w:t xml:space="preserve">introducing insecurities. In December 2019, one brand of </w:t>
      </w:r>
      <w:r>
        <w:rPr>
          <w:rFonts w:ascii="Century" w:hAnsi="Century"/>
          <w:spacing w:val="-10"/>
          <w:sz w:val="16"/>
        </w:rPr>
        <w:t xml:space="preserve">AV </w:t>
      </w:r>
      <w:r>
        <w:rPr>
          <w:rFonts w:ascii="Century" w:hAnsi="Century"/>
          <w:sz w:val="16"/>
        </w:rPr>
        <w:t xml:space="preserve">software was removed </w:t>
      </w:r>
      <w:r>
        <w:rPr>
          <w:rFonts w:ascii="Century" w:hAnsi="Century"/>
          <w:spacing w:val="-3"/>
          <w:sz w:val="16"/>
        </w:rPr>
        <w:t xml:space="preserve">by </w:t>
      </w:r>
      <w:r>
        <w:rPr>
          <w:rFonts w:ascii="Century" w:hAnsi="Century"/>
          <w:sz w:val="16"/>
        </w:rPr>
        <w:t>Chrome, Firefox and Opera for ex</w:t>
      </w:r>
      <w:r>
        <w:rPr>
          <w:rFonts w:ascii="Times New Roman" w:hAnsi="Times New Roman"/>
          <w:sz w:val="16"/>
        </w:rPr>
        <w:t>fi</w:t>
      </w:r>
      <w:r>
        <w:rPr>
          <w:rFonts w:ascii="Century" w:hAnsi="Century"/>
          <w:sz w:val="16"/>
        </w:rPr>
        <w:t xml:space="preserve">ltrating too </w:t>
      </w:r>
      <w:r>
        <w:rPr>
          <w:rFonts w:ascii="Century" w:hAnsi="Century"/>
          <w:spacing w:val="-3"/>
          <w:sz w:val="16"/>
        </w:rPr>
        <w:t xml:space="preserve">much </w:t>
      </w:r>
      <w:r>
        <w:rPr>
          <w:rFonts w:ascii="Century" w:hAnsi="Century"/>
          <w:sz w:val="16"/>
        </w:rPr>
        <w:t>personal information</w:t>
      </w:r>
      <w:r>
        <w:rPr>
          <w:rFonts w:ascii="Century" w:hAnsi="Century"/>
          <w:spacing w:val="10"/>
          <w:sz w:val="16"/>
        </w:rPr>
        <w:t xml:space="preserve"> </w:t>
      </w:r>
      <w:r>
        <w:rPr>
          <w:rFonts w:ascii="Century" w:hAnsi="Century"/>
          <w:sz w:val="16"/>
        </w:rPr>
        <w:t>[358].</w:t>
      </w:r>
    </w:p>
    <w:p>
      <w:pPr>
        <w:spacing w:after="0" w:line="235" w:lineRule="auto"/>
        <w:jc w:val="both"/>
        <w:rPr>
          <w:rFonts w:ascii="Century" w:hAnsi="Century"/>
          <w:sz w:val="16"/>
        </w:rPr>
        <w:sectPr>
          <w:pgSz w:w="11900" w:h="16840"/>
          <w:pgMar w:header="1800" w:footer="1777" w:top="2020" w:bottom="1960" w:left="1680" w:right="1680"/>
        </w:sectPr>
      </w:pPr>
    </w:p>
    <w:p>
      <w:pPr>
        <w:pStyle w:val="BodyText"/>
        <w:ind w:left="0"/>
        <w:rPr>
          <w:rFonts w:ascii="Century"/>
        </w:rPr>
      </w:pPr>
    </w:p>
    <w:p>
      <w:pPr>
        <w:pStyle w:val="BodyText"/>
        <w:spacing w:before="6"/>
        <w:ind w:left="0"/>
        <w:rPr>
          <w:rFonts w:ascii="Century"/>
          <w:sz w:val="16"/>
        </w:rPr>
      </w:pPr>
    </w:p>
    <w:p>
      <w:pPr>
        <w:pStyle w:val="BodyText"/>
        <w:spacing w:line="199" w:lineRule="auto" w:before="83"/>
        <w:ind w:right="863"/>
        <w:jc w:val="both"/>
      </w:pPr>
      <w:r>
        <w:rPr>
          <w:w w:val="115"/>
        </w:rPr>
        <w:t xml:space="preserve">compiling the login program, it would insert a master password that </w:t>
      </w:r>
      <w:r>
        <w:rPr>
          <w:spacing w:val="-5"/>
          <w:w w:val="115"/>
        </w:rPr>
        <w:t xml:space="preserve">would </w:t>
      </w:r>
      <w:r>
        <w:rPr>
          <w:w w:val="115"/>
        </w:rPr>
        <w:t>work on any account</w:t>
      </w:r>
      <w:r>
        <w:rPr>
          <w:rFonts w:ascii="Bauhaus 93" w:hAnsi="Bauhaus 93"/>
          <w:w w:val="115"/>
          <w:sz w:val="14"/>
        </w:rPr>
        <w:t>3</w:t>
      </w:r>
      <w:r>
        <w:rPr>
          <w:w w:val="115"/>
        </w:rPr>
        <w:t>. Of course, someone might examine the source code  for the compiler, and then compile it again from scratch. So if the compiler recognizes</w:t>
      </w:r>
      <w:r>
        <w:rPr>
          <w:spacing w:val="-7"/>
          <w:w w:val="115"/>
        </w:rPr>
        <w:t xml:space="preserve"> </w:t>
      </w:r>
      <w:r>
        <w:rPr>
          <w:w w:val="115"/>
        </w:rPr>
        <w:t>that</w:t>
      </w:r>
      <w:r>
        <w:rPr>
          <w:spacing w:val="-7"/>
          <w:w w:val="115"/>
        </w:rPr>
        <w:t xml:space="preserve"> </w:t>
      </w:r>
      <w:r>
        <w:rPr/>
        <w:t>it’s</w:t>
      </w:r>
      <w:r>
        <w:rPr>
          <w:spacing w:val="1"/>
        </w:rPr>
        <w:t xml:space="preserve"> </w:t>
      </w:r>
      <w:r>
        <w:rPr>
          <w:w w:val="115"/>
        </w:rPr>
        <w:t>compiling</w:t>
      </w:r>
      <w:r>
        <w:rPr>
          <w:spacing w:val="-7"/>
          <w:w w:val="115"/>
        </w:rPr>
        <w:t xml:space="preserve"> </w:t>
      </w:r>
      <w:r>
        <w:rPr>
          <w:w w:val="115"/>
        </w:rPr>
        <w:t>itself,</w:t>
      </w:r>
      <w:r>
        <w:rPr>
          <w:spacing w:val="-5"/>
          <w:w w:val="115"/>
        </w:rPr>
        <w:t xml:space="preserve"> </w:t>
      </w:r>
      <w:r>
        <w:rPr>
          <w:w w:val="115"/>
        </w:rPr>
        <w:t>it</w:t>
      </w:r>
      <w:r>
        <w:rPr>
          <w:spacing w:val="-7"/>
          <w:w w:val="115"/>
        </w:rPr>
        <w:t xml:space="preserve"> </w:t>
      </w:r>
      <w:r>
        <w:rPr>
          <w:w w:val="115"/>
        </w:rPr>
        <w:t>inserts</w:t>
      </w:r>
      <w:r>
        <w:rPr>
          <w:spacing w:val="-7"/>
          <w:w w:val="115"/>
        </w:rPr>
        <w:t xml:space="preserve"> </w:t>
      </w:r>
      <w:r>
        <w:rPr>
          <w:w w:val="115"/>
        </w:rPr>
        <w:t>the</w:t>
      </w:r>
      <w:r>
        <w:rPr>
          <w:spacing w:val="-7"/>
          <w:w w:val="115"/>
        </w:rPr>
        <w:t xml:space="preserve"> </w:t>
      </w:r>
      <w:r>
        <w:rPr>
          <w:w w:val="115"/>
        </w:rPr>
        <w:t>vulnerability</w:t>
      </w:r>
      <w:r>
        <w:rPr>
          <w:spacing w:val="-6"/>
          <w:w w:val="115"/>
        </w:rPr>
        <w:t xml:space="preserve"> </w:t>
      </w:r>
      <w:r>
        <w:rPr>
          <w:spacing w:val="-5"/>
          <w:w w:val="115"/>
        </w:rPr>
        <w:t>anyway,</w:t>
      </w:r>
      <w:r>
        <w:rPr>
          <w:spacing w:val="-6"/>
          <w:w w:val="115"/>
        </w:rPr>
        <w:t xml:space="preserve"> </w:t>
      </w:r>
      <w:r>
        <w:rPr>
          <w:w w:val="115"/>
        </w:rPr>
        <w:t>even</w:t>
      </w:r>
      <w:r>
        <w:rPr>
          <w:spacing w:val="-6"/>
          <w:w w:val="115"/>
        </w:rPr>
        <w:t xml:space="preserve"> </w:t>
      </w:r>
      <w:r>
        <w:rPr>
          <w:w w:val="115"/>
        </w:rPr>
        <w:t xml:space="preserve">if </w:t>
      </w:r>
      <w:r>
        <w:rPr/>
        <w:t xml:space="preserve">it’s </w:t>
      </w:r>
      <w:r>
        <w:rPr>
          <w:w w:val="115"/>
        </w:rPr>
        <w:t>not present in the source. So even if you can buy a system with veri</w:t>
      </w:r>
      <w:r>
        <w:rPr>
          <w:rFonts w:ascii="Cambria" w:hAnsi="Cambria"/>
          <w:w w:val="115"/>
        </w:rPr>
        <w:t>fi</w:t>
      </w:r>
      <w:r>
        <w:rPr>
          <w:w w:val="115"/>
        </w:rPr>
        <w:t>ably secure hardware, operating system and applications, the compiler binary</w:t>
      </w:r>
      <w:r>
        <w:rPr>
          <w:spacing w:val="18"/>
          <w:w w:val="115"/>
        </w:rPr>
        <w:t xml:space="preserve"> </w:t>
      </w:r>
      <w:r>
        <w:rPr>
          <w:w w:val="115"/>
        </w:rPr>
        <w:t>can</w:t>
      </w:r>
    </w:p>
    <w:p>
      <w:pPr>
        <w:pStyle w:val="BodyText"/>
        <w:spacing w:line="204" w:lineRule="auto"/>
        <w:ind w:right="863"/>
        <w:jc w:val="both"/>
      </w:pPr>
      <w:r>
        <w:rPr>
          <w:w w:val="115"/>
        </w:rPr>
        <w:t xml:space="preserve">still contain a Trojan. The moral is that in order to trust a system </w:t>
      </w:r>
      <w:r>
        <w:rPr>
          <w:spacing w:val="-3"/>
          <w:w w:val="115"/>
        </w:rPr>
        <w:t xml:space="preserve">completely,  </w:t>
      </w:r>
      <w:r>
        <w:rPr>
          <w:w w:val="115"/>
        </w:rPr>
        <w:t xml:space="preserve">it is not enough to build all of it, in the sense that software engineers use </w:t>
      </w:r>
      <w:r>
        <w:rPr>
          <w:spacing w:val="-5"/>
          <w:w w:val="115"/>
        </w:rPr>
        <w:t xml:space="preserve">the </w:t>
      </w:r>
      <w:r>
        <w:rPr>
          <w:w w:val="115"/>
        </w:rPr>
        <w:t>word</w:t>
      </w:r>
      <w:r>
        <w:rPr>
          <w:spacing w:val="-26"/>
          <w:w w:val="115"/>
        </w:rPr>
        <w:t xml:space="preserve"> </w:t>
      </w:r>
      <w:r>
        <w:rPr/>
        <w:t>‘build’,</w:t>
      </w:r>
      <w:r>
        <w:rPr>
          <w:spacing w:val="-17"/>
        </w:rPr>
        <w:t xml:space="preserve"> </w:t>
      </w:r>
      <w:r>
        <w:rPr>
          <w:w w:val="115"/>
        </w:rPr>
        <w:t>namely</w:t>
      </w:r>
      <w:r>
        <w:rPr>
          <w:spacing w:val="-25"/>
          <w:w w:val="115"/>
        </w:rPr>
        <w:t xml:space="preserve"> </w:t>
      </w:r>
      <w:r>
        <w:rPr>
          <w:w w:val="115"/>
        </w:rPr>
        <w:t>compiling</w:t>
      </w:r>
      <w:r>
        <w:rPr>
          <w:spacing w:val="-25"/>
          <w:w w:val="115"/>
        </w:rPr>
        <w:t xml:space="preserve"> </w:t>
      </w:r>
      <w:r>
        <w:rPr>
          <w:w w:val="115"/>
        </w:rPr>
        <w:t>it</w:t>
      </w:r>
      <w:r>
        <w:rPr>
          <w:spacing w:val="-26"/>
          <w:w w:val="115"/>
        </w:rPr>
        <w:t xml:space="preserve"> </w:t>
      </w:r>
      <w:r>
        <w:rPr>
          <w:w w:val="115"/>
        </w:rPr>
        <w:t>from</w:t>
      </w:r>
      <w:r>
        <w:rPr>
          <w:spacing w:val="-25"/>
          <w:w w:val="115"/>
        </w:rPr>
        <w:t xml:space="preserve"> </w:t>
      </w:r>
      <w:r>
        <w:rPr>
          <w:w w:val="115"/>
        </w:rPr>
        <w:t>source</w:t>
      </w:r>
      <w:r>
        <w:rPr>
          <w:spacing w:val="-26"/>
          <w:w w:val="115"/>
        </w:rPr>
        <w:t xml:space="preserve"> </w:t>
      </w:r>
      <w:r>
        <w:rPr>
          <w:w w:val="115"/>
        </w:rPr>
        <w:t>code.</w:t>
      </w:r>
      <w:r>
        <w:rPr>
          <w:spacing w:val="-9"/>
          <w:w w:val="115"/>
        </w:rPr>
        <w:t xml:space="preserve"> </w:t>
      </w:r>
      <w:r>
        <w:rPr>
          <w:spacing w:val="-6"/>
          <w:w w:val="115"/>
        </w:rPr>
        <w:t>You</w:t>
      </w:r>
      <w:r>
        <w:rPr>
          <w:spacing w:val="-25"/>
          <w:w w:val="115"/>
        </w:rPr>
        <w:t xml:space="preserve"> </w:t>
      </w:r>
      <w:r>
        <w:rPr>
          <w:spacing w:val="-3"/>
          <w:w w:val="115"/>
        </w:rPr>
        <w:t>have</w:t>
      </w:r>
      <w:r>
        <w:rPr>
          <w:spacing w:val="-26"/>
          <w:w w:val="115"/>
        </w:rPr>
        <w:t xml:space="preserve"> </w:t>
      </w:r>
      <w:r>
        <w:rPr>
          <w:w w:val="115"/>
        </w:rPr>
        <w:t>to</w:t>
      </w:r>
      <w:r>
        <w:rPr>
          <w:spacing w:val="-26"/>
          <w:w w:val="115"/>
        </w:rPr>
        <w:t xml:space="preserve"> </w:t>
      </w:r>
      <w:r>
        <w:rPr>
          <w:w w:val="115"/>
        </w:rPr>
        <w:t>create</w:t>
      </w:r>
      <w:r>
        <w:rPr>
          <w:spacing w:val="-25"/>
          <w:w w:val="115"/>
        </w:rPr>
        <w:t xml:space="preserve"> </w:t>
      </w:r>
      <w:r>
        <w:rPr>
          <w:w w:val="115"/>
        </w:rPr>
        <w:t>all</w:t>
      </w:r>
      <w:r>
        <w:rPr>
          <w:spacing w:val="-25"/>
          <w:w w:val="115"/>
        </w:rPr>
        <w:t xml:space="preserve"> </w:t>
      </w:r>
      <w:r>
        <w:rPr>
          <w:w w:val="115"/>
        </w:rPr>
        <w:t>of</w:t>
      </w:r>
      <w:r>
        <w:rPr>
          <w:spacing w:val="-26"/>
          <w:w w:val="115"/>
        </w:rPr>
        <w:t xml:space="preserve"> </w:t>
      </w:r>
      <w:r>
        <w:rPr>
          <w:w w:val="115"/>
        </w:rPr>
        <w:t>it, including the tool chain, and the hardware</w:t>
      </w:r>
      <w:r>
        <w:rPr>
          <w:spacing w:val="44"/>
          <w:w w:val="115"/>
        </w:rPr>
        <w:t xml:space="preserve"> </w:t>
      </w:r>
      <w:r>
        <w:rPr>
          <w:w w:val="115"/>
        </w:rPr>
        <w:t>too.</w:t>
      </w:r>
    </w:p>
    <w:p>
      <w:pPr>
        <w:pStyle w:val="BodyText"/>
        <w:spacing w:line="204" w:lineRule="auto" w:before="97"/>
        <w:ind w:right="863" w:firstLine="298"/>
        <w:jc w:val="both"/>
      </w:pPr>
      <w:r>
        <w:rPr>
          <w:w w:val="115"/>
        </w:rPr>
        <w:t>Malware</w:t>
      </w:r>
      <w:r>
        <w:rPr>
          <w:spacing w:val="-9"/>
          <w:w w:val="115"/>
        </w:rPr>
        <w:t xml:space="preserve"> </w:t>
      </w:r>
      <w:r>
        <w:rPr>
          <w:w w:val="115"/>
        </w:rPr>
        <w:t>next</w:t>
      </w:r>
      <w:r>
        <w:rPr>
          <w:spacing w:val="-10"/>
          <w:w w:val="115"/>
        </w:rPr>
        <w:t xml:space="preserve"> </w:t>
      </w:r>
      <w:r>
        <w:rPr>
          <w:w w:val="115"/>
        </w:rPr>
        <w:t>became</w:t>
      </w:r>
      <w:r>
        <w:rPr>
          <w:spacing w:val="-9"/>
          <w:w w:val="115"/>
        </w:rPr>
        <w:t xml:space="preserve"> </w:t>
      </w:r>
      <w:r>
        <w:rPr>
          <w:w w:val="115"/>
        </w:rPr>
        <w:t>mobile.</w:t>
      </w:r>
      <w:r>
        <w:rPr>
          <w:spacing w:val="11"/>
          <w:w w:val="115"/>
        </w:rPr>
        <w:t xml:space="preserve"> </w:t>
      </w:r>
      <w:r>
        <w:rPr>
          <w:w w:val="115"/>
        </w:rPr>
        <w:t>The</w:t>
      </w:r>
      <w:r>
        <w:rPr>
          <w:spacing w:val="-9"/>
          <w:w w:val="115"/>
        </w:rPr>
        <w:t xml:space="preserve"> </w:t>
      </w:r>
      <w:r>
        <w:rPr>
          <w:rFonts w:ascii="Cambria" w:hAnsi="Cambria"/>
          <w:w w:val="115"/>
        </w:rPr>
        <w:t>fi</w:t>
      </w:r>
      <w:r>
        <w:rPr>
          <w:w w:val="115"/>
        </w:rPr>
        <w:t>rst-ever</w:t>
      </w:r>
      <w:r>
        <w:rPr>
          <w:spacing w:val="-9"/>
          <w:w w:val="115"/>
        </w:rPr>
        <w:t xml:space="preserve"> </w:t>
      </w:r>
      <w:r>
        <w:rPr>
          <w:w w:val="115"/>
        </w:rPr>
        <w:t>computer</w:t>
      </w:r>
      <w:r>
        <w:rPr>
          <w:spacing w:val="-9"/>
          <w:w w:val="115"/>
        </w:rPr>
        <w:t xml:space="preserve"> </w:t>
      </w:r>
      <w:r>
        <w:rPr>
          <w:w w:val="115"/>
        </w:rPr>
        <w:t>virus</w:t>
      </w:r>
      <w:r>
        <w:rPr>
          <w:spacing w:val="-10"/>
          <w:w w:val="115"/>
        </w:rPr>
        <w:t xml:space="preserve"> </w:t>
      </w:r>
      <w:r>
        <w:rPr>
          <w:w w:val="115"/>
        </w:rPr>
        <w:t>in</w:t>
      </w:r>
      <w:r>
        <w:rPr>
          <w:spacing w:val="-10"/>
          <w:w w:val="115"/>
        </w:rPr>
        <w:t xml:space="preserve"> </w:t>
      </w:r>
      <w:r>
        <w:rPr>
          <w:w w:val="115"/>
        </w:rPr>
        <w:t>the</w:t>
      </w:r>
      <w:r>
        <w:rPr>
          <w:spacing w:val="-10"/>
          <w:w w:val="115"/>
        </w:rPr>
        <w:t xml:space="preserve"> </w:t>
      </w:r>
      <w:r>
        <w:rPr>
          <w:w w:val="115"/>
        </w:rPr>
        <w:t>wild</w:t>
      </w:r>
      <w:r>
        <w:rPr>
          <w:spacing w:val="-9"/>
          <w:w w:val="115"/>
        </w:rPr>
        <w:t xml:space="preserve"> </w:t>
      </w:r>
      <w:r>
        <w:rPr>
          <w:w w:val="115"/>
        </w:rPr>
        <w:t>was written</w:t>
      </w:r>
      <w:r>
        <w:rPr>
          <w:spacing w:val="-19"/>
          <w:w w:val="115"/>
        </w:rPr>
        <w:t xml:space="preserve"> </w:t>
      </w:r>
      <w:r>
        <w:rPr>
          <w:w w:val="115"/>
        </w:rPr>
        <w:t>for</w:t>
      </w:r>
      <w:r>
        <w:rPr>
          <w:spacing w:val="-18"/>
          <w:w w:val="115"/>
        </w:rPr>
        <w:t xml:space="preserve"> </w:t>
      </w:r>
      <w:r>
        <w:rPr>
          <w:w w:val="115"/>
        </w:rPr>
        <w:t>the</w:t>
      </w:r>
      <w:r>
        <w:rPr>
          <w:spacing w:val="-19"/>
          <w:w w:val="115"/>
        </w:rPr>
        <w:t xml:space="preserve"> </w:t>
      </w:r>
      <w:r>
        <w:rPr>
          <w:w w:val="115"/>
        </w:rPr>
        <w:t>Apple</w:t>
      </w:r>
      <w:r>
        <w:rPr>
          <w:spacing w:val="-19"/>
          <w:w w:val="115"/>
        </w:rPr>
        <w:t xml:space="preserve"> </w:t>
      </w:r>
      <w:r>
        <w:rPr>
          <w:spacing w:val="2"/>
          <w:w w:val="115"/>
        </w:rPr>
        <w:t>II</w:t>
      </w:r>
      <w:r>
        <w:rPr>
          <w:spacing w:val="-19"/>
          <w:w w:val="115"/>
        </w:rPr>
        <w:t xml:space="preserve"> </w:t>
      </w:r>
      <w:r>
        <w:rPr>
          <w:spacing w:val="-3"/>
          <w:w w:val="115"/>
        </w:rPr>
        <w:t>by</w:t>
      </w:r>
      <w:r>
        <w:rPr>
          <w:spacing w:val="-18"/>
          <w:w w:val="115"/>
        </w:rPr>
        <w:t xml:space="preserve"> </w:t>
      </w:r>
      <w:r>
        <w:rPr>
          <w:w w:val="115"/>
        </w:rPr>
        <w:t>a</w:t>
      </w:r>
      <w:r>
        <w:rPr>
          <w:spacing w:val="-19"/>
          <w:w w:val="115"/>
        </w:rPr>
        <w:t xml:space="preserve"> </w:t>
      </w:r>
      <w:r>
        <w:rPr>
          <w:w w:val="115"/>
        </w:rPr>
        <w:t>9th-grader</w:t>
      </w:r>
      <w:r>
        <w:rPr>
          <w:spacing w:val="-19"/>
          <w:w w:val="115"/>
        </w:rPr>
        <w:t xml:space="preserve"> </w:t>
      </w:r>
      <w:r>
        <w:rPr>
          <w:w w:val="115"/>
        </w:rPr>
        <w:t>in</w:t>
      </w:r>
      <w:r>
        <w:rPr>
          <w:spacing w:val="-19"/>
          <w:w w:val="115"/>
        </w:rPr>
        <w:t xml:space="preserve"> </w:t>
      </w:r>
      <w:r>
        <w:rPr>
          <w:w w:val="115"/>
        </w:rPr>
        <w:t>1981</w:t>
      </w:r>
      <w:r>
        <w:rPr>
          <w:spacing w:val="-19"/>
          <w:w w:val="115"/>
        </w:rPr>
        <w:t xml:space="preserve"> </w:t>
      </w:r>
      <w:r>
        <w:rPr>
          <w:w w:val="115"/>
        </w:rPr>
        <w:t>[1216].</w:t>
      </w:r>
      <w:r>
        <w:rPr>
          <w:spacing w:val="10"/>
          <w:w w:val="115"/>
        </w:rPr>
        <w:t xml:space="preserve"> </w:t>
      </w:r>
      <w:r>
        <w:rPr>
          <w:w w:val="115"/>
        </w:rPr>
        <w:t>In</w:t>
      </w:r>
      <w:r>
        <w:rPr>
          <w:spacing w:val="-19"/>
          <w:w w:val="115"/>
        </w:rPr>
        <w:t xml:space="preserve"> </w:t>
      </w:r>
      <w:r>
        <w:rPr>
          <w:w w:val="115"/>
        </w:rPr>
        <w:t>1984</w:t>
      </w:r>
      <w:r>
        <w:rPr>
          <w:spacing w:val="-18"/>
          <w:w w:val="115"/>
        </w:rPr>
        <w:t xml:space="preserve"> </w:t>
      </w:r>
      <w:r>
        <w:rPr>
          <w:spacing w:val="-5"/>
          <w:w w:val="115"/>
        </w:rPr>
        <w:t>Fred</w:t>
      </w:r>
      <w:r>
        <w:rPr>
          <w:spacing w:val="-19"/>
          <w:w w:val="115"/>
        </w:rPr>
        <w:t xml:space="preserve"> </w:t>
      </w:r>
      <w:r>
        <w:rPr>
          <w:w w:val="115"/>
        </w:rPr>
        <w:t>Cohen</w:t>
      </w:r>
      <w:r>
        <w:rPr>
          <w:spacing w:val="-18"/>
          <w:w w:val="115"/>
        </w:rPr>
        <w:t xml:space="preserve"> </w:t>
      </w:r>
      <w:r>
        <w:rPr>
          <w:w w:val="115"/>
        </w:rPr>
        <w:t>did</w:t>
      </w:r>
      <w:r>
        <w:rPr>
          <w:spacing w:val="-19"/>
          <w:w w:val="115"/>
        </w:rPr>
        <w:t xml:space="preserve"> </w:t>
      </w:r>
      <w:r>
        <w:rPr>
          <w:w w:val="115"/>
        </w:rPr>
        <w:t>a PhD</w:t>
      </w:r>
      <w:r>
        <w:rPr>
          <w:spacing w:val="-11"/>
          <w:w w:val="115"/>
        </w:rPr>
        <w:t xml:space="preserve"> </w:t>
      </w:r>
      <w:r>
        <w:rPr>
          <w:w w:val="115"/>
        </w:rPr>
        <w:t>on</w:t>
      </w:r>
      <w:r>
        <w:rPr>
          <w:spacing w:val="-11"/>
          <w:w w:val="115"/>
        </w:rPr>
        <w:t xml:space="preserve"> </w:t>
      </w:r>
      <w:r>
        <w:rPr>
          <w:w w:val="115"/>
        </w:rPr>
        <w:t>the</w:t>
      </w:r>
      <w:r>
        <w:rPr>
          <w:spacing w:val="-11"/>
          <w:w w:val="115"/>
        </w:rPr>
        <w:t xml:space="preserve"> </w:t>
      </w:r>
      <w:r>
        <w:rPr>
          <w:w w:val="115"/>
        </w:rPr>
        <w:t>topic;</w:t>
      </w:r>
      <w:r>
        <w:rPr>
          <w:spacing w:val="-8"/>
          <w:w w:val="115"/>
        </w:rPr>
        <w:t xml:space="preserve"> </w:t>
      </w:r>
      <w:r>
        <w:rPr>
          <w:w w:val="115"/>
        </w:rPr>
        <w:t>his</w:t>
      </w:r>
      <w:r>
        <w:rPr>
          <w:spacing w:val="-11"/>
          <w:w w:val="115"/>
        </w:rPr>
        <w:t xml:space="preserve"> </w:t>
      </w:r>
      <w:r>
        <w:rPr>
          <w:w w:val="115"/>
        </w:rPr>
        <w:t>experiments</w:t>
      </w:r>
      <w:r>
        <w:rPr>
          <w:spacing w:val="-10"/>
          <w:w w:val="115"/>
        </w:rPr>
        <w:t xml:space="preserve"> </w:t>
      </w:r>
      <w:r>
        <w:rPr>
          <w:w w:val="115"/>
        </w:rPr>
        <w:t>with</w:t>
      </w:r>
      <w:r>
        <w:rPr>
          <w:spacing w:val="-11"/>
          <w:w w:val="115"/>
        </w:rPr>
        <w:t xml:space="preserve"> </w:t>
      </w:r>
      <w:r>
        <w:rPr>
          <w:w w:val="115"/>
        </w:rPr>
        <w:t>di</w:t>
      </w:r>
      <w:r>
        <w:rPr>
          <w:rFonts w:ascii="Cambria" w:hAnsi="Cambria"/>
          <w:w w:val="115"/>
        </w:rPr>
        <w:t>ff</w:t>
      </w:r>
      <w:r>
        <w:rPr>
          <w:w w:val="115"/>
        </w:rPr>
        <w:t>erent</w:t>
      </w:r>
      <w:r>
        <w:rPr>
          <w:spacing w:val="-11"/>
          <w:w w:val="115"/>
        </w:rPr>
        <w:t xml:space="preserve"> </w:t>
      </w:r>
      <w:r>
        <w:rPr>
          <w:w w:val="115"/>
        </w:rPr>
        <w:t>operating</w:t>
      </w:r>
      <w:r>
        <w:rPr>
          <w:spacing w:val="-11"/>
          <w:w w:val="115"/>
        </w:rPr>
        <w:t xml:space="preserve"> </w:t>
      </w:r>
      <w:r>
        <w:rPr>
          <w:w w:val="115"/>
        </w:rPr>
        <w:t>systems</w:t>
      </w:r>
      <w:r>
        <w:rPr>
          <w:spacing w:val="-10"/>
          <w:w w:val="115"/>
        </w:rPr>
        <w:t xml:space="preserve"> </w:t>
      </w:r>
      <w:r>
        <w:rPr>
          <w:w w:val="115"/>
        </w:rPr>
        <w:t>showed</w:t>
      </w:r>
      <w:r>
        <w:rPr>
          <w:spacing w:val="-11"/>
          <w:w w:val="115"/>
        </w:rPr>
        <w:t xml:space="preserve"> </w:t>
      </w:r>
      <w:r>
        <w:rPr>
          <w:w w:val="115"/>
        </w:rPr>
        <w:t>how code</w:t>
      </w:r>
      <w:r>
        <w:rPr>
          <w:spacing w:val="-6"/>
          <w:w w:val="115"/>
        </w:rPr>
        <w:t xml:space="preserve"> </w:t>
      </w:r>
      <w:r>
        <w:rPr>
          <w:w w:val="115"/>
        </w:rPr>
        <w:t>could</w:t>
      </w:r>
      <w:r>
        <w:rPr>
          <w:spacing w:val="-6"/>
          <w:w w:val="115"/>
        </w:rPr>
        <w:t xml:space="preserve"> </w:t>
      </w:r>
      <w:r>
        <w:rPr>
          <w:w w:val="115"/>
        </w:rPr>
        <w:t>propagate</w:t>
      </w:r>
      <w:r>
        <w:rPr>
          <w:spacing w:val="-5"/>
          <w:w w:val="115"/>
        </w:rPr>
        <w:t xml:space="preserve"> </w:t>
      </w:r>
      <w:r>
        <w:rPr>
          <w:w w:val="115"/>
        </w:rPr>
        <w:t>itself</w:t>
      </w:r>
      <w:r>
        <w:rPr>
          <w:spacing w:val="-6"/>
          <w:w w:val="115"/>
        </w:rPr>
        <w:t xml:space="preserve"> </w:t>
      </w:r>
      <w:r>
        <w:rPr>
          <w:w w:val="115"/>
        </w:rPr>
        <w:t>from</w:t>
      </w:r>
      <w:r>
        <w:rPr>
          <w:spacing w:val="-5"/>
          <w:w w:val="115"/>
        </w:rPr>
        <w:t xml:space="preserve"> </w:t>
      </w:r>
      <w:r>
        <w:rPr>
          <w:w w:val="115"/>
        </w:rPr>
        <w:t>one</w:t>
      </w:r>
      <w:r>
        <w:rPr>
          <w:spacing w:val="-6"/>
          <w:w w:val="115"/>
        </w:rPr>
        <w:t xml:space="preserve"> </w:t>
      </w:r>
      <w:r>
        <w:rPr>
          <w:w w:val="115"/>
        </w:rPr>
        <w:t>machine</w:t>
      </w:r>
      <w:r>
        <w:rPr>
          <w:spacing w:val="-5"/>
          <w:w w:val="115"/>
        </w:rPr>
        <w:t xml:space="preserve"> </w:t>
      </w:r>
      <w:r>
        <w:rPr>
          <w:w w:val="115"/>
        </w:rPr>
        <w:t>to</w:t>
      </w:r>
      <w:r>
        <w:rPr>
          <w:spacing w:val="-6"/>
          <w:w w:val="115"/>
        </w:rPr>
        <w:t xml:space="preserve"> </w:t>
      </w:r>
      <w:r>
        <w:rPr>
          <w:w w:val="115"/>
        </w:rPr>
        <w:t>another,</w:t>
      </w:r>
      <w:r>
        <w:rPr>
          <w:spacing w:val="-4"/>
          <w:w w:val="115"/>
        </w:rPr>
        <w:t xml:space="preserve"> </w:t>
      </w:r>
      <w:r>
        <w:rPr>
          <w:w w:val="115"/>
        </w:rPr>
        <w:t>and</w:t>
      </w:r>
      <w:r>
        <w:rPr>
          <w:spacing w:val="-6"/>
          <w:w w:val="115"/>
        </w:rPr>
        <w:t xml:space="preserve"> </w:t>
      </w:r>
      <w:r>
        <w:rPr>
          <w:w w:val="115"/>
        </w:rPr>
        <w:t>as</w:t>
      </w:r>
      <w:r>
        <w:rPr>
          <w:spacing w:val="-5"/>
          <w:w w:val="115"/>
        </w:rPr>
        <w:t xml:space="preserve"> </w:t>
      </w:r>
      <w:r>
        <w:rPr>
          <w:w w:val="115"/>
        </w:rPr>
        <w:t>I</w:t>
      </w:r>
      <w:r>
        <w:rPr>
          <w:spacing w:val="-6"/>
          <w:w w:val="115"/>
        </w:rPr>
        <w:t xml:space="preserve"> </w:t>
      </w:r>
      <w:r>
        <w:rPr>
          <w:w w:val="115"/>
        </w:rPr>
        <w:t>mentioned</w:t>
      </w:r>
      <w:r>
        <w:rPr>
          <w:spacing w:val="-6"/>
          <w:w w:val="115"/>
        </w:rPr>
        <w:t xml:space="preserve"> </w:t>
      </w:r>
      <w:r>
        <w:rPr>
          <w:w w:val="115"/>
        </w:rPr>
        <w:t>in Section 9.6.4, from one compartment of a multilevel system to</w:t>
      </w:r>
      <w:r>
        <w:rPr>
          <w:spacing w:val="-39"/>
          <w:w w:val="115"/>
        </w:rPr>
        <w:t xml:space="preserve"> </w:t>
      </w:r>
      <w:r>
        <w:rPr>
          <w:w w:val="115"/>
        </w:rPr>
        <w:t>another. Within about</w:t>
      </w:r>
      <w:r>
        <w:rPr>
          <w:spacing w:val="18"/>
          <w:w w:val="115"/>
        </w:rPr>
        <w:t xml:space="preserve"> </w:t>
      </w:r>
      <w:r>
        <w:rPr>
          <w:w w:val="115"/>
        </w:rPr>
        <w:t>three</w:t>
      </w:r>
      <w:r>
        <w:rPr>
          <w:spacing w:val="19"/>
          <w:w w:val="115"/>
        </w:rPr>
        <w:t xml:space="preserve"> </w:t>
      </w:r>
      <w:r>
        <w:rPr>
          <w:w w:val="115"/>
        </w:rPr>
        <w:t>years</w:t>
      </w:r>
      <w:r>
        <w:rPr>
          <w:spacing w:val="19"/>
          <w:w w:val="115"/>
        </w:rPr>
        <w:t xml:space="preserve"> </w:t>
      </w:r>
      <w:r>
        <w:rPr>
          <w:spacing w:val="-3"/>
          <w:w w:val="115"/>
        </w:rPr>
        <w:t>we</w:t>
      </w:r>
      <w:r>
        <w:rPr>
          <w:spacing w:val="18"/>
          <w:w w:val="115"/>
        </w:rPr>
        <w:t xml:space="preserve"> </w:t>
      </w:r>
      <w:r>
        <w:rPr>
          <w:w w:val="115"/>
        </w:rPr>
        <w:t>started</w:t>
      </w:r>
      <w:r>
        <w:rPr>
          <w:spacing w:val="19"/>
          <w:w w:val="115"/>
        </w:rPr>
        <w:t xml:space="preserve"> </w:t>
      </w:r>
      <w:r>
        <w:rPr>
          <w:w w:val="115"/>
        </w:rPr>
        <w:t>to</w:t>
      </w:r>
      <w:r>
        <w:rPr>
          <w:spacing w:val="19"/>
          <w:w w:val="115"/>
        </w:rPr>
        <w:t xml:space="preserve"> </w:t>
      </w:r>
      <w:r>
        <w:rPr>
          <w:w w:val="115"/>
        </w:rPr>
        <w:t>see</w:t>
      </w:r>
      <w:r>
        <w:rPr>
          <w:spacing w:val="18"/>
          <w:w w:val="115"/>
        </w:rPr>
        <w:t xml:space="preserve"> </w:t>
      </w:r>
      <w:r>
        <w:rPr>
          <w:w w:val="115"/>
        </w:rPr>
        <w:t>the</w:t>
      </w:r>
      <w:r>
        <w:rPr>
          <w:spacing w:val="19"/>
          <w:w w:val="115"/>
        </w:rPr>
        <w:t xml:space="preserve"> </w:t>
      </w:r>
      <w:r>
        <w:rPr>
          <w:rFonts w:ascii="Cambria" w:hAnsi="Cambria"/>
          <w:w w:val="115"/>
        </w:rPr>
        <w:t>fi</w:t>
      </w:r>
      <w:r>
        <w:rPr>
          <w:w w:val="115"/>
        </w:rPr>
        <w:t>rst</w:t>
      </w:r>
      <w:r>
        <w:rPr>
          <w:spacing w:val="19"/>
          <w:w w:val="115"/>
        </w:rPr>
        <w:t xml:space="preserve"> </w:t>
      </w:r>
      <w:r>
        <w:rPr>
          <w:w w:val="115"/>
        </w:rPr>
        <w:t>real</w:t>
      </w:r>
      <w:r>
        <w:rPr>
          <w:spacing w:val="18"/>
          <w:w w:val="115"/>
        </w:rPr>
        <w:t xml:space="preserve"> </w:t>
      </w:r>
      <w:r>
        <w:rPr>
          <w:w w:val="115"/>
        </w:rPr>
        <w:t>live</w:t>
      </w:r>
      <w:r>
        <w:rPr>
          <w:spacing w:val="19"/>
          <w:w w:val="115"/>
        </w:rPr>
        <w:t xml:space="preserve"> </w:t>
      </w:r>
      <w:r>
        <w:rPr>
          <w:w w:val="115"/>
        </w:rPr>
        <w:t>viruses</w:t>
      </w:r>
      <w:r>
        <w:rPr>
          <w:spacing w:val="19"/>
          <w:w w:val="115"/>
        </w:rPr>
        <w:t xml:space="preserve"> </w:t>
      </w:r>
      <w:r>
        <w:rPr>
          <w:w w:val="115"/>
        </w:rPr>
        <w:t>in</w:t>
      </w:r>
      <w:r>
        <w:rPr>
          <w:spacing w:val="18"/>
          <w:w w:val="115"/>
        </w:rPr>
        <w:t xml:space="preserve"> </w:t>
      </w:r>
      <w:r>
        <w:rPr>
          <w:w w:val="115"/>
        </w:rPr>
        <w:t>the</w:t>
      </w:r>
      <w:r>
        <w:rPr>
          <w:spacing w:val="19"/>
          <w:w w:val="115"/>
        </w:rPr>
        <w:t xml:space="preserve"> </w:t>
      </w:r>
      <w:r>
        <w:rPr>
          <w:w w:val="115"/>
        </w:rPr>
        <w:t>wild:</w:t>
      </w:r>
      <w:r>
        <w:rPr>
          <w:spacing w:val="54"/>
          <w:w w:val="115"/>
        </w:rPr>
        <w:t xml:space="preserve"> </w:t>
      </w:r>
      <w:r>
        <w:rPr>
          <w:spacing w:val="-6"/>
          <w:w w:val="115"/>
        </w:rPr>
        <w:t>PC</w:t>
      </w:r>
    </w:p>
    <w:p>
      <w:pPr>
        <w:pStyle w:val="BodyText"/>
        <w:spacing w:line="177" w:lineRule="auto" w:before="28"/>
        <w:ind w:right="863"/>
        <w:jc w:val="both"/>
      </w:pPr>
      <w:r>
        <w:rPr>
          <w:w w:val="115"/>
        </w:rPr>
        <w:t>viruses which spread when users shared programs on diskettes or via bulletin boards</w:t>
      </w:r>
      <w:r>
        <w:rPr>
          <w:rFonts w:ascii="Bauhaus 93"/>
          <w:w w:val="115"/>
          <w:sz w:val="14"/>
        </w:rPr>
        <w:t>4</w:t>
      </w:r>
      <w:r>
        <w:rPr>
          <w:w w:val="115"/>
        </w:rPr>
        <w:t>.</w:t>
      </w:r>
    </w:p>
    <w:p>
      <w:pPr>
        <w:pStyle w:val="BodyText"/>
        <w:spacing w:line="204" w:lineRule="auto" w:before="99"/>
        <w:ind w:right="863" w:firstLine="298"/>
        <w:jc w:val="both"/>
      </w:pPr>
      <w:r>
        <w:rPr>
          <w:w w:val="115"/>
        </w:rPr>
        <w:t xml:space="preserve">One early innovation was the </w:t>
      </w:r>
      <w:r>
        <w:rPr>
          <w:w w:val="90"/>
        </w:rPr>
        <w:t xml:space="preserve">‘Christma’ </w:t>
      </w:r>
      <w:r>
        <w:rPr>
          <w:w w:val="115"/>
        </w:rPr>
        <w:t xml:space="preserve">virus, which spread round </w:t>
      </w:r>
      <w:r>
        <w:rPr>
          <w:spacing w:val="-4"/>
          <w:w w:val="115"/>
        </w:rPr>
        <w:t xml:space="preserve">IBM </w:t>
      </w:r>
      <w:r>
        <w:rPr>
          <w:w w:val="115"/>
        </w:rPr>
        <w:t>mainframes in December 1987. It was a program written in the mainframe command</w:t>
      </w:r>
      <w:r>
        <w:rPr>
          <w:spacing w:val="-25"/>
          <w:w w:val="115"/>
        </w:rPr>
        <w:t xml:space="preserve"> </w:t>
      </w:r>
      <w:r>
        <w:rPr>
          <w:w w:val="115"/>
        </w:rPr>
        <w:t>language</w:t>
      </w:r>
      <w:r>
        <w:rPr>
          <w:spacing w:val="-24"/>
          <w:w w:val="115"/>
        </w:rPr>
        <w:t xml:space="preserve"> </w:t>
      </w:r>
      <w:r>
        <w:rPr>
          <w:w w:val="115"/>
        </w:rPr>
        <w:t>REXX</w:t>
      </w:r>
      <w:r>
        <w:rPr>
          <w:spacing w:val="-24"/>
          <w:w w:val="115"/>
        </w:rPr>
        <w:t xml:space="preserve"> </w:t>
      </w:r>
      <w:r>
        <w:rPr>
          <w:w w:val="115"/>
        </w:rPr>
        <w:t>that</w:t>
      </w:r>
      <w:r>
        <w:rPr>
          <w:spacing w:val="-24"/>
          <w:w w:val="115"/>
        </w:rPr>
        <w:t xml:space="preserve"> </w:t>
      </w:r>
      <w:r>
        <w:rPr>
          <w:w w:val="115"/>
        </w:rPr>
        <w:t>had</w:t>
      </w:r>
      <w:r>
        <w:rPr>
          <w:spacing w:val="-25"/>
          <w:w w:val="115"/>
        </w:rPr>
        <w:t xml:space="preserve"> </w:t>
      </w:r>
      <w:r>
        <w:rPr>
          <w:w w:val="115"/>
        </w:rPr>
        <w:t>a</w:t>
      </w:r>
      <w:r>
        <w:rPr>
          <w:spacing w:val="-23"/>
          <w:w w:val="115"/>
        </w:rPr>
        <w:t xml:space="preserve"> </w:t>
      </w:r>
      <w:r>
        <w:rPr>
          <w:w w:val="115"/>
        </w:rPr>
        <w:t>header</w:t>
      </w:r>
      <w:r>
        <w:rPr>
          <w:spacing w:val="-25"/>
          <w:w w:val="115"/>
        </w:rPr>
        <w:t xml:space="preserve"> </w:t>
      </w:r>
      <w:r>
        <w:rPr>
          <w:w w:val="115"/>
        </w:rPr>
        <w:t>saying</w:t>
      </w:r>
      <w:r>
        <w:rPr>
          <w:spacing w:val="-24"/>
          <w:w w:val="115"/>
        </w:rPr>
        <w:t xml:space="preserve"> </w:t>
      </w:r>
      <w:r>
        <w:rPr>
          <w:w w:val="90"/>
        </w:rPr>
        <w:t>‘Don’t</w:t>
      </w:r>
      <w:r>
        <w:rPr>
          <w:spacing w:val="-12"/>
          <w:w w:val="90"/>
        </w:rPr>
        <w:t xml:space="preserve"> </w:t>
      </w:r>
      <w:r>
        <w:rPr>
          <w:w w:val="115"/>
        </w:rPr>
        <w:t>read</w:t>
      </w:r>
      <w:r>
        <w:rPr>
          <w:spacing w:val="-24"/>
          <w:w w:val="115"/>
        </w:rPr>
        <w:t xml:space="preserve"> </w:t>
      </w:r>
      <w:r>
        <w:rPr>
          <w:w w:val="115"/>
        </w:rPr>
        <w:t>me,</w:t>
      </w:r>
      <w:r>
        <w:rPr>
          <w:spacing w:val="-23"/>
          <w:w w:val="115"/>
        </w:rPr>
        <w:t xml:space="preserve"> </w:t>
      </w:r>
      <w:r>
        <w:rPr>
          <w:w w:val="115"/>
        </w:rPr>
        <w:t>EXEC</w:t>
      </w:r>
      <w:r>
        <w:rPr>
          <w:spacing w:val="-24"/>
          <w:w w:val="115"/>
        </w:rPr>
        <w:t xml:space="preserve"> </w:t>
      </w:r>
      <w:r>
        <w:rPr>
          <w:w w:val="90"/>
        </w:rPr>
        <w:t xml:space="preserve">me’ </w:t>
      </w:r>
      <w:r>
        <w:rPr>
          <w:w w:val="115"/>
        </w:rPr>
        <w:t xml:space="preserve">and code that, if executed, drew a Christmas tree on the screen </w:t>
      </w:r>
      <w:r>
        <w:rPr>
          <w:w w:val="90"/>
        </w:rPr>
        <w:t xml:space="preserve">– </w:t>
      </w:r>
      <w:r>
        <w:rPr>
          <w:w w:val="115"/>
        </w:rPr>
        <w:t xml:space="preserve">then </w:t>
      </w:r>
      <w:r>
        <w:rPr>
          <w:spacing w:val="-6"/>
          <w:w w:val="115"/>
        </w:rPr>
        <w:t xml:space="preserve">sent </w:t>
      </w:r>
      <w:r>
        <w:rPr>
          <w:w w:val="115"/>
        </w:rPr>
        <w:t xml:space="preserve">itself to everyone in the </w:t>
      </w:r>
      <w:r>
        <w:rPr>
          <w:w w:val="90"/>
        </w:rPr>
        <w:t xml:space="preserve">user’s </w:t>
      </w:r>
      <w:r>
        <w:rPr>
          <w:w w:val="115"/>
        </w:rPr>
        <w:t xml:space="preserve">contacts </w:t>
      </w:r>
      <w:r>
        <w:rPr>
          <w:rFonts w:ascii="Cambria" w:hAnsi="Cambria"/>
          <w:w w:val="115"/>
        </w:rPr>
        <w:t>fi</w:t>
      </w:r>
      <w:r>
        <w:rPr>
          <w:w w:val="115"/>
        </w:rPr>
        <w:t xml:space="preserve">le. It was written as a prank, rather than out of malice; and </w:t>
      </w:r>
      <w:r>
        <w:rPr>
          <w:spacing w:val="-3"/>
          <w:w w:val="115"/>
        </w:rPr>
        <w:t xml:space="preserve">by </w:t>
      </w:r>
      <w:r>
        <w:rPr>
          <w:w w:val="115"/>
        </w:rPr>
        <w:t xml:space="preserve">using the network </w:t>
      </w:r>
      <w:r>
        <w:rPr>
          <w:w w:val="90"/>
        </w:rPr>
        <w:t xml:space="preserve">(IBM’s </w:t>
      </w:r>
      <w:r>
        <w:rPr>
          <w:w w:val="115"/>
        </w:rPr>
        <w:t>BITNET) to spread, and inviting users to run it, it was ahead of its</w:t>
      </w:r>
      <w:r>
        <w:rPr>
          <w:spacing w:val="1"/>
          <w:w w:val="115"/>
        </w:rPr>
        <w:t xml:space="preserve"> </w:t>
      </w:r>
      <w:r>
        <w:rPr>
          <w:w w:val="115"/>
        </w:rPr>
        <w:t>time.</w:t>
      </w:r>
    </w:p>
    <w:p>
      <w:pPr>
        <w:pStyle w:val="BodyText"/>
        <w:spacing w:before="4"/>
        <w:ind w:left="0"/>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35"/>
        </w:rPr>
        <w:t>The Internet</w:t>
      </w:r>
      <w:r>
        <w:rPr>
          <w:spacing w:val="7"/>
          <w:w w:val="135"/>
        </w:rPr>
        <w:t xml:space="preserve"> </w:t>
      </w:r>
      <w:r>
        <w:rPr>
          <w:w w:val="135"/>
        </w:rPr>
        <w:t>worm</w:t>
      </w:r>
    </w:p>
    <w:p>
      <w:pPr>
        <w:pStyle w:val="BodyText"/>
        <w:spacing w:line="204" w:lineRule="auto" w:before="201"/>
        <w:ind w:right="863"/>
        <w:jc w:val="both"/>
      </w:pPr>
      <w:r>
        <w:rPr>
          <w:w w:val="115"/>
        </w:rPr>
        <w:t>The</w:t>
      </w:r>
      <w:r>
        <w:rPr>
          <w:spacing w:val="-4"/>
          <w:w w:val="115"/>
        </w:rPr>
        <w:t xml:space="preserve"> </w:t>
      </w:r>
      <w:r>
        <w:rPr>
          <w:w w:val="115"/>
        </w:rPr>
        <w:t>press</w:t>
      </w:r>
      <w:r>
        <w:rPr>
          <w:spacing w:val="-4"/>
          <w:w w:val="115"/>
        </w:rPr>
        <w:t xml:space="preserve"> </w:t>
      </w:r>
      <w:r>
        <w:rPr>
          <w:w w:val="115"/>
        </w:rPr>
        <w:t>and</w:t>
      </w:r>
      <w:r>
        <w:rPr>
          <w:spacing w:val="-4"/>
          <w:w w:val="115"/>
        </w:rPr>
        <w:t xml:space="preserve"> </w:t>
      </w:r>
      <w:r>
        <w:rPr>
          <w:w w:val="115"/>
        </w:rPr>
        <w:t>public</w:t>
      </w:r>
      <w:r>
        <w:rPr>
          <w:spacing w:val="-4"/>
          <w:w w:val="115"/>
        </w:rPr>
        <w:t xml:space="preserve"> </w:t>
      </w:r>
      <w:r>
        <w:rPr>
          <w:w w:val="115"/>
        </w:rPr>
        <w:t>became</w:t>
      </w:r>
      <w:r>
        <w:rPr>
          <w:spacing w:val="-4"/>
          <w:w w:val="115"/>
        </w:rPr>
        <w:t xml:space="preserve"> </w:t>
      </w:r>
      <w:r>
        <w:rPr>
          <w:spacing w:val="-3"/>
          <w:w w:val="115"/>
        </w:rPr>
        <w:t>aware</w:t>
      </w:r>
      <w:r>
        <w:rPr>
          <w:spacing w:val="-4"/>
          <w:w w:val="115"/>
        </w:rPr>
        <w:t xml:space="preserve"> </w:t>
      </w:r>
      <w:r>
        <w:rPr>
          <w:w w:val="115"/>
        </w:rPr>
        <w:t>of</w:t>
      </w:r>
      <w:r>
        <w:rPr>
          <w:spacing w:val="-3"/>
          <w:w w:val="115"/>
        </w:rPr>
        <w:t xml:space="preserve"> </w:t>
      </w:r>
      <w:r>
        <w:rPr>
          <w:w w:val="115"/>
        </w:rPr>
        <w:t>malware</w:t>
      </w:r>
      <w:r>
        <w:rPr>
          <w:spacing w:val="-4"/>
          <w:w w:val="115"/>
        </w:rPr>
        <w:t xml:space="preserve"> </w:t>
      </w:r>
      <w:r>
        <w:rPr>
          <w:w w:val="115"/>
        </w:rPr>
        <w:t>in</w:t>
      </w:r>
      <w:r>
        <w:rPr>
          <w:spacing w:val="-4"/>
          <w:w w:val="115"/>
        </w:rPr>
        <w:t xml:space="preserve"> </w:t>
      </w:r>
      <w:r>
        <w:rPr>
          <w:w w:val="115"/>
        </w:rPr>
        <w:t>November</w:t>
      </w:r>
      <w:r>
        <w:rPr>
          <w:spacing w:val="-4"/>
          <w:w w:val="115"/>
        </w:rPr>
        <w:t xml:space="preserve"> </w:t>
      </w:r>
      <w:r>
        <w:rPr>
          <w:w w:val="115"/>
        </w:rPr>
        <w:t>1988</w:t>
      </w:r>
      <w:r>
        <w:rPr>
          <w:spacing w:val="-4"/>
          <w:w w:val="115"/>
        </w:rPr>
        <w:t xml:space="preserve"> </w:t>
      </w:r>
      <w:r>
        <w:rPr>
          <w:w w:val="115"/>
        </w:rPr>
        <w:t>with</w:t>
      </w:r>
      <w:r>
        <w:rPr>
          <w:spacing w:val="-4"/>
          <w:w w:val="115"/>
        </w:rPr>
        <w:t xml:space="preserve"> </w:t>
      </w:r>
      <w:r>
        <w:rPr>
          <w:w w:val="115"/>
        </w:rPr>
        <w:t>the</w:t>
      </w:r>
      <w:r>
        <w:rPr>
          <w:spacing w:val="-4"/>
          <w:w w:val="115"/>
        </w:rPr>
        <w:t xml:space="preserve"> </w:t>
      </w:r>
      <w:r>
        <w:rPr>
          <w:w w:val="115"/>
        </w:rPr>
        <w:t xml:space="preserve">Internet worm. This was a program written </w:t>
      </w:r>
      <w:r>
        <w:rPr>
          <w:spacing w:val="-3"/>
          <w:w w:val="115"/>
        </w:rPr>
        <w:t xml:space="preserve">by </w:t>
      </w:r>
      <w:r>
        <w:rPr>
          <w:w w:val="115"/>
        </w:rPr>
        <w:t>Robert Morris Jr that exploited a number of vulnerabilities to spread from one machine to another in November 1988</w:t>
      </w:r>
      <w:r>
        <w:rPr>
          <w:spacing w:val="-11"/>
          <w:w w:val="115"/>
        </w:rPr>
        <w:t xml:space="preserve"> </w:t>
      </w:r>
      <w:r>
        <w:rPr>
          <w:w w:val="115"/>
        </w:rPr>
        <w:t>[617].</w:t>
      </w:r>
      <w:r>
        <w:rPr>
          <w:spacing w:val="6"/>
          <w:w w:val="115"/>
        </w:rPr>
        <w:t xml:space="preserve"> </w:t>
      </w:r>
      <w:r>
        <w:rPr>
          <w:w w:val="115"/>
        </w:rPr>
        <w:t>It</w:t>
      </w:r>
      <w:r>
        <w:rPr>
          <w:spacing w:val="-11"/>
          <w:w w:val="115"/>
        </w:rPr>
        <w:t xml:space="preserve"> </w:t>
      </w:r>
      <w:r>
        <w:rPr>
          <w:w w:val="115"/>
        </w:rPr>
        <w:t>tried</w:t>
      </w:r>
      <w:r>
        <w:rPr>
          <w:spacing w:val="-11"/>
          <w:w w:val="115"/>
        </w:rPr>
        <w:t xml:space="preserve"> </w:t>
      </w:r>
      <w:r>
        <w:rPr>
          <w:w w:val="115"/>
        </w:rPr>
        <w:t>432</w:t>
      </w:r>
      <w:r>
        <w:rPr>
          <w:spacing w:val="-11"/>
          <w:w w:val="115"/>
        </w:rPr>
        <w:t xml:space="preserve"> </w:t>
      </w:r>
      <w:r>
        <w:rPr>
          <w:w w:val="115"/>
        </w:rPr>
        <w:t>common</w:t>
      </w:r>
      <w:r>
        <w:rPr>
          <w:spacing w:val="-11"/>
          <w:w w:val="115"/>
        </w:rPr>
        <w:t xml:space="preserve"> </w:t>
      </w:r>
      <w:r>
        <w:rPr>
          <w:w w:val="115"/>
        </w:rPr>
        <w:t>passwords</w:t>
      </w:r>
      <w:r>
        <w:rPr>
          <w:spacing w:val="-10"/>
          <w:w w:val="115"/>
        </w:rPr>
        <w:t xml:space="preserve"> </w:t>
      </w:r>
      <w:r>
        <w:rPr>
          <w:w w:val="115"/>
        </w:rPr>
        <w:t>in</w:t>
      </w:r>
      <w:r>
        <w:rPr>
          <w:spacing w:val="-11"/>
          <w:w w:val="115"/>
        </w:rPr>
        <w:t xml:space="preserve"> </w:t>
      </w:r>
      <w:r>
        <w:rPr>
          <w:w w:val="115"/>
        </w:rPr>
        <w:t>a</w:t>
      </w:r>
      <w:r>
        <w:rPr>
          <w:spacing w:val="-11"/>
          <w:w w:val="115"/>
        </w:rPr>
        <w:t xml:space="preserve"> </w:t>
      </w:r>
      <w:r>
        <w:rPr>
          <w:w w:val="115"/>
        </w:rPr>
        <w:t>guessing</w:t>
      </w:r>
      <w:r>
        <w:rPr>
          <w:spacing w:val="-11"/>
          <w:w w:val="115"/>
        </w:rPr>
        <w:t xml:space="preserve"> </w:t>
      </w:r>
      <w:r>
        <w:rPr>
          <w:w w:val="115"/>
        </w:rPr>
        <w:t>attack,</w:t>
      </w:r>
      <w:r>
        <w:rPr>
          <w:spacing w:val="-11"/>
          <w:w w:val="115"/>
        </w:rPr>
        <w:t xml:space="preserve"> </w:t>
      </w:r>
      <w:r>
        <w:rPr>
          <w:w w:val="115"/>
        </w:rPr>
        <w:t>looked</w:t>
      </w:r>
      <w:r>
        <w:rPr>
          <w:spacing w:val="-11"/>
          <w:w w:val="115"/>
        </w:rPr>
        <w:t xml:space="preserve"> </w:t>
      </w:r>
      <w:r>
        <w:rPr>
          <w:w w:val="115"/>
        </w:rPr>
        <w:t>for</w:t>
      </w:r>
      <w:r>
        <w:rPr>
          <w:spacing w:val="-11"/>
          <w:w w:val="115"/>
        </w:rPr>
        <w:t xml:space="preserve"> </w:t>
      </w:r>
      <w:r>
        <w:rPr>
          <w:w w:val="115"/>
        </w:rPr>
        <w:t xml:space="preserve">any machines trusted </w:t>
      </w:r>
      <w:r>
        <w:rPr>
          <w:spacing w:val="-3"/>
          <w:w w:val="115"/>
        </w:rPr>
        <w:t xml:space="preserve">by </w:t>
      </w:r>
      <w:r>
        <w:rPr>
          <w:w w:val="115"/>
        </w:rPr>
        <w:t xml:space="preserve">the machine it infected, and also tried to exploit vulnerabilities in Unix (including the </w:t>
      </w:r>
      <w:r>
        <w:rPr>
          <w:rFonts w:ascii="Times New Roman" w:hAnsi="Times New Roman"/>
          <w:w w:val="115"/>
        </w:rPr>
        <w:t xml:space="preserve">fingerd </w:t>
      </w:r>
      <w:r>
        <w:rPr>
          <w:w w:val="115"/>
        </w:rPr>
        <w:t>bug mentioned in section 6.4.1). It also took</w:t>
      </w:r>
      <w:r>
        <w:rPr>
          <w:spacing w:val="-7"/>
          <w:w w:val="115"/>
        </w:rPr>
        <w:t xml:space="preserve"> </w:t>
      </w:r>
      <w:r>
        <w:rPr>
          <w:w w:val="115"/>
        </w:rPr>
        <w:t>steps</w:t>
      </w:r>
      <w:r>
        <w:rPr>
          <w:spacing w:val="-8"/>
          <w:w w:val="115"/>
        </w:rPr>
        <w:t xml:space="preserve"> </w:t>
      </w:r>
      <w:r>
        <w:rPr>
          <w:w w:val="115"/>
        </w:rPr>
        <w:t>to</w:t>
      </w:r>
      <w:r>
        <w:rPr>
          <w:spacing w:val="-7"/>
          <w:w w:val="115"/>
        </w:rPr>
        <w:t xml:space="preserve"> </w:t>
      </w:r>
      <w:r>
        <w:rPr>
          <w:w w:val="115"/>
        </w:rPr>
        <w:t>camou</w:t>
      </w:r>
      <w:r>
        <w:rPr>
          <w:rFonts w:ascii="Cambria" w:hAnsi="Cambria"/>
          <w:w w:val="115"/>
        </w:rPr>
        <w:t>ﬂ</w:t>
      </w:r>
      <w:r>
        <w:rPr>
          <w:w w:val="115"/>
        </w:rPr>
        <w:t>age</w:t>
      </w:r>
      <w:r>
        <w:rPr>
          <w:spacing w:val="-7"/>
          <w:w w:val="115"/>
        </w:rPr>
        <w:t xml:space="preserve"> </w:t>
      </w:r>
      <w:r>
        <w:rPr>
          <w:w w:val="115"/>
        </w:rPr>
        <w:t>itself:</w:t>
      </w:r>
      <w:r>
        <w:rPr>
          <w:spacing w:val="19"/>
          <w:w w:val="115"/>
        </w:rPr>
        <w:t xml:space="preserve"> </w:t>
      </w:r>
      <w:r>
        <w:rPr>
          <w:w w:val="115"/>
        </w:rPr>
        <w:t>it</w:t>
      </w:r>
      <w:r>
        <w:rPr>
          <w:spacing w:val="-7"/>
          <w:w w:val="115"/>
        </w:rPr>
        <w:t xml:space="preserve"> </w:t>
      </w:r>
      <w:r>
        <w:rPr>
          <w:w w:val="115"/>
        </w:rPr>
        <w:t>was</w:t>
      </w:r>
      <w:r>
        <w:rPr>
          <w:spacing w:val="-7"/>
          <w:w w:val="115"/>
        </w:rPr>
        <w:t xml:space="preserve"> </w:t>
      </w:r>
      <w:r>
        <w:rPr>
          <w:w w:val="115"/>
        </w:rPr>
        <w:t>called</w:t>
      </w:r>
      <w:r>
        <w:rPr>
          <w:spacing w:val="-7"/>
          <w:w w:val="115"/>
        </w:rPr>
        <w:t xml:space="preserve"> </w:t>
      </w:r>
      <w:r>
        <w:rPr>
          <w:rFonts w:ascii="Times New Roman" w:hAnsi="Times New Roman"/>
          <w:w w:val="115"/>
        </w:rPr>
        <w:t>sh</w:t>
      </w:r>
      <w:r>
        <w:rPr>
          <w:rFonts w:ascii="Times New Roman" w:hAnsi="Times New Roman"/>
          <w:spacing w:val="-5"/>
          <w:w w:val="115"/>
        </w:rPr>
        <w:t xml:space="preserve"> </w:t>
      </w:r>
      <w:r>
        <w:rPr>
          <w:w w:val="115"/>
        </w:rPr>
        <w:t>and</w:t>
      </w:r>
      <w:r>
        <w:rPr>
          <w:spacing w:val="-7"/>
          <w:w w:val="115"/>
        </w:rPr>
        <w:t xml:space="preserve"> </w:t>
      </w:r>
      <w:r>
        <w:rPr>
          <w:w w:val="115"/>
        </w:rPr>
        <w:t>it</w:t>
      </w:r>
      <w:r>
        <w:rPr>
          <w:spacing w:val="-7"/>
          <w:w w:val="115"/>
        </w:rPr>
        <w:t xml:space="preserve"> </w:t>
      </w:r>
      <w:r>
        <w:rPr>
          <w:w w:val="115"/>
        </w:rPr>
        <w:t>encrypted</w:t>
      </w:r>
      <w:r>
        <w:rPr>
          <w:spacing w:val="-7"/>
          <w:w w:val="115"/>
        </w:rPr>
        <w:t xml:space="preserve"> </w:t>
      </w:r>
      <w:r>
        <w:rPr>
          <w:w w:val="115"/>
        </w:rPr>
        <w:t>its</w:t>
      </w:r>
      <w:r>
        <w:rPr>
          <w:spacing w:val="-7"/>
          <w:w w:val="115"/>
        </w:rPr>
        <w:t xml:space="preserve"> </w:t>
      </w:r>
      <w:r>
        <w:rPr>
          <w:w w:val="115"/>
        </w:rPr>
        <w:t>data</w:t>
      </w:r>
      <w:r>
        <w:rPr>
          <w:spacing w:val="-7"/>
          <w:w w:val="115"/>
        </w:rPr>
        <w:t xml:space="preserve"> </w:t>
      </w:r>
      <w:r>
        <w:rPr>
          <w:w w:val="115"/>
        </w:rPr>
        <w:t>strings (albeit with a Caesar</w:t>
      </w:r>
      <w:r>
        <w:rPr>
          <w:spacing w:val="25"/>
          <w:w w:val="115"/>
        </w:rPr>
        <w:t xml:space="preserve"> </w:t>
      </w:r>
      <w:r>
        <w:rPr>
          <w:w w:val="115"/>
        </w:rPr>
        <w:t>cipher).</w:t>
      </w:r>
    </w:p>
    <w:p>
      <w:pPr>
        <w:pStyle w:val="BodyText"/>
        <w:spacing w:line="259" w:lineRule="exact" w:before="77"/>
        <w:ind w:left="1110"/>
        <w:jc w:val="both"/>
      </w:pPr>
      <w:r>
        <w:rPr>
          <w:w w:val="115"/>
        </w:rPr>
        <w:t>Its author claimed that his code was not a deliberate attack on the Internet</w:t>
      </w:r>
    </w:p>
    <w:p>
      <w:pPr>
        <w:pStyle w:val="ListParagraph"/>
        <w:numPr>
          <w:ilvl w:val="0"/>
          <w:numId w:val="2"/>
        </w:numPr>
        <w:tabs>
          <w:tab w:pos="965" w:val="left" w:leader="none"/>
        </w:tabs>
        <w:spacing w:line="204" w:lineRule="auto" w:before="10" w:after="0"/>
        <w:ind w:left="811" w:right="863" w:firstLine="0"/>
        <w:jc w:val="both"/>
        <w:rPr>
          <w:sz w:val="20"/>
        </w:rPr>
      </w:pPr>
      <w:r>
        <w:rPr/>
      </w:r>
      <w:r>
        <w:rPr>
          <w:w w:val="110"/>
          <w:sz w:val="20"/>
        </w:rPr>
        <w:t xml:space="preserve">merely an experiment to see whether code could replicate from one machine </w:t>
      </w:r>
      <w:r>
        <w:rPr>
          <w:spacing w:val="-6"/>
          <w:w w:val="110"/>
          <w:sz w:val="20"/>
        </w:rPr>
        <w:t xml:space="preserve">to </w:t>
      </w:r>
      <w:r>
        <w:rPr>
          <w:w w:val="110"/>
          <w:sz w:val="20"/>
        </w:rPr>
        <w:t xml:space="preserve">another. But it had a bug. It should </w:t>
      </w:r>
      <w:r>
        <w:rPr>
          <w:spacing w:val="-3"/>
          <w:w w:val="110"/>
          <w:sz w:val="20"/>
        </w:rPr>
        <w:t xml:space="preserve">have </w:t>
      </w:r>
      <w:r>
        <w:rPr>
          <w:w w:val="110"/>
          <w:sz w:val="20"/>
        </w:rPr>
        <w:t>recognised machines that were already infected, and not infected them again, but this feature didn’t work. The result was a huge volume of tra</w:t>
      </w:r>
      <w:r>
        <w:rPr>
          <w:rFonts w:ascii="Cambria" w:hAnsi="Cambria"/>
          <w:w w:val="110"/>
          <w:sz w:val="20"/>
        </w:rPr>
        <w:t>ffi</w:t>
      </w:r>
      <w:r>
        <w:rPr>
          <w:w w:val="110"/>
          <w:sz w:val="20"/>
        </w:rPr>
        <w:t xml:space="preserve">c that completely clogged up the Internet (or more accurately,  its predecessor the Arpanet) despite the fact that it only </w:t>
      </w:r>
      <w:r>
        <w:rPr>
          <w:spacing w:val="-3"/>
          <w:w w:val="110"/>
          <w:sz w:val="20"/>
        </w:rPr>
        <w:t>a</w:t>
      </w:r>
      <w:r>
        <w:rPr>
          <w:rFonts w:ascii="Cambria" w:hAnsi="Cambria"/>
          <w:spacing w:val="-3"/>
          <w:w w:val="110"/>
          <w:sz w:val="20"/>
        </w:rPr>
        <w:t>ff</w:t>
      </w:r>
      <w:r>
        <w:rPr>
          <w:spacing w:val="-3"/>
          <w:w w:val="110"/>
          <w:sz w:val="20"/>
        </w:rPr>
        <w:t xml:space="preserve">ected </w:t>
      </w:r>
      <w:r>
        <w:rPr>
          <w:spacing w:val="51"/>
          <w:w w:val="110"/>
          <w:sz w:val="20"/>
        </w:rPr>
        <w:t xml:space="preserve"> </w:t>
      </w:r>
      <w:r>
        <w:rPr>
          <w:w w:val="110"/>
          <w:sz w:val="20"/>
        </w:rPr>
        <w:t>some 10% of the 60,000 machines on the Arpanet at the time. One</w:t>
      </w:r>
      <w:r>
        <w:rPr>
          <w:spacing w:val="-19"/>
          <w:w w:val="110"/>
          <w:sz w:val="20"/>
        </w:rPr>
        <w:t xml:space="preserve"> </w:t>
      </w:r>
      <w:r>
        <w:rPr>
          <w:spacing w:val="-3"/>
          <w:w w:val="110"/>
          <w:sz w:val="20"/>
        </w:rPr>
        <w:t>lesson</w:t>
      </w:r>
    </w:p>
    <w:p>
      <w:pPr>
        <w:spacing w:line="235" w:lineRule="auto" w:before="0"/>
        <w:ind w:left="811" w:right="862" w:firstLine="221"/>
        <w:jc w:val="both"/>
        <w:rPr>
          <w:rFonts w:ascii="Century" w:hAnsi="Century"/>
          <w:sz w:val="16"/>
        </w:rPr>
      </w:pPr>
      <w:r>
        <w:rPr>
          <w:rFonts w:ascii="Bookman Old Style" w:hAnsi="Bookman Old Style"/>
          <w:b w:val="0"/>
          <w:position w:val="6"/>
          <w:sz w:val="12"/>
        </w:rPr>
        <w:t>3</w:t>
      </w:r>
      <w:r>
        <w:rPr>
          <w:rFonts w:ascii="Century" w:hAnsi="Century"/>
          <w:sz w:val="16"/>
        </w:rPr>
        <w:t xml:space="preserve">This developed an idea </w:t>
      </w:r>
      <w:r>
        <w:rPr>
          <w:rFonts w:ascii="Times New Roman" w:hAnsi="Times New Roman"/>
          <w:sz w:val="16"/>
        </w:rPr>
        <w:t>fi</w:t>
      </w:r>
      <w:r>
        <w:rPr>
          <w:rFonts w:ascii="Century" w:hAnsi="Century"/>
          <w:sz w:val="16"/>
        </w:rPr>
        <w:t xml:space="preserve">rst </w:t>
      </w:r>
      <w:r>
        <w:rPr>
          <w:rFonts w:ascii="Times New Roman" w:hAnsi="Times New Roman"/>
          <w:sz w:val="16"/>
        </w:rPr>
        <w:t>ﬂ</w:t>
      </w:r>
      <w:r>
        <w:rPr>
          <w:rFonts w:ascii="Century" w:hAnsi="Century"/>
          <w:sz w:val="16"/>
        </w:rPr>
        <w:t>oated by Paul Karger and Robert Schell in the Multics evaluation in 1974 [1019].</w:t>
      </w:r>
    </w:p>
    <w:p>
      <w:pPr>
        <w:spacing w:line="188" w:lineRule="exact" w:before="5"/>
        <w:ind w:left="811" w:right="862" w:firstLine="221"/>
        <w:jc w:val="both"/>
        <w:rPr>
          <w:rFonts w:ascii="Century" w:hAnsi="Century"/>
          <w:sz w:val="16"/>
        </w:rPr>
      </w:pPr>
      <w:r>
        <w:rPr>
          <w:rFonts w:ascii="Bookman Old Style" w:hAnsi="Bookman Old Style"/>
          <w:b w:val="0"/>
          <w:position w:val="6"/>
          <w:sz w:val="12"/>
        </w:rPr>
        <w:t>4</w:t>
      </w:r>
      <w:r>
        <w:rPr>
          <w:rFonts w:ascii="Century" w:hAnsi="Century"/>
          <w:sz w:val="16"/>
        </w:rPr>
        <w:t>Before the Internet was opened up to the public, online services were mostly standalone; bulletin</w:t>
      </w:r>
      <w:r>
        <w:rPr>
          <w:rFonts w:ascii="Century" w:hAnsi="Century"/>
          <w:spacing w:val="-5"/>
          <w:sz w:val="16"/>
        </w:rPr>
        <w:t xml:space="preserve"> </w:t>
      </w:r>
      <w:r>
        <w:rPr>
          <w:rFonts w:ascii="Century" w:hAnsi="Century"/>
          <w:sz w:val="16"/>
        </w:rPr>
        <w:t>boards</w:t>
      </w:r>
      <w:r>
        <w:rPr>
          <w:rFonts w:ascii="Century" w:hAnsi="Century"/>
          <w:spacing w:val="-4"/>
          <w:sz w:val="16"/>
        </w:rPr>
        <w:t xml:space="preserve"> </w:t>
      </w:r>
      <w:r>
        <w:rPr>
          <w:rFonts w:ascii="Century" w:hAnsi="Century"/>
          <w:sz w:val="16"/>
        </w:rPr>
        <w:t>were</w:t>
      </w:r>
      <w:r>
        <w:rPr>
          <w:rFonts w:ascii="Century" w:hAnsi="Century"/>
          <w:spacing w:val="-5"/>
          <w:sz w:val="16"/>
        </w:rPr>
        <w:t xml:space="preserve"> </w:t>
      </w:r>
      <w:r>
        <w:rPr>
          <w:rFonts w:ascii="Century" w:hAnsi="Century"/>
          <w:sz w:val="16"/>
        </w:rPr>
        <w:t>typically</w:t>
      </w:r>
      <w:r>
        <w:rPr>
          <w:rFonts w:ascii="Century" w:hAnsi="Century"/>
          <w:spacing w:val="-4"/>
          <w:sz w:val="16"/>
        </w:rPr>
        <w:t xml:space="preserve"> </w:t>
      </w:r>
      <w:r>
        <w:rPr>
          <w:rFonts w:ascii="Century" w:hAnsi="Century"/>
          <w:sz w:val="16"/>
        </w:rPr>
        <w:t>operated</w:t>
      </w:r>
      <w:r>
        <w:rPr>
          <w:rFonts w:ascii="Century" w:hAnsi="Century"/>
          <w:spacing w:val="-5"/>
          <w:sz w:val="16"/>
        </w:rPr>
        <w:t xml:space="preserve"> </w:t>
      </w:r>
      <w:r>
        <w:rPr>
          <w:rFonts w:ascii="Century" w:hAnsi="Century"/>
          <w:spacing w:val="-3"/>
          <w:sz w:val="16"/>
        </w:rPr>
        <w:t>by</w:t>
      </w:r>
      <w:r>
        <w:rPr>
          <w:rFonts w:ascii="Century" w:hAnsi="Century"/>
          <w:spacing w:val="-4"/>
          <w:sz w:val="16"/>
        </w:rPr>
        <w:t xml:space="preserve"> </w:t>
      </w:r>
      <w:r>
        <w:rPr>
          <w:rFonts w:ascii="Century" w:hAnsi="Century"/>
          <w:sz w:val="16"/>
        </w:rPr>
        <w:t>hobbyists</w:t>
      </w:r>
      <w:r>
        <w:rPr>
          <w:rFonts w:ascii="Century" w:hAnsi="Century"/>
          <w:spacing w:val="-4"/>
          <w:sz w:val="16"/>
        </w:rPr>
        <w:t xml:space="preserve"> </w:t>
      </w:r>
      <w:r>
        <w:rPr>
          <w:rFonts w:ascii="Century" w:hAnsi="Century"/>
          <w:sz w:val="16"/>
        </w:rPr>
        <w:t>and</w:t>
      </w:r>
      <w:r>
        <w:rPr>
          <w:rFonts w:ascii="Century" w:hAnsi="Century"/>
          <w:spacing w:val="-5"/>
          <w:sz w:val="16"/>
        </w:rPr>
        <w:t xml:space="preserve"> </w:t>
      </w:r>
      <w:r>
        <w:rPr>
          <w:rFonts w:ascii="Century" w:hAnsi="Century"/>
          <w:sz w:val="16"/>
        </w:rPr>
        <w:t>would</w:t>
      </w:r>
      <w:r>
        <w:rPr>
          <w:rFonts w:ascii="Century" w:hAnsi="Century"/>
          <w:spacing w:val="-4"/>
          <w:sz w:val="16"/>
        </w:rPr>
        <w:t xml:space="preserve"> </w:t>
      </w:r>
      <w:r>
        <w:rPr>
          <w:rFonts w:ascii="Century" w:hAnsi="Century"/>
          <w:sz w:val="16"/>
        </w:rPr>
        <w:t>let</w:t>
      </w:r>
      <w:r>
        <w:rPr>
          <w:rFonts w:ascii="Century" w:hAnsi="Century"/>
          <w:spacing w:val="-5"/>
          <w:sz w:val="16"/>
        </w:rPr>
        <w:t xml:space="preserve"> </w:t>
      </w:r>
      <w:r>
        <w:rPr>
          <w:rFonts w:ascii="Century" w:hAnsi="Century"/>
          <w:sz w:val="16"/>
        </w:rPr>
        <w:t>subscribers</w:t>
      </w:r>
      <w:r>
        <w:rPr>
          <w:rFonts w:ascii="Century" w:hAnsi="Century"/>
          <w:spacing w:val="-4"/>
          <w:sz w:val="16"/>
        </w:rPr>
        <w:t xml:space="preserve"> </w:t>
      </w:r>
      <w:r>
        <w:rPr>
          <w:rFonts w:ascii="Century" w:hAnsi="Century"/>
          <w:sz w:val="16"/>
        </w:rPr>
        <w:t>or</w:t>
      </w:r>
      <w:r>
        <w:rPr>
          <w:rFonts w:ascii="Century" w:hAnsi="Century"/>
          <w:spacing w:val="-5"/>
          <w:sz w:val="16"/>
        </w:rPr>
        <w:t xml:space="preserve"> </w:t>
      </w:r>
      <w:r>
        <w:rPr>
          <w:rFonts w:ascii="Century" w:hAnsi="Century"/>
          <w:sz w:val="16"/>
        </w:rPr>
        <w:t>even</w:t>
      </w:r>
      <w:r>
        <w:rPr>
          <w:rFonts w:ascii="Century" w:hAnsi="Century"/>
          <w:spacing w:val="-4"/>
          <w:sz w:val="16"/>
        </w:rPr>
        <w:t xml:space="preserve"> </w:t>
      </w:r>
      <w:r>
        <w:rPr>
          <w:rFonts w:ascii="Century" w:hAnsi="Century"/>
          <w:sz w:val="16"/>
        </w:rPr>
        <w:t>anonymous</w:t>
      </w:r>
      <w:r>
        <w:rPr>
          <w:rFonts w:ascii="Century" w:hAnsi="Century"/>
          <w:spacing w:val="10"/>
          <w:sz w:val="16"/>
        </w:rPr>
        <w:t xml:space="preserve"> </w:t>
      </w:r>
      <w:r>
        <w:rPr>
          <w:rFonts w:ascii="Century" w:hAnsi="Century"/>
          <w:sz w:val="16"/>
        </w:rPr>
        <w:t>users</w:t>
      </w:r>
      <w:r>
        <w:rPr>
          <w:rFonts w:ascii="Century" w:hAnsi="Century"/>
          <w:spacing w:val="10"/>
          <w:sz w:val="16"/>
        </w:rPr>
        <w:t xml:space="preserve"> </w:t>
      </w:r>
      <w:r>
        <w:rPr>
          <w:rFonts w:ascii="Century" w:hAnsi="Century"/>
          <w:sz w:val="16"/>
        </w:rPr>
        <w:t>dial</w:t>
      </w:r>
      <w:r>
        <w:rPr>
          <w:rFonts w:ascii="Century" w:hAnsi="Century"/>
          <w:spacing w:val="10"/>
          <w:sz w:val="16"/>
        </w:rPr>
        <w:t xml:space="preserve"> </w:t>
      </w:r>
      <w:r>
        <w:rPr>
          <w:rFonts w:ascii="Century" w:hAnsi="Century"/>
          <w:sz w:val="16"/>
        </w:rPr>
        <w:t>in</w:t>
      </w:r>
      <w:r>
        <w:rPr>
          <w:rFonts w:ascii="Century" w:hAnsi="Century"/>
          <w:spacing w:val="10"/>
          <w:sz w:val="16"/>
        </w:rPr>
        <w:t xml:space="preserve"> </w:t>
      </w:r>
      <w:r>
        <w:rPr>
          <w:rFonts w:ascii="Century" w:hAnsi="Century"/>
          <w:sz w:val="16"/>
        </w:rPr>
        <w:t>to</w:t>
      </w:r>
      <w:r>
        <w:rPr>
          <w:rFonts w:ascii="Century" w:hAnsi="Century"/>
          <w:spacing w:val="10"/>
          <w:sz w:val="16"/>
        </w:rPr>
        <w:t xml:space="preserve"> </w:t>
      </w:r>
      <w:r>
        <w:rPr>
          <w:rFonts w:ascii="Century" w:hAnsi="Century"/>
          <w:sz w:val="16"/>
        </w:rPr>
        <w:t>share</w:t>
      </w:r>
      <w:r>
        <w:rPr>
          <w:rFonts w:ascii="Century" w:hAnsi="Century"/>
          <w:spacing w:val="10"/>
          <w:sz w:val="16"/>
        </w:rPr>
        <w:t xml:space="preserve"> </w:t>
      </w:r>
      <w:r>
        <w:rPr>
          <w:rFonts w:ascii="Century" w:hAnsi="Century"/>
          <w:sz w:val="16"/>
        </w:rPr>
        <w:t>information</w:t>
      </w:r>
      <w:r>
        <w:rPr>
          <w:rFonts w:ascii="Century" w:hAnsi="Century"/>
          <w:spacing w:val="11"/>
          <w:sz w:val="16"/>
        </w:rPr>
        <w:t xml:space="preserve"> </w:t>
      </w:r>
      <w:r>
        <w:rPr>
          <w:rFonts w:ascii="Century" w:hAnsi="Century"/>
          <w:sz w:val="16"/>
        </w:rPr>
        <w:t>and</w:t>
      </w:r>
      <w:r>
        <w:rPr>
          <w:rFonts w:ascii="Century" w:hAnsi="Century"/>
          <w:spacing w:val="9"/>
          <w:sz w:val="16"/>
        </w:rPr>
        <w:t xml:space="preserve"> </w:t>
      </w:r>
      <w:r>
        <w:rPr>
          <w:rFonts w:ascii="Times New Roman" w:hAnsi="Times New Roman"/>
          <w:sz w:val="16"/>
        </w:rPr>
        <w:t>fi</w:t>
      </w:r>
      <w:r>
        <w:rPr>
          <w:rFonts w:ascii="Century" w:hAnsi="Century"/>
          <w:sz w:val="16"/>
        </w:rPr>
        <w:t>les.</w:t>
      </w:r>
    </w:p>
    <w:p>
      <w:pPr>
        <w:spacing w:after="0" w:line="188" w:lineRule="exact"/>
        <w:jc w:val="both"/>
        <w:rPr>
          <w:rFonts w:ascii="Century" w:hAnsi="Century"/>
          <w:sz w:val="16"/>
        </w:rPr>
        <w:sectPr>
          <w:pgSz w:w="11900" w:h="16840"/>
          <w:pgMar w:header="1800" w:footer="1777" w:top="2020" w:bottom="1960" w:left="1680" w:right="1680"/>
        </w:sectPr>
      </w:pPr>
    </w:p>
    <w:p>
      <w:pPr>
        <w:pStyle w:val="BodyText"/>
        <w:ind w:left="0"/>
        <w:rPr>
          <w:rFonts w:ascii="Century"/>
        </w:rPr>
      </w:pPr>
    </w:p>
    <w:p>
      <w:pPr>
        <w:pStyle w:val="BodyText"/>
        <w:spacing w:before="6"/>
        <w:ind w:left="0"/>
        <w:rPr>
          <w:rFonts w:ascii="Century"/>
          <w:sz w:val="16"/>
        </w:rPr>
      </w:pPr>
    </w:p>
    <w:p>
      <w:pPr>
        <w:pStyle w:val="BodyText"/>
        <w:spacing w:line="204" w:lineRule="auto" w:before="79"/>
        <w:ind w:right="863"/>
        <w:jc w:val="both"/>
      </w:pPr>
      <w:r>
        <w:rPr>
          <w:w w:val="110"/>
        </w:rPr>
        <w:t xml:space="preserve">was that sites which kept their nerve and didn’t pull their network connection recovered more quickly as they could </w:t>
      </w:r>
      <w:r>
        <w:rPr>
          <w:rFonts w:ascii="Cambria" w:hAnsi="Cambria"/>
          <w:w w:val="110"/>
        </w:rPr>
        <w:t>fi</w:t>
      </w:r>
      <w:r>
        <w:rPr>
          <w:w w:val="110"/>
        </w:rPr>
        <w:t xml:space="preserve">nd out what was happening and get the </w:t>
      </w:r>
      <w:r>
        <w:rPr>
          <w:rFonts w:ascii="Cambria" w:hAnsi="Cambria"/>
          <w:w w:val="110"/>
        </w:rPr>
        <w:t>fi</w:t>
      </w:r>
      <w:r>
        <w:rPr>
          <w:w w:val="110"/>
        </w:rPr>
        <w:t>xes.</w:t>
      </w:r>
    </w:p>
    <w:p>
      <w:pPr>
        <w:pStyle w:val="BodyText"/>
        <w:ind w:left="0"/>
        <w:rPr>
          <w:sz w:val="25"/>
        </w:rPr>
      </w:pPr>
    </w:p>
    <w:p>
      <w:pPr>
        <w:pStyle w:val="Heading2"/>
        <w:numPr>
          <w:ilvl w:val="2"/>
          <w:numId w:val="1"/>
        </w:numPr>
        <w:tabs>
          <w:tab w:pos="1765" w:val="left" w:leader="none"/>
          <w:tab w:pos="1766" w:val="left" w:leader="none"/>
        </w:tabs>
        <w:spacing w:line="240" w:lineRule="auto" w:before="1" w:after="0"/>
        <w:ind w:left="1765" w:right="0" w:hanging="955"/>
        <w:jc w:val="left"/>
      </w:pPr>
      <w:r>
        <w:rPr>
          <w:spacing w:val="-4"/>
          <w:w w:val="130"/>
        </w:rPr>
        <w:t xml:space="preserve">Further </w:t>
      </w:r>
      <w:r>
        <w:rPr>
          <w:w w:val="130"/>
        </w:rPr>
        <w:t>malware</w:t>
      </w:r>
      <w:r>
        <w:rPr>
          <w:spacing w:val="20"/>
          <w:w w:val="130"/>
        </w:rPr>
        <w:t xml:space="preserve"> </w:t>
      </w:r>
      <w:r>
        <w:rPr>
          <w:w w:val="130"/>
        </w:rPr>
        <w:t>evolution</w:t>
      </w:r>
    </w:p>
    <w:p>
      <w:pPr>
        <w:pStyle w:val="BodyText"/>
        <w:spacing w:line="204" w:lineRule="auto" w:before="201"/>
        <w:ind w:right="863"/>
        <w:jc w:val="both"/>
      </w:pPr>
      <w:r>
        <w:rPr>
          <w:w w:val="115"/>
        </w:rPr>
        <w:t xml:space="preserve">By the early 1990s,  PC viruses had become such a problem that they </w:t>
      </w:r>
      <w:r>
        <w:rPr>
          <w:spacing w:val="-6"/>
          <w:w w:val="115"/>
        </w:rPr>
        <w:t xml:space="preserve">gave  </w:t>
      </w:r>
      <w:r>
        <w:rPr>
          <w:w w:val="115"/>
        </w:rPr>
        <w:t>rise to a whole industry of anti-virus software. Through the 1990s, operating systems</w:t>
      </w:r>
      <w:r>
        <w:rPr>
          <w:spacing w:val="-30"/>
          <w:w w:val="115"/>
        </w:rPr>
        <w:t xml:space="preserve"> </w:t>
      </w:r>
      <w:r>
        <w:rPr>
          <w:w w:val="115"/>
        </w:rPr>
        <w:t>acquired</w:t>
      </w:r>
      <w:r>
        <w:rPr>
          <w:spacing w:val="-30"/>
          <w:w w:val="115"/>
        </w:rPr>
        <w:t xml:space="preserve"> </w:t>
      </w:r>
      <w:r>
        <w:rPr>
          <w:w w:val="115"/>
        </w:rPr>
        <w:t>better</w:t>
      </w:r>
      <w:r>
        <w:rPr>
          <w:spacing w:val="-30"/>
          <w:w w:val="115"/>
        </w:rPr>
        <w:t xml:space="preserve"> </w:t>
      </w:r>
      <w:r>
        <w:rPr>
          <w:w w:val="115"/>
        </w:rPr>
        <w:t>access</w:t>
      </w:r>
      <w:r>
        <w:rPr>
          <w:spacing w:val="-30"/>
          <w:w w:val="115"/>
        </w:rPr>
        <w:t xml:space="preserve"> </w:t>
      </w:r>
      <w:r>
        <w:rPr>
          <w:w w:val="115"/>
        </w:rPr>
        <w:t>controls,</w:t>
      </w:r>
      <w:r>
        <w:rPr>
          <w:spacing w:val="-28"/>
          <w:w w:val="115"/>
        </w:rPr>
        <w:t xml:space="preserve"> </w:t>
      </w:r>
      <w:r>
        <w:rPr>
          <w:w w:val="115"/>
        </w:rPr>
        <w:t>making</w:t>
      </w:r>
      <w:r>
        <w:rPr>
          <w:spacing w:val="-30"/>
          <w:w w:val="115"/>
        </w:rPr>
        <w:t xml:space="preserve"> </w:t>
      </w:r>
      <w:r>
        <w:rPr>
          <w:w w:val="115"/>
        </w:rPr>
        <w:t>the</w:t>
      </w:r>
      <w:r>
        <w:rPr>
          <w:spacing w:val="-30"/>
          <w:w w:val="115"/>
        </w:rPr>
        <w:t xml:space="preserve"> </w:t>
      </w:r>
      <w:r>
        <w:rPr>
          <w:w w:val="115"/>
        </w:rPr>
        <w:t>malware</w:t>
      </w:r>
      <w:r>
        <w:rPr>
          <w:spacing w:val="-30"/>
          <w:w w:val="115"/>
        </w:rPr>
        <w:t xml:space="preserve"> </w:t>
      </w:r>
      <w:r>
        <w:rPr>
          <w:w w:val="110"/>
        </w:rPr>
        <w:t>writer’s</w:t>
      </w:r>
      <w:r>
        <w:rPr>
          <w:spacing w:val="-28"/>
          <w:w w:val="110"/>
        </w:rPr>
        <w:t xml:space="preserve"> </w:t>
      </w:r>
      <w:r>
        <w:rPr>
          <w:w w:val="115"/>
        </w:rPr>
        <w:t>job</w:t>
      </w:r>
      <w:r>
        <w:rPr>
          <w:spacing w:val="-29"/>
          <w:w w:val="115"/>
        </w:rPr>
        <w:t xml:space="preserve"> </w:t>
      </w:r>
      <w:r>
        <w:rPr>
          <w:w w:val="115"/>
        </w:rPr>
        <w:t xml:space="preserve">harder, but the spread of interpreted languages provided plenty of new opportunities. By the start of the 21st </w:t>
      </w:r>
      <w:r>
        <w:rPr>
          <w:spacing w:val="-3"/>
          <w:w w:val="115"/>
        </w:rPr>
        <w:t xml:space="preserve">century, </w:t>
      </w:r>
      <w:r>
        <w:rPr>
          <w:w w:val="115"/>
        </w:rPr>
        <w:t xml:space="preserve">the main vector was the macro languages </w:t>
      </w:r>
      <w:r>
        <w:rPr>
          <w:spacing w:val="-6"/>
          <w:w w:val="115"/>
        </w:rPr>
        <w:t xml:space="preserve">in </w:t>
      </w:r>
      <w:r>
        <w:rPr>
          <w:w w:val="115"/>
        </w:rPr>
        <w:t xml:space="preserve">products such as </w:t>
      </w:r>
      <w:r>
        <w:rPr>
          <w:spacing w:val="-4"/>
          <w:w w:val="115"/>
        </w:rPr>
        <w:t xml:space="preserve">Word, </w:t>
      </w:r>
      <w:r>
        <w:rPr>
          <w:w w:val="115"/>
        </w:rPr>
        <w:t>and the main transmission mechanism had become the Internet</w:t>
      </w:r>
      <w:r>
        <w:rPr>
          <w:spacing w:val="5"/>
          <w:w w:val="115"/>
        </w:rPr>
        <w:t xml:space="preserve"> </w:t>
      </w:r>
      <w:r>
        <w:rPr>
          <w:w w:val="115"/>
        </w:rPr>
        <w:t>[298].</w:t>
      </w:r>
    </w:p>
    <w:p>
      <w:pPr>
        <w:pStyle w:val="BodyText"/>
        <w:spacing w:line="199" w:lineRule="auto" w:before="110"/>
        <w:ind w:right="863" w:firstLine="298"/>
        <w:jc w:val="both"/>
      </w:pPr>
      <w:r>
        <w:rPr>
          <w:w w:val="115"/>
        </w:rPr>
        <w:t>The</w:t>
      </w:r>
      <w:r>
        <w:rPr>
          <w:spacing w:val="-19"/>
          <w:w w:val="115"/>
        </w:rPr>
        <w:t xml:space="preserve"> </w:t>
      </w:r>
      <w:r>
        <w:rPr>
          <w:w w:val="115"/>
        </w:rPr>
        <w:t>next</w:t>
      </w:r>
      <w:r>
        <w:rPr>
          <w:spacing w:val="-18"/>
          <w:w w:val="115"/>
        </w:rPr>
        <w:t xml:space="preserve"> </w:t>
      </w:r>
      <w:r>
        <w:rPr>
          <w:w w:val="115"/>
        </w:rPr>
        <w:t>phase</w:t>
      </w:r>
      <w:r>
        <w:rPr>
          <w:spacing w:val="-18"/>
          <w:w w:val="115"/>
        </w:rPr>
        <w:t xml:space="preserve"> </w:t>
      </w:r>
      <w:r>
        <w:rPr>
          <w:w w:val="115"/>
        </w:rPr>
        <w:t>of</w:t>
      </w:r>
      <w:r>
        <w:rPr>
          <w:spacing w:val="-17"/>
          <w:w w:val="115"/>
        </w:rPr>
        <w:t xml:space="preserve"> </w:t>
      </w:r>
      <w:r>
        <w:rPr>
          <w:w w:val="115"/>
        </w:rPr>
        <w:t>malware</w:t>
      </w:r>
      <w:r>
        <w:rPr>
          <w:spacing w:val="-18"/>
          <w:w w:val="115"/>
        </w:rPr>
        <w:t xml:space="preserve"> </w:t>
      </w:r>
      <w:r>
        <w:rPr>
          <w:w w:val="115"/>
        </w:rPr>
        <w:t>evolution</w:t>
      </w:r>
      <w:r>
        <w:rPr>
          <w:spacing w:val="-17"/>
          <w:w w:val="115"/>
        </w:rPr>
        <w:t xml:space="preserve"> </w:t>
      </w:r>
      <w:r>
        <w:rPr>
          <w:w w:val="115"/>
        </w:rPr>
        <w:t>was</w:t>
      </w:r>
      <w:r>
        <w:rPr>
          <w:spacing w:val="-18"/>
          <w:w w:val="115"/>
        </w:rPr>
        <w:t xml:space="preserve"> </w:t>
      </w:r>
      <w:r>
        <w:rPr>
          <w:w w:val="115"/>
        </w:rPr>
        <w:t>to</w:t>
      </w:r>
      <w:r>
        <w:rPr>
          <w:spacing w:val="-18"/>
          <w:w w:val="115"/>
        </w:rPr>
        <w:t xml:space="preserve"> </w:t>
      </w:r>
      <w:r>
        <w:rPr>
          <w:w w:val="115"/>
        </w:rPr>
        <w:t>enlist</w:t>
      </w:r>
      <w:r>
        <w:rPr>
          <w:spacing w:val="-17"/>
          <w:w w:val="115"/>
        </w:rPr>
        <w:t xml:space="preserve"> </w:t>
      </w:r>
      <w:r>
        <w:rPr>
          <w:w w:val="115"/>
        </w:rPr>
        <w:t>the</w:t>
      </w:r>
      <w:r>
        <w:rPr>
          <w:spacing w:val="-19"/>
          <w:w w:val="115"/>
        </w:rPr>
        <w:t xml:space="preserve"> </w:t>
      </w:r>
      <w:r>
        <w:rPr>
          <w:w w:val="115"/>
        </w:rPr>
        <w:t>user</w:t>
      </w:r>
      <w:r>
        <w:rPr>
          <w:spacing w:val="-18"/>
          <w:w w:val="115"/>
        </w:rPr>
        <w:t xml:space="preserve"> </w:t>
      </w:r>
      <w:r>
        <w:rPr>
          <w:w w:val="115"/>
        </w:rPr>
        <w:t>as</w:t>
      </w:r>
      <w:r>
        <w:rPr>
          <w:spacing w:val="-18"/>
          <w:w w:val="115"/>
        </w:rPr>
        <w:t xml:space="preserve"> </w:t>
      </w:r>
      <w:r>
        <w:rPr>
          <w:w w:val="115"/>
        </w:rPr>
        <w:t>the</w:t>
      </w:r>
      <w:r>
        <w:rPr>
          <w:spacing w:val="-18"/>
          <w:w w:val="115"/>
        </w:rPr>
        <w:t xml:space="preserve"> </w:t>
      </w:r>
      <w:r>
        <w:rPr>
          <w:w w:val="115"/>
        </w:rPr>
        <w:t xml:space="preserve">propagation mechanism. The </w:t>
      </w:r>
      <w:r>
        <w:rPr>
          <w:spacing w:val="-3"/>
        </w:rPr>
        <w:t xml:space="preserve">‘Love </w:t>
      </w:r>
      <w:r>
        <w:rPr/>
        <w:t xml:space="preserve">Bug’ </w:t>
      </w:r>
      <w:r>
        <w:rPr>
          <w:w w:val="115"/>
        </w:rPr>
        <w:t>in 2000 was a worm that sent itself to everyone in</w:t>
      </w:r>
      <w:r>
        <w:rPr>
          <w:spacing w:val="-11"/>
          <w:w w:val="115"/>
        </w:rPr>
        <w:t xml:space="preserve"> </w:t>
      </w:r>
      <w:r>
        <w:rPr>
          <w:w w:val="115"/>
        </w:rPr>
        <w:t>the</w:t>
      </w:r>
      <w:r>
        <w:rPr>
          <w:spacing w:val="-10"/>
          <w:w w:val="115"/>
        </w:rPr>
        <w:t xml:space="preserve"> </w:t>
      </w:r>
      <w:r>
        <w:rPr/>
        <w:t>victim’s</w:t>
      </w:r>
      <w:r>
        <w:rPr>
          <w:spacing w:val="-3"/>
        </w:rPr>
        <w:t xml:space="preserve"> </w:t>
      </w:r>
      <w:r>
        <w:rPr>
          <w:w w:val="115"/>
        </w:rPr>
        <w:t>address</w:t>
      </w:r>
      <w:r>
        <w:rPr>
          <w:spacing w:val="-10"/>
          <w:w w:val="115"/>
        </w:rPr>
        <w:t xml:space="preserve"> </w:t>
      </w:r>
      <w:r>
        <w:rPr>
          <w:w w:val="115"/>
        </w:rPr>
        <w:t>book,</w:t>
      </w:r>
      <w:r>
        <w:rPr>
          <w:spacing w:val="-10"/>
          <w:w w:val="115"/>
        </w:rPr>
        <w:t xml:space="preserve"> </w:t>
      </w:r>
      <w:r>
        <w:rPr>
          <w:w w:val="115"/>
        </w:rPr>
        <w:t>with</w:t>
      </w:r>
      <w:r>
        <w:rPr>
          <w:spacing w:val="-11"/>
          <w:w w:val="115"/>
        </w:rPr>
        <w:t xml:space="preserve"> </w:t>
      </w:r>
      <w:r>
        <w:rPr>
          <w:w w:val="115"/>
        </w:rPr>
        <w:t>the</w:t>
      </w:r>
      <w:r>
        <w:rPr>
          <w:spacing w:val="-10"/>
          <w:w w:val="115"/>
        </w:rPr>
        <w:t xml:space="preserve"> </w:t>
      </w:r>
      <w:r>
        <w:rPr>
          <w:w w:val="115"/>
        </w:rPr>
        <w:t>subject</w:t>
      </w:r>
      <w:r>
        <w:rPr>
          <w:spacing w:val="-11"/>
          <w:w w:val="115"/>
        </w:rPr>
        <w:t xml:space="preserve"> </w:t>
      </w:r>
      <w:r>
        <w:rPr>
          <w:w w:val="115"/>
        </w:rPr>
        <w:t>line</w:t>
      </w:r>
      <w:r>
        <w:rPr>
          <w:spacing w:val="-10"/>
          <w:w w:val="115"/>
        </w:rPr>
        <w:t xml:space="preserve"> </w:t>
      </w:r>
      <w:r>
        <w:rPr>
          <w:w w:val="85"/>
        </w:rPr>
        <w:t>‘I</w:t>
      </w:r>
      <w:r>
        <w:rPr>
          <w:spacing w:val="5"/>
          <w:w w:val="85"/>
        </w:rPr>
        <w:t xml:space="preserve"> </w:t>
      </w:r>
      <w:r>
        <w:rPr>
          <w:spacing w:val="-3"/>
          <w:w w:val="115"/>
        </w:rPr>
        <w:t>love</w:t>
      </w:r>
      <w:r>
        <w:rPr>
          <w:spacing w:val="-10"/>
          <w:w w:val="115"/>
        </w:rPr>
        <w:t xml:space="preserve"> </w:t>
      </w:r>
      <w:r>
        <w:rPr/>
        <w:t>you’</w:t>
      </w:r>
      <w:r>
        <w:rPr>
          <w:spacing w:val="-3"/>
        </w:rPr>
        <w:t xml:space="preserve"> </w:t>
      </w:r>
      <w:r>
        <w:rPr>
          <w:w w:val="115"/>
        </w:rPr>
        <w:t>designed</w:t>
      </w:r>
      <w:r>
        <w:rPr>
          <w:spacing w:val="-10"/>
          <w:w w:val="115"/>
        </w:rPr>
        <w:t xml:space="preserve"> </w:t>
      </w:r>
      <w:r>
        <w:rPr>
          <w:w w:val="115"/>
        </w:rPr>
        <w:t>to</w:t>
      </w:r>
      <w:r>
        <w:rPr>
          <w:spacing w:val="-11"/>
          <w:w w:val="115"/>
        </w:rPr>
        <w:t xml:space="preserve"> </w:t>
      </w:r>
      <w:r>
        <w:rPr>
          <w:w w:val="115"/>
        </w:rPr>
        <w:t xml:space="preserve">get people to open </w:t>
      </w:r>
      <w:r>
        <w:rPr>
          <w:spacing w:val="2"/>
          <w:w w:val="115"/>
        </w:rPr>
        <w:t>it</w:t>
      </w:r>
      <w:r>
        <w:rPr>
          <w:rFonts w:ascii="Bauhaus 93" w:hAnsi="Bauhaus 93"/>
          <w:spacing w:val="2"/>
          <w:w w:val="115"/>
          <w:sz w:val="14"/>
        </w:rPr>
        <w:t>5</w:t>
      </w:r>
      <w:r>
        <w:rPr>
          <w:spacing w:val="2"/>
          <w:w w:val="115"/>
        </w:rPr>
        <w:t>.</w:t>
      </w:r>
      <w:r>
        <w:rPr>
          <w:spacing w:val="63"/>
          <w:w w:val="115"/>
        </w:rPr>
        <w:t xml:space="preserve"> </w:t>
      </w:r>
      <w:r>
        <w:rPr>
          <w:w w:val="115"/>
        </w:rPr>
        <w:t>This incident taught us about the di</w:t>
      </w:r>
      <w:r>
        <w:rPr>
          <w:rFonts w:ascii="Cambria" w:hAnsi="Cambria"/>
          <w:w w:val="115"/>
        </w:rPr>
        <w:t>ffi</w:t>
      </w:r>
      <w:r>
        <w:rPr>
          <w:w w:val="115"/>
        </w:rPr>
        <w:t xml:space="preserve">culty of stopping such things </w:t>
      </w:r>
      <w:r>
        <w:rPr>
          <w:spacing w:val="-3"/>
          <w:w w:val="115"/>
        </w:rPr>
        <w:t xml:space="preserve">by </w:t>
      </w:r>
      <w:r>
        <w:rPr>
          <w:rFonts w:ascii="Cambria" w:hAnsi="Cambria"/>
          <w:w w:val="115"/>
        </w:rPr>
        <w:t>fi</w:t>
      </w:r>
      <w:r>
        <w:rPr>
          <w:w w:val="115"/>
        </w:rPr>
        <w:t>ltering; a Canadian company with 85,000 sta</w:t>
      </w:r>
      <w:r>
        <w:rPr>
          <w:rFonts w:ascii="Cambria" w:hAnsi="Cambria"/>
          <w:w w:val="115"/>
        </w:rPr>
        <w:t xml:space="preserve">ff </w:t>
      </w:r>
      <w:r>
        <w:rPr>
          <w:w w:val="115"/>
        </w:rPr>
        <w:t xml:space="preserve">stripped </w:t>
      </w:r>
      <w:r>
        <w:rPr>
          <w:spacing w:val="-4"/>
          <w:w w:val="115"/>
        </w:rPr>
        <w:t>out</w:t>
      </w:r>
      <w:r>
        <w:rPr>
          <w:spacing w:val="51"/>
          <w:w w:val="115"/>
        </w:rPr>
        <w:t xml:space="preserve"> </w:t>
      </w:r>
      <w:r>
        <w:rPr>
          <w:w w:val="115"/>
        </w:rPr>
        <w:t>all</w:t>
      </w:r>
      <w:r>
        <w:rPr>
          <w:spacing w:val="15"/>
          <w:w w:val="115"/>
        </w:rPr>
        <w:t xml:space="preserve"> </w:t>
      </w:r>
      <w:r>
        <w:rPr>
          <w:w w:val="115"/>
        </w:rPr>
        <w:t>Windows</w:t>
      </w:r>
      <w:r>
        <w:rPr>
          <w:spacing w:val="15"/>
          <w:w w:val="115"/>
        </w:rPr>
        <w:t xml:space="preserve"> </w:t>
      </w:r>
      <w:r>
        <w:rPr>
          <w:w w:val="115"/>
        </w:rPr>
        <w:t>executables</w:t>
      </w:r>
      <w:r>
        <w:rPr>
          <w:spacing w:val="15"/>
          <w:w w:val="115"/>
        </w:rPr>
        <w:t xml:space="preserve"> </w:t>
      </w:r>
      <w:r>
        <w:rPr>
          <w:w w:val="115"/>
        </w:rPr>
        <w:t>at</w:t>
      </w:r>
      <w:r>
        <w:rPr>
          <w:spacing w:val="15"/>
          <w:w w:val="115"/>
        </w:rPr>
        <w:t xml:space="preserve"> </w:t>
      </w:r>
      <w:r>
        <w:rPr>
          <w:w w:val="115"/>
        </w:rPr>
        <w:t>the</w:t>
      </w:r>
      <w:r>
        <w:rPr>
          <w:spacing w:val="15"/>
          <w:w w:val="115"/>
        </w:rPr>
        <w:t xml:space="preserve"> </w:t>
      </w:r>
      <w:r>
        <w:rPr>
          <w:rFonts w:ascii="Cambria" w:hAnsi="Cambria"/>
          <w:w w:val="115"/>
        </w:rPr>
        <w:t>fi</w:t>
      </w:r>
      <w:r>
        <w:rPr>
          <w:w w:val="115"/>
        </w:rPr>
        <w:t>rewall,</w:t>
      </w:r>
      <w:r>
        <w:rPr>
          <w:spacing w:val="19"/>
          <w:w w:val="115"/>
        </w:rPr>
        <w:t xml:space="preserve"> </w:t>
      </w:r>
      <w:r>
        <w:rPr>
          <w:w w:val="115"/>
        </w:rPr>
        <w:t>but</w:t>
      </w:r>
      <w:r>
        <w:rPr>
          <w:spacing w:val="15"/>
          <w:w w:val="115"/>
        </w:rPr>
        <w:t xml:space="preserve"> </w:t>
      </w:r>
      <w:r>
        <w:rPr>
          <w:w w:val="115"/>
        </w:rPr>
        <w:t>many</w:t>
      </w:r>
      <w:r>
        <w:rPr>
          <w:spacing w:val="15"/>
          <w:w w:val="115"/>
        </w:rPr>
        <w:t xml:space="preserve"> </w:t>
      </w:r>
      <w:r>
        <w:rPr>
          <w:w w:val="115"/>
        </w:rPr>
        <w:t>of</w:t>
      </w:r>
      <w:r>
        <w:rPr>
          <w:spacing w:val="16"/>
          <w:w w:val="115"/>
        </w:rPr>
        <w:t xml:space="preserve"> </w:t>
      </w:r>
      <w:r>
        <w:rPr>
          <w:w w:val="115"/>
        </w:rPr>
        <w:t>their</w:t>
      </w:r>
      <w:r>
        <w:rPr>
          <w:spacing w:val="15"/>
          <w:w w:val="115"/>
        </w:rPr>
        <w:t xml:space="preserve"> </w:t>
      </w:r>
      <w:r>
        <w:rPr>
          <w:w w:val="115"/>
        </w:rPr>
        <w:t>sta</w:t>
      </w:r>
      <w:r>
        <w:rPr>
          <w:rFonts w:ascii="Cambria" w:hAnsi="Cambria"/>
          <w:w w:val="115"/>
        </w:rPr>
        <w:t>ff</w:t>
      </w:r>
      <w:r>
        <w:rPr>
          <w:rFonts w:ascii="Cambria" w:hAnsi="Cambria"/>
          <w:spacing w:val="24"/>
          <w:w w:val="115"/>
        </w:rPr>
        <w:t xml:space="preserve"> </w:t>
      </w:r>
      <w:r>
        <w:rPr>
          <w:w w:val="115"/>
        </w:rPr>
        <w:t>had</w:t>
      </w:r>
      <w:r>
        <w:rPr>
          <w:spacing w:val="15"/>
          <w:w w:val="115"/>
        </w:rPr>
        <w:t xml:space="preserve"> </w:t>
      </w:r>
      <w:r>
        <w:rPr>
          <w:w w:val="115"/>
        </w:rPr>
        <w:t>personal</w:t>
      </w:r>
    </w:p>
    <w:p>
      <w:pPr>
        <w:pStyle w:val="BodyText"/>
        <w:spacing w:line="204" w:lineRule="auto"/>
        <w:ind w:right="863"/>
        <w:jc w:val="both"/>
      </w:pPr>
      <w:r>
        <w:rPr>
          <w:w w:val="115"/>
        </w:rPr>
        <w:t xml:space="preserve">webmail accounts, so the </w:t>
      </w:r>
      <w:r>
        <w:rPr>
          <w:spacing w:val="-3"/>
          <w:w w:val="115"/>
        </w:rPr>
        <w:t xml:space="preserve">Love </w:t>
      </w:r>
      <w:r>
        <w:rPr>
          <w:w w:val="115"/>
        </w:rPr>
        <w:t xml:space="preserve">Bug got in </w:t>
      </w:r>
      <w:r>
        <w:rPr>
          <w:spacing w:val="-5"/>
          <w:w w:val="115"/>
        </w:rPr>
        <w:t xml:space="preserve">anyway. </w:t>
      </w:r>
      <w:r>
        <w:rPr>
          <w:w w:val="115"/>
        </w:rPr>
        <w:t xml:space="preserve">The company had given each employee a copy of the corporate directory in their address book, and the result was meltdown as 85,000 mail clients each tried to say </w:t>
      </w:r>
      <w:r>
        <w:rPr>
          <w:w w:val="85"/>
        </w:rPr>
        <w:t xml:space="preserve">‘I </w:t>
      </w:r>
      <w:r>
        <w:rPr>
          <w:spacing w:val="-3"/>
          <w:w w:val="115"/>
        </w:rPr>
        <w:t xml:space="preserve">love </w:t>
      </w:r>
      <w:r>
        <w:rPr>
          <w:w w:val="85"/>
        </w:rPr>
        <w:t xml:space="preserve">you’ </w:t>
      </w:r>
      <w:r>
        <w:rPr>
          <w:w w:val="115"/>
        </w:rPr>
        <w:t>to each</w:t>
      </w:r>
      <w:r>
        <w:rPr>
          <w:spacing w:val="-9"/>
          <w:w w:val="115"/>
        </w:rPr>
        <w:t xml:space="preserve"> </w:t>
      </w:r>
      <w:r>
        <w:rPr>
          <w:w w:val="115"/>
        </w:rPr>
        <w:t>of</w:t>
      </w:r>
      <w:r>
        <w:rPr>
          <w:spacing w:val="-8"/>
          <w:w w:val="115"/>
        </w:rPr>
        <w:t xml:space="preserve"> </w:t>
      </w:r>
      <w:r>
        <w:rPr>
          <w:w w:val="115"/>
        </w:rPr>
        <w:t>85,000</w:t>
      </w:r>
      <w:r>
        <w:rPr>
          <w:spacing w:val="-8"/>
          <w:w w:val="115"/>
        </w:rPr>
        <w:t xml:space="preserve"> </w:t>
      </w:r>
      <w:r>
        <w:rPr>
          <w:w w:val="115"/>
        </w:rPr>
        <w:t>addresses.</w:t>
      </w:r>
      <w:r>
        <w:rPr>
          <w:spacing w:val="19"/>
          <w:w w:val="115"/>
        </w:rPr>
        <w:t xml:space="preserve"> </w:t>
      </w:r>
      <w:r>
        <w:rPr>
          <w:w w:val="115"/>
        </w:rPr>
        <w:t>The</w:t>
      </w:r>
      <w:r>
        <w:rPr>
          <w:spacing w:val="-8"/>
          <w:w w:val="115"/>
        </w:rPr>
        <w:t xml:space="preserve"> </w:t>
      </w:r>
      <w:r>
        <w:rPr>
          <w:spacing w:val="-3"/>
          <w:w w:val="115"/>
        </w:rPr>
        <w:t>Love</w:t>
      </w:r>
      <w:r>
        <w:rPr>
          <w:spacing w:val="-8"/>
          <w:w w:val="115"/>
        </w:rPr>
        <w:t xml:space="preserve"> </w:t>
      </w:r>
      <w:r>
        <w:rPr>
          <w:w w:val="115"/>
        </w:rPr>
        <w:t>Bug</w:t>
      </w:r>
      <w:r>
        <w:rPr>
          <w:spacing w:val="-8"/>
          <w:w w:val="115"/>
        </w:rPr>
        <w:t xml:space="preserve"> </w:t>
      </w:r>
      <w:r>
        <w:rPr>
          <w:w w:val="115"/>
        </w:rPr>
        <w:t>was</w:t>
      </w:r>
      <w:r>
        <w:rPr>
          <w:spacing w:val="-9"/>
          <w:w w:val="115"/>
        </w:rPr>
        <w:t xml:space="preserve"> </w:t>
      </w:r>
      <w:r>
        <w:rPr>
          <w:w w:val="115"/>
        </w:rPr>
        <w:t>followed</w:t>
      </w:r>
      <w:r>
        <w:rPr>
          <w:spacing w:val="-8"/>
          <w:w w:val="115"/>
        </w:rPr>
        <w:t xml:space="preserve"> </w:t>
      </w:r>
      <w:r>
        <w:rPr>
          <w:spacing w:val="-3"/>
          <w:w w:val="115"/>
        </w:rPr>
        <w:t>by</w:t>
      </w:r>
      <w:r>
        <w:rPr>
          <w:spacing w:val="-8"/>
          <w:w w:val="115"/>
        </w:rPr>
        <w:t xml:space="preserve"> </w:t>
      </w:r>
      <w:r>
        <w:rPr>
          <w:w w:val="115"/>
        </w:rPr>
        <w:t>similar</w:t>
      </w:r>
      <w:r>
        <w:rPr>
          <w:spacing w:val="-8"/>
          <w:w w:val="115"/>
        </w:rPr>
        <w:t xml:space="preserve"> </w:t>
      </w:r>
      <w:r>
        <w:rPr>
          <w:w w:val="115"/>
        </w:rPr>
        <w:t>worms</w:t>
      </w:r>
      <w:r>
        <w:rPr>
          <w:spacing w:val="-8"/>
          <w:w w:val="115"/>
        </w:rPr>
        <w:t xml:space="preserve"> </w:t>
      </w:r>
      <w:r>
        <w:rPr>
          <w:w w:val="115"/>
        </w:rPr>
        <w:t>which persuaded</w:t>
      </w:r>
      <w:r>
        <w:rPr>
          <w:spacing w:val="-10"/>
          <w:w w:val="115"/>
        </w:rPr>
        <w:t xml:space="preserve"> </w:t>
      </w:r>
      <w:r>
        <w:rPr>
          <w:w w:val="115"/>
        </w:rPr>
        <w:t>people</w:t>
      </w:r>
      <w:r>
        <w:rPr>
          <w:spacing w:val="-10"/>
          <w:w w:val="115"/>
        </w:rPr>
        <w:t xml:space="preserve"> </w:t>
      </w:r>
      <w:r>
        <w:rPr>
          <w:w w:val="115"/>
        </w:rPr>
        <w:t>to</w:t>
      </w:r>
      <w:r>
        <w:rPr>
          <w:spacing w:val="-10"/>
          <w:w w:val="115"/>
        </w:rPr>
        <w:t xml:space="preserve"> </w:t>
      </w:r>
      <w:r>
        <w:rPr>
          <w:w w:val="115"/>
        </w:rPr>
        <w:t>click</w:t>
      </w:r>
      <w:r>
        <w:rPr>
          <w:spacing w:val="-10"/>
          <w:w w:val="115"/>
        </w:rPr>
        <w:t xml:space="preserve"> </w:t>
      </w:r>
      <w:r>
        <w:rPr>
          <w:w w:val="115"/>
        </w:rPr>
        <w:t>on</w:t>
      </w:r>
      <w:r>
        <w:rPr>
          <w:spacing w:val="-10"/>
          <w:w w:val="115"/>
        </w:rPr>
        <w:t xml:space="preserve"> </w:t>
      </w:r>
      <w:r>
        <w:rPr>
          <w:w w:val="115"/>
        </w:rPr>
        <w:t>them</w:t>
      </w:r>
      <w:r>
        <w:rPr>
          <w:spacing w:val="-10"/>
          <w:w w:val="115"/>
        </w:rPr>
        <w:t xml:space="preserve"> </w:t>
      </w:r>
      <w:r>
        <w:rPr>
          <w:spacing w:val="-3"/>
          <w:w w:val="115"/>
        </w:rPr>
        <w:t>by</w:t>
      </w:r>
      <w:r>
        <w:rPr>
          <w:spacing w:val="-10"/>
          <w:w w:val="115"/>
        </w:rPr>
        <w:t xml:space="preserve"> </w:t>
      </w:r>
      <w:r>
        <w:rPr>
          <w:w w:val="115"/>
        </w:rPr>
        <w:t>o</w:t>
      </w:r>
      <w:r>
        <w:rPr>
          <w:rFonts w:ascii="Cambria" w:hAnsi="Cambria"/>
          <w:w w:val="115"/>
        </w:rPr>
        <w:t>ff</w:t>
      </w:r>
      <w:r>
        <w:rPr>
          <w:w w:val="115"/>
        </w:rPr>
        <w:t>ering</w:t>
      </w:r>
      <w:r>
        <w:rPr>
          <w:spacing w:val="-10"/>
          <w:w w:val="115"/>
        </w:rPr>
        <w:t xml:space="preserve"> </w:t>
      </w:r>
      <w:r>
        <w:rPr>
          <w:w w:val="115"/>
        </w:rPr>
        <w:t>pictures</w:t>
      </w:r>
      <w:r>
        <w:rPr>
          <w:spacing w:val="-10"/>
          <w:w w:val="115"/>
        </w:rPr>
        <w:t xml:space="preserve"> </w:t>
      </w:r>
      <w:r>
        <w:rPr>
          <w:w w:val="115"/>
        </w:rPr>
        <w:t>of</w:t>
      </w:r>
      <w:r>
        <w:rPr>
          <w:spacing w:val="-10"/>
          <w:w w:val="115"/>
        </w:rPr>
        <w:t xml:space="preserve"> </w:t>
      </w:r>
      <w:r>
        <w:rPr>
          <w:w w:val="115"/>
        </w:rPr>
        <w:t>celebs</w:t>
      </w:r>
      <w:r>
        <w:rPr>
          <w:spacing w:val="-10"/>
          <w:w w:val="115"/>
        </w:rPr>
        <w:t xml:space="preserve"> </w:t>
      </w:r>
      <w:r>
        <w:rPr>
          <w:w w:val="115"/>
        </w:rPr>
        <w:t>such</w:t>
      </w:r>
      <w:r>
        <w:rPr>
          <w:spacing w:val="-10"/>
          <w:w w:val="115"/>
        </w:rPr>
        <w:t xml:space="preserve"> </w:t>
      </w:r>
      <w:r>
        <w:rPr>
          <w:w w:val="115"/>
        </w:rPr>
        <w:t>as</w:t>
      </w:r>
      <w:r>
        <w:rPr>
          <w:spacing w:val="-10"/>
          <w:w w:val="115"/>
        </w:rPr>
        <w:t xml:space="preserve"> </w:t>
      </w:r>
      <w:r>
        <w:rPr>
          <w:w w:val="115"/>
        </w:rPr>
        <w:t>Britney Spears and Paris</w:t>
      </w:r>
      <w:r>
        <w:rPr>
          <w:spacing w:val="18"/>
          <w:w w:val="115"/>
        </w:rPr>
        <w:t xml:space="preserve"> </w:t>
      </w:r>
      <w:r>
        <w:rPr>
          <w:w w:val="115"/>
        </w:rPr>
        <w:t>Hilton.</w:t>
      </w:r>
    </w:p>
    <w:p>
      <w:pPr>
        <w:pStyle w:val="BodyText"/>
        <w:spacing w:line="204" w:lineRule="auto" w:before="89"/>
        <w:ind w:right="863" w:firstLine="298"/>
        <w:jc w:val="both"/>
      </w:pPr>
      <w:r>
        <w:rPr>
          <w:w w:val="115"/>
        </w:rPr>
        <w:t xml:space="preserve">The next development was </w:t>
      </w:r>
      <w:r>
        <w:rPr>
          <w:rFonts w:ascii="Times New Roman" w:hAnsi="Times New Roman"/>
          <w:i/>
          <w:w w:val="115"/>
        </w:rPr>
        <w:t>ﬂ</w:t>
      </w:r>
      <w:r>
        <w:rPr>
          <w:rFonts w:ascii="Palatino Linotype" w:hAnsi="Palatino Linotype"/>
          <w:i/>
          <w:w w:val="115"/>
        </w:rPr>
        <w:t xml:space="preserve">ash worms </w:t>
      </w:r>
      <w:r>
        <w:rPr>
          <w:w w:val="115"/>
        </w:rPr>
        <w:t>which propagate by scanning the whole Internet for machines vulnerable to some exploit or other, and taking them over; examples such as Code Red and Slammer infected all vulnerable machines within hours or even minutes, and drove research into what sort of automated defences might react in time [1821].</w:t>
      </w:r>
    </w:p>
    <w:p>
      <w:pPr>
        <w:pStyle w:val="BodyText"/>
        <w:spacing w:line="204" w:lineRule="auto" w:before="94"/>
        <w:ind w:right="863" w:firstLine="298"/>
        <w:jc w:val="both"/>
      </w:pPr>
      <w:r>
        <w:rPr>
          <w:w w:val="110"/>
        </w:rPr>
        <w:t xml:space="preserve">The early 2000s also saw the rise of </w:t>
      </w:r>
      <w:r>
        <w:rPr>
          <w:rFonts w:ascii="Palatino Linotype" w:hAnsi="Palatino Linotype"/>
          <w:i/>
          <w:w w:val="110"/>
        </w:rPr>
        <w:t xml:space="preserve">spyware </w:t>
      </w:r>
      <w:r>
        <w:rPr>
          <w:w w:val="110"/>
        </w:rPr>
        <w:t xml:space="preserve">and </w:t>
      </w:r>
      <w:r>
        <w:rPr>
          <w:rFonts w:ascii="Palatino Linotype" w:hAnsi="Palatino Linotype"/>
          <w:i/>
          <w:w w:val="110"/>
        </w:rPr>
        <w:t>adware</w:t>
      </w:r>
      <w:r>
        <w:rPr>
          <w:w w:val="110"/>
        </w:rPr>
        <w:t xml:space="preserve">. Spyware collects and forwards information from your computer (and now, your phone) without  the owner’s authorization, or with at best an obscure popup that doesn’t really tell you what you’re agreeing to. It may also </w:t>
      </w:r>
      <w:r>
        <w:rPr>
          <w:spacing w:val="2"/>
          <w:w w:val="110"/>
        </w:rPr>
        <w:t xml:space="preserve">be </w:t>
      </w:r>
      <w:r>
        <w:rPr>
          <w:w w:val="110"/>
        </w:rPr>
        <w:t xml:space="preserve">installed </w:t>
      </w:r>
      <w:r>
        <w:rPr>
          <w:spacing w:val="-3"/>
          <w:w w:val="110"/>
        </w:rPr>
        <w:t xml:space="preserve">by  </w:t>
      </w:r>
      <w:r>
        <w:rPr>
          <w:w w:val="110"/>
        </w:rPr>
        <w:t xml:space="preserve">someone else,  such as a parent or partner; spyware is increasingly </w:t>
      </w:r>
      <w:r>
        <w:rPr>
          <w:spacing w:val="-3"/>
          <w:w w:val="110"/>
        </w:rPr>
        <w:t xml:space="preserve">involved </w:t>
      </w:r>
      <w:r>
        <w:rPr>
          <w:w w:val="110"/>
        </w:rPr>
        <w:t xml:space="preserve">in intimate partner abuse. Adware may bombard the user with advertising popups and can </w:t>
      </w:r>
      <w:r>
        <w:rPr>
          <w:spacing w:val="2"/>
          <w:w w:val="110"/>
        </w:rPr>
        <w:t xml:space="preserve">be </w:t>
      </w:r>
      <w:r>
        <w:rPr>
          <w:w w:val="110"/>
        </w:rPr>
        <w:t xml:space="preserve">bundled with spyware. The vendors of such products </w:t>
      </w:r>
      <w:r>
        <w:rPr>
          <w:spacing w:val="-3"/>
          <w:w w:val="110"/>
        </w:rPr>
        <w:t xml:space="preserve">have </w:t>
      </w:r>
      <w:r>
        <w:rPr>
          <w:w w:val="110"/>
        </w:rPr>
        <w:t xml:space="preserve">even sued antivirus companies who blacklisted their wares. Some spyware is installed deliberately, whether </w:t>
      </w:r>
      <w:r>
        <w:rPr>
          <w:spacing w:val="-3"/>
          <w:w w:val="110"/>
        </w:rPr>
        <w:t xml:space="preserve">by  </w:t>
      </w:r>
      <w:r>
        <w:rPr>
          <w:w w:val="110"/>
        </w:rPr>
        <w:t xml:space="preserve">companies who </w:t>
      </w:r>
      <w:r>
        <w:rPr>
          <w:spacing w:val="-3"/>
          <w:w w:val="110"/>
        </w:rPr>
        <w:t xml:space="preserve">want  </w:t>
      </w:r>
      <w:r>
        <w:rPr>
          <w:w w:val="110"/>
        </w:rPr>
        <w:t>to keep tabs on sta</w:t>
      </w:r>
      <w:r>
        <w:rPr>
          <w:rFonts w:ascii="Cambria" w:hAnsi="Cambria"/>
          <w:w w:val="110"/>
        </w:rPr>
        <w:t>ff</w:t>
      </w:r>
      <w:r>
        <w:rPr>
          <w:w w:val="110"/>
        </w:rPr>
        <w:t>,</w:t>
      </w:r>
      <w:r>
        <w:rPr>
          <w:spacing w:val="57"/>
          <w:w w:val="110"/>
        </w:rPr>
        <w:t xml:space="preserve"> </w:t>
      </w:r>
      <w:r>
        <w:rPr>
          <w:spacing w:val="-3"/>
          <w:w w:val="110"/>
        </w:rPr>
        <w:t xml:space="preserve">by  </w:t>
      </w:r>
      <w:r>
        <w:rPr>
          <w:w w:val="110"/>
        </w:rPr>
        <w:t xml:space="preserve">parents who </w:t>
      </w:r>
      <w:r>
        <w:rPr>
          <w:spacing w:val="-3"/>
          <w:w w:val="110"/>
        </w:rPr>
        <w:t xml:space="preserve">want     </w:t>
      </w:r>
      <w:r>
        <w:rPr>
          <w:w w:val="110"/>
        </w:rPr>
        <w:t xml:space="preserve">to see what their kids are up to, or </w:t>
      </w:r>
      <w:r>
        <w:rPr>
          <w:spacing w:val="-3"/>
          <w:w w:val="110"/>
        </w:rPr>
        <w:t xml:space="preserve">by </w:t>
      </w:r>
      <w:r>
        <w:rPr>
          <w:w w:val="110"/>
        </w:rPr>
        <w:t xml:space="preserve">abusive men who </w:t>
      </w:r>
      <w:r>
        <w:rPr>
          <w:spacing w:val="-3"/>
          <w:w w:val="110"/>
        </w:rPr>
        <w:t xml:space="preserve">want </w:t>
      </w:r>
      <w:r>
        <w:rPr>
          <w:w w:val="110"/>
        </w:rPr>
        <w:t>to monitor and control their partners. Boundaries are di</w:t>
      </w:r>
      <w:r>
        <w:rPr>
          <w:rFonts w:ascii="Cambria" w:hAnsi="Cambria"/>
          <w:w w:val="110"/>
        </w:rPr>
        <w:t>ffi</w:t>
      </w:r>
      <w:r>
        <w:rPr>
          <w:w w:val="110"/>
        </w:rPr>
        <w:t>cult and di</w:t>
      </w:r>
      <w:r>
        <w:rPr>
          <w:rFonts w:ascii="Cambria" w:hAnsi="Cambria"/>
          <w:w w:val="110"/>
        </w:rPr>
        <w:t>ff</w:t>
      </w:r>
      <w:r>
        <w:rPr>
          <w:w w:val="110"/>
        </w:rPr>
        <w:t xml:space="preserve">erent people may </w:t>
      </w:r>
      <w:r>
        <w:rPr>
          <w:spacing w:val="-6"/>
          <w:w w:val="110"/>
        </w:rPr>
        <w:t xml:space="preserve">have </w:t>
      </w:r>
      <w:r>
        <w:rPr>
          <w:w w:val="110"/>
        </w:rPr>
        <w:t>di</w:t>
      </w:r>
      <w:r>
        <w:rPr>
          <w:rFonts w:ascii="Cambria" w:hAnsi="Cambria"/>
          <w:w w:val="110"/>
        </w:rPr>
        <w:t>ff</w:t>
      </w:r>
      <w:r>
        <w:rPr>
          <w:w w:val="110"/>
        </w:rPr>
        <w:t>erent</w:t>
      </w:r>
      <w:r>
        <w:rPr>
          <w:spacing w:val="8"/>
          <w:w w:val="110"/>
        </w:rPr>
        <w:t xml:space="preserve"> </w:t>
      </w:r>
      <w:r>
        <w:rPr>
          <w:w w:val="110"/>
        </w:rPr>
        <w:t>views.</w:t>
      </w:r>
    </w:p>
    <w:p>
      <w:pPr>
        <w:pStyle w:val="BodyText"/>
        <w:spacing w:line="204" w:lineRule="auto" w:before="111"/>
        <w:ind w:right="863" w:firstLine="298"/>
        <w:jc w:val="both"/>
      </w:pPr>
      <w:r>
        <w:rPr/>
      </w:r>
      <w:r>
        <w:rPr>
          <w:w w:val="110"/>
        </w:rPr>
        <w:t xml:space="preserve">A sea-change came about in 2004–6. Until then, most malware writers </w:t>
      </w:r>
      <w:r>
        <w:rPr>
          <w:spacing w:val="-4"/>
          <w:w w:val="110"/>
        </w:rPr>
        <w:t>did</w:t>
      </w:r>
      <w:r>
        <w:rPr>
          <w:spacing w:val="49"/>
          <w:w w:val="110"/>
        </w:rPr>
        <w:t xml:space="preserve"> </w:t>
      </w:r>
      <w:r>
        <w:rPr>
          <w:w w:val="110"/>
        </w:rPr>
        <w:t xml:space="preserve">so for fun or to impress their friends </w:t>
      </w:r>
      <w:r>
        <w:rPr>
          <w:w w:val="90"/>
        </w:rPr>
        <w:t xml:space="preserve">– </w:t>
      </w:r>
      <w:r>
        <w:rPr>
          <w:w w:val="110"/>
        </w:rPr>
        <w:t>basically, they were amateurs.  Since  then,</w:t>
      </w:r>
      <w:r>
        <w:rPr>
          <w:spacing w:val="45"/>
          <w:w w:val="110"/>
        </w:rPr>
        <w:t xml:space="preserve"> </w:t>
      </w:r>
      <w:r>
        <w:rPr>
          <w:w w:val="110"/>
        </w:rPr>
        <w:t>the</w:t>
      </w:r>
      <w:r>
        <w:rPr>
          <w:spacing w:val="41"/>
          <w:w w:val="110"/>
        </w:rPr>
        <w:t xml:space="preserve"> </w:t>
      </w:r>
      <w:r>
        <w:rPr>
          <w:w w:val="110"/>
        </w:rPr>
        <w:t>emergence</w:t>
      </w:r>
      <w:r>
        <w:rPr>
          <w:spacing w:val="42"/>
          <w:w w:val="110"/>
        </w:rPr>
        <w:t xml:space="preserve"> </w:t>
      </w:r>
      <w:r>
        <w:rPr>
          <w:w w:val="110"/>
        </w:rPr>
        <w:t>of</w:t>
      </w:r>
      <w:r>
        <w:rPr>
          <w:spacing w:val="42"/>
          <w:w w:val="110"/>
        </w:rPr>
        <w:t xml:space="preserve"> </w:t>
      </w:r>
      <w:r>
        <w:rPr>
          <w:w w:val="110"/>
        </w:rPr>
        <w:t>underground</w:t>
      </w:r>
      <w:r>
        <w:rPr>
          <w:spacing w:val="41"/>
          <w:w w:val="110"/>
        </w:rPr>
        <w:t xml:space="preserve"> </w:t>
      </w:r>
      <w:r>
        <w:rPr>
          <w:w w:val="110"/>
        </w:rPr>
        <w:t>markets</w:t>
      </w:r>
      <w:r>
        <w:rPr>
          <w:spacing w:val="40"/>
          <w:w w:val="110"/>
        </w:rPr>
        <w:t xml:space="preserve"> </w:t>
      </w:r>
      <w:r>
        <w:rPr>
          <w:w w:val="110"/>
        </w:rPr>
        <w:t>and</w:t>
      </w:r>
      <w:r>
        <w:rPr>
          <w:spacing w:val="42"/>
          <w:w w:val="110"/>
        </w:rPr>
        <w:t xml:space="preserve"> </w:t>
      </w:r>
      <w:r>
        <w:rPr>
          <w:w w:val="110"/>
        </w:rPr>
        <w:t>crime</w:t>
      </w:r>
      <w:r>
        <w:rPr>
          <w:spacing w:val="40"/>
          <w:w w:val="110"/>
        </w:rPr>
        <w:t xml:space="preserve"> </w:t>
      </w:r>
      <w:r>
        <w:rPr>
          <w:w w:val="110"/>
        </w:rPr>
        <w:t>forums</w:t>
      </w:r>
      <w:r>
        <w:rPr>
          <w:spacing w:val="42"/>
          <w:w w:val="110"/>
        </w:rPr>
        <w:t xml:space="preserve"> </w:t>
      </w:r>
      <w:r>
        <w:rPr>
          <w:w w:val="110"/>
        </w:rPr>
        <w:t>has</w:t>
      </w:r>
      <w:r>
        <w:rPr>
          <w:spacing w:val="42"/>
          <w:w w:val="110"/>
        </w:rPr>
        <w:t xml:space="preserve"> </w:t>
      </w:r>
      <w:r>
        <w:rPr>
          <w:w w:val="110"/>
        </w:rPr>
        <w:t>made</w:t>
      </w:r>
      <w:r>
        <w:rPr>
          <w:spacing w:val="41"/>
          <w:w w:val="110"/>
        </w:rPr>
        <w:t xml:space="preserve"> </w:t>
      </w:r>
      <w:r>
        <w:rPr>
          <w:spacing w:val="-5"/>
          <w:w w:val="110"/>
        </w:rPr>
        <w:t>the</w:t>
      </w:r>
    </w:p>
    <w:p>
      <w:pPr>
        <w:spacing w:line="235" w:lineRule="auto" w:before="0"/>
        <w:ind w:left="811" w:right="860" w:firstLine="221"/>
        <w:jc w:val="both"/>
        <w:rPr>
          <w:rFonts w:ascii="Century" w:hAnsi="Century"/>
          <w:sz w:val="16"/>
        </w:rPr>
      </w:pPr>
      <w:r>
        <w:rPr>
          <w:rFonts w:ascii="Bookman Old Style" w:hAnsi="Bookman Old Style"/>
          <w:b w:val="0"/>
          <w:position w:val="6"/>
          <w:sz w:val="12"/>
        </w:rPr>
        <w:t>5</w:t>
      </w:r>
      <w:r>
        <w:rPr>
          <w:rFonts w:ascii="Century" w:hAnsi="Century"/>
          <w:sz w:val="16"/>
        </w:rPr>
        <w:t>It can be seen as a more virulent variant of the ‘Christma’ worm of 1987, but the Love Bug’s author was a schoolboy in Manila who’d probably never heard of that one.</w:t>
      </w:r>
    </w:p>
    <w:p>
      <w:pPr>
        <w:spacing w:after="0" w:line="235" w:lineRule="auto"/>
        <w:jc w:val="both"/>
        <w:rPr>
          <w:rFonts w:ascii="Century" w:hAnsi="Century"/>
          <w:sz w:val="16"/>
        </w:rPr>
        <w:sectPr>
          <w:pgSz w:w="11900" w:h="16840"/>
          <w:pgMar w:header="1800" w:footer="1777" w:top="2020" w:bottom="1960" w:left="1680" w:right="1680"/>
        </w:sectPr>
      </w:pPr>
    </w:p>
    <w:p>
      <w:pPr>
        <w:pStyle w:val="BodyText"/>
        <w:ind w:left="0"/>
        <w:rPr>
          <w:rFonts w:ascii="Century"/>
        </w:rPr>
      </w:pPr>
    </w:p>
    <w:p>
      <w:pPr>
        <w:pStyle w:val="BodyText"/>
        <w:spacing w:before="6"/>
        <w:ind w:left="0"/>
        <w:rPr>
          <w:rFonts w:ascii="Century"/>
          <w:sz w:val="16"/>
        </w:rPr>
      </w:pPr>
    </w:p>
    <w:p>
      <w:pPr>
        <w:pStyle w:val="BodyText"/>
        <w:spacing w:line="204" w:lineRule="auto" w:before="79"/>
        <w:ind w:right="863"/>
        <w:jc w:val="both"/>
      </w:pPr>
      <w:r>
        <w:rPr>
          <w:w w:val="110"/>
        </w:rPr>
        <w:t xml:space="preserve">whole business </w:t>
      </w:r>
      <w:r>
        <w:rPr>
          <w:spacing w:val="-3"/>
          <w:w w:val="110"/>
        </w:rPr>
        <w:t xml:space="preserve">much </w:t>
      </w:r>
      <w:r>
        <w:rPr>
          <w:w w:val="110"/>
        </w:rPr>
        <w:t xml:space="preserve">more professional. Malware writers now get paid money  for software to recruit machines that can </w:t>
      </w:r>
      <w:r>
        <w:rPr>
          <w:spacing w:val="2"/>
          <w:w w:val="110"/>
        </w:rPr>
        <w:t xml:space="preserve">be </w:t>
      </w:r>
      <w:r>
        <w:rPr>
          <w:w w:val="110"/>
        </w:rPr>
        <w:t>sold on for cash to botnet herders  and for other</w:t>
      </w:r>
      <w:r>
        <w:rPr>
          <w:spacing w:val="28"/>
          <w:w w:val="110"/>
        </w:rPr>
        <w:t xml:space="preserve"> </w:t>
      </w:r>
      <w:r>
        <w:rPr>
          <w:w w:val="110"/>
        </w:rPr>
        <w:t>exploits.</w:t>
      </w:r>
    </w:p>
    <w:p>
      <w:pPr>
        <w:pStyle w:val="BodyText"/>
        <w:spacing w:line="204" w:lineRule="auto" w:before="103"/>
        <w:ind w:right="863" w:firstLine="298"/>
        <w:jc w:val="both"/>
      </w:pPr>
      <w:r>
        <w:rPr>
          <w:w w:val="110"/>
        </w:rPr>
        <w:t xml:space="preserve">Back in the amateur era, most viruses were </w:t>
      </w:r>
      <w:r>
        <w:rPr>
          <w:rFonts w:ascii="Cambria" w:hAnsi="Cambria"/>
          <w:w w:val="110"/>
        </w:rPr>
        <w:t>ﬂ</w:t>
      </w:r>
      <w:r>
        <w:rPr>
          <w:w w:val="110"/>
        </w:rPr>
        <w:t xml:space="preserve">aky; very few actually spread in the wild. If code </w:t>
      </w:r>
      <w:r>
        <w:rPr>
          <w:w w:val="105"/>
        </w:rPr>
        <w:t xml:space="preserve">isn’t </w:t>
      </w:r>
      <w:r>
        <w:rPr>
          <w:w w:val="110"/>
        </w:rPr>
        <w:t xml:space="preserve">infectious enough it </w:t>
      </w:r>
      <w:r>
        <w:rPr>
          <w:w w:val="105"/>
        </w:rPr>
        <w:t xml:space="preserve">won’t </w:t>
      </w:r>
      <w:r>
        <w:rPr>
          <w:w w:val="110"/>
        </w:rPr>
        <w:t xml:space="preserve">spread, but if you make it too infectious then within a few hours the </w:t>
      </w:r>
      <w:r>
        <w:rPr>
          <w:w w:val="105"/>
        </w:rPr>
        <w:t xml:space="preserve">world’s </w:t>
      </w:r>
      <w:r>
        <w:rPr>
          <w:w w:val="110"/>
        </w:rPr>
        <w:t xml:space="preserve">anti-virus vendors are upgrading their products to detect and remove it.  Now that malware writers focus on  money rather than bragging rights,  they tend to </w:t>
      </w:r>
      <w:r>
        <w:rPr>
          <w:spacing w:val="-3"/>
          <w:w w:val="110"/>
        </w:rPr>
        <w:t xml:space="preserve">avoid  </w:t>
      </w:r>
      <w:r>
        <w:rPr>
          <w:w w:val="110"/>
        </w:rPr>
        <w:t xml:space="preserve">self-replicating worms     in favour of more controllable exploit campaigns. (The main exception is when exploiting IoT devices that </w:t>
      </w:r>
      <w:r>
        <w:rPr>
          <w:w w:val="105"/>
        </w:rPr>
        <w:t xml:space="preserve">can’t </w:t>
      </w:r>
      <w:r>
        <w:rPr>
          <w:spacing w:val="2"/>
          <w:w w:val="110"/>
        </w:rPr>
        <w:t>be</w:t>
      </w:r>
      <w:r>
        <w:rPr>
          <w:spacing w:val="58"/>
          <w:w w:val="110"/>
        </w:rPr>
        <w:t xml:space="preserve"> </w:t>
      </w:r>
      <w:r>
        <w:rPr>
          <w:w w:val="110"/>
        </w:rPr>
        <w:t>patched.)</w:t>
      </w:r>
    </w:p>
    <w:p>
      <w:pPr>
        <w:pStyle w:val="BodyText"/>
        <w:spacing w:line="204" w:lineRule="auto" w:before="106"/>
        <w:ind w:right="863" w:firstLine="298"/>
        <w:jc w:val="both"/>
      </w:pPr>
      <w:r>
        <w:rPr>
          <w:w w:val="115"/>
        </w:rPr>
        <w:t>By</w:t>
      </w:r>
      <w:r>
        <w:rPr>
          <w:spacing w:val="-10"/>
          <w:w w:val="115"/>
        </w:rPr>
        <w:t xml:space="preserve"> </w:t>
      </w:r>
      <w:r>
        <w:rPr>
          <w:w w:val="115"/>
        </w:rPr>
        <w:t>the</w:t>
      </w:r>
      <w:r>
        <w:rPr>
          <w:spacing w:val="-9"/>
          <w:w w:val="115"/>
        </w:rPr>
        <w:t xml:space="preserve"> </w:t>
      </w:r>
      <w:r>
        <w:rPr>
          <w:w w:val="115"/>
        </w:rPr>
        <w:t>late</w:t>
      </w:r>
      <w:r>
        <w:rPr>
          <w:spacing w:val="-10"/>
          <w:w w:val="115"/>
        </w:rPr>
        <w:t xml:space="preserve"> </w:t>
      </w:r>
      <w:r>
        <w:rPr>
          <w:w w:val="115"/>
        </w:rPr>
        <w:t>2000s,</w:t>
      </w:r>
      <w:r>
        <w:rPr>
          <w:spacing w:val="-8"/>
          <w:w w:val="115"/>
        </w:rPr>
        <w:t xml:space="preserve"> </w:t>
      </w:r>
      <w:r>
        <w:rPr>
          <w:w w:val="115"/>
        </w:rPr>
        <w:t>the</w:t>
      </w:r>
      <w:r>
        <w:rPr>
          <w:spacing w:val="-10"/>
          <w:w w:val="115"/>
        </w:rPr>
        <w:t xml:space="preserve"> </w:t>
      </w:r>
      <w:r>
        <w:rPr>
          <w:w w:val="115"/>
        </w:rPr>
        <w:t>largest</w:t>
      </w:r>
      <w:r>
        <w:rPr>
          <w:spacing w:val="-9"/>
          <w:w w:val="115"/>
        </w:rPr>
        <w:t xml:space="preserve"> </w:t>
      </w:r>
      <w:r>
        <w:rPr>
          <w:w w:val="115"/>
        </w:rPr>
        <w:t>botnets</w:t>
      </w:r>
      <w:r>
        <w:rPr>
          <w:spacing w:val="-10"/>
          <w:w w:val="115"/>
        </w:rPr>
        <w:t xml:space="preserve"> </w:t>
      </w:r>
      <w:r>
        <w:rPr>
          <w:w w:val="115"/>
        </w:rPr>
        <w:t>were</w:t>
      </w:r>
      <w:r>
        <w:rPr>
          <w:spacing w:val="-9"/>
          <w:w w:val="115"/>
        </w:rPr>
        <w:t xml:space="preserve"> </w:t>
      </w:r>
      <w:r>
        <w:rPr>
          <w:w w:val="115"/>
        </w:rPr>
        <w:t>using</w:t>
      </w:r>
      <w:r>
        <w:rPr>
          <w:spacing w:val="-10"/>
          <w:w w:val="115"/>
        </w:rPr>
        <w:t xml:space="preserve"> </w:t>
      </w:r>
      <w:r>
        <w:rPr>
          <w:w w:val="115"/>
        </w:rPr>
        <w:t>professional</w:t>
      </w:r>
      <w:r>
        <w:rPr>
          <w:spacing w:val="-10"/>
          <w:w w:val="115"/>
        </w:rPr>
        <w:t xml:space="preserve"> </w:t>
      </w:r>
      <w:r>
        <w:rPr>
          <w:w w:val="115"/>
        </w:rPr>
        <w:t>online</w:t>
      </w:r>
      <w:r>
        <w:rPr>
          <w:spacing w:val="-9"/>
          <w:w w:val="115"/>
        </w:rPr>
        <w:t xml:space="preserve"> </w:t>
      </w:r>
      <w:r>
        <w:rPr>
          <w:spacing w:val="-3"/>
          <w:w w:val="115"/>
        </w:rPr>
        <w:t>market</w:t>
      </w:r>
      <w:r>
        <w:rPr>
          <w:w w:val="115"/>
        </w:rPr>
        <w:t>ing</w:t>
      </w:r>
      <w:r>
        <w:rPr>
          <w:spacing w:val="-11"/>
          <w:w w:val="115"/>
        </w:rPr>
        <w:t xml:space="preserve"> </w:t>
      </w:r>
      <w:r>
        <w:rPr>
          <w:w w:val="115"/>
        </w:rPr>
        <w:t>techniques</w:t>
      </w:r>
      <w:r>
        <w:rPr>
          <w:spacing w:val="-10"/>
          <w:w w:val="115"/>
        </w:rPr>
        <w:t xml:space="preserve"> </w:t>
      </w:r>
      <w:r>
        <w:rPr>
          <w:w w:val="115"/>
        </w:rPr>
        <w:t>to</w:t>
      </w:r>
      <w:r>
        <w:rPr>
          <w:spacing w:val="-10"/>
          <w:w w:val="115"/>
        </w:rPr>
        <w:t xml:space="preserve"> </w:t>
      </w:r>
      <w:r>
        <w:rPr>
          <w:w w:val="115"/>
        </w:rPr>
        <w:t>grow</w:t>
      </w:r>
      <w:r>
        <w:rPr>
          <w:spacing w:val="-11"/>
          <w:w w:val="115"/>
        </w:rPr>
        <w:t xml:space="preserve"> </w:t>
      </w:r>
      <w:r>
        <w:rPr>
          <w:w w:val="115"/>
        </w:rPr>
        <w:t>their</w:t>
      </w:r>
      <w:r>
        <w:rPr>
          <w:spacing w:val="-10"/>
          <w:w w:val="115"/>
        </w:rPr>
        <w:t xml:space="preserve"> </w:t>
      </w:r>
      <w:r>
        <w:rPr>
          <w:w w:val="115"/>
        </w:rPr>
        <w:t>network.</w:t>
      </w:r>
      <w:r>
        <w:rPr>
          <w:spacing w:val="13"/>
          <w:w w:val="115"/>
        </w:rPr>
        <w:t xml:space="preserve"> </w:t>
      </w:r>
      <w:r>
        <w:rPr>
          <w:spacing w:val="-3"/>
          <w:w w:val="115"/>
        </w:rPr>
        <w:t>Various</w:t>
      </w:r>
      <w:r>
        <w:rPr>
          <w:spacing w:val="-11"/>
          <w:w w:val="115"/>
        </w:rPr>
        <w:t xml:space="preserve"> </w:t>
      </w:r>
      <w:r>
        <w:rPr>
          <w:w w:val="115"/>
        </w:rPr>
        <w:t>stories</w:t>
      </w:r>
      <w:r>
        <w:rPr>
          <w:spacing w:val="-10"/>
          <w:w w:val="115"/>
        </w:rPr>
        <w:t xml:space="preserve"> </w:t>
      </w:r>
      <w:r>
        <w:rPr>
          <w:w w:val="115"/>
        </w:rPr>
        <w:t>were</w:t>
      </w:r>
      <w:r>
        <w:rPr>
          <w:spacing w:val="-10"/>
          <w:w w:val="115"/>
        </w:rPr>
        <w:t xml:space="preserve"> </w:t>
      </w:r>
      <w:r>
        <w:rPr>
          <w:w w:val="115"/>
        </w:rPr>
        <w:t>used</w:t>
      </w:r>
      <w:r>
        <w:rPr>
          <w:spacing w:val="-10"/>
          <w:w w:val="115"/>
        </w:rPr>
        <w:t xml:space="preserve"> </w:t>
      </w:r>
      <w:r>
        <w:rPr>
          <w:w w:val="115"/>
        </w:rPr>
        <w:t>to</w:t>
      </w:r>
      <w:r>
        <w:rPr>
          <w:spacing w:val="-11"/>
          <w:w w:val="115"/>
        </w:rPr>
        <w:t xml:space="preserve"> </w:t>
      </w:r>
      <w:r>
        <w:rPr>
          <w:w w:val="115"/>
        </w:rPr>
        <w:t>get</w:t>
      </w:r>
      <w:r>
        <w:rPr>
          <w:spacing w:val="-10"/>
          <w:w w:val="115"/>
        </w:rPr>
        <w:t xml:space="preserve"> </w:t>
      </w:r>
      <w:r>
        <w:rPr>
          <w:w w:val="115"/>
        </w:rPr>
        <w:t>people</w:t>
      </w:r>
      <w:r>
        <w:rPr>
          <w:spacing w:val="-10"/>
          <w:w w:val="115"/>
        </w:rPr>
        <w:t xml:space="preserve"> </w:t>
      </w:r>
      <w:r>
        <w:rPr>
          <w:w w:val="115"/>
        </w:rPr>
        <w:t xml:space="preserve">to click on a link and run a Trojan that would drop a rootkit on to their machine. Victims had to click </w:t>
      </w:r>
      <w:r>
        <w:rPr>
          <w:spacing w:val="-5"/>
          <w:w w:val="115"/>
        </w:rPr>
        <w:t xml:space="preserve">away </w:t>
      </w:r>
      <w:r>
        <w:rPr>
          <w:w w:val="115"/>
        </w:rPr>
        <w:t>several warnings to install software; but Windows pops up so many annoying dialog boxes that most people just click them</w:t>
      </w:r>
      <w:r>
        <w:rPr>
          <w:spacing w:val="-25"/>
          <w:w w:val="115"/>
        </w:rPr>
        <w:t xml:space="preserve"> </w:t>
      </w:r>
      <w:r>
        <w:rPr>
          <w:spacing w:val="-7"/>
          <w:w w:val="115"/>
        </w:rPr>
        <w:t xml:space="preserve">away. </w:t>
      </w:r>
      <w:r>
        <w:rPr>
          <w:w w:val="115"/>
        </w:rPr>
        <w:t>One</w:t>
      </w:r>
      <w:r>
        <w:rPr>
          <w:spacing w:val="-11"/>
          <w:w w:val="115"/>
        </w:rPr>
        <w:t xml:space="preserve"> </w:t>
      </w:r>
      <w:r>
        <w:rPr>
          <w:w w:val="115"/>
        </w:rPr>
        <w:t>of</w:t>
      </w:r>
      <w:r>
        <w:rPr>
          <w:spacing w:val="-10"/>
          <w:w w:val="115"/>
        </w:rPr>
        <w:t xml:space="preserve"> </w:t>
      </w:r>
      <w:r>
        <w:rPr>
          <w:w w:val="115"/>
        </w:rPr>
        <w:t>the</w:t>
      </w:r>
      <w:r>
        <w:rPr>
          <w:spacing w:val="-10"/>
          <w:w w:val="115"/>
        </w:rPr>
        <w:t xml:space="preserve"> </w:t>
      </w:r>
      <w:r>
        <w:rPr>
          <w:rFonts w:ascii="Cambria" w:hAnsi="Cambria"/>
          <w:w w:val="115"/>
        </w:rPr>
        <w:t>fi</w:t>
      </w:r>
      <w:r>
        <w:rPr>
          <w:w w:val="115"/>
        </w:rPr>
        <w:t>rst</w:t>
      </w:r>
      <w:r>
        <w:rPr>
          <w:spacing w:val="-10"/>
          <w:w w:val="115"/>
        </w:rPr>
        <w:t xml:space="preserve"> </w:t>
      </w:r>
      <w:r>
        <w:rPr>
          <w:w w:val="115"/>
        </w:rPr>
        <w:t>really</w:t>
      </w:r>
      <w:r>
        <w:rPr>
          <w:spacing w:val="-10"/>
          <w:w w:val="115"/>
        </w:rPr>
        <w:t xml:space="preserve"> </w:t>
      </w:r>
      <w:r>
        <w:rPr>
          <w:w w:val="115"/>
        </w:rPr>
        <w:t>large</w:t>
      </w:r>
      <w:r>
        <w:rPr>
          <w:spacing w:val="-10"/>
          <w:w w:val="115"/>
        </w:rPr>
        <w:t xml:space="preserve"> </w:t>
      </w:r>
      <w:r>
        <w:rPr>
          <w:w w:val="115"/>
        </w:rPr>
        <w:t>ones,</w:t>
      </w:r>
      <w:r>
        <w:rPr>
          <w:spacing w:val="-8"/>
          <w:w w:val="115"/>
        </w:rPr>
        <w:t xml:space="preserve"> </w:t>
      </w:r>
      <w:r>
        <w:rPr>
          <w:w w:val="115"/>
        </w:rPr>
        <w:t>Storm,</w:t>
      </w:r>
      <w:r>
        <w:rPr>
          <w:spacing w:val="-8"/>
          <w:w w:val="115"/>
        </w:rPr>
        <w:t xml:space="preserve"> </w:t>
      </w:r>
      <w:r>
        <w:rPr>
          <w:w w:val="115"/>
        </w:rPr>
        <w:t>earned</w:t>
      </w:r>
      <w:r>
        <w:rPr>
          <w:spacing w:val="-10"/>
          <w:w w:val="115"/>
        </w:rPr>
        <w:t xml:space="preserve"> </w:t>
      </w:r>
      <w:r>
        <w:rPr>
          <w:w w:val="115"/>
        </w:rPr>
        <w:t>its</w:t>
      </w:r>
      <w:r>
        <w:rPr>
          <w:spacing w:val="-10"/>
          <w:w w:val="115"/>
        </w:rPr>
        <w:t xml:space="preserve"> </w:t>
      </w:r>
      <w:r>
        <w:rPr>
          <w:w w:val="115"/>
        </w:rPr>
        <w:t>living</w:t>
      </w:r>
      <w:r>
        <w:rPr>
          <w:spacing w:val="-10"/>
          <w:w w:val="115"/>
        </w:rPr>
        <w:t xml:space="preserve"> </w:t>
      </w:r>
      <w:r>
        <w:rPr>
          <w:w w:val="115"/>
        </w:rPr>
        <w:t>from</w:t>
      </w:r>
      <w:r>
        <w:rPr>
          <w:spacing w:val="-10"/>
          <w:w w:val="115"/>
        </w:rPr>
        <w:t xml:space="preserve"> </w:t>
      </w:r>
      <w:r>
        <w:rPr>
          <w:w w:val="115"/>
        </w:rPr>
        <w:t xml:space="preserve">pump-and-dump operators and pharmacy scammers [1090]. Security researchers tried to </w:t>
      </w:r>
      <w:r>
        <w:rPr>
          <w:spacing w:val="-3"/>
          <w:w w:val="115"/>
        </w:rPr>
        <w:t xml:space="preserve">dis </w:t>
      </w:r>
      <w:r>
        <w:rPr>
          <w:w w:val="115"/>
        </w:rPr>
        <w:t>able</w:t>
      </w:r>
      <w:r>
        <w:rPr>
          <w:spacing w:val="-8"/>
          <w:w w:val="115"/>
        </w:rPr>
        <w:t xml:space="preserve"> </w:t>
      </w:r>
      <w:r>
        <w:rPr>
          <w:w w:val="115"/>
        </w:rPr>
        <w:t>big</w:t>
      </w:r>
      <w:r>
        <w:rPr>
          <w:spacing w:val="-8"/>
          <w:w w:val="115"/>
        </w:rPr>
        <w:t xml:space="preserve"> </w:t>
      </w:r>
      <w:r>
        <w:rPr>
          <w:w w:val="115"/>
        </w:rPr>
        <w:t>botnets</w:t>
      </w:r>
      <w:r>
        <w:rPr>
          <w:spacing w:val="-8"/>
          <w:w w:val="115"/>
        </w:rPr>
        <w:t xml:space="preserve"> </w:t>
      </w:r>
      <w:r>
        <w:rPr>
          <w:spacing w:val="-3"/>
          <w:w w:val="115"/>
        </w:rPr>
        <w:t>by</w:t>
      </w:r>
      <w:r>
        <w:rPr>
          <w:spacing w:val="-7"/>
          <w:w w:val="115"/>
        </w:rPr>
        <w:t xml:space="preserve"> </w:t>
      </w:r>
      <w:r>
        <w:rPr>
          <w:rFonts w:ascii="Cambria" w:hAnsi="Cambria"/>
          <w:w w:val="115"/>
        </w:rPr>
        <w:t>fi</w:t>
      </w:r>
      <w:r>
        <w:rPr>
          <w:w w:val="115"/>
        </w:rPr>
        <w:t>nding</w:t>
      </w:r>
      <w:r>
        <w:rPr>
          <w:spacing w:val="-7"/>
          <w:w w:val="115"/>
        </w:rPr>
        <w:t xml:space="preserve"> </w:t>
      </w:r>
      <w:r>
        <w:rPr>
          <w:w w:val="115"/>
        </w:rPr>
        <w:t>and</w:t>
      </w:r>
      <w:r>
        <w:rPr>
          <w:spacing w:val="-8"/>
          <w:w w:val="115"/>
        </w:rPr>
        <w:t xml:space="preserve"> </w:t>
      </w:r>
      <w:r>
        <w:rPr>
          <w:w w:val="115"/>
        </w:rPr>
        <w:t>taking</w:t>
      </w:r>
      <w:r>
        <w:rPr>
          <w:spacing w:val="-7"/>
          <w:w w:val="115"/>
        </w:rPr>
        <w:t xml:space="preserve"> </w:t>
      </w:r>
      <w:r>
        <w:rPr>
          <w:w w:val="115"/>
        </w:rPr>
        <w:t>down</w:t>
      </w:r>
      <w:r>
        <w:rPr>
          <w:spacing w:val="-8"/>
          <w:w w:val="115"/>
        </w:rPr>
        <w:t xml:space="preserve"> </w:t>
      </w:r>
      <w:r>
        <w:rPr>
          <w:w w:val="115"/>
        </w:rPr>
        <w:t>their</w:t>
      </w:r>
      <w:r>
        <w:rPr>
          <w:spacing w:val="-7"/>
          <w:w w:val="115"/>
        </w:rPr>
        <w:t xml:space="preserve"> </w:t>
      </w:r>
      <w:r>
        <w:rPr>
          <w:w w:val="115"/>
        </w:rPr>
        <w:t>command-and-control</w:t>
      </w:r>
      <w:r>
        <w:rPr>
          <w:spacing w:val="-7"/>
          <w:w w:val="115"/>
        </w:rPr>
        <w:t xml:space="preserve"> </w:t>
      </w:r>
      <w:r>
        <w:rPr>
          <w:w w:val="115"/>
        </w:rPr>
        <w:t xml:space="preserve">server; Storm used a peer-to-peer architecture that removed this single point of failure [1835]. In the end, it was targeted </w:t>
      </w:r>
      <w:r>
        <w:rPr>
          <w:spacing w:val="-3"/>
          <w:w w:val="115"/>
        </w:rPr>
        <w:t xml:space="preserve">by </w:t>
      </w:r>
      <w:r>
        <w:rPr>
          <w:w w:val="115"/>
        </w:rPr>
        <w:t xml:space="preserve">Microsoft for </w:t>
      </w:r>
      <w:r>
        <w:rPr>
          <w:spacing w:val="-3"/>
          <w:w w:val="115"/>
        </w:rPr>
        <w:t>removal.</w:t>
      </w:r>
      <w:r>
        <w:rPr>
          <w:spacing w:val="53"/>
          <w:w w:val="115"/>
        </w:rPr>
        <w:t xml:space="preserve"> </w:t>
      </w:r>
      <w:r>
        <w:rPr>
          <w:w w:val="115"/>
        </w:rPr>
        <w:t xml:space="preserve">The </w:t>
      </w:r>
      <w:r>
        <w:rPr>
          <w:spacing w:val="-3"/>
          <w:w w:val="115"/>
        </w:rPr>
        <w:t xml:space="preserve">same </w:t>
      </w:r>
      <w:r>
        <w:rPr>
          <w:w w:val="115"/>
        </w:rPr>
        <w:t>game</w:t>
      </w:r>
      <w:r>
        <w:rPr>
          <w:spacing w:val="-13"/>
          <w:w w:val="115"/>
        </w:rPr>
        <w:t xml:space="preserve"> </w:t>
      </w:r>
      <w:r>
        <w:rPr>
          <w:w w:val="115"/>
        </w:rPr>
        <w:t>is</w:t>
      </w:r>
      <w:r>
        <w:rPr>
          <w:spacing w:val="-12"/>
          <w:w w:val="115"/>
        </w:rPr>
        <w:t xml:space="preserve"> </w:t>
      </w:r>
      <w:r>
        <w:rPr>
          <w:w w:val="115"/>
        </w:rPr>
        <w:t>still</w:t>
      </w:r>
      <w:r>
        <w:rPr>
          <w:spacing w:val="-12"/>
          <w:w w:val="115"/>
        </w:rPr>
        <w:t xml:space="preserve"> </w:t>
      </w:r>
      <w:r>
        <w:rPr>
          <w:w w:val="115"/>
        </w:rPr>
        <w:t>being</w:t>
      </w:r>
      <w:r>
        <w:rPr>
          <w:spacing w:val="-13"/>
          <w:w w:val="115"/>
        </w:rPr>
        <w:t xml:space="preserve"> </w:t>
      </w:r>
      <w:r>
        <w:rPr>
          <w:w w:val="115"/>
        </w:rPr>
        <w:t>played;</w:t>
      </w:r>
      <w:r>
        <w:rPr>
          <w:spacing w:val="-11"/>
          <w:w w:val="115"/>
        </w:rPr>
        <w:t xml:space="preserve"> </w:t>
      </w:r>
      <w:r>
        <w:rPr>
          <w:w w:val="115"/>
        </w:rPr>
        <w:t>in</w:t>
      </w:r>
      <w:r>
        <w:rPr>
          <w:spacing w:val="-12"/>
          <w:w w:val="115"/>
        </w:rPr>
        <w:t xml:space="preserve"> </w:t>
      </w:r>
      <w:r>
        <w:rPr>
          <w:w w:val="115"/>
        </w:rPr>
        <w:t>March</w:t>
      </w:r>
      <w:r>
        <w:rPr>
          <w:spacing w:val="-12"/>
          <w:w w:val="115"/>
        </w:rPr>
        <w:t xml:space="preserve"> </w:t>
      </w:r>
      <w:r>
        <w:rPr>
          <w:w w:val="115"/>
        </w:rPr>
        <w:t>2020</w:t>
      </w:r>
      <w:r>
        <w:rPr>
          <w:spacing w:val="-13"/>
          <w:w w:val="115"/>
        </w:rPr>
        <w:t xml:space="preserve"> </w:t>
      </w:r>
      <w:r>
        <w:rPr>
          <w:w w:val="115"/>
        </w:rPr>
        <w:t>Microsoft</w:t>
      </w:r>
      <w:r>
        <w:rPr>
          <w:spacing w:val="-12"/>
          <w:w w:val="115"/>
        </w:rPr>
        <w:t xml:space="preserve"> </w:t>
      </w:r>
      <w:r>
        <w:rPr>
          <w:w w:val="115"/>
        </w:rPr>
        <w:t>took</w:t>
      </w:r>
      <w:r>
        <w:rPr>
          <w:spacing w:val="-12"/>
          <w:w w:val="115"/>
        </w:rPr>
        <w:t xml:space="preserve"> </w:t>
      </w:r>
      <w:r>
        <w:rPr>
          <w:w w:val="115"/>
        </w:rPr>
        <w:t>down</w:t>
      </w:r>
      <w:r>
        <w:rPr>
          <w:spacing w:val="-13"/>
          <w:w w:val="115"/>
        </w:rPr>
        <w:t xml:space="preserve"> </w:t>
      </w:r>
      <w:r>
        <w:rPr>
          <w:w w:val="115"/>
        </w:rPr>
        <w:t>Necurs,</w:t>
      </w:r>
      <w:r>
        <w:rPr>
          <w:spacing w:val="-10"/>
          <w:w w:val="115"/>
        </w:rPr>
        <w:t xml:space="preserve"> </w:t>
      </w:r>
      <w:r>
        <w:rPr>
          <w:w w:val="115"/>
        </w:rPr>
        <w:t>a</w:t>
      </w:r>
      <w:r>
        <w:rPr>
          <w:spacing w:val="-13"/>
          <w:w w:val="115"/>
        </w:rPr>
        <w:t xml:space="preserve"> </w:t>
      </w:r>
      <w:r>
        <w:rPr>
          <w:w w:val="115"/>
        </w:rPr>
        <w:t>botnet with nine million machines that had been growing for eight years, distributing banking Trojans as well as ransomware and email spam</w:t>
      </w:r>
      <w:r>
        <w:rPr>
          <w:spacing w:val="16"/>
          <w:w w:val="115"/>
        </w:rPr>
        <w:t xml:space="preserve"> </w:t>
      </w:r>
      <w:r>
        <w:rPr>
          <w:w w:val="115"/>
        </w:rPr>
        <w:t>[349].</w:t>
      </w:r>
    </w:p>
    <w:p>
      <w:pPr>
        <w:pStyle w:val="BodyText"/>
        <w:spacing w:line="204" w:lineRule="auto" w:before="112"/>
        <w:ind w:right="863" w:firstLine="298"/>
        <w:jc w:val="both"/>
      </w:pPr>
      <w:r>
        <w:rPr>
          <w:w w:val="115"/>
        </w:rPr>
        <w:t>Flash</w:t>
      </w:r>
      <w:r>
        <w:rPr>
          <w:spacing w:val="-22"/>
          <w:w w:val="115"/>
        </w:rPr>
        <w:t xml:space="preserve"> </w:t>
      </w:r>
      <w:r>
        <w:rPr>
          <w:w w:val="115"/>
        </w:rPr>
        <w:t>worms</w:t>
      </w:r>
      <w:r>
        <w:rPr>
          <w:spacing w:val="-21"/>
          <w:w w:val="115"/>
        </w:rPr>
        <w:t xml:space="preserve"> </w:t>
      </w:r>
      <w:r>
        <w:rPr>
          <w:spacing w:val="-3"/>
          <w:w w:val="115"/>
        </w:rPr>
        <w:t>have</w:t>
      </w:r>
      <w:r>
        <w:rPr>
          <w:spacing w:val="-21"/>
          <w:w w:val="115"/>
        </w:rPr>
        <w:t xml:space="preserve"> </w:t>
      </w:r>
      <w:r>
        <w:rPr>
          <w:w w:val="115"/>
        </w:rPr>
        <w:t>made</w:t>
      </w:r>
      <w:r>
        <w:rPr>
          <w:spacing w:val="-21"/>
          <w:w w:val="115"/>
        </w:rPr>
        <w:t xml:space="preserve"> </w:t>
      </w:r>
      <w:r>
        <w:rPr>
          <w:w w:val="115"/>
        </w:rPr>
        <w:t>a</w:t>
      </w:r>
      <w:r>
        <w:rPr>
          <w:spacing w:val="-21"/>
          <w:w w:val="115"/>
        </w:rPr>
        <w:t xml:space="preserve"> </w:t>
      </w:r>
      <w:r>
        <w:rPr>
          <w:w w:val="115"/>
        </w:rPr>
        <w:t>comeback</w:t>
      </w:r>
      <w:r>
        <w:rPr>
          <w:spacing w:val="-22"/>
          <w:w w:val="115"/>
        </w:rPr>
        <w:t xml:space="preserve"> </w:t>
      </w:r>
      <w:r>
        <w:rPr>
          <w:w w:val="115"/>
        </w:rPr>
        <w:t>since</w:t>
      </w:r>
      <w:r>
        <w:rPr>
          <w:spacing w:val="-21"/>
          <w:w w:val="115"/>
        </w:rPr>
        <w:t xml:space="preserve"> </w:t>
      </w:r>
      <w:r>
        <w:rPr>
          <w:w w:val="115"/>
        </w:rPr>
        <w:t>October</w:t>
      </w:r>
      <w:r>
        <w:rPr>
          <w:spacing w:val="-21"/>
          <w:w w:val="115"/>
        </w:rPr>
        <w:t xml:space="preserve"> </w:t>
      </w:r>
      <w:r>
        <w:rPr>
          <w:w w:val="115"/>
        </w:rPr>
        <w:t>2016</w:t>
      </w:r>
      <w:r>
        <w:rPr>
          <w:spacing w:val="-21"/>
          <w:w w:val="115"/>
        </w:rPr>
        <w:t xml:space="preserve"> </w:t>
      </w:r>
      <w:r>
        <w:rPr>
          <w:w w:val="115"/>
        </w:rPr>
        <w:t>with</w:t>
      </w:r>
      <w:r>
        <w:rPr>
          <w:spacing w:val="-21"/>
          <w:w w:val="115"/>
        </w:rPr>
        <w:t xml:space="preserve"> </w:t>
      </w:r>
      <w:r>
        <w:rPr>
          <w:w w:val="115"/>
        </w:rPr>
        <w:t>the</w:t>
      </w:r>
      <w:r>
        <w:rPr>
          <w:spacing w:val="-21"/>
          <w:w w:val="115"/>
        </w:rPr>
        <w:t xml:space="preserve"> </w:t>
      </w:r>
      <w:r>
        <w:rPr>
          <w:w w:val="115"/>
        </w:rPr>
        <w:t>Mirai</w:t>
      </w:r>
      <w:r>
        <w:rPr>
          <w:spacing w:val="-22"/>
          <w:w w:val="115"/>
        </w:rPr>
        <w:t xml:space="preserve"> </w:t>
      </w:r>
      <w:r>
        <w:rPr>
          <w:w w:val="115"/>
        </w:rPr>
        <w:t xml:space="preserve">worm and its variants. Mirai initially took </w:t>
      </w:r>
      <w:r>
        <w:rPr>
          <w:spacing w:val="-3"/>
          <w:w w:val="115"/>
        </w:rPr>
        <w:t xml:space="preserve">over </w:t>
      </w:r>
      <w:r>
        <w:rPr>
          <w:w w:val="115"/>
        </w:rPr>
        <w:t>wi</w:t>
      </w:r>
      <w:r>
        <w:rPr>
          <w:rFonts w:ascii="Cambria" w:hAnsi="Cambria"/>
          <w:w w:val="115"/>
        </w:rPr>
        <w:t>fi</w:t>
      </w:r>
      <w:r>
        <w:rPr>
          <w:w w:val="115"/>
        </w:rPr>
        <w:t>-attached CCTV cameras that</w:t>
      </w:r>
      <w:r>
        <w:rPr>
          <w:spacing w:val="-23"/>
          <w:w w:val="115"/>
        </w:rPr>
        <w:t xml:space="preserve"> </w:t>
      </w:r>
      <w:r>
        <w:rPr>
          <w:w w:val="115"/>
        </w:rPr>
        <w:t>had a</w:t>
      </w:r>
      <w:r>
        <w:rPr>
          <w:spacing w:val="-20"/>
          <w:w w:val="115"/>
        </w:rPr>
        <w:t xml:space="preserve"> </w:t>
      </w:r>
      <w:r>
        <w:rPr>
          <w:w w:val="115"/>
        </w:rPr>
        <w:t>known</w:t>
      </w:r>
      <w:r>
        <w:rPr>
          <w:spacing w:val="-19"/>
          <w:w w:val="115"/>
        </w:rPr>
        <w:t xml:space="preserve"> </w:t>
      </w:r>
      <w:r>
        <w:rPr>
          <w:w w:val="115"/>
        </w:rPr>
        <w:t>root</w:t>
      </w:r>
      <w:r>
        <w:rPr>
          <w:spacing w:val="-19"/>
          <w:w w:val="115"/>
        </w:rPr>
        <w:t xml:space="preserve"> </w:t>
      </w:r>
      <w:r>
        <w:rPr>
          <w:w w:val="115"/>
        </w:rPr>
        <w:t>password</w:t>
      </w:r>
      <w:r>
        <w:rPr>
          <w:spacing w:val="-19"/>
          <w:w w:val="115"/>
        </w:rPr>
        <w:t xml:space="preserve"> </w:t>
      </w:r>
      <w:r>
        <w:rPr>
          <w:w w:val="115"/>
        </w:rPr>
        <w:t>and</w:t>
      </w:r>
      <w:r>
        <w:rPr>
          <w:spacing w:val="-19"/>
          <w:w w:val="115"/>
        </w:rPr>
        <w:t xml:space="preserve"> </w:t>
      </w:r>
      <w:r>
        <w:rPr>
          <w:w w:val="115"/>
        </w:rPr>
        <w:t>software</w:t>
      </w:r>
      <w:r>
        <w:rPr>
          <w:spacing w:val="-19"/>
          <w:w w:val="115"/>
        </w:rPr>
        <w:t xml:space="preserve"> </w:t>
      </w:r>
      <w:r>
        <w:rPr>
          <w:w w:val="115"/>
        </w:rPr>
        <w:t>that</w:t>
      </w:r>
      <w:r>
        <w:rPr>
          <w:spacing w:val="-19"/>
          <w:w w:val="115"/>
        </w:rPr>
        <w:t xml:space="preserve"> </w:t>
      </w:r>
      <w:r>
        <w:rPr>
          <w:w w:val="115"/>
        </w:rPr>
        <w:t>could</w:t>
      </w:r>
      <w:r>
        <w:rPr>
          <w:spacing w:val="-19"/>
          <w:w w:val="115"/>
        </w:rPr>
        <w:t xml:space="preserve"> </w:t>
      </w:r>
      <w:r>
        <w:rPr>
          <w:w w:val="115"/>
        </w:rPr>
        <w:t>not</w:t>
      </w:r>
      <w:r>
        <w:rPr>
          <w:spacing w:val="-19"/>
          <w:w w:val="115"/>
        </w:rPr>
        <w:t xml:space="preserve"> </w:t>
      </w:r>
      <w:r>
        <w:rPr>
          <w:spacing w:val="2"/>
          <w:w w:val="115"/>
        </w:rPr>
        <w:t>be</w:t>
      </w:r>
      <w:r>
        <w:rPr>
          <w:spacing w:val="-19"/>
          <w:w w:val="115"/>
        </w:rPr>
        <w:t xml:space="preserve"> </w:t>
      </w:r>
      <w:r>
        <w:rPr>
          <w:w w:val="115"/>
        </w:rPr>
        <w:t>upgraded;</w:t>
      </w:r>
      <w:r>
        <w:rPr>
          <w:spacing w:val="-13"/>
          <w:w w:val="115"/>
        </w:rPr>
        <w:t xml:space="preserve"> </w:t>
      </w:r>
      <w:r>
        <w:rPr>
          <w:w w:val="115"/>
        </w:rPr>
        <w:t>all</w:t>
      </w:r>
      <w:r>
        <w:rPr>
          <w:spacing w:val="-19"/>
          <w:w w:val="115"/>
        </w:rPr>
        <w:t xml:space="preserve"> </w:t>
      </w:r>
      <w:r>
        <w:rPr>
          <w:w w:val="115"/>
        </w:rPr>
        <w:t>such</w:t>
      </w:r>
      <w:r>
        <w:rPr>
          <w:spacing w:val="-19"/>
          <w:w w:val="115"/>
        </w:rPr>
        <w:t xml:space="preserve"> </w:t>
      </w:r>
      <w:r>
        <w:rPr>
          <w:w w:val="115"/>
        </w:rPr>
        <w:t xml:space="preserve">devices in the IPv4 address space could </w:t>
      </w:r>
      <w:r>
        <w:rPr>
          <w:spacing w:val="2"/>
          <w:w w:val="115"/>
        </w:rPr>
        <w:t xml:space="preserve">be </w:t>
      </w:r>
      <w:r>
        <w:rPr>
          <w:w w:val="115"/>
        </w:rPr>
        <w:t xml:space="preserve">found and recruited within an hour or </w:t>
      </w:r>
      <w:r>
        <w:rPr>
          <w:spacing w:val="-5"/>
          <w:w w:val="115"/>
        </w:rPr>
        <w:t xml:space="preserve">so. </w:t>
      </w:r>
      <w:r>
        <w:rPr>
          <w:w w:val="115"/>
        </w:rPr>
        <w:t xml:space="preserve">Since then, there </w:t>
      </w:r>
      <w:r>
        <w:rPr>
          <w:spacing w:val="-3"/>
          <w:w w:val="115"/>
        </w:rPr>
        <w:t xml:space="preserve">have </w:t>
      </w:r>
      <w:r>
        <w:rPr>
          <w:w w:val="115"/>
        </w:rPr>
        <w:t xml:space="preserve">been </w:t>
      </w:r>
      <w:r>
        <w:rPr>
          <w:spacing w:val="-3"/>
          <w:w w:val="115"/>
        </w:rPr>
        <w:t xml:space="preserve">over </w:t>
      </w:r>
      <w:r>
        <w:rPr>
          <w:w w:val="115"/>
        </w:rPr>
        <w:t xml:space="preserve">a thousand Mirai </w:t>
      </w:r>
      <w:r>
        <w:rPr>
          <w:spacing w:val="-3"/>
          <w:w w:val="115"/>
        </w:rPr>
        <w:t xml:space="preserve">variants </w:t>
      </w:r>
      <w:r>
        <w:rPr>
          <w:w w:val="115"/>
        </w:rPr>
        <w:t>attacking various IoT</w:t>
      </w:r>
      <w:r>
        <w:rPr>
          <w:spacing w:val="5"/>
          <w:w w:val="115"/>
        </w:rPr>
        <w:t xml:space="preserve"> </w:t>
      </w:r>
      <w:r>
        <w:rPr>
          <w:w w:val="115"/>
        </w:rPr>
        <w:t>devices.</w:t>
      </w:r>
    </w:p>
    <w:p>
      <w:pPr>
        <w:pStyle w:val="BodyText"/>
        <w:spacing w:before="3"/>
        <w:ind w:left="0"/>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spacing w:val="-3"/>
          <w:w w:val="125"/>
        </w:rPr>
        <w:t xml:space="preserve">How </w:t>
      </w:r>
      <w:r>
        <w:rPr>
          <w:w w:val="125"/>
        </w:rPr>
        <w:t>malware</w:t>
      </w:r>
      <w:r>
        <w:rPr>
          <w:spacing w:val="24"/>
          <w:w w:val="125"/>
        </w:rPr>
        <w:t xml:space="preserve"> </w:t>
      </w:r>
      <w:r>
        <w:rPr>
          <w:w w:val="125"/>
        </w:rPr>
        <w:t>works</w:t>
      </w:r>
    </w:p>
    <w:p>
      <w:pPr>
        <w:pStyle w:val="BodyText"/>
        <w:spacing w:line="204" w:lineRule="auto" w:before="201"/>
        <w:ind w:right="863"/>
        <w:jc w:val="both"/>
      </w:pPr>
      <w:r>
        <w:rPr>
          <w:w w:val="110"/>
        </w:rPr>
        <w:t xml:space="preserve">Malware typically has </w:t>
      </w:r>
      <w:r>
        <w:rPr>
          <w:spacing w:val="-4"/>
          <w:w w:val="110"/>
        </w:rPr>
        <w:t xml:space="preserve">two </w:t>
      </w:r>
      <w:r>
        <w:rPr>
          <w:w w:val="110"/>
        </w:rPr>
        <w:t xml:space="preserve">components </w:t>
      </w:r>
      <w:r>
        <w:rPr>
          <w:w w:val="90"/>
        </w:rPr>
        <w:t xml:space="preserve">– </w:t>
      </w:r>
      <w:r>
        <w:rPr>
          <w:w w:val="110"/>
        </w:rPr>
        <w:t xml:space="preserve">a replication mechanism or dropper, and a payload. A worm simply makes a copy of itself somewhere else when </w:t>
      </w:r>
      <w:r>
        <w:rPr>
          <w:w w:val="90"/>
        </w:rPr>
        <w:t xml:space="preserve">it’s </w:t>
      </w:r>
      <w:r>
        <w:rPr>
          <w:w w:val="110"/>
        </w:rPr>
        <w:t xml:space="preserve">run, perhaps </w:t>
      </w:r>
      <w:r>
        <w:rPr>
          <w:spacing w:val="-3"/>
          <w:w w:val="110"/>
        </w:rPr>
        <w:t xml:space="preserve">by </w:t>
      </w:r>
      <w:r>
        <w:rPr>
          <w:w w:val="110"/>
        </w:rPr>
        <w:t xml:space="preserve">breaking into another system </w:t>
      </w:r>
      <w:r>
        <w:rPr>
          <w:spacing w:val="-3"/>
          <w:w w:val="110"/>
        </w:rPr>
        <w:t xml:space="preserve">by </w:t>
      </w:r>
      <w:r>
        <w:rPr>
          <w:w w:val="110"/>
        </w:rPr>
        <w:t xml:space="preserve">password guessing or using a remote code execution vulnerability (both of which were used </w:t>
      </w:r>
      <w:r>
        <w:rPr>
          <w:spacing w:val="-3"/>
          <w:w w:val="110"/>
        </w:rPr>
        <w:t xml:space="preserve">by </w:t>
      </w:r>
      <w:r>
        <w:rPr>
          <w:w w:val="110"/>
        </w:rPr>
        <w:t xml:space="preserve">the </w:t>
      </w:r>
      <w:r>
        <w:rPr>
          <w:spacing w:val="-3"/>
          <w:w w:val="110"/>
        </w:rPr>
        <w:t xml:space="preserve">Internet </w:t>
      </w:r>
      <w:r>
        <w:rPr>
          <w:w w:val="110"/>
        </w:rPr>
        <w:t xml:space="preserve">worm). Viruses spread in other software, perhaps as macros in documents, while Trojans are typically executed </w:t>
      </w:r>
      <w:r>
        <w:rPr>
          <w:spacing w:val="-3"/>
          <w:w w:val="110"/>
        </w:rPr>
        <w:t xml:space="preserve">by </w:t>
      </w:r>
      <w:r>
        <w:rPr>
          <w:w w:val="110"/>
        </w:rPr>
        <w:t>the</w:t>
      </w:r>
      <w:r>
        <w:rPr>
          <w:spacing w:val="15"/>
          <w:w w:val="110"/>
        </w:rPr>
        <w:t xml:space="preserve"> </w:t>
      </w:r>
      <w:r>
        <w:rPr>
          <w:w w:val="110"/>
        </w:rPr>
        <w:t>victim.</w:t>
      </w:r>
    </w:p>
    <w:p>
      <w:pPr>
        <w:pStyle w:val="BodyText"/>
        <w:spacing w:line="204" w:lineRule="auto" w:before="105"/>
        <w:ind w:right="863" w:firstLine="298"/>
        <w:jc w:val="both"/>
      </w:pPr>
      <w:r>
        <w:rPr>
          <w:w w:val="115"/>
        </w:rPr>
        <w:t>The second component of a virus is the payload. When activated, this may do one or more of a number of bad things:</w:t>
      </w:r>
    </w:p>
    <w:p>
      <w:pPr>
        <w:pStyle w:val="BodyText"/>
        <w:spacing w:before="5"/>
        <w:ind w:left="0"/>
        <w:rPr>
          <w:sz w:val="19"/>
        </w:rPr>
      </w:pPr>
    </w:p>
    <w:p>
      <w:pPr>
        <w:pStyle w:val="ListParagraph"/>
        <w:numPr>
          <w:ilvl w:val="0"/>
          <w:numId w:val="3"/>
        </w:numPr>
        <w:tabs>
          <w:tab w:pos="1310" w:val="left" w:leader="none"/>
        </w:tabs>
        <w:spacing w:line="240" w:lineRule="auto" w:before="0" w:after="0"/>
        <w:ind w:left="1309" w:right="0" w:hanging="200"/>
        <w:jc w:val="left"/>
        <w:rPr>
          <w:sz w:val="20"/>
        </w:rPr>
      </w:pPr>
      <w:r>
        <w:rPr>
          <w:w w:val="115"/>
          <w:sz w:val="20"/>
        </w:rPr>
        <w:t>ex</w:t>
      </w:r>
      <w:r>
        <w:rPr>
          <w:rFonts w:ascii="Cambria" w:hAnsi="Cambria"/>
          <w:w w:val="115"/>
          <w:sz w:val="20"/>
        </w:rPr>
        <w:t>fi</w:t>
      </w:r>
      <w:r>
        <w:rPr>
          <w:w w:val="115"/>
          <w:sz w:val="20"/>
        </w:rPr>
        <w:t>ltrate your con</w:t>
      </w:r>
      <w:r>
        <w:rPr>
          <w:rFonts w:ascii="Cambria" w:hAnsi="Cambria"/>
          <w:w w:val="115"/>
          <w:sz w:val="20"/>
        </w:rPr>
        <w:t>fi</w:t>
      </w:r>
      <w:r>
        <w:rPr>
          <w:w w:val="115"/>
          <w:sz w:val="20"/>
        </w:rPr>
        <w:t>dential</w:t>
      </w:r>
      <w:r>
        <w:rPr>
          <w:spacing w:val="17"/>
          <w:w w:val="115"/>
          <w:sz w:val="20"/>
        </w:rPr>
        <w:t xml:space="preserve"> </w:t>
      </w:r>
      <w:r>
        <w:rPr>
          <w:w w:val="115"/>
          <w:sz w:val="20"/>
        </w:rPr>
        <w:t>data;</w:t>
      </w:r>
    </w:p>
    <w:p>
      <w:pPr>
        <w:pStyle w:val="ListParagraph"/>
        <w:numPr>
          <w:ilvl w:val="0"/>
          <w:numId w:val="3"/>
        </w:numPr>
        <w:tabs>
          <w:tab w:pos="1310" w:val="left" w:leader="none"/>
        </w:tabs>
        <w:spacing w:line="240" w:lineRule="auto" w:before="118" w:after="0"/>
        <w:ind w:left="1309" w:right="0" w:hanging="200"/>
        <w:jc w:val="left"/>
        <w:rPr>
          <w:sz w:val="20"/>
        </w:rPr>
      </w:pPr>
      <w:r>
        <w:rPr>
          <w:w w:val="115"/>
          <w:sz w:val="20"/>
        </w:rPr>
        <w:t>attack you directly using banking malware or</w:t>
      </w:r>
      <w:r>
        <w:rPr>
          <w:spacing w:val="32"/>
          <w:w w:val="115"/>
          <w:sz w:val="20"/>
        </w:rPr>
        <w:t xml:space="preserve"> </w:t>
      </w:r>
      <w:r>
        <w:rPr>
          <w:w w:val="115"/>
          <w:sz w:val="20"/>
        </w:rPr>
        <w:t>spyware;</w:t>
      </w:r>
    </w:p>
    <w:p>
      <w:pPr>
        <w:pStyle w:val="ListParagraph"/>
        <w:numPr>
          <w:ilvl w:val="0"/>
          <w:numId w:val="3"/>
        </w:numPr>
        <w:tabs>
          <w:tab w:pos="1310" w:val="left" w:leader="none"/>
        </w:tabs>
        <w:spacing w:line="240" w:lineRule="auto" w:before="118" w:after="0"/>
        <w:ind w:left="1309" w:right="0" w:hanging="200"/>
        <w:jc w:val="left"/>
        <w:rPr>
          <w:sz w:val="20"/>
        </w:rPr>
      </w:pPr>
      <w:r>
        <w:rPr>
          <w:w w:val="115"/>
          <w:sz w:val="20"/>
        </w:rPr>
        <w:t>encrypt your data and demand a</w:t>
      </w:r>
      <w:r>
        <w:rPr>
          <w:spacing w:val="40"/>
          <w:w w:val="115"/>
          <w:sz w:val="20"/>
        </w:rPr>
        <w:t xml:space="preserve"> </w:t>
      </w:r>
      <w:r>
        <w:rPr>
          <w:w w:val="115"/>
          <w:sz w:val="20"/>
        </w:rPr>
        <w:t>ransom;</w:t>
      </w:r>
    </w:p>
    <w:p>
      <w:pPr>
        <w:pStyle w:val="ListParagraph"/>
        <w:numPr>
          <w:ilvl w:val="0"/>
          <w:numId w:val="3"/>
        </w:numPr>
        <w:tabs>
          <w:tab w:pos="1310" w:val="left" w:leader="none"/>
        </w:tabs>
        <w:spacing w:line="240" w:lineRule="auto" w:before="118" w:after="0"/>
        <w:ind w:left="1309" w:right="0" w:hanging="200"/>
        <w:jc w:val="left"/>
        <w:rPr>
          <w:sz w:val="20"/>
        </w:rPr>
      </w:pPr>
      <w:r>
        <w:rPr>
          <w:w w:val="110"/>
          <w:sz w:val="20"/>
        </w:rPr>
        <w:t>attack others, such as when GCHQ’s Operation Socialist described in</w:t>
      </w:r>
      <w:r>
        <w:rPr>
          <w:spacing w:val="17"/>
          <w:w w:val="110"/>
          <w:sz w:val="20"/>
        </w:rPr>
        <w:t xml:space="preserve"> </w:t>
      </w:r>
      <w:r>
        <w:rPr>
          <w:w w:val="110"/>
          <w:sz w:val="20"/>
        </w:rPr>
        <w:t>sec-</w:t>
      </w:r>
    </w:p>
    <w:p>
      <w:pPr>
        <w:spacing w:after="0" w:line="240" w:lineRule="auto"/>
        <w:jc w:val="left"/>
        <w:rPr>
          <w:sz w:val="20"/>
        </w:rPr>
        <w:sectPr>
          <w:pgSz w:w="11900" w:h="16840"/>
          <w:pgMar w:header="1800" w:footer="1777" w:top="2020" w:bottom="1960" w:left="1680" w:right="1680"/>
        </w:sectPr>
      </w:pPr>
    </w:p>
    <w:p>
      <w:pPr>
        <w:pStyle w:val="BodyText"/>
        <w:ind w:left="0"/>
      </w:pPr>
    </w:p>
    <w:p>
      <w:pPr>
        <w:pStyle w:val="BodyText"/>
        <w:ind w:left="0"/>
        <w:rPr>
          <w:sz w:val="17"/>
        </w:rPr>
      </w:pPr>
    </w:p>
    <w:p>
      <w:pPr>
        <w:pStyle w:val="BodyText"/>
        <w:spacing w:line="204" w:lineRule="auto" w:before="1"/>
        <w:ind w:left="1309" w:right="863"/>
        <w:jc w:val="both"/>
      </w:pPr>
      <w:r>
        <w:rPr>
          <w:w w:val="115"/>
        </w:rPr>
        <w:t>tion</w:t>
      </w:r>
      <w:r>
        <w:rPr>
          <w:spacing w:val="-6"/>
          <w:w w:val="115"/>
        </w:rPr>
        <w:t xml:space="preserve"> </w:t>
      </w:r>
      <w:r>
        <w:rPr>
          <w:w w:val="115"/>
        </w:rPr>
        <w:t>2.2.1.9</w:t>
      </w:r>
      <w:r>
        <w:rPr>
          <w:spacing w:val="-6"/>
          <w:w w:val="115"/>
        </w:rPr>
        <w:t xml:space="preserve"> </w:t>
      </w:r>
      <w:r>
        <w:rPr>
          <w:w w:val="115"/>
        </w:rPr>
        <w:t>subverted</w:t>
      </w:r>
      <w:r>
        <w:rPr>
          <w:spacing w:val="-6"/>
          <w:w w:val="115"/>
        </w:rPr>
        <w:t xml:space="preserve"> </w:t>
      </w:r>
      <w:r>
        <w:rPr>
          <w:w w:val="115"/>
        </w:rPr>
        <w:t>Belgacom</w:t>
      </w:r>
      <w:r>
        <w:rPr>
          <w:spacing w:val="-6"/>
          <w:w w:val="115"/>
        </w:rPr>
        <w:t xml:space="preserve"> </w:t>
      </w:r>
      <w:r>
        <w:rPr>
          <w:w w:val="115"/>
        </w:rPr>
        <w:t>and</w:t>
      </w:r>
      <w:r>
        <w:rPr>
          <w:spacing w:val="-6"/>
          <w:w w:val="115"/>
        </w:rPr>
        <w:t xml:space="preserve"> </w:t>
      </w:r>
      <w:r>
        <w:rPr>
          <w:w w:val="115"/>
        </w:rPr>
        <w:t>installed</w:t>
      </w:r>
      <w:r>
        <w:rPr>
          <w:spacing w:val="-6"/>
          <w:w w:val="115"/>
        </w:rPr>
        <w:t xml:space="preserve"> </w:t>
      </w:r>
      <w:r>
        <w:rPr>
          <w:w w:val="115"/>
        </w:rPr>
        <w:t>software</w:t>
      </w:r>
      <w:r>
        <w:rPr>
          <w:spacing w:val="-6"/>
          <w:w w:val="115"/>
        </w:rPr>
        <w:t xml:space="preserve"> </w:t>
      </w:r>
      <w:r>
        <w:rPr>
          <w:w w:val="115"/>
        </w:rPr>
        <w:t>in</w:t>
      </w:r>
      <w:r>
        <w:rPr>
          <w:spacing w:val="-6"/>
          <w:w w:val="115"/>
        </w:rPr>
        <w:t xml:space="preserve"> </w:t>
      </w:r>
      <w:r>
        <w:rPr>
          <w:w w:val="115"/>
        </w:rPr>
        <w:t>it</w:t>
      </w:r>
      <w:r>
        <w:rPr>
          <w:spacing w:val="-6"/>
          <w:w w:val="115"/>
        </w:rPr>
        <w:t xml:space="preserve"> </w:t>
      </w:r>
      <w:r>
        <w:rPr>
          <w:w w:val="115"/>
        </w:rPr>
        <w:t>to</w:t>
      </w:r>
      <w:r>
        <w:rPr>
          <w:spacing w:val="-6"/>
          <w:w w:val="115"/>
        </w:rPr>
        <w:t xml:space="preserve"> </w:t>
      </w:r>
      <w:r>
        <w:rPr>
          <w:w w:val="115"/>
        </w:rPr>
        <w:t>do</w:t>
      </w:r>
      <w:r>
        <w:rPr>
          <w:spacing w:val="-6"/>
          <w:w w:val="115"/>
        </w:rPr>
        <w:t xml:space="preserve"> </w:t>
      </w:r>
      <w:r>
        <w:rPr>
          <w:w w:val="115"/>
        </w:rPr>
        <w:t>surveillance</w:t>
      </w:r>
      <w:r>
        <w:rPr>
          <w:spacing w:val="-6"/>
          <w:w w:val="115"/>
        </w:rPr>
        <w:t xml:space="preserve"> </w:t>
      </w:r>
      <w:r>
        <w:rPr>
          <w:w w:val="115"/>
        </w:rPr>
        <w:t>of</w:t>
      </w:r>
      <w:r>
        <w:rPr>
          <w:spacing w:val="-5"/>
          <w:w w:val="115"/>
        </w:rPr>
        <w:t xml:space="preserve"> </w:t>
      </w:r>
      <w:r>
        <w:rPr>
          <w:w w:val="115"/>
        </w:rPr>
        <w:t>mobile-phone</w:t>
      </w:r>
      <w:r>
        <w:rPr>
          <w:spacing w:val="-6"/>
          <w:w w:val="115"/>
        </w:rPr>
        <w:t xml:space="preserve"> </w:t>
      </w:r>
      <w:r>
        <w:rPr>
          <w:w w:val="115"/>
        </w:rPr>
        <w:t>tra</w:t>
      </w:r>
      <w:r>
        <w:rPr>
          <w:rFonts w:ascii="Cambria" w:hAnsi="Cambria"/>
          <w:w w:val="115"/>
        </w:rPr>
        <w:t>ffi</w:t>
      </w:r>
      <w:r>
        <w:rPr>
          <w:w w:val="115"/>
        </w:rPr>
        <w:t>c</w:t>
      </w:r>
      <w:r>
        <w:rPr>
          <w:spacing w:val="-5"/>
          <w:w w:val="115"/>
        </w:rPr>
        <w:t xml:space="preserve"> </w:t>
      </w:r>
      <w:r>
        <w:rPr>
          <w:w w:val="115"/>
        </w:rPr>
        <w:t>passing</w:t>
      </w:r>
      <w:r>
        <w:rPr>
          <w:spacing w:val="-5"/>
          <w:w w:val="115"/>
        </w:rPr>
        <w:t xml:space="preserve"> </w:t>
      </w:r>
      <w:r>
        <w:rPr>
          <w:w w:val="115"/>
        </w:rPr>
        <w:t>through</w:t>
      </w:r>
      <w:r>
        <w:rPr>
          <w:spacing w:val="-6"/>
          <w:w w:val="115"/>
        </w:rPr>
        <w:t xml:space="preserve"> </w:t>
      </w:r>
      <w:r>
        <w:rPr>
          <w:w w:val="115"/>
        </w:rPr>
        <w:t>Belgium</w:t>
      </w:r>
      <w:r>
        <w:rPr>
          <w:spacing w:val="-5"/>
          <w:w w:val="115"/>
        </w:rPr>
        <w:t xml:space="preserve"> </w:t>
      </w:r>
      <w:r>
        <w:rPr>
          <w:w w:val="115"/>
        </w:rPr>
        <w:t>to</w:t>
      </w:r>
      <w:r>
        <w:rPr>
          <w:spacing w:val="-5"/>
          <w:w w:val="115"/>
        </w:rPr>
        <w:t xml:space="preserve"> </w:t>
      </w:r>
      <w:r>
        <w:rPr>
          <w:w w:val="115"/>
        </w:rPr>
        <w:t>other</w:t>
      </w:r>
      <w:r>
        <w:rPr>
          <w:spacing w:val="-6"/>
          <w:w w:val="115"/>
        </w:rPr>
        <w:t xml:space="preserve"> </w:t>
      </w:r>
      <w:r>
        <w:rPr>
          <w:spacing w:val="-3"/>
          <w:w w:val="115"/>
        </w:rPr>
        <w:t>countries;</w:t>
      </w:r>
    </w:p>
    <w:p>
      <w:pPr>
        <w:pStyle w:val="ListParagraph"/>
        <w:numPr>
          <w:ilvl w:val="0"/>
          <w:numId w:val="3"/>
        </w:numPr>
        <w:tabs>
          <w:tab w:pos="1310" w:val="left" w:leader="none"/>
        </w:tabs>
        <w:spacing w:line="204" w:lineRule="auto" w:before="161" w:after="0"/>
        <w:ind w:left="1309" w:right="863" w:hanging="199"/>
        <w:jc w:val="both"/>
        <w:rPr>
          <w:sz w:val="20"/>
        </w:rPr>
      </w:pPr>
      <w:r>
        <w:rPr>
          <w:w w:val="115"/>
          <w:sz w:val="20"/>
        </w:rPr>
        <w:t>perform some other nefarious task, such as using the CPU to mine cryptocurrency;</w:t>
      </w:r>
    </w:p>
    <w:p>
      <w:pPr>
        <w:pStyle w:val="ListParagraph"/>
        <w:numPr>
          <w:ilvl w:val="0"/>
          <w:numId w:val="3"/>
        </w:numPr>
        <w:tabs>
          <w:tab w:pos="1310" w:val="left" w:leader="none"/>
        </w:tabs>
        <w:spacing w:line="204" w:lineRule="auto" w:before="161" w:after="0"/>
        <w:ind w:left="1309" w:right="863" w:hanging="199"/>
        <w:jc w:val="both"/>
        <w:rPr>
          <w:sz w:val="20"/>
        </w:rPr>
      </w:pPr>
      <w:r>
        <w:rPr>
          <w:w w:val="115"/>
          <w:sz w:val="20"/>
        </w:rPr>
        <w:t>install</w:t>
      </w:r>
      <w:r>
        <w:rPr>
          <w:spacing w:val="-7"/>
          <w:w w:val="115"/>
          <w:sz w:val="20"/>
        </w:rPr>
        <w:t xml:space="preserve"> </w:t>
      </w:r>
      <w:r>
        <w:rPr>
          <w:w w:val="115"/>
          <w:sz w:val="20"/>
        </w:rPr>
        <w:t>a</w:t>
      </w:r>
      <w:r>
        <w:rPr>
          <w:spacing w:val="-6"/>
          <w:w w:val="115"/>
          <w:sz w:val="20"/>
        </w:rPr>
        <w:t xml:space="preserve"> </w:t>
      </w:r>
      <w:r>
        <w:rPr>
          <w:w w:val="115"/>
          <w:sz w:val="20"/>
        </w:rPr>
        <w:t>rootkit</w:t>
      </w:r>
      <w:r>
        <w:rPr>
          <w:spacing w:val="-7"/>
          <w:w w:val="115"/>
          <w:sz w:val="20"/>
        </w:rPr>
        <w:t xml:space="preserve"> </w:t>
      </w:r>
      <w:r>
        <w:rPr>
          <w:w w:val="115"/>
          <w:sz w:val="20"/>
        </w:rPr>
        <w:t>or</w:t>
      </w:r>
      <w:r>
        <w:rPr>
          <w:spacing w:val="-6"/>
          <w:w w:val="115"/>
          <w:sz w:val="20"/>
        </w:rPr>
        <w:t xml:space="preserve"> </w:t>
      </w:r>
      <w:r>
        <w:rPr>
          <w:w w:val="115"/>
          <w:sz w:val="20"/>
        </w:rPr>
        <w:t>remote</w:t>
      </w:r>
      <w:r>
        <w:rPr>
          <w:spacing w:val="-7"/>
          <w:w w:val="115"/>
          <w:sz w:val="20"/>
        </w:rPr>
        <w:t xml:space="preserve"> </w:t>
      </w:r>
      <w:r>
        <w:rPr>
          <w:w w:val="115"/>
          <w:sz w:val="20"/>
        </w:rPr>
        <w:t>access</w:t>
      </w:r>
      <w:r>
        <w:rPr>
          <w:spacing w:val="-6"/>
          <w:w w:val="115"/>
          <w:sz w:val="20"/>
        </w:rPr>
        <w:t xml:space="preserve"> </w:t>
      </w:r>
      <w:r>
        <w:rPr>
          <w:w w:val="115"/>
          <w:sz w:val="20"/>
        </w:rPr>
        <w:t>Trojan</w:t>
      </w:r>
      <w:r>
        <w:rPr>
          <w:spacing w:val="-7"/>
          <w:w w:val="115"/>
          <w:sz w:val="20"/>
        </w:rPr>
        <w:t xml:space="preserve"> </w:t>
      </w:r>
      <w:r>
        <w:rPr>
          <w:w w:val="115"/>
          <w:sz w:val="20"/>
        </w:rPr>
        <w:t>to</w:t>
      </w:r>
      <w:r>
        <w:rPr>
          <w:spacing w:val="-6"/>
          <w:w w:val="115"/>
          <w:sz w:val="20"/>
        </w:rPr>
        <w:t xml:space="preserve"> </w:t>
      </w:r>
      <w:r>
        <w:rPr>
          <w:w w:val="115"/>
          <w:sz w:val="20"/>
        </w:rPr>
        <w:t>enable</w:t>
      </w:r>
      <w:r>
        <w:rPr>
          <w:spacing w:val="-7"/>
          <w:w w:val="115"/>
          <w:sz w:val="20"/>
        </w:rPr>
        <w:t xml:space="preserve"> </w:t>
      </w:r>
      <w:r>
        <w:rPr>
          <w:w w:val="115"/>
          <w:sz w:val="20"/>
        </w:rPr>
        <w:t>its</w:t>
      </w:r>
      <w:r>
        <w:rPr>
          <w:spacing w:val="-6"/>
          <w:w w:val="115"/>
          <w:sz w:val="20"/>
        </w:rPr>
        <w:t xml:space="preserve"> </w:t>
      </w:r>
      <w:r>
        <w:rPr>
          <w:w w:val="115"/>
          <w:sz w:val="20"/>
        </w:rPr>
        <w:t>controllers</w:t>
      </w:r>
      <w:r>
        <w:rPr>
          <w:spacing w:val="-7"/>
          <w:w w:val="115"/>
          <w:sz w:val="20"/>
        </w:rPr>
        <w:t xml:space="preserve"> </w:t>
      </w:r>
      <w:r>
        <w:rPr>
          <w:w w:val="115"/>
          <w:sz w:val="20"/>
        </w:rPr>
        <w:t>to</w:t>
      </w:r>
      <w:r>
        <w:rPr>
          <w:spacing w:val="-6"/>
          <w:w w:val="115"/>
          <w:sz w:val="20"/>
        </w:rPr>
        <w:t xml:space="preserve"> </w:t>
      </w:r>
      <w:r>
        <w:rPr>
          <w:w w:val="115"/>
          <w:sz w:val="20"/>
        </w:rPr>
        <w:t>do</w:t>
      </w:r>
      <w:r>
        <w:rPr>
          <w:spacing w:val="-7"/>
          <w:w w:val="115"/>
          <w:sz w:val="20"/>
        </w:rPr>
        <w:t xml:space="preserve"> </w:t>
      </w:r>
      <w:r>
        <w:rPr>
          <w:w w:val="115"/>
          <w:sz w:val="20"/>
        </w:rPr>
        <w:t>any of</w:t>
      </w:r>
      <w:r>
        <w:rPr>
          <w:spacing w:val="-18"/>
          <w:w w:val="115"/>
          <w:sz w:val="20"/>
        </w:rPr>
        <w:t xml:space="preserve"> </w:t>
      </w:r>
      <w:r>
        <w:rPr>
          <w:w w:val="115"/>
          <w:sz w:val="20"/>
        </w:rPr>
        <w:t>the</w:t>
      </w:r>
      <w:r>
        <w:rPr>
          <w:spacing w:val="-17"/>
          <w:w w:val="115"/>
          <w:sz w:val="20"/>
        </w:rPr>
        <w:t xml:space="preserve"> </w:t>
      </w:r>
      <w:r>
        <w:rPr>
          <w:w w:val="115"/>
          <w:sz w:val="20"/>
        </w:rPr>
        <w:t>above</w:t>
      </w:r>
      <w:r>
        <w:rPr>
          <w:spacing w:val="-17"/>
          <w:w w:val="115"/>
          <w:sz w:val="20"/>
        </w:rPr>
        <w:t xml:space="preserve"> </w:t>
      </w:r>
      <w:r>
        <w:rPr>
          <w:w w:val="115"/>
          <w:sz w:val="20"/>
        </w:rPr>
        <w:t>things,</w:t>
      </w:r>
      <w:r>
        <w:rPr>
          <w:spacing w:val="-13"/>
          <w:w w:val="115"/>
          <w:sz w:val="20"/>
        </w:rPr>
        <w:t xml:space="preserve"> </w:t>
      </w:r>
      <w:r>
        <w:rPr>
          <w:w w:val="115"/>
          <w:sz w:val="20"/>
        </w:rPr>
        <w:t>to</w:t>
      </w:r>
      <w:r>
        <w:rPr>
          <w:spacing w:val="-16"/>
          <w:w w:val="115"/>
          <w:sz w:val="20"/>
        </w:rPr>
        <w:t xml:space="preserve"> </w:t>
      </w:r>
      <w:r>
        <w:rPr>
          <w:w w:val="115"/>
          <w:sz w:val="20"/>
        </w:rPr>
        <w:t>coordinate</w:t>
      </w:r>
      <w:r>
        <w:rPr>
          <w:spacing w:val="-18"/>
          <w:w w:val="115"/>
          <w:sz w:val="20"/>
        </w:rPr>
        <w:t xml:space="preserve"> </w:t>
      </w:r>
      <w:r>
        <w:rPr>
          <w:w w:val="115"/>
          <w:sz w:val="20"/>
        </w:rPr>
        <w:t>attacks</w:t>
      </w:r>
      <w:r>
        <w:rPr>
          <w:spacing w:val="-16"/>
          <w:w w:val="115"/>
          <w:sz w:val="20"/>
        </w:rPr>
        <w:t xml:space="preserve"> </w:t>
      </w:r>
      <w:r>
        <w:rPr>
          <w:w w:val="115"/>
          <w:sz w:val="20"/>
        </w:rPr>
        <w:t>with</w:t>
      </w:r>
      <w:r>
        <w:rPr>
          <w:spacing w:val="-16"/>
          <w:w w:val="115"/>
          <w:sz w:val="20"/>
        </w:rPr>
        <w:t xml:space="preserve"> </w:t>
      </w:r>
      <w:r>
        <w:rPr>
          <w:w w:val="115"/>
          <w:sz w:val="20"/>
        </w:rPr>
        <w:t>malware</w:t>
      </w:r>
      <w:r>
        <w:rPr>
          <w:spacing w:val="-16"/>
          <w:w w:val="115"/>
          <w:sz w:val="20"/>
        </w:rPr>
        <w:t xml:space="preserve"> </w:t>
      </w:r>
      <w:r>
        <w:rPr>
          <w:w w:val="115"/>
          <w:sz w:val="20"/>
        </w:rPr>
        <w:t>on</w:t>
      </w:r>
      <w:r>
        <w:rPr>
          <w:spacing w:val="-16"/>
          <w:w w:val="115"/>
          <w:sz w:val="20"/>
        </w:rPr>
        <w:t xml:space="preserve"> </w:t>
      </w:r>
      <w:r>
        <w:rPr>
          <w:w w:val="115"/>
          <w:sz w:val="20"/>
        </w:rPr>
        <w:t>other</w:t>
      </w:r>
      <w:r>
        <w:rPr>
          <w:spacing w:val="-17"/>
          <w:w w:val="115"/>
          <w:sz w:val="20"/>
        </w:rPr>
        <w:t xml:space="preserve"> </w:t>
      </w:r>
      <w:r>
        <w:rPr>
          <w:w w:val="115"/>
          <w:sz w:val="20"/>
        </w:rPr>
        <w:t>machines, and to update itself in response to any</w:t>
      </w:r>
      <w:r>
        <w:rPr>
          <w:spacing w:val="46"/>
          <w:w w:val="115"/>
          <w:sz w:val="20"/>
        </w:rPr>
        <w:t xml:space="preserve"> </w:t>
      </w:r>
      <w:r>
        <w:rPr>
          <w:w w:val="115"/>
          <w:sz w:val="20"/>
        </w:rPr>
        <w:t>countermeasures.</w:t>
      </w:r>
    </w:p>
    <w:p>
      <w:pPr>
        <w:pStyle w:val="BodyText"/>
        <w:spacing w:before="5"/>
        <w:ind w:left="0"/>
        <w:rPr>
          <w:sz w:val="19"/>
        </w:rPr>
      </w:pPr>
    </w:p>
    <w:p>
      <w:pPr>
        <w:pStyle w:val="BodyText"/>
        <w:spacing w:line="259" w:lineRule="exact"/>
        <w:ind w:left="1110"/>
        <w:jc w:val="both"/>
      </w:pPr>
      <w:r>
        <w:rPr>
          <w:w w:val="110"/>
        </w:rPr>
        <w:t xml:space="preserve">If the target is not an individual but a company </w:t>
      </w:r>
      <w:r>
        <w:rPr>
          <w:w w:val="90"/>
        </w:rPr>
        <w:t xml:space="preserve">– </w:t>
      </w:r>
      <w:r>
        <w:rPr>
          <w:w w:val="110"/>
        </w:rPr>
        <w:t>as in the Belgacom case</w:t>
      </w:r>
    </w:p>
    <w:p>
      <w:pPr>
        <w:pStyle w:val="ListParagraph"/>
        <w:numPr>
          <w:ilvl w:val="0"/>
          <w:numId w:val="2"/>
        </w:numPr>
        <w:tabs>
          <w:tab w:pos="973" w:val="left" w:leader="none"/>
        </w:tabs>
        <w:spacing w:line="204" w:lineRule="auto" w:before="10" w:after="0"/>
        <w:ind w:left="811" w:right="863" w:firstLine="0"/>
        <w:jc w:val="both"/>
        <w:rPr>
          <w:sz w:val="20"/>
        </w:rPr>
      </w:pPr>
      <w:r>
        <w:rPr>
          <w:w w:val="115"/>
          <w:sz w:val="20"/>
        </w:rPr>
        <w:t xml:space="preserve">then the attack may </w:t>
      </w:r>
      <w:r>
        <w:rPr>
          <w:spacing w:val="-3"/>
          <w:w w:val="115"/>
          <w:sz w:val="20"/>
        </w:rPr>
        <w:t xml:space="preserve">involve </w:t>
      </w:r>
      <w:r>
        <w:rPr>
          <w:w w:val="115"/>
          <w:sz w:val="20"/>
        </w:rPr>
        <w:t>weeks to months of work. Once attackers</w:t>
      </w:r>
      <w:r>
        <w:rPr>
          <w:spacing w:val="-31"/>
          <w:w w:val="115"/>
          <w:sz w:val="20"/>
        </w:rPr>
        <w:t xml:space="preserve"> </w:t>
      </w:r>
      <w:r>
        <w:rPr>
          <w:w w:val="115"/>
          <w:sz w:val="20"/>
        </w:rPr>
        <w:t xml:space="preserve">control a device on the target network, they will </w:t>
      </w:r>
      <w:r>
        <w:rPr>
          <w:spacing w:val="-3"/>
          <w:w w:val="115"/>
          <w:sz w:val="20"/>
        </w:rPr>
        <w:t xml:space="preserve">want </w:t>
      </w:r>
      <w:r>
        <w:rPr>
          <w:w w:val="115"/>
          <w:sz w:val="20"/>
        </w:rPr>
        <w:t xml:space="preserve">to </w:t>
      </w:r>
      <w:r>
        <w:rPr>
          <w:spacing w:val="-3"/>
          <w:w w:val="115"/>
          <w:sz w:val="20"/>
        </w:rPr>
        <w:t xml:space="preserve">move </w:t>
      </w:r>
      <w:r>
        <w:rPr>
          <w:w w:val="115"/>
          <w:sz w:val="20"/>
        </w:rPr>
        <w:t xml:space="preserve">sideways to map the network and </w:t>
      </w:r>
      <w:r>
        <w:rPr>
          <w:rFonts w:ascii="Cambria" w:hAnsi="Cambria"/>
          <w:w w:val="115"/>
          <w:sz w:val="20"/>
        </w:rPr>
        <w:t>fi</w:t>
      </w:r>
      <w:r>
        <w:rPr>
          <w:w w:val="115"/>
          <w:sz w:val="20"/>
        </w:rPr>
        <w:t xml:space="preserve">nd key assets such as authentication servers and mail servers </w:t>
      </w:r>
      <w:r>
        <w:rPr>
          <w:spacing w:val="-6"/>
          <w:w w:val="115"/>
          <w:sz w:val="20"/>
        </w:rPr>
        <w:t xml:space="preserve">so </w:t>
      </w:r>
      <w:r>
        <w:rPr>
          <w:w w:val="115"/>
          <w:sz w:val="20"/>
        </w:rPr>
        <w:t xml:space="preserve">they can expand the compromise and install remote access Trojans to get </w:t>
      </w:r>
      <w:r>
        <w:rPr>
          <w:spacing w:val="-13"/>
          <w:w w:val="115"/>
          <w:sz w:val="20"/>
        </w:rPr>
        <w:t xml:space="preserve">a </w:t>
      </w:r>
      <w:r>
        <w:rPr>
          <w:w w:val="115"/>
          <w:sz w:val="20"/>
        </w:rPr>
        <w:t>permanent presence. There are many</w:t>
      </w:r>
      <w:r>
        <w:rPr>
          <w:spacing w:val="-12"/>
          <w:w w:val="115"/>
          <w:sz w:val="20"/>
        </w:rPr>
        <w:t xml:space="preserve"> </w:t>
      </w:r>
      <w:r>
        <w:rPr>
          <w:w w:val="115"/>
          <w:sz w:val="20"/>
        </w:rPr>
        <w:t>possibilities.</w:t>
      </w:r>
    </w:p>
    <w:p>
      <w:pPr>
        <w:pStyle w:val="BodyText"/>
        <w:spacing w:before="9"/>
        <w:ind w:left="0"/>
        <w:rPr>
          <w:sz w:val="21"/>
        </w:rPr>
      </w:pPr>
    </w:p>
    <w:p>
      <w:pPr>
        <w:pStyle w:val="ListParagraph"/>
        <w:numPr>
          <w:ilvl w:val="3"/>
          <w:numId w:val="1"/>
        </w:numPr>
        <w:tabs>
          <w:tab w:pos="1310" w:val="left" w:leader="none"/>
        </w:tabs>
        <w:spacing w:line="204" w:lineRule="auto" w:before="0" w:after="0"/>
        <w:ind w:left="1309" w:right="863" w:hanging="255"/>
        <w:jc w:val="both"/>
        <w:rPr>
          <w:sz w:val="20"/>
        </w:rPr>
      </w:pPr>
      <w:r>
        <w:rPr>
          <w:w w:val="115"/>
          <w:sz w:val="20"/>
        </w:rPr>
        <w:t>In</w:t>
      </w:r>
      <w:r>
        <w:rPr>
          <w:spacing w:val="-12"/>
          <w:w w:val="115"/>
          <w:sz w:val="20"/>
        </w:rPr>
        <w:t xml:space="preserve"> </w:t>
      </w:r>
      <w:r>
        <w:rPr>
          <w:w w:val="115"/>
          <w:sz w:val="20"/>
        </w:rPr>
        <w:t>the</w:t>
      </w:r>
      <w:r>
        <w:rPr>
          <w:spacing w:val="-12"/>
          <w:w w:val="115"/>
          <w:sz w:val="20"/>
        </w:rPr>
        <w:t xml:space="preserve"> </w:t>
      </w:r>
      <w:r>
        <w:rPr>
          <w:w w:val="115"/>
          <w:sz w:val="20"/>
        </w:rPr>
        <w:t>old</w:t>
      </w:r>
      <w:r>
        <w:rPr>
          <w:spacing w:val="-11"/>
          <w:w w:val="115"/>
          <w:sz w:val="20"/>
        </w:rPr>
        <w:t xml:space="preserve"> </w:t>
      </w:r>
      <w:r>
        <w:rPr>
          <w:w w:val="115"/>
          <w:sz w:val="20"/>
        </w:rPr>
        <w:t>days,</w:t>
      </w:r>
      <w:r>
        <w:rPr>
          <w:spacing w:val="-9"/>
          <w:w w:val="115"/>
          <w:sz w:val="20"/>
        </w:rPr>
        <w:t xml:space="preserve"> </w:t>
      </w:r>
      <w:r>
        <w:rPr>
          <w:w w:val="115"/>
          <w:sz w:val="20"/>
        </w:rPr>
        <w:t>an</w:t>
      </w:r>
      <w:r>
        <w:rPr>
          <w:spacing w:val="-12"/>
          <w:w w:val="115"/>
          <w:sz w:val="20"/>
        </w:rPr>
        <w:t xml:space="preserve"> </w:t>
      </w:r>
      <w:r>
        <w:rPr>
          <w:w w:val="115"/>
          <w:sz w:val="20"/>
        </w:rPr>
        <w:t>attacker</w:t>
      </w:r>
      <w:r>
        <w:rPr>
          <w:spacing w:val="-12"/>
          <w:w w:val="115"/>
          <w:sz w:val="20"/>
        </w:rPr>
        <w:t xml:space="preserve"> </w:t>
      </w:r>
      <w:r>
        <w:rPr>
          <w:w w:val="115"/>
          <w:sz w:val="20"/>
        </w:rPr>
        <w:t>would</w:t>
      </w:r>
      <w:r>
        <w:rPr>
          <w:spacing w:val="-12"/>
          <w:w w:val="115"/>
          <w:sz w:val="20"/>
        </w:rPr>
        <w:t xml:space="preserve"> </w:t>
      </w:r>
      <w:r>
        <w:rPr>
          <w:w w:val="115"/>
          <w:sz w:val="20"/>
        </w:rPr>
        <w:t>install</w:t>
      </w:r>
      <w:r>
        <w:rPr>
          <w:spacing w:val="-11"/>
          <w:w w:val="115"/>
          <w:sz w:val="20"/>
        </w:rPr>
        <w:t xml:space="preserve"> </w:t>
      </w:r>
      <w:r>
        <w:rPr>
          <w:w w:val="115"/>
          <w:sz w:val="20"/>
        </w:rPr>
        <w:t>packet</w:t>
      </w:r>
      <w:r>
        <w:rPr>
          <w:spacing w:val="-11"/>
          <w:w w:val="115"/>
          <w:sz w:val="20"/>
        </w:rPr>
        <w:t xml:space="preserve"> </w:t>
      </w:r>
      <w:r>
        <w:rPr>
          <w:w w:val="115"/>
          <w:sz w:val="20"/>
        </w:rPr>
        <w:t>sni</w:t>
      </w:r>
      <w:r>
        <w:rPr>
          <w:rFonts w:ascii="Cambria" w:hAnsi="Cambria"/>
          <w:w w:val="115"/>
          <w:sz w:val="20"/>
        </w:rPr>
        <w:t>ff</w:t>
      </w:r>
      <w:r>
        <w:rPr>
          <w:w w:val="115"/>
          <w:sz w:val="20"/>
        </w:rPr>
        <w:t>er</w:t>
      </w:r>
      <w:r>
        <w:rPr>
          <w:spacing w:val="-12"/>
          <w:w w:val="115"/>
          <w:sz w:val="20"/>
        </w:rPr>
        <w:t xml:space="preserve"> </w:t>
      </w:r>
      <w:r>
        <w:rPr>
          <w:w w:val="115"/>
          <w:sz w:val="20"/>
        </w:rPr>
        <w:t>software</w:t>
      </w:r>
      <w:r>
        <w:rPr>
          <w:spacing w:val="-12"/>
          <w:w w:val="115"/>
          <w:sz w:val="20"/>
        </w:rPr>
        <w:t xml:space="preserve"> </w:t>
      </w:r>
      <w:r>
        <w:rPr>
          <w:w w:val="115"/>
          <w:sz w:val="20"/>
        </w:rPr>
        <w:t>to</w:t>
      </w:r>
      <w:r>
        <w:rPr>
          <w:spacing w:val="-13"/>
          <w:w w:val="115"/>
          <w:sz w:val="20"/>
        </w:rPr>
        <w:t xml:space="preserve"> </w:t>
      </w:r>
      <w:r>
        <w:rPr>
          <w:w w:val="115"/>
          <w:sz w:val="20"/>
        </w:rPr>
        <w:t>harvest passwords and compromise other accounts, eventually including a</w:t>
      </w:r>
      <w:r>
        <w:rPr>
          <w:spacing w:val="-17"/>
          <w:w w:val="115"/>
          <w:sz w:val="20"/>
        </w:rPr>
        <w:t xml:space="preserve"> </w:t>
      </w:r>
      <w:r>
        <w:rPr>
          <w:w w:val="115"/>
          <w:sz w:val="20"/>
        </w:rPr>
        <w:t>sysad</w:t>
      </w:r>
      <w:r>
        <w:rPr>
          <w:w w:val="105"/>
          <w:sz w:val="20"/>
        </w:rPr>
        <w:t xml:space="preserve">min’s. </w:t>
      </w:r>
      <w:r>
        <w:rPr>
          <w:spacing w:val="2"/>
          <w:w w:val="115"/>
          <w:sz w:val="20"/>
        </w:rPr>
        <w:t xml:space="preserve">Good </w:t>
      </w:r>
      <w:r>
        <w:rPr>
          <w:w w:val="115"/>
          <w:sz w:val="20"/>
        </w:rPr>
        <w:t xml:space="preserve">practice </w:t>
      </w:r>
      <w:r>
        <w:rPr>
          <w:spacing w:val="-3"/>
          <w:w w:val="115"/>
          <w:sz w:val="20"/>
        </w:rPr>
        <w:t xml:space="preserve">nowadays </w:t>
      </w:r>
      <w:r>
        <w:rPr>
          <w:w w:val="115"/>
          <w:sz w:val="20"/>
        </w:rPr>
        <w:t>is to block such attacks using</w:t>
      </w:r>
      <w:r>
        <w:rPr>
          <w:spacing w:val="-42"/>
          <w:w w:val="115"/>
          <w:sz w:val="20"/>
        </w:rPr>
        <w:t xml:space="preserve"> </w:t>
      </w:r>
      <w:r>
        <w:rPr>
          <w:w w:val="115"/>
          <w:sz w:val="20"/>
        </w:rPr>
        <w:t>two-factor authentication,</w:t>
      </w:r>
      <w:r>
        <w:rPr>
          <w:spacing w:val="-6"/>
          <w:w w:val="115"/>
          <w:sz w:val="20"/>
        </w:rPr>
        <w:t xml:space="preserve"> </w:t>
      </w:r>
      <w:r>
        <w:rPr>
          <w:w w:val="115"/>
          <w:sz w:val="20"/>
        </w:rPr>
        <w:t>or</w:t>
      </w:r>
      <w:r>
        <w:rPr>
          <w:spacing w:val="-9"/>
          <w:w w:val="115"/>
          <w:sz w:val="20"/>
        </w:rPr>
        <w:t xml:space="preserve"> </w:t>
      </w:r>
      <w:r>
        <w:rPr>
          <w:w w:val="115"/>
          <w:sz w:val="20"/>
        </w:rPr>
        <w:t>using</w:t>
      </w:r>
      <w:r>
        <w:rPr>
          <w:spacing w:val="-9"/>
          <w:w w:val="115"/>
          <w:sz w:val="20"/>
        </w:rPr>
        <w:t xml:space="preserve"> </w:t>
      </w:r>
      <w:r>
        <w:rPr>
          <w:w w:val="115"/>
          <w:sz w:val="20"/>
        </w:rPr>
        <w:t>a</w:t>
      </w:r>
      <w:r>
        <w:rPr>
          <w:spacing w:val="-8"/>
          <w:w w:val="115"/>
          <w:sz w:val="20"/>
        </w:rPr>
        <w:t xml:space="preserve"> </w:t>
      </w:r>
      <w:r>
        <w:rPr>
          <w:w w:val="115"/>
          <w:sz w:val="20"/>
        </w:rPr>
        <w:t>protocol</w:t>
      </w:r>
      <w:r>
        <w:rPr>
          <w:spacing w:val="-9"/>
          <w:w w:val="115"/>
          <w:sz w:val="20"/>
        </w:rPr>
        <w:t xml:space="preserve"> </w:t>
      </w:r>
      <w:r>
        <w:rPr>
          <w:w w:val="115"/>
          <w:sz w:val="20"/>
        </w:rPr>
        <w:t>such</w:t>
      </w:r>
      <w:r>
        <w:rPr>
          <w:spacing w:val="-9"/>
          <w:w w:val="115"/>
          <w:sz w:val="20"/>
        </w:rPr>
        <w:t xml:space="preserve"> </w:t>
      </w:r>
      <w:r>
        <w:rPr>
          <w:w w:val="115"/>
          <w:sz w:val="20"/>
        </w:rPr>
        <w:t>as</w:t>
      </w:r>
      <w:r>
        <w:rPr>
          <w:spacing w:val="-8"/>
          <w:w w:val="115"/>
          <w:sz w:val="20"/>
        </w:rPr>
        <w:t xml:space="preserve"> </w:t>
      </w:r>
      <w:r>
        <w:rPr>
          <w:w w:val="115"/>
          <w:sz w:val="20"/>
        </w:rPr>
        <w:t>Kerberos</w:t>
      </w:r>
      <w:r>
        <w:rPr>
          <w:spacing w:val="-9"/>
          <w:w w:val="115"/>
          <w:sz w:val="20"/>
        </w:rPr>
        <w:t xml:space="preserve"> </w:t>
      </w:r>
      <w:r>
        <w:rPr>
          <w:w w:val="115"/>
          <w:sz w:val="20"/>
        </w:rPr>
        <w:t>or</w:t>
      </w:r>
      <w:r>
        <w:rPr>
          <w:spacing w:val="-9"/>
          <w:w w:val="115"/>
          <w:sz w:val="20"/>
        </w:rPr>
        <w:t xml:space="preserve"> </w:t>
      </w:r>
      <w:r>
        <w:rPr>
          <w:w w:val="115"/>
          <w:sz w:val="20"/>
        </w:rPr>
        <w:t>SSH</w:t>
      </w:r>
      <w:r>
        <w:rPr>
          <w:spacing w:val="-9"/>
          <w:w w:val="115"/>
          <w:sz w:val="20"/>
        </w:rPr>
        <w:t xml:space="preserve"> </w:t>
      </w:r>
      <w:r>
        <w:rPr>
          <w:w w:val="115"/>
          <w:sz w:val="20"/>
        </w:rPr>
        <w:t>to</w:t>
      </w:r>
      <w:r>
        <w:rPr>
          <w:spacing w:val="-8"/>
          <w:w w:val="115"/>
          <w:sz w:val="20"/>
        </w:rPr>
        <w:t xml:space="preserve"> </w:t>
      </w:r>
      <w:r>
        <w:rPr>
          <w:w w:val="115"/>
          <w:sz w:val="20"/>
        </w:rPr>
        <w:t>ensure</w:t>
      </w:r>
      <w:r>
        <w:rPr>
          <w:spacing w:val="-9"/>
          <w:w w:val="115"/>
          <w:sz w:val="20"/>
        </w:rPr>
        <w:t xml:space="preserve"> </w:t>
      </w:r>
      <w:r>
        <w:rPr>
          <w:w w:val="115"/>
          <w:sz w:val="20"/>
        </w:rPr>
        <w:t xml:space="preserve">that clear text passwords </w:t>
      </w:r>
      <w:r>
        <w:rPr>
          <w:w w:val="105"/>
          <w:sz w:val="20"/>
        </w:rPr>
        <w:t xml:space="preserve">don’t </w:t>
      </w:r>
      <w:r>
        <w:rPr>
          <w:w w:val="115"/>
          <w:sz w:val="20"/>
        </w:rPr>
        <w:t xml:space="preserve">go </w:t>
      </w:r>
      <w:r>
        <w:rPr>
          <w:spacing w:val="-3"/>
          <w:w w:val="115"/>
          <w:sz w:val="20"/>
        </w:rPr>
        <w:t xml:space="preserve">over </w:t>
      </w:r>
      <w:r>
        <w:rPr>
          <w:w w:val="115"/>
          <w:sz w:val="20"/>
        </w:rPr>
        <w:t>the</w:t>
      </w:r>
      <w:r>
        <w:rPr>
          <w:spacing w:val="26"/>
          <w:w w:val="115"/>
          <w:sz w:val="20"/>
        </w:rPr>
        <w:t xml:space="preserve"> </w:t>
      </w:r>
      <w:r>
        <w:rPr>
          <w:w w:val="115"/>
          <w:sz w:val="20"/>
        </w:rPr>
        <w:t>LAN.</w:t>
      </w:r>
    </w:p>
    <w:p>
      <w:pPr>
        <w:pStyle w:val="ListParagraph"/>
        <w:numPr>
          <w:ilvl w:val="3"/>
          <w:numId w:val="1"/>
        </w:numPr>
        <w:tabs>
          <w:tab w:pos="1310" w:val="left" w:leader="none"/>
        </w:tabs>
        <w:spacing w:line="196" w:lineRule="auto" w:before="170" w:after="0"/>
        <w:ind w:left="1309" w:right="863" w:hanging="254"/>
        <w:jc w:val="both"/>
        <w:rPr>
          <w:sz w:val="20"/>
        </w:rPr>
      </w:pPr>
      <w:r>
        <w:rPr>
          <w:w w:val="115"/>
          <w:sz w:val="20"/>
        </w:rPr>
        <w:t>Other</w:t>
      </w:r>
      <w:r>
        <w:rPr>
          <w:spacing w:val="-16"/>
          <w:w w:val="115"/>
          <w:sz w:val="20"/>
        </w:rPr>
        <w:t xml:space="preserve"> </w:t>
      </w:r>
      <w:r>
        <w:rPr>
          <w:w w:val="115"/>
          <w:sz w:val="20"/>
        </w:rPr>
        <w:t>techniques</w:t>
      </w:r>
      <w:r>
        <w:rPr>
          <w:spacing w:val="-16"/>
          <w:w w:val="115"/>
          <w:sz w:val="20"/>
        </w:rPr>
        <w:t xml:space="preserve"> </w:t>
      </w:r>
      <w:r>
        <w:rPr>
          <w:w w:val="115"/>
          <w:sz w:val="20"/>
        </w:rPr>
        <w:t>target</w:t>
      </w:r>
      <w:r>
        <w:rPr>
          <w:spacing w:val="-16"/>
          <w:w w:val="115"/>
          <w:sz w:val="20"/>
        </w:rPr>
        <w:t xml:space="preserve"> </w:t>
      </w:r>
      <w:r>
        <w:rPr>
          <w:w w:val="115"/>
          <w:sz w:val="20"/>
        </w:rPr>
        <w:t>shared</w:t>
      </w:r>
      <w:r>
        <w:rPr>
          <w:spacing w:val="-16"/>
          <w:w w:val="115"/>
          <w:sz w:val="20"/>
        </w:rPr>
        <w:t xml:space="preserve"> </w:t>
      </w:r>
      <w:r>
        <w:rPr>
          <w:w w:val="115"/>
          <w:sz w:val="20"/>
        </w:rPr>
        <w:t>resources</w:t>
      </w:r>
      <w:r>
        <w:rPr>
          <w:spacing w:val="-16"/>
          <w:w w:val="115"/>
          <w:sz w:val="20"/>
        </w:rPr>
        <w:t xml:space="preserve"> </w:t>
      </w:r>
      <w:r>
        <w:rPr>
          <w:w w:val="115"/>
          <w:sz w:val="20"/>
        </w:rPr>
        <w:t>such</w:t>
      </w:r>
      <w:r>
        <w:rPr>
          <w:spacing w:val="-16"/>
          <w:w w:val="115"/>
          <w:sz w:val="20"/>
        </w:rPr>
        <w:t xml:space="preserve"> </w:t>
      </w:r>
      <w:r>
        <w:rPr>
          <w:w w:val="115"/>
          <w:sz w:val="20"/>
        </w:rPr>
        <w:t>as</w:t>
      </w:r>
      <w:r>
        <w:rPr>
          <w:spacing w:val="-16"/>
          <w:w w:val="115"/>
          <w:sz w:val="20"/>
        </w:rPr>
        <w:t xml:space="preserve"> </w:t>
      </w:r>
      <w:r>
        <w:rPr>
          <w:rFonts w:ascii="Cambria" w:hAnsi="Cambria"/>
          <w:w w:val="115"/>
          <w:sz w:val="20"/>
        </w:rPr>
        <w:t>fi</w:t>
      </w:r>
      <w:r>
        <w:rPr>
          <w:w w:val="115"/>
          <w:sz w:val="20"/>
        </w:rPr>
        <w:t>le</w:t>
      </w:r>
      <w:r>
        <w:rPr>
          <w:spacing w:val="-16"/>
          <w:w w:val="115"/>
          <w:sz w:val="20"/>
        </w:rPr>
        <w:t xml:space="preserve"> </w:t>
      </w:r>
      <w:r>
        <w:rPr>
          <w:w w:val="115"/>
          <w:sz w:val="20"/>
        </w:rPr>
        <w:t>servers.</w:t>
      </w:r>
      <w:r>
        <w:rPr>
          <w:spacing w:val="10"/>
          <w:w w:val="115"/>
          <w:sz w:val="20"/>
        </w:rPr>
        <w:t xml:space="preserve"> </w:t>
      </w:r>
      <w:r>
        <w:rPr>
          <w:spacing w:val="-6"/>
          <w:w w:val="115"/>
          <w:sz w:val="20"/>
        </w:rPr>
        <w:t>For</w:t>
      </w:r>
      <w:r>
        <w:rPr>
          <w:spacing w:val="-16"/>
          <w:w w:val="115"/>
          <w:sz w:val="20"/>
        </w:rPr>
        <w:t xml:space="preserve"> </w:t>
      </w:r>
      <w:r>
        <w:rPr>
          <w:w w:val="115"/>
          <w:sz w:val="20"/>
        </w:rPr>
        <w:t>example, Linux</w:t>
      </w:r>
      <w:r>
        <w:rPr>
          <w:spacing w:val="-6"/>
          <w:w w:val="115"/>
          <w:sz w:val="20"/>
        </w:rPr>
        <w:t xml:space="preserve"> </w:t>
      </w:r>
      <w:r>
        <w:rPr>
          <w:w w:val="115"/>
          <w:sz w:val="20"/>
        </w:rPr>
        <w:t>servers</w:t>
      </w:r>
      <w:r>
        <w:rPr>
          <w:spacing w:val="-6"/>
          <w:w w:val="115"/>
          <w:sz w:val="20"/>
        </w:rPr>
        <w:t xml:space="preserve"> </w:t>
      </w:r>
      <w:r>
        <w:rPr>
          <w:w w:val="115"/>
          <w:sz w:val="20"/>
        </w:rPr>
        <w:t>may</w:t>
      </w:r>
      <w:r>
        <w:rPr>
          <w:spacing w:val="-6"/>
          <w:w w:val="115"/>
          <w:sz w:val="20"/>
        </w:rPr>
        <w:t xml:space="preserve"> </w:t>
      </w:r>
      <w:r>
        <w:rPr>
          <w:w w:val="115"/>
          <w:sz w:val="20"/>
        </w:rPr>
        <w:t>use</w:t>
      </w:r>
      <w:r>
        <w:rPr>
          <w:spacing w:val="-6"/>
          <w:w w:val="115"/>
          <w:sz w:val="20"/>
        </w:rPr>
        <w:t xml:space="preserve"> </w:t>
      </w:r>
      <w:r>
        <w:rPr>
          <w:w w:val="115"/>
          <w:sz w:val="20"/>
        </w:rPr>
        <w:t>the</w:t>
      </w:r>
      <w:r>
        <w:rPr>
          <w:spacing w:val="-5"/>
          <w:w w:val="115"/>
          <w:sz w:val="20"/>
        </w:rPr>
        <w:t xml:space="preserve"> </w:t>
      </w:r>
      <w:r>
        <w:rPr>
          <w:rFonts w:ascii="Palatino Linotype" w:hAnsi="Palatino Linotype"/>
          <w:i/>
          <w:w w:val="115"/>
          <w:sz w:val="20"/>
        </w:rPr>
        <w:t>Network</w:t>
      </w:r>
      <w:r>
        <w:rPr>
          <w:rFonts w:ascii="Palatino Linotype" w:hAnsi="Palatino Linotype"/>
          <w:i/>
          <w:spacing w:val="-2"/>
          <w:w w:val="115"/>
          <w:sz w:val="20"/>
        </w:rPr>
        <w:t xml:space="preserve"> </w:t>
      </w:r>
      <w:r>
        <w:rPr>
          <w:rFonts w:ascii="Palatino Linotype" w:hAnsi="Palatino Linotype"/>
          <w:i/>
          <w:w w:val="115"/>
          <w:sz w:val="20"/>
        </w:rPr>
        <w:t>File</w:t>
      </w:r>
      <w:r>
        <w:rPr>
          <w:rFonts w:ascii="Palatino Linotype" w:hAnsi="Palatino Linotype"/>
          <w:i/>
          <w:spacing w:val="-1"/>
          <w:w w:val="115"/>
          <w:sz w:val="20"/>
        </w:rPr>
        <w:t xml:space="preserve"> </w:t>
      </w:r>
      <w:r>
        <w:rPr>
          <w:rFonts w:ascii="Palatino Linotype" w:hAnsi="Palatino Linotype"/>
          <w:i/>
          <w:w w:val="115"/>
          <w:sz w:val="20"/>
        </w:rPr>
        <w:t>System</w:t>
      </w:r>
      <w:r>
        <w:rPr>
          <w:rFonts w:ascii="Palatino Linotype" w:hAnsi="Palatino Linotype"/>
          <w:i/>
          <w:spacing w:val="-4"/>
          <w:w w:val="115"/>
          <w:sz w:val="20"/>
        </w:rPr>
        <w:t xml:space="preserve"> </w:t>
      </w:r>
      <w:r>
        <w:rPr>
          <w:w w:val="115"/>
          <w:sz w:val="20"/>
        </w:rPr>
        <w:t>(NFS)</w:t>
      </w:r>
      <w:r>
        <w:rPr>
          <w:spacing w:val="-5"/>
          <w:w w:val="115"/>
          <w:sz w:val="20"/>
        </w:rPr>
        <w:t xml:space="preserve"> </w:t>
      </w:r>
      <w:r>
        <w:rPr>
          <w:w w:val="115"/>
          <w:sz w:val="20"/>
        </w:rPr>
        <w:t>protocol;</w:t>
      </w:r>
      <w:r>
        <w:rPr>
          <w:spacing w:val="-3"/>
          <w:w w:val="115"/>
          <w:sz w:val="20"/>
        </w:rPr>
        <w:t xml:space="preserve"> </w:t>
      </w:r>
      <w:r>
        <w:rPr>
          <w:w w:val="115"/>
          <w:sz w:val="20"/>
        </w:rPr>
        <w:t>when</w:t>
      </w:r>
      <w:r>
        <w:rPr>
          <w:spacing w:val="-6"/>
          <w:w w:val="115"/>
          <w:sz w:val="20"/>
        </w:rPr>
        <w:t xml:space="preserve"> </w:t>
      </w:r>
      <w:r>
        <w:rPr>
          <w:spacing w:val="-11"/>
          <w:w w:val="115"/>
          <w:sz w:val="20"/>
        </w:rPr>
        <w:t xml:space="preserve">a </w:t>
      </w:r>
      <w:r>
        <w:rPr>
          <w:w w:val="115"/>
          <w:sz w:val="20"/>
        </w:rPr>
        <w:t xml:space="preserve">volume is </w:t>
      </w:r>
      <w:r>
        <w:rPr>
          <w:rFonts w:ascii="Cambria" w:hAnsi="Cambria"/>
          <w:w w:val="115"/>
          <w:sz w:val="20"/>
        </w:rPr>
        <w:t>fi</w:t>
      </w:r>
      <w:r>
        <w:rPr>
          <w:w w:val="115"/>
          <w:sz w:val="20"/>
        </w:rPr>
        <w:t xml:space="preserve">rst mounted, the client gets a </w:t>
      </w:r>
      <w:r>
        <w:rPr>
          <w:rFonts w:ascii="Palatino Linotype" w:hAnsi="Palatino Linotype"/>
          <w:i/>
          <w:spacing w:val="-6"/>
          <w:w w:val="115"/>
          <w:sz w:val="20"/>
        </w:rPr>
        <w:t xml:space="preserve">root </w:t>
      </w:r>
      <w:r>
        <w:rPr>
          <w:rFonts w:ascii="Times New Roman" w:hAnsi="Times New Roman"/>
          <w:i/>
          <w:w w:val="115"/>
          <w:sz w:val="20"/>
        </w:rPr>
        <w:t>fi</w:t>
      </w:r>
      <w:r>
        <w:rPr>
          <w:rFonts w:ascii="Palatino Linotype" w:hAnsi="Palatino Linotype"/>
          <w:i/>
          <w:w w:val="115"/>
          <w:sz w:val="20"/>
        </w:rPr>
        <w:t>lehandle</w:t>
      </w:r>
      <w:r>
        <w:rPr>
          <w:rFonts w:ascii="Palatino Linotype" w:hAnsi="Palatino Linotype"/>
          <w:i/>
          <w:spacing w:val="11"/>
          <w:w w:val="115"/>
          <w:sz w:val="20"/>
        </w:rPr>
        <w:t xml:space="preserve"> </w:t>
      </w:r>
      <w:r>
        <w:rPr>
          <w:w w:val="115"/>
          <w:sz w:val="20"/>
        </w:rPr>
        <w:t>from the server</w:t>
      </w:r>
    </w:p>
    <w:p>
      <w:pPr>
        <w:pStyle w:val="BodyText"/>
        <w:spacing w:line="204" w:lineRule="auto" w:before="2"/>
        <w:ind w:left="1309" w:right="863"/>
        <w:jc w:val="both"/>
      </w:pPr>
      <w:r>
        <w:rPr>
          <w:w w:val="90"/>
        </w:rPr>
        <w:t xml:space="preserve">– </w:t>
      </w:r>
      <w:r>
        <w:rPr>
          <w:w w:val="115"/>
        </w:rPr>
        <w:t xml:space="preserve">an access ticket that </w:t>
      </w:r>
      <w:r>
        <w:rPr>
          <w:w w:val="90"/>
        </w:rPr>
        <w:t xml:space="preserve">doesn’t </w:t>
      </w:r>
      <w:r>
        <w:rPr>
          <w:w w:val="115"/>
        </w:rPr>
        <w:t xml:space="preserve">depend on the time and </w:t>
      </w:r>
      <w:r>
        <w:rPr>
          <w:w w:val="90"/>
        </w:rPr>
        <w:t xml:space="preserve">can’t </w:t>
      </w:r>
      <w:r>
        <w:rPr>
          <w:spacing w:val="2"/>
          <w:w w:val="115"/>
        </w:rPr>
        <w:t xml:space="preserve">be </w:t>
      </w:r>
      <w:r>
        <w:rPr>
          <w:w w:val="115"/>
        </w:rPr>
        <w:t xml:space="preserve">revoked. </w:t>
      </w:r>
      <w:r>
        <w:rPr>
          <w:spacing w:val="-9"/>
          <w:w w:val="115"/>
        </w:rPr>
        <w:t xml:space="preserve">We </w:t>
      </w:r>
      <w:r>
        <w:rPr>
          <w:w w:val="115"/>
        </w:rPr>
        <w:t xml:space="preserve">block this at our own lab using Kerberos to authenticate clients </w:t>
      </w:r>
      <w:r>
        <w:rPr>
          <w:spacing w:val="-4"/>
          <w:w w:val="115"/>
        </w:rPr>
        <w:t xml:space="preserve">and </w:t>
      </w:r>
      <w:r>
        <w:rPr>
          <w:w w:val="115"/>
        </w:rPr>
        <w:t>servers.</w:t>
      </w:r>
      <w:r>
        <w:rPr>
          <w:spacing w:val="6"/>
          <w:w w:val="115"/>
        </w:rPr>
        <w:t xml:space="preserve"> </w:t>
      </w:r>
      <w:r>
        <w:rPr>
          <w:w w:val="115"/>
        </w:rPr>
        <w:t>There</w:t>
      </w:r>
      <w:r>
        <w:rPr>
          <w:spacing w:val="-22"/>
          <w:w w:val="115"/>
        </w:rPr>
        <w:t xml:space="preserve"> </w:t>
      </w:r>
      <w:r>
        <w:rPr>
          <w:w w:val="115"/>
        </w:rPr>
        <w:t>are</w:t>
      </w:r>
      <w:r>
        <w:rPr>
          <w:spacing w:val="-22"/>
          <w:w w:val="115"/>
        </w:rPr>
        <w:t xml:space="preserve"> </w:t>
      </w:r>
      <w:r>
        <w:rPr>
          <w:w w:val="115"/>
        </w:rPr>
        <w:t>similar</w:t>
      </w:r>
      <w:r>
        <w:rPr>
          <w:spacing w:val="-22"/>
          <w:w w:val="115"/>
        </w:rPr>
        <w:t xml:space="preserve"> </w:t>
      </w:r>
      <w:r>
        <w:rPr>
          <w:w w:val="115"/>
        </w:rPr>
        <w:t>problems</w:t>
      </w:r>
      <w:r>
        <w:rPr>
          <w:spacing w:val="-22"/>
          <w:w w:val="115"/>
        </w:rPr>
        <w:t xml:space="preserve"> </w:t>
      </w:r>
      <w:r>
        <w:rPr>
          <w:w w:val="115"/>
        </w:rPr>
        <w:t>with</w:t>
      </w:r>
      <w:r>
        <w:rPr>
          <w:spacing w:val="-22"/>
          <w:w w:val="115"/>
        </w:rPr>
        <w:t xml:space="preserve"> </w:t>
      </w:r>
      <w:r>
        <w:rPr>
          <w:w w:val="115"/>
        </w:rPr>
        <w:t>Windows</w:t>
      </w:r>
      <w:r>
        <w:rPr>
          <w:spacing w:val="-21"/>
          <w:w w:val="115"/>
        </w:rPr>
        <w:t xml:space="preserve"> </w:t>
      </w:r>
      <w:r>
        <w:rPr>
          <w:rFonts w:ascii="Cambria" w:hAnsi="Cambria"/>
          <w:w w:val="115"/>
        </w:rPr>
        <w:t>fi</w:t>
      </w:r>
      <w:r>
        <w:rPr>
          <w:w w:val="115"/>
        </w:rPr>
        <w:t>le</w:t>
      </w:r>
      <w:r>
        <w:rPr>
          <w:spacing w:val="-22"/>
          <w:w w:val="115"/>
        </w:rPr>
        <w:t xml:space="preserve"> </w:t>
      </w:r>
      <w:r>
        <w:rPr>
          <w:w w:val="115"/>
        </w:rPr>
        <w:t>shares,</w:t>
      </w:r>
      <w:r>
        <w:rPr>
          <w:spacing w:val="-19"/>
          <w:w w:val="115"/>
        </w:rPr>
        <w:t xml:space="preserve"> </w:t>
      </w:r>
      <w:r>
        <w:rPr>
          <w:w w:val="115"/>
        </w:rPr>
        <w:t>although</w:t>
      </w:r>
      <w:r>
        <w:rPr>
          <w:spacing w:val="-22"/>
          <w:w w:val="115"/>
        </w:rPr>
        <w:t xml:space="preserve"> </w:t>
      </w:r>
      <w:r>
        <w:rPr>
          <w:spacing w:val="-4"/>
          <w:w w:val="115"/>
        </w:rPr>
        <w:t xml:space="preserve">the </w:t>
      </w:r>
      <w:r>
        <w:rPr>
          <w:w w:val="115"/>
        </w:rPr>
        <w:t>details are di</w:t>
      </w:r>
      <w:r>
        <w:rPr>
          <w:rFonts w:ascii="Cambria" w:hAnsi="Cambria"/>
          <w:w w:val="115"/>
        </w:rPr>
        <w:t>ff</w:t>
      </w:r>
      <w:r>
        <w:rPr>
          <w:w w:val="115"/>
        </w:rPr>
        <w:t xml:space="preserve">erent; the EternalBlue vulnerability used </w:t>
      </w:r>
      <w:r>
        <w:rPr>
          <w:spacing w:val="-3"/>
          <w:w w:val="115"/>
        </w:rPr>
        <w:t xml:space="preserve">by </w:t>
      </w:r>
      <w:r>
        <w:rPr>
          <w:w w:val="115"/>
        </w:rPr>
        <w:t xml:space="preserve">the </w:t>
      </w:r>
      <w:r>
        <w:rPr>
          <w:spacing w:val="-5"/>
          <w:w w:val="115"/>
        </w:rPr>
        <w:t xml:space="preserve">WannaCry </w:t>
      </w:r>
      <w:r>
        <w:rPr>
          <w:w w:val="115"/>
        </w:rPr>
        <w:t xml:space="preserve">and </w:t>
      </w:r>
      <w:r>
        <w:rPr>
          <w:spacing w:val="-3"/>
          <w:w w:val="115"/>
        </w:rPr>
        <w:t xml:space="preserve">NotPetya </w:t>
      </w:r>
      <w:r>
        <w:rPr>
          <w:w w:val="115"/>
        </w:rPr>
        <w:t xml:space="preserve">worm exploited such </w:t>
      </w:r>
      <w:r>
        <w:rPr>
          <w:rFonts w:ascii="Cambria" w:hAnsi="Cambria"/>
          <w:w w:val="115"/>
        </w:rPr>
        <w:t>fi</w:t>
      </w:r>
      <w:r>
        <w:rPr>
          <w:w w:val="115"/>
        </w:rPr>
        <w:t>le</w:t>
      </w:r>
      <w:r>
        <w:rPr>
          <w:spacing w:val="32"/>
          <w:w w:val="115"/>
        </w:rPr>
        <w:t xml:space="preserve"> </w:t>
      </w:r>
      <w:r>
        <w:rPr>
          <w:w w:val="115"/>
        </w:rPr>
        <w:t>shares.</w:t>
      </w:r>
    </w:p>
    <w:p>
      <w:pPr>
        <w:pStyle w:val="ListParagraph"/>
        <w:numPr>
          <w:ilvl w:val="3"/>
          <w:numId w:val="1"/>
        </w:numPr>
        <w:tabs>
          <w:tab w:pos="1310" w:val="left" w:leader="none"/>
        </w:tabs>
        <w:spacing w:line="204" w:lineRule="auto" w:before="164" w:after="0"/>
        <w:ind w:left="1309" w:right="863" w:hanging="255"/>
        <w:jc w:val="both"/>
        <w:rPr>
          <w:sz w:val="20"/>
        </w:rPr>
      </w:pPr>
      <w:r>
        <w:rPr>
          <w:w w:val="115"/>
          <w:sz w:val="20"/>
        </w:rPr>
        <w:t xml:space="preserve">Security mechanisms such as SSH bring further vulnerabilities in that machines in large organisations may </w:t>
      </w:r>
      <w:r>
        <w:rPr>
          <w:spacing w:val="-3"/>
          <w:w w:val="115"/>
          <w:sz w:val="20"/>
        </w:rPr>
        <w:t xml:space="preserve">have </w:t>
      </w:r>
      <w:r>
        <w:rPr>
          <w:w w:val="115"/>
          <w:sz w:val="20"/>
        </w:rPr>
        <w:t xml:space="preserve">many thousands of SSH </w:t>
      </w:r>
      <w:r>
        <w:rPr>
          <w:spacing w:val="-5"/>
          <w:w w:val="115"/>
          <w:sz w:val="20"/>
        </w:rPr>
        <w:t xml:space="preserve">keys </w:t>
      </w:r>
      <w:r>
        <w:rPr>
          <w:w w:val="115"/>
          <w:sz w:val="20"/>
        </w:rPr>
        <w:t xml:space="preserve">to communicate with each other, and intruders can exploit them and the trust structures they create to </w:t>
      </w:r>
      <w:r>
        <w:rPr>
          <w:spacing w:val="-3"/>
          <w:w w:val="115"/>
          <w:sz w:val="20"/>
        </w:rPr>
        <w:t>move</w:t>
      </w:r>
      <w:r>
        <w:rPr>
          <w:spacing w:val="46"/>
          <w:w w:val="115"/>
          <w:sz w:val="20"/>
        </w:rPr>
        <w:t xml:space="preserve"> </w:t>
      </w:r>
      <w:r>
        <w:rPr>
          <w:w w:val="115"/>
          <w:sz w:val="20"/>
        </w:rPr>
        <w:t>around.</w:t>
      </w:r>
    </w:p>
    <w:p>
      <w:pPr>
        <w:pStyle w:val="BodyText"/>
        <w:spacing w:before="9"/>
        <w:ind w:left="0"/>
        <w:rPr>
          <w:sz w:val="21"/>
        </w:rPr>
      </w:pPr>
    </w:p>
    <w:p>
      <w:pPr>
        <w:pStyle w:val="BodyText"/>
        <w:spacing w:line="204" w:lineRule="auto"/>
        <w:ind w:right="863" w:firstLine="298"/>
        <w:jc w:val="both"/>
      </w:pPr>
      <w:r>
        <w:rPr>
          <w:spacing w:val="-9"/>
          <w:w w:val="110"/>
        </w:rPr>
        <w:t xml:space="preserve">To  </w:t>
      </w:r>
      <w:r>
        <w:rPr>
          <w:w w:val="110"/>
        </w:rPr>
        <w:t xml:space="preserve">get an idea of the range of tools available to a capable attacker </w:t>
      </w:r>
      <w:r>
        <w:rPr>
          <w:spacing w:val="-6"/>
          <w:w w:val="110"/>
        </w:rPr>
        <w:t xml:space="preserve">nowa </w:t>
      </w:r>
      <w:r>
        <w:rPr>
          <w:w w:val="110"/>
        </w:rPr>
        <w:t xml:space="preserve">days, </w:t>
      </w:r>
      <w:r>
        <w:rPr/>
        <w:t xml:space="preserve">I’d </w:t>
      </w:r>
      <w:r>
        <w:rPr>
          <w:w w:val="110"/>
        </w:rPr>
        <w:t xml:space="preserve">suggest you browse the NSA papers released </w:t>
      </w:r>
      <w:r>
        <w:rPr>
          <w:spacing w:val="-3"/>
          <w:w w:val="110"/>
        </w:rPr>
        <w:t xml:space="preserve">by </w:t>
      </w:r>
      <w:r>
        <w:rPr>
          <w:w w:val="110"/>
        </w:rPr>
        <w:t xml:space="preserve">Ed Snowden and the CIA toolkits leaked in the </w:t>
      </w:r>
      <w:r>
        <w:rPr>
          <w:spacing w:val="-4"/>
          <w:w w:val="110"/>
        </w:rPr>
        <w:t xml:space="preserve">Vault </w:t>
      </w:r>
      <w:r>
        <w:rPr>
          <w:w w:val="110"/>
        </w:rPr>
        <w:t xml:space="preserve">7 disclosure. Cyber warriors </w:t>
      </w:r>
      <w:r>
        <w:rPr>
          <w:spacing w:val="-3"/>
          <w:w w:val="110"/>
        </w:rPr>
        <w:t xml:space="preserve">have </w:t>
      </w:r>
      <w:r>
        <w:rPr>
          <w:w w:val="110"/>
        </w:rPr>
        <w:t xml:space="preserve">a range </w:t>
      </w:r>
      <w:r>
        <w:rPr>
          <w:spacing w:val="-6"/>
          <w:w w:val="110"/>
        </w:rPr>
        <w:t xml:space="preserve">of </w:t>
      </w:r>
      <w:r>
        <w:rPr>
          <w:w w:val="110"/>
        </w:rPr>
        <w:t xml:space="preserve">exploit kits, droppers, </w:t>
      </w:r>
      <w:r>
        <w:rPr>
          <w:spacing w:val="-5"/>
          <w:w w:val="110"/>
        </w:rPr>
        <w:t xml:space="preserve">RATs </w:t>
      </w:r>
      <w:r>
        <w:rPr>
          <w:w w:val="110"/>
        </w:rPr>
        <w:t>and software for stealthy ex</w:t>
      </w:r>
      <w:r>
        <w:rPr>
          <w:rFonts w:ascii="Cambria" w:hAnsi="Cambria"/>
          <w:w w:val="110"/>
        </w:rPr>
        <w:t>fi</w:t>
      </w:r>
      <w:r>
        <w:rPr>
          <w:w w:val="110"/>
        </w:rPr>
        <w:t>ltration of intelligence product.</w:t>
      </w:r>
    </w:p>
    <w:p>
      <w:pPr>
        <w:pStyle w:val="BodyText"/>
        <w:spacing w:line="204" w:lineRule="auto" w:before="104"/>
        <w:ind w:right="863" w:firstLine="298"/>
        <w:jc w:val="both"/>
      </w:pPr>
      <w:r>
        <w:rPr>
          <w:w w:val="115"/>
        </w:rPr>
        <w:t>The takeaway is that the ease with which an intruder on your network can take over other machines depends on how tightly you have the network locked down, and the damage that can follow any breach will depend on the extent to which other machines in your network trust, or are vulnerable to, the compromised machine. This is one of the arguments for not trusting local networks, but insisting on strong authentication between clients and servers at all times.</w:t>
      </w:r>
    </w:p>
    <w:p>
      <w:pPr>
        <w:spacing w:after="0" w:line="204" w:lineRule="auto"/>
        <w:jc w:val="both"/>
        <w:sectPr>
          <w:pgSz w:w="11900" w:h="16840"/>
          <w:pgMar w:header="1800" w:footer="1777" w:top="2020" w:bottom="1960" w:left="1680" w:right="1680"/>
        </w:sectPr>
      </w:pPr>
    </w:p>
    <w:p>
      <w:pPr>
        <w:pStyle w:val="BodyText"/>
        <w:spacing w:before="11"/>
        <w:ind w:left="0"/>
        <w:rPr>
          <w:sz w:val="28"/>
        </w:rPr>
      </w:pPr>
    </w:p>
    <w:p>
      <w:pPr>
        <w:pStyle w:val="Heading2"/>
        <w:numPr>
          <w:ilvl w:val="2"/>
          <w:numId w:val="1"/>
        </w:numPr>
        <w:tabs>
          <w:tab w:pos="1765" w:val="left" w:leader="none"/>
          <w:tab w:pos="1766" w:val="left" w:leader="none"/>
        </w:tabs>
        <w:spacing w:line="240" w:lineRule="auto" w:before="45" w:after="0"/>
        <w:ind w:left="1765" w:right="0" w:hanging="955"/>
        <w:jc w:val="left"/>
      </w:pPr>
      <w:r>
        <w:rPr>
          <w:w w:val="130"/>
        </w:rPr>
        <w:t>Countermeasures</w:t>
      </w:r>
    </w:p>
    <w:p>
      <w:pPr>
        <w:pStyle w:val="BodyText"/>
        <w:spacing w:line="204" w:lineRule="auto" w:before="201"/>
        <w:ind w:right="863"/>
        <w:jc w:val="both"/>
      </w:pPr>
      <w:r>
        <w:rPr>
          <w:w w:val="115"/>
        </w:rPr>
        <w:t>Within</w:t>
      </w:r>
      <w:r>
        <w:rPr>
          <w:spacing w:val="-9"/>
          <w:w w:val="115"/>
        </w:rPr>
        <w:t xml:space="preserve"> </w:t>
      </w:r>
      <w:r>
        <w:rPr>
          <w:w w:val="115"/>
        </w:rPr>
        <w:t>a</w:t>
      </w:r>
      <w:r>
        <w:rPr>
          <w:spacing w:val="-8"/>
          <w:w w:val="115"/>
        </w:rPr>
        <w:t xml:space="preserve"> </w:t>
      </w:r>
      <w:r>
        <w:rPr>
          <w:w w:val="115"/>
        </w:rPr>
        <w:t>few</w:t>
      </w:r>
      <w:r>
        <w:rPr>
          <w:spacing w:val="-8"/>
          <w:w w:val="115"/>
        </w:rPr>
        <w:t xml:space="preserve"> </w:t>
      </w:r>
      <w:r>
        <w:rPr>
          <w:w w:val="115"/>
        </w:rPr>
        <w:t>months</w:t>
      </w:r>
      <w:r>
        <w:rPr>
          <w:spacing w:val="-8"/>
          <w:w w:val="115"/>
        </w:rPr>
        <w:t xml:space="preserve"> </w:t>
      </w:r>
      <w:r>
        <w:rPr>
          <w:w w:val="115"/>
        </w:rPr>
        <w:t>of</w:t>
      </w:r>
      <w:r>
        <w:rPr>
          <w:spacing w:val="-8"/>
          <w:w w:val="115"/>
        </w:rPr>
        <w:t xml:space="preserve"> </w:t>
      </w:r>
      <w:r>
        <w:rPr>
          <w:w w:val="115"/>
        </w:rPr>
        <w:t>the</w:t>
      </w:r>
      <w:r>
        <w:rPr>
          <w:spacing w:val="-8"/>
          <w:w w:val="115"/>
        </w:rPr>
        <w:t xml:space="preserve"> </w:t>
      </w:r>
      <w:r>
        <w:rPr>
          <w:rFonts w:ascii="Cambria" w:hAnsi="Cambria"/>
          <w:w w:val="115"/>
        </w:rPr>
        <w:t>fi</w:t>
      </w:r>
      <w:r>
        <w:rPr>
          <w:w w:val="115"/>
        </w:rPr>
        <w:t>rst</w:t>
      </w:r>
      <w:r>
        <w:rPr>
          <w:spacing w:val="-9"/>
          <w:w w:val="115"/>
        </w:rPr>
        <w:t xml:space="preserve"> </w:t>
      </w:r>
      <w:r>
        <w:rPr>
          <w:w w:val="115"/>
        </w:rPr>
        <w:t>PC</w:t>
      </w:r>
      <w:r>
        <w:rPr>
          <w:spacing w:val="-8"/>
          <w:w w:val="115"/>
        </w:rPr>
        <w:t xml:space="preserve"> </w:t>
      </w:r>
      <w:r>
        <w:rPr>
          <w:w w:val="115"/>
        </w:rPr>
        <w:t>viruses</w:t>
      </w:r>
      <w:r>
        <w:rPr>
          <w:spacing w:val="-8"/>
          <w:w w:val="115"/>
        </w:rPr>
        <w:t xml:space="preserve"> </w:t>
      </w:r>
      <w:r>
        <w:rPr>
          <w:w w:val="115"/>
        </w:rPr>
        <w:t>appearing</w:t>
      </w:r>
      <w:r>
        <w:rPr>
          <w:spacing w:val="-8"/>
          <w:w w:val="115"/>
        </w:rPr>
        <w:t xml:space="preserve"> </w:t>
      </w:r>
      <w:r>
        <w:rPr>
          <w:w w:val="115"/>
        </w:rPr>
        <w:t>in</w:t>
      </w:r>
      <w:r>
        <w:rPr>
          <w:spacing w:val="-8"/>
          <w:w w:val="115"/>
        </w:rPr>
        <w:t xml:space="preserve"> </w:t>
      </w:r>
      <w:r>
        <w:rPr>
          <w:w w:val="115"/>
        </w:rPr>
        <w:t>the</w:t>
      </w:r>
      <w:r>
        <w:rPr>
          <w:spacing w:val="-8"/>
          <w:w w:val="115"/>
        </w:rPr>
        <w:t xml:space="preserve"> </w:t>
      </w:r>
      <w:r>
        <w:rPr>
          <w:w w:val="115"/>
        </w:rPr>
        <w:t>wild</w:t>
      </w:r>
      <w:r>
        <w:rPr>
          <w:spacing w:val="-8"/>
          <w:w w:val="115"/>
        </w:rPr>
        <w:t xml:space="preserve"> </w:t>
      </w:r>
      <w:r>
        <w:rPr>
          <w:w w:val="115"/>
        </w:rPr>
        <w:t>in</w:t>
      </w:r>
      <w:r>
        <w:rPr>
          <w:spacing w:val="-9"/>
          <w:w w:val="115"/>
        </w:rPr>
        <w:t xml:space="preserve"> </w:t>
      </w:r>
      <w:r>
        <w:rPr>
          <w:w w:val="115"/>
        </w:rPr>
        <w:t>1987,</w:t>
      </w:r>
      <w:r>
        <w:rPr>
          <w:spacing w:val="-6"/>
          <w:w w:val="115"/>
        </w:rPr>
        <w:t xml:space="preserve"> </w:t>
      </w:r>
      <w:r>
        <w:rPr>
          <w:w w:val="115"/>
        </w:rPr>
        <w:t>there were</w:t>
      </w:r>
      <w:r>
        <w:rPr>
          <w:spacing w:val="-8"/>
          <w:w w:val="115"/>
        </w:rPr>
        <w:t xml:space="preserve"> </w:t>
      </w:r>
      <w:r>
        <w:rPr>
          <w:w w:val="115"/>
        </w:rPr>
        <w:t>startups</w:t>
      </w:r>
      <w:r>
        <w:rPr>
          <w:spacing w:val="-8"/>
          <w:w w:val="115"/>
        </w:rPr>
        <w:t xml:space="preserve"> </w:t>
      </w:r>
      <w:r>
        <w:rPr>
          <w:w w:val="115"/>
        </w:rPr>
        <w:t>selling</w:t>
      </w:r>
      <w:r>
        <w:rPr>
          <w:spacing w:val="-7"/>
          <w:w w:val="115"/>
        </w:rPr>
        <w:t xml:space="preserve"> </w:t>
      </w:r>
      <w:r>
        <w:rPr>
          <w:w w:val="115"/>
        </w:rPr>
        <w:t>antivirus</w:t>
      </w:r>
      <w:r>
        <w:rPr>
          <w:spacing w:val="-8"/>
          <w:w w:val="115"/>
        </w:rPr>
        <w:t xml:space="preserve"> </w:t>
      </w:r>
      <w:r>
        <w:rPr>
          <w:w w:val="115"/>
        </w:rPr>
        <w:t>software.</w:t>
      </w:r>
      <w:r>
        <w:rPr>
          <w:spacing w:val="17"/>
          <w:w w:val="115"/>
        </w:rPr>
        <w:t xml:space="preserve"> </w:t>
      </w:r>
      <w:r>
        <w:rPr>
          <w:w w:val="115"/>
        </w:rPr>
        <w:t>This</w:t>
      </w:r>
      <w:r>
        <w:rPr>
          <w:spacing w:val="-8"/>
          <w:w w:val="115"/>
        </w:rPr>
        <w:t xml:space="preserve"> </w:t>
      </w:r>
      <w:r>
        <w:rPr>
          <w:w w:val="115"/>
        </w:rPr>
        <w:t>led</w:t>
      </w:r>
      <w:r>
        <w:rPr>
          <w:spacing w:val="-7"/>
          <w:w w:val="115"/>
        </w:rPr>
        <w:t xml:space="preserve"> </w:t>
      </w:r>
      <w:r>
        <w:rPr>
          <w:w w:val="115"/>
        </w:rPr>
        <w:t>to</w:t>
      </w:r>
      <w:r>
        <w:rPr>
          <w:spacing w:val="-8"/>
          <w:w w:val="115"/>
        </w:rPr>
        <w:t xml:space="preserve"> </w:t>
      </w:r>
      <w:r>
        <w:rPr>
          <w:w w:val="115"/>
        </w:rPr>
        <w:t>an</w:t>
      </w:r>
      <w:r>
        <w:rPr>
          <w:spacing w:val="-7"/>
          <w:w w:val="115"/>
        </w:rPr>
        <w:t xml:space="preserve"> </w:t>
      </w:r>
      <w:r>
        <w:rPr>
          <w:w w:val="115"/>
        </w:rPr>
        <w:t>arms</w:t>
      </w:r>
      <w:r>
        <w:rPr>
          <w:spacing w:val="-8"/>
          <w:w w:val="115"/>
        </w:rPr>
        <w:t xml:space="preserve"> </w:t>
      </w:r>
      <w:r>
        <w:rPr>
          <w:w w:val="115"/>
        </w:rPr>
        <w:t>race</w:t>
      </w:r>
      <w:r>
        <w:rPr>
          <w:spacing w:val="-8"/>
          <w:w w:val="115"/>
        </w:rPr>
        <w:t xml:space="preserve"> </w:t>
      </w:r>
      <w:r>
        <w:rPr>
          <w:w w:val="115"/>
        </w:rPr>
        <w:t>in</w:t>
      </w:r>
      <w:r>
        <w:rPr>
          <w:spacing w:val="-7"/>
          <w:w w:val="115"/>
        </w:rPr>
        <w:t xml:space="preserve"> </w:t>
      </w:r>
      <w:r>
        <w:rPr>
          <w:w w:val="115"/>
        </w:rPr>
        <w:t>which</w:t>
      </w:r>
      <w:r>
        <w:rPr>
          <w:spacing w:val="-8"/>
          <w:w w:val="115"/>
        </w:rPr>
        <w:t xml:space="preserve"> </w:t>
      </w:r>
      <w:r>
        <w:rPr>
          <w:w w:val="115"/>
        </w:rPr>
        <w:t>virus and antivirus developers tried to outwit each</w:t>
      </w:r>
      <w:r>
        <w:rPr>
          <w:spacing w:val="43"/>
          <w:w w:val="115"/>
        </w:rPr>
        <w:t xml:space="preserve"> </w:t>
      </w:r>
      <w:r>
        <w:rPr>
          <w:w w:val="115"/>
        </w:rPr>
        <w:t>other.</w:t>
      </w:r>
    </w:p>
    <w:p>
      <w:pPr>
        <w:pStyle w:val="BodyText"/>
        <w:spacing w:line="204" w:lineRule="auto" w:before="93"/>
        <w:ind w:right="863" w:firstLine="298"/>
        <w:jc w:val="both"/>
      </w:pPr>
      <w:r>
        <w:rPr>
          <w:w w:val="115"/>
        </w:rPr>
        <w:t>Early</w:t>
      </w:r>
      <w:r>
        <w:rPr>
          <w:spacing w:val="-32"/>
          <w:w w:val="115"/>
        </w:rPr>
        <w:t xml:space="preserve"> </w:t>
      </w:r>
      <w:r>
        <w:rPr>
          <w:w w:val="115"/>
        </w:rPr>
        <w:t>antivirus</w:t>
      </w:r>
      <w:r>
        <w:rPr>
          <w:spacing w:val="-32"/>
          <w:w w:val="115"/>
        </w:rPr>
        <w:t xml:space="preserve"> </w:t>
      </w:r>
      <w:r>
        <w:rPr>
          <w:w w:val="115"/>
        </w:rPr>
        <w:t>software</w:t>
      </w:r>
      <w:r>
        <w:rPr>
          <w:spacing w:val="-32"/>
          <w:w w:val="115"/>
        </w:rPr>
        <w:t xml:space="preserve"> </w:t>
      </w:r>
      <w:r>
        <w:rPr>
          <w:w w:val="115"/>
        </w:rPr>
        <w:t>came</w:t>
      </w:r>
      <w:r>
        <w:rPr>
          <w:spacing w:val="-32"/>
          <w:w w:val="115"/>
        </w:rPr>
        <w:t xml:space="preserve"> </w:t>
      </w:r>
      <w:r>
        <w:rPr>
          <w:w w:val="115"/>
        </w:rPr>
        <w:t>in</w:t>
      </w:r>
      <w:r>
        <w:rPr>
          <w:spacing w:val="-31"/>
          <w:w w:val="115"/>
        </w:rPr>
        <w:t xml:space="preserve"> </w:t>
      </w:r>
      <w:r>
        <w:rPr>
          <w:w w:val="115"/>
        </w:rPr>
        <w:t>basically</w:t>
      </w:r>
      <w:r>
        <w:rPr>
          <w:spacing w:val="-32"/>
          <w:w w:val="115"/>
        </w:rPr>
        <w:t xml:space="preserve"> </w:t>
      </w:r>
      <w:r>
        <w:rPr>
          <w:spacing w:val="-4"/>
          <w:w w:val="115"/>
        </w:rPr>
        <w:t>two</w:t>
      </w:r>
      <w:r>
        <w:rPr>
          <w:spacing w:val="-32"/>
          <w:w w:val="115"/>
        </w:rPr>
        <w:t xml:space="preserve"> </w:t>
      </w:r>
      <w:r>
        <w:rPr>
          <w:rFonts w:ascii="Cambria" w:hAnsi="Cambria"/>
          <w:w w:val="115"/>
        </w:rPr>
        <w:t>ﬂ</w:t>
      </w:r>
      <w:r>
        <w:rPr>
          <w:w w:val="115"/>
        </w:rPr>
        <w:t>avours</w:t>
      </w:r>
      <w:r>
        <w:rPr>
          <w:spacing w:val="-32"/>
          <w:w w:val="115"/>
        </w:rPr>
        <w:t xml:space="preserve"> </w:t>
      </w:r>
      <w:r>
        <w:rPr>
          <w:w w:val="90"/>
        </w:rPr>
        <w:t>–</w:t>
      </w:r>
      <w:r>
        <w:rPr>
          <w:spacing w:val="-18"/>
          <w:w w:val="90"/>
        </w:rPr>
        <w:t xml:space="preserve"> </w:t>
      </w:r>
      <w:r>
        <w:rPr>
          <w:rFonts w:ascii="Palatino Linotype" w:hAnsi="Palatino Linotype"/>
          <w:i/>
          <w:w w:val="115"/>
        </w:rPr>
        <w:t>scanners</w:t>
      </w:r>
      <w:r>
        <w:rPr>
          <w:rFonts w:ascii="Palatino Linotype" w:hAnsi="Palatino Linotype"/>
          <w:i/>
          <w:spacing w:val="-30"/>
          <w:w w:val="115"/>
        </w:rPr>
        <w:t xml:space="preserve"> </w:t>
      </w:r>
      <w:r>
        <w:rPr>
          <w:w w:val="115"/>
        </w:rPr>
        <w:t>and</w:t>
      </w:r>
      <w:r>
        <w:rPr>
          <w:spacing w:val="-32"/>
          <w:w w:val="115"/>
        </w:rPr>
        <w:t xml:space="preserve"> </w:t>
      </w:r>
      <w:r>
        <w:rPr>
          <w:rFonts w:ascii="Palatino Linotype" w:hAnsi="Palatino Linotype"/>
          <w:i/>
          <w:w w:val="115"/>
        </w:rPr>
        <w:t>check</w:t>
      </w:r>
      <w:r>
        <w:rPr>
          <w:rFonts w:ascii="Palatino Linotype" w:hAnsi="Palatino Linotype"/>
          <w:i/>
          <w:w w:val="115"/>
        </w:rPr>
        <w:t>summers</w:t>
      </w:r>
      <w:r>
        <w:rPr>
          <w:w w:val="115"/>
        </w:rPr>
        <w:t>.</w:t>
      </w:r>
      <w:r>
        <w:rPr>
          <w:spacing w:val="-19"/>
          <w:w w:val="115"/>
        </w:rPr>
        <w:t xml:space="preserve"> </w:t>
      </w:r>
      <w:r>
        <w:rPr>
          <w:w w:val="115"/>
        </w:rPr>
        <w:t>Scanners</w:t>
      </w:r>
      <w:r>
        <w:rPr>
          <w:spacing w:val="-34"/>
          <w:w w:val="115"/>
        </w:rPr>
        <w:t xml:space="preserve"> </w:t>
      </w:r>
      <w:r>
        <w:rPr>
          <w:w w:val="115"/>
        </w:rPr>
        <w:t>search</w:t>
      </w:r>
      <w:r>
        <w:rPr>
          <w:spacing w:val="-34"/>
          <w:w w:val="115"/>
        </w:rPr>
        <w:t xml:space="preserve"> </w:t>
      </w:r>
      <w:r>
        <w:rPr>
          <w:w w:val="115"/>
        </w:rPr>
        <w:t>executable</w:t>
      </w:r>
      <w:r>
        <w:rPr>
          <w:spacing w:val="-34"/>
          <w:w w:val="115"/>
        </w:rPr>
        <w:t xml:space="preserve"> </w:t>
      </w:r>
      <w:r>
        <w:rPr>
          <w:rFonts w:ascii="Cambria" w:hAnsi="Cambria"/>
          <w:w w:val="115"/>
        </w:rPr>
        <w:t>fi</w:t>
      </w:r>
      <w:r>
        <w:rPr>
          <w:w w:val="115"/>
        </w:rPr>
        <w:t>les</w:t>
      </w:r>
      <w:r>
        <w:rPr>
          <w:spacing w:val="-33"/>
          <w:w w:val="115"/>
        </w:rPr>
        <w:t xml:space="preserve"> </w:t>
      </w:r>
      <w:r>
        <w:rPr>
          <w:w w:val="115"/>
        </w:rPr>
        <w:t>for</w:t>
      </w:r>
      <w:r>
        <w:rPr>
          <w:spacing w:val="-34"/>
          <w:w w:val="115"/>
        </w:rPr>
        <w:t xml:space="preserve"> </w:t>
      </w:r>
      <w:r>
        <w:rPr>
          <w:w w:val="115"/>
        </w:rPr>
        <w:t>an</w:t>
      </w:r>
      <w:r>
        <w:rPr>
          <w:spacing w:val="-34"/>
          <w:w w:val="115"/>
        </w:rPr>
        <w:t xml:space="preserve"> </w:t>
      </w:r>
      <w:r>
        <w:rPr>
          <w:rFonts w:ascii="Palatino Linotype" w:hAnsi="Palatino Linotype"/>
          <w:i/>
          <w:w w:val="115"/>
        </w:rPr>
        <w:t>indicator</w:t>
      </w:r>
      <w:r>
        <w:rPr>
          <w:rFonts w:ascii="Palatino Linotype" w:hAnsi="Palatino Linotype"/>
          <w:i/>
          <w:spacing w:val="-28"/>
          <w:w w:val="115"/>
        </w:rPr>
        <w:t xml:space="preserve"> </w:t>
      </w:r>
      <w:r>
        <w:rPr>
          <w:rFonts w:ascii="Palatino Linotype" w:hAnsi="Palatino Linotype"/>
          <w:i/>
          <w:w w:val="115"/>
        </w:rPr>
        <w:t>of</w:t>
      </w:r>
      <w:r>
        <w:rPr>
          <w:rFonts w:ascii="Palatino Linotype" w:hAnsi="Palatino Linotype"/>
          <w:i/>
          <w:spacing w:val="-29"/>
          <w:w w:val="115"/>
        </w:rPr>
        <w:t xml:space="preserve"> </w:t>
      </w:r>
      <w:r>
        <w:rPr>
          <w:rFonts w:ascii="Palatino Linotype" w:hAnsi="Palatino Linotype"/>
          <w:i/>
          <w:spacing w:val="-3"/>
          <w:w w:val="115"/>
        </w:rPr>
        <w:t>compromise</w:t>
      </w:r>
      <w:r>
        <w:rPr>
          <w:rFonts w:ascii="Palatino Linotype" w:hAnsi="Palatino Linotype"/>
          <w:i/>
          <w:spacing w:val="-31"/>
          <w:w w:val="115"/>
        </w:rPr>
        <w:t xml:space="preserve"> </w:t>
      </w:r>
      <w:r>
        <w:rPr>
          <w:w w:val="115"/>
        </w:rPr>
        <w:t>(IoC), typically</w:t>
      </w:r>
      <w:r>
        <w:rPr>
          <w:spacing w:val="-7"/>
          <w:w w:val="115"/>
        </w:rPr>
        <w:t xml:space="preserve"> </w:t>
      </w:r>
      <w:r>
        <w:rPr>
          <w:w w:val="115"/>
        </w:rPr>
        <w:t>a</w:t>
      </w:r>
      <w:r>
        <w:rPr>
          <w:spacing w:val="-7"/>
          <w:w w:val="115"/>
        </w:rPr>
        <w:t xml:space="preserve"> </w:t>
      </w:r>
      <w:r>
        <w:rPr>
          <w:w w:val="115"/>
        </w:rPr>
        <w:t>string</w:t>
      </w:r>
      <w:r>
        <w:rPr>
          <w:spacing w:val="-7"/>
          <w:w w:val="115"/>
        </w:rPr>
        <w:t xml:space="preserve"> </w:t>
      </w:r>
      <w:r>
        <w:rPr>
          <w:w w:val="115"/>
        </w:rPr>
        <w:t>of</w:t>
      </w:r>
      <w:r>
        <w:rPr>
          <w:spacing w:val="-7"/>
          <w:w w:val="115"/>
        </w:rPr>
        <w:t xml:space="preserve"> </w:t>
      </w:r>
      <w:r>
        <w:rPr>
          <w:w w:val="115"/>
        </w:rPr>
        <w:t>bytes</w:t>
      </w:r>
      <w:r>
        <w:rPr>
          <w:spacing w:val="-6"/>
          <w:w w:val="115"/>
        </w:rPr>
        <w:t xml:space="preserve"> </w:t>
      </w:r>
      <w:r>
        <w:rPr>
          <w:w w:val="115"/>
        </w:rPr>
        <w:t>from</w:t>
      </w:r>
      <w:r>
        <w:rPr>
          <w:spacing w:val="-7"/>
          <w:w w:val="115"/>
        </w:rPr>
        <w:t xml:space="preserve"> </w:t>
      </w:r>
      <w:r>
        <w:rPr>
          <w:w w:val="115"/>
        </w:rPr>
        <w:t>a</w:t>
      </w:r>
      <w:r>
        <w:rPr>
          <w:spacing w:val="-7"/>
          <w:w w:val="115"/>
        </w:rPr>
        <w:t xml:space="preserve"> </w:t>
      </w:r>
      <w:r>
        <w:rPr>
          <w:w w:val="115"/>
        </w:rPr>
        <w:t>speci</w:t>
      </w:r>
      <w:r>
        <w:rPr>
          <w:rFonts w:ascii="Cambria" w:hAnsi="Cambria"/>
          <w:w w:val="115"/>
        </w:rPr>
        <w:t>fi</w:t>
      </w:r>
      <w:r>
        <w:rPr>
          <w:w w:val="115"/>
        </w:rPr>
        <w:t>c</w:t>
      </w:r>
      <w:r>
        <w:rPr>
          <w:spacing w:val="-7"/>
          <w:w w:val="115"/>
        </w:rPr>
        <w:t xml:space="preserve"> </w:t>
      </w:r>
      <w:r>
        <w:rPr>
          <w:w w:val="115"/>
        </w:rPr>
        <w:t>virus.</w:t>
      </w:r>
      <w:r>
        <w:rPr>
          <w:spacing w:val="14"/>
          <w:w w:val="115"/>
        </w:rPr>
        <w:t xml:space="preserve"> </w:t>
      </w:r>
      <w:r>
        <w:rPr>
          <w:w w:val="115"/>
        </w:rPr>
        <w:t>Malware</w:t>
      </w:r>
      <w:r>
        <w:rPr>
          <w:spacing w:val="-7"/>
          <w:w w:val="115"/>
        </w:rPr>
        <w:t xml:space="preserve"> </w:t>
      </w:r>
      <w:r>
        <w:rPr>
          <w:w w:val="115"/>
        </w:rPr>
        <w:t>developers</w:t>
      </w:r>
      <w:r>
        <w:rPr>
          <w:spacing w:val="-7"/>
          <w:w w:val="115"/>
        </w:rPr>
        <w:t xml:space="preserve"> </w:t>
      </w:r>
      <w:r>
        <w:rPr>
          <w:w w:val="115"/>
        </w:rPr>
        <w:t>responded in</w:t>
      </w:r>
      <w:r>
        <w:rPr>
          <w:spacing w:val="-21"/>
          <w:w w:val="115"/>
        </w:rPr>
        <w:t xml:space="preserve"> </w:t>
      </w:r>
      <w:r>
        <w:rPr>
          <w:w w:val="115"/>
        </w:rPr>
        <w:t>various</w:t>
      </w:r>
      <w:r>
        <w:rPr>
          <w:spacing w:val="-20"/>
          <w:w w:val="115"/>
        </w:rPr>
        <w:t xml:space="preserve"> </w:t>
      </w:r>
      <w:r>
        <w:rPr>
          <w:spacing w:val="-3"/>
          <w:w w:val="115"/>
        </w:rPr>
        <w:t>ways,</w:t>
      </w:r>
      <w:r>
        <w:rPr>
          <w:spacing w:val="-19"/>
          <w:w w:val="115"/>
        </w:rPr>
        <w:t xml:space="preserve"> </w:t>
      </w:r>
      <w:r>
        <w:rPr>
          <w:w w:val="115"/>
        </w:rPr>
        <w:t>and</w:t>
      </w:r>
      <w:r>
        <w:rPr>
          <w:spacing w:val="-20"/>
          <w:w w:val="115"/>
        </w:rPr>
        <w:t xml:space="preserve"> </w:t>
      </w:r>
      <w:r>
        <w:rPr>
          <w:w w:val="115"/>
        </w:rPr>
        <w:t>the</w:t>
      </w:r>
      <w:r>
        <w:rPr>
          <w:spacing w:val="-20"/>
          <w:w w:val="115"/>
        </w:rPr>
        <w:t xml:space="preserve"> </w:t>
      </w:r>
      <w:r>
        <w:rPr>
          <w:w w:val="115"/>
        </w:rPr>
        <w:t>dominant</w:t>
      </w:r>
      <w:r>
        <w:rPr>
          <w:spacing w:val="-21"/>
          <w:w w:val="115"/>
        </w:rPr>
        <w:t xml:space="preserve"> </w:t>
      </w:r>
      <w:r>
        <w:rPr>
          <w:w w:val="115"/>
        </w:rPr>
        <w:t>technique</w:t>
      </w:r>
      <w:r>
        <w:rPr>
          <w:spacing w:val="-21"/>
          <w:w w:val="115"/>
        </w:rPr>
        <w:t xml:space="preserve"> </w:t>
      </w:r>
      <w:r>
        <w:rPr>
          <w:w w:val="115"/>
        </w:rPr>
        <w:t>became</w:t>
      </w:r>
      <w:r>
        <w:rPr>
          <w:spacing w:val="-20"/>
          <w:w w:val="115"/>
        </w:rPr>
        <w:t xml:space="preserve"> </w:t>
      </w:r>
      <w:r>
        <w:rPr>
          <w:rFonts w:ascii="Palatino Linotype" w:hAnsi="Palatino Linotype"/>
          <w:i/>
          <w:w w:val="115"/>
        </w:rPr>
        <w:t>polymorphism</w:t>
      </w:r>
      <w:r>
        <w:rPr>
          <w:w w:val="115"/>
        </w:rPr>
        <w:t>.</w:t>
      </w:r>
      <w:r>
        <w:rPr>
          <w:spacing w:val="1"/>
          <w:w w:val="115"/>
        </w:rPr>
        <w:t xml:space="preserve"> </w:t>
      </w:r>
      <w:r>
        <w:rPr>
          <w:w w:val="115"/>
        </w:rPr>
        <w:t>The</w:t>
      </w:r>
      <w:r>
        <w:rPr>
          <w:spacing w:val="-21"/>
          <w:w w:val="115"/>
        </w:rPr>
        <w:t xml:space="preserve"> </w:t>
      </w:r>
      <w:r>
        <w:rPr>
          <w:w w:val="115"/>
        </w:rPr>
        <w:t>idea</w:t>
      </w:r>
      <w:r>
        <w:rPr>
          <w:spacing w:val="-20"/>
          <w:w w:val="115"/>
        </w:rPr>
        <w:t xml:space="preserve"> </w:t>
      </w:r>
      <w:r>
        <w:rPr>
          <w:w w:val="115"/>
        </w:rPr>
        <w:t xml:space="preserve">is to change the code each time the malware replicates, to make it harder to </w:t>
      </w:r>
      <w:r>
        <w:rPr>
          <w:rFonts w:ascii="Cambria" w:hAnsi="Cambria"/>
          <w:w w:val="115"/>
        </w:rPr>
        <w:t>fi</w:t>
      </w:r>
      <w:r>
        <w:rPr>
          <w:w w:val="115"/>
        </w:rPr>
        <w:t>nd stable</w:t>
      </w:r>
      <w:r>
        <w:rPr>
          <w:spacing w:val="-12"/>
          <w:w w:val="115"/>
        </w:rPr>
        <w:t xml:space="preserve"> </w:t>
      </w:r>
      <w:r>
        <w:rPr>
          <w:w w:val="115"/>
        </w:rPr>
        <w:t>IoCs.</w:t>
      </w:r>
      <w:r>
        <w:rPr>
          <w:spacing w:val="20"/>
          <w:w w:val="115"/>
        </w:rPr>
        <w:t xml:space="preserve"> </w:t>
      </w:r>
      <w:r>
        <w:rPr>
          <w:w w:val="115"/>
        </w:rPr>
        <w:t>The</w:t>
      </w:r>
      <w:r>
        <w:rPr>
          <w:spacing w:val="-11"/>
          <w:w w:val="115"/>
        </w:rPr>
        <w:t xml:space="preserve"> </w:t>
      </w:r>
      <w:r>
        <w:rPr>
          <w:w w:val="115"/>
        </w:rPr>
        <w:t>usual</w:t>
      </w:r>
      <w:r>
        <w:rPr>
          <w:spacing w:val="-11"/>
          <w:w w:val="115"/>
        </w:rPr>
        <w:t xml:space="preserve"> </w:t>
      </w:r>
      <w:r>
        <w:rPr>
          <w:w w:val="115"/>
        </w:rPr>
        <w:t>technique</w:t>
      </w:r>
      <w:r>
        <w:rPr>
          <w:spacing w:val="-11"/>
          <w:w w:val="115"/>
        </w:rPr>
        <w:t xml:space="preserve"> </w:t>
      </w:r>
      <w:r>
        <w:rPr>
          <w:w w:val="115"/>
        </w:rPr>
        <w:t>is</w:t>
      </w:r>
      <w:r>
        <w:rPr>
          <w:spacing w:val="-11"/>
          <w:w w:val="115"/>
        </w:rPr>
        <w:t xml:space="preserve"> </w:t>
      </w:r>
      <w:r>
        <w:rPr>
          <w:w w:val="115"/>
        </w:rPr>
        <w:t>to</w:t>
      </w:r>
      <w:r>
        <w:rPr>
          <w:spacing w:val="-11"/>
          <w:w w:val="115"/>
        </w:rPr>
        <w:t xml:space="preserve"> </w:t>
      </w:r>
      <w:r>
        <w:rPr>
          <w:w w:val="115"/>
        </w:rPr>
        <w:t>encrypt</w:t>
      </w:r>
      <w:r>
        <w:rPr>
          <w:spacing w:val="-11"/>
          <w:w w:val="115"/>
        </w:rPr>
        <w:t xml:space="preserve"> </w:t>
      </w:r>
      <w:r>
        <w:rPr>
          <w:w w:val="115"/>
        </w:rPr>
        <w:t>the</w:t>
      </w:r>
      <w:r>
        <w:rPr>
          <w:spacing w:val="-11"/>
          <w:w w:val="115"/>
        </w:rPr>
        <w:t xml:space="preserve"> </w:t>
      </w:r>
      <w:r>
        <w:rPr>
          <w:w w:val="115"/>
        </w:rPr>
        <w:t>code,</w:t>
      </w:r>
      <w:r>
        <w:rPr>
          <w:spacing w:val="-9"/>
          <w:w w:val="115"/>
        </w:rPr>
        <w:t xml:space="preserve"> </w:t>
      </w:r>
      <w:r>
        <w:rPr>
          <w:w w:val="115"/>
        </w:rPr>
        <w:t>and</w:t>
      </w:r>
      <w:r>
        <w:rPr>
          <w:spacing w:val="-11"/>
          <w:w w:val="115"/>
        </w:rPr>
        <w:t xml:space="preserve"> </w:t>
      </w:r>
      <w:r>
        <w:rPr>
          <w:spacing w:val="-3"/>
          <w:w w:val="115"/>
        </w:rPr>
        <w:t>have</w:t>
      </w:r>
      <w:r>
        <w:rPr>
          <w:spacing w:val="-11"/>
          <w:w w:val="115"/>
        </w:rPr>
        <w:t xml:space="preserve"> </w:t>
      </w:r>
      <w:r>
        <w:rPr>
          <w:w w:val="115"/>
        </w:rPr>
        <w:t>a</w:t>
      </w:r>
      <w:r>
        <w:rPr>
          <w:spacing w:val="-11"/>
          <w:w w:val="115"/>
        </w:rPr>
        <w:t xml:space="preserve"> </w:t>
      </w:r>
      <w:r>
        <w:rPr>
          <w:w w:val="115"/>
        </w:rPr>
        <w:t>small</w:t>
      </w:r>
      <w:r>
        <w:rPr>
          <w:spacing w:val="-11"/>
          <w:w w:val="115"/>
        </w:rPr>
        <w:t xml:space="preserve"> </w:t>
      </w:r>
      <w:r>
        <w:rPr>
          <w:w w:val="115"/>
        </w:rPr>
        <w:t>header that contains decryption code. With each replication, the malware re-encrypts itself under a di</w:t>
      </w:r>
      <w:r>
        <w:rPr>
          <w:rFonts w:ascii="Cambria" w:hAnsi="Cambria"/>
          <w:w w:val="115"/>
        </w:rPr>
        <w:t>ff</w:t>
      </w:r>
      <w:r>
        <w:rPr>
          <w:w w:val="115"/>
        </w:rPr>
        <w:t xml:space="preserve">erent </w:t>
      </w:r>
      <w:r>
        <w:rPr>
          <w:spacing w:val="-6"/>
          <w:w w:val="115"/>
        </w:rPr>
        <w:t xml:space="preserve">key, </w:t>
      </w:r>
      <w:r>
        <w:rPr>
          <w:w w:val="115"/>
        </w:rPr>
        <w:t xml:space="preserve">and tweaks the decryption code </w:t>
      </w:r>
      <w:r>
        <w:rPr>
          <w:spacing w:val="-3"/>
          <w:w w:val="115"/>
        </w:rPr>
        <w:t xml:space="preserve">by </w:t>
      </w:r>
      <w:r>
        <w:rPr>
          <w:w w:val="115"/>
        </w:rPr>
        <w:t xml:space="preserve">substituting equivalent sequences of instructions. Modern malware may </w:t>
      </w:r>
      <w:r>
        <w:rPr>
          <w:spacing w:val="2"/>
          <w:w w:val="115"/>
        </w:rPr>
        <w:t xml:space="preserve">be </w:t>
      </w:r>
      <w:r>
        <w:rPr>
          <w:w w:val="115"/>
        </w:rPr>
        <w:t xml:space="preserve">run through half-a-dozen such </w:t>
      </w:r>
      <w:r>
        <w:rPr>
          <w:rFonts w:ascii="Palatino Linotype" w:hAnsi="Palatino Linotype"/>
          <w:i/>
          <w:w w:val="115"/>
        </w:rPr>
        <w:t xml:space="preserve">packers </w:t>
      </w:r>
      <w:r>
        <w:rPr>
          <w:w w:val="115"/>
        </w:rPr>
        <w:t xml:space="preserve">in turn, and recursively unpack itself when run. </w:t>
      </w:r>
      <w:r>
        <w:rPr>
          <w:spacing w:val="-12"/>
          <w:w w:val="115"/>
        </w:rPr>
        <w:t xml:space="preserve">AV </w:t>
      </w:r>
      <w:r>
        <w:rPr>
          <w:rFonts w:ascii="Cambria" w:hAnsi="Cambria"/>
          <w:w w:val="115"/>
        </w:rPr>
        <w:t>fi</w:t>
      </w:r>
      <w:r>
        <w:rPr>
          <w:w w:val="115"/>
        </w:rPr>
        <w:t xml:space="preserve">rms </w:t>
      </w:r>
      <w:r>
        <w:rPr>
          <w:rFonts w:ascii="Cambria" w:hAnsi="Cambria"/>
          <w:w w:val="115"/>
        </w:rPr>
        <w:t>fi</w:t>
      </w:r>
      <w:r>
        <w:rPr>
          <w:w w:val="115"/>
        </w:rPr>
        <w:t xml:space="preserve">ght back </w:t>
      </w:r>
      <w:r>
        <w:rPr>
          <w:spacing w:val="-3"/>
          <w:w w:val="115"/>
        </w:rPr>
        <w:t xml:space="preserve">by </w:t>
      </w:r>
      <w:r>
        <w:rPr>
          <w:w w:val="115"/>
        </w:rPr>
        <w:t>running the code in a virtual machine, so the malware</w:t>
      </w:r>
      <w:r>
        <w:rPr>
          <w:spacing w:val="-20"/>
          <w:w w:val="115"/>
        </w:rPr>
        <w:t xml:space="preserve"> </w:t>
      </w:r>
      <w:r>
        <w:rPr>
          <w:w w:val="115"/>
        </w:rPr>
        <w:t xml:space="preserve">devs include VM-detection code. The </w:t>
      </w:r>
      <w:r>
        <w:rPr>
          <w:spacing w:val="-12"/>
          <w:w w:val="115"/>
        </w:rPr>
        <w:t xml:space="preserve">AV </w:t>
      </w:r>
      <w:r>
        <w:rPr>
          <w:rFonts w:ascii="Cambria" w:hAnsi="Cambria"/>
          <w:w w:val="115"/>
        </w:rPr>
        <w:t>fi</w:t>
      </w:r>
      <w:r>
        <w:rPr>
          <w:w w:val="115"/>
        </w:rPr>
        <w:t>rms can at least use the unpacked code as</w:t>
      </w:r>
      <w:r>
        <w:rPr>
          <w:spacing w:val="5"/>
          <w:w w:val="115"/>
        </w:rPr>
        <w:t xml:space="preserve"> </w:t>
      </w:r>
      <w:r>
        <w:rPr>
          <w:w w:val="115"/>
        </w:rPr>
        <w:t>an</w:t>
      </w:r>
      <w:r>
        <w:rPr>
          <w:spacing w:val="6"/>
          <w:w w:val="115"/>
        </w:rPr>
        <w:t xml:space="preserve"> </w:t>
      </w:r>
      <w:r>
        <w:rPr>
          <w:w w:val="115"/>
        </w:rPr>
        <w:t>IoC</w:t>
      </w:r>
      <w:r>
        <w:rPr>
          <w:spacing w:val="5"/>
          <w:w w:val="115"/>
        </w:rPr>
        <w:t xml:space="preserve"> </w:t>
      </w:r>
      <w:r>
        <w:rPr>
          <w:w w:val="115"/>
        </w:rPr>
        <w:t>so</w:t>
      </w:r>
      <w:r>
        <w:rPr>
          <w:spacing w:val="6"/>
          <w:w w:val="115"/>
        </w:rPr>
        <w:t xml:space="preserve"> </w:t>
      </w:r>
      <w:r>
        <w:rPr>
          <w:w w:val="115"/>
        </w:rPr>
        <w:t>long</w:t>
      </w:r>
      <w:r>
        <w:rPr>
          <w:spacing w:val="5"/>
          <w:w w:val="115"/>
        </w:rPr>
        <w:t xml:space="preserve"> </w:t>
      </w:r>
      <w:r>
        <w:rPr>
          <w:w w:val="115"/>
        </w:rPr>
        <w:t>as</w:t>
      </w:r>
      <w:r>
        <w:rPr>
          <w:spacing w:val="6"/>
          <w:w w:val="115"/>
        </w:rPr>
        <w:t xml:space="preserve"> </w:t>
      </w:r>
      <w:r>
        <w:rPr>
          <w:w w:val="115"/>
        </w:rPr>
        <w:t>they</w:t>
      </w:r>
      <w:r>
        <w:rPr>
          <w:spacing w:val="5"/>
          <w:w w:val="115"/>
        </w:rPr>
        <w:t xml:space="preserve"> </w:t>
      </w:r>
      <w:r>
        <w:rPr>
          <w:w w:val="115"/>
        </w:rPr>
        <w:t>can</w:t>
      </w:r>
      <w:r>
        <w:rPr>
          <w:spacing w:val="6"/>
          <w:w w:val="115"/>
        </w:rPr>
        <w:t xml:space="preserve"> </w:t>
      </w:r>
      <w:r>
        <w:rPr>
          <w:w w:val="115"/>
        </w:rPr>
        <w:t>hack</w:t>
      </w:r>
      <w:r>
        <w:rPr>
          <w:spacing w:val="6"/>
          <w:w w:val="115"/>
        </w:rPr>
        <w:t xml:space="preserve"> </w:t>
      </w:r>
      <w:r>
        <w:rPr>
          <w:w w:val="115"/>
        </w:rPr>
        <w:t>through</w:t>
      </w:r>
      <w:r>
        <w:rPr>
          <w:spacing w:val="5"/>
          <w:w w:val="115"/>
        </w:rPr>
        <w:t xml:space="preserve"> </w:t>
      </w:r>
      <w:r>
        <w:rPr>
          <w:w w:val="115"/>
        </w:rPr>
        <w:t>to</w:t>
      </w:r>
      <w:r>
        <w:rPr>
          <w:spacing w:val="6"/>
          <w:w w:val="115"/>
        </w:rPr>
        <w:t xml:space="preserve"> </w:t>
      </w:r>
      <w:r>
        <w:rPr>
          <w:w w:val="115"/>
        </w:rPr>
        <w:t>the</w:t>
      </w:r>
      <w:r>
        <w:rPr>
          <w:spacing w:val="5"/>
          <w:w w:val="115"/>
        </w:rPr>
        <w:t xml:space="preserve"> </w:t>
      </w:r>
      <w:r>
        <w:rPr>
          <w:w w:val="115"/>
        </w:rPr>
        <w:t>last</w:t>
      </w:r>
      <w:r>
        <w:rPr>
          <w:spacing w:val="6"/>
          <w:w w:val="115"/>
        </w:rPr>
        <w:t xml:space="preserve"> </w:t>
      </w:r>
      <w:r>
        <w:rPr>
          <w:w w:val="115"/>
        </w:rPr>
        <w:t>unpacking</w:t>
      </w:r>
      <w:r>
        <w:rPr>
          <w:spacing w:val="5"/>
          <w:w w:val="115"/>
        </w:rPr>
        <w:t xml:space="preserve"> </w:t>
      </w:r>
      <w:r>
        <w:rPr>
          <w:w w:val="115"/>
        </w:rPr>
        <w:t>operation.</w:t>
      </w:r>
    </w:p>
    <w:p>
      <w:pPr>
        <w:pStyle w:val="BodyText"/>
        <w:spacing w:line="204" w:lineRule="auto" w:before="82"/>
        <w:ind w:right="863" w:firstLine="298"/>
        <w:jc w:val="both"/>
      </w:pPr>
      <w:r>
        <w:rPr>
          <w:w w:val="115"/>
        </w:rPr>
        <w:t xml:space="preserve">Checksummers keep a whitelist list of all the authorised executables on </w:t>
      </w:r>
      <w:r>
        <w:rPr>
          <w:spacing w:val="-5"/>
          <w:w w:val="115"/>
        </w:rPr>
        <w:t xml:space="preserve">the </w:t>
      </w:r>
      <w:r>
        <w:rPr>
          <w:w w:val="115"/>
        </w:rPr>
        <w:t>system, together with checksums of the original versions, typically computed using</w:t>
      </w:r>
      <w:r>
        <w:rPr>
          <w:spacing w:val="-34"/>
          <w:w w:val="115"/>
        </w:rPr>
        <w:t xml:space="preserve"> </w:t>
      </w:r>
      <w:r>
        <w:rPr>
          <w:w w:val="115"/>
        </w:rPr>
        <w:t>a</w:t>
      </w:r>
      <w:r>
        <w:rPr>
          <w:spacing w:val="-34"/>
          <w:w w:val="115"/>
        </w:rPr>
        <w:t xml:space="preserve"> </w:t>
      </w:r>
      <w:r>
        <w:rPr>
          <w:w w:val="115"/>
        </w:rPr>
        <w:t>hash</w:t>
      </w:r>
      <w:r>
        <w:rPr>
          <w:spacing w:val="-33"/>
          <w:w w:val="115"/>
        </w:rPr>
        <w:t xml:space="preserve"> </w:t>
      </w:r>
      <w:r>
        <w:rPr>
          <w:w w:val="115"/>
        </w:rPr>
        <w:t>function.</w:t>
      </w:r>
      <w:r>
        <w:rPr>
          <w:spacing w:val="-17"/>
          <w:w w:val="115"/>
        </w:rPr>
        <w:t xml:space="preserve"> </w:t>
      </w:r>
      <w:r>
        <w:rPr>
          <w:w w:val="115"/>
        </w:rPr>
        <w:t>The</w:t>
      </w:r>
      <w:r>
        <w:rPr>
          <w:spacing w:val="-33"/>
          <w:w w:val="115"/>
        </w:rPr>
        <w:t xml:space="preserve"> </w:t>
      </w:r>
      <w:r>
        <w:rPr>
          <w:w w:val="115"/>
        </w:rPr>
        <w:t>malware</w:t>
      </w:r>
      <w:r>
        <w:rPr>
          <w:spacing w:val="-34"/>
          <w:w w:val="115"/>
        </w:rPr>
        <w:t xml:space="preserve"> </w:t>
      </w:r>
      <w:r>
        <w:rPr>
          <w:w w:val="110"/>
        </w:rPr>
        <w:t>devs’</w:t>
      </w:r>
      <w:r>
        <w:rPr>
          <w:spacing w:val="-31"/>
          <w:w w:val="110"/>
        </w:rPr>
        <w:t xml:space="preserve"> </w:t>
      </w:r>
      <w:r>
        <w:rPr>
          <w:w w:val="115"/>
        </w:rPr>
        <w:t>main</w:t>
      </w:r>
      <w:r>
        <w:rPr>
          <w:spacing w:val="-33"/>
          <w:w w:val="115"/>
        </w:rPr>
        <w:t xml:space="preserve"> </w:t>
      </w:r>
      <w:r>
        <w:rPr>
          <w:w w:val="115"/>
        </w:rPr>
        <w:t>countermeasure</w:t>
      </w:r>
      <w:r>
        <w:rPr>
          <w:spacing w:val="-34"/>
          <w:w w:val="115"/>
        </w:rPr>
        <w:t xml:space="preserve"> </w:t>
      </w:r>
      <w:r>
        <w:rPr>
          <w:w w:val="115"/>
        </w:rPr>
        <w:t>is</w:t>
      </w:r>
      <w:r>
        <w:rPr>
          <w:spacing w:val="-33"/>
          <w:w w:val="115"/>
        </w:rPr>
        <w:t xml:space="preserve"> </w:t>
      </w:r>
      <w:r>
        <w:rPr>
          <w:rFonts w:ascii="Palatino Linotype" w:hAnsi="Palatino Linotype"/>
          <w:i/>
          <w:w w:val="115"/>
        </w:rPr>
        <w:t>stealth</w:t>
      </w:r>
      <w:r>
        <w:rPr>
          <w:w w:val="115"/>
        </w:rPr>
        <w:t>,</w:t>
      </w:r>
      <w:r>
        <w:rPr>
          <w:spacing w:val="-32"/>
          <w:w w:val="115"/>
        </w:rPr>
        <w:t xml:space="preserve"> </w:t>
      </w:r>
      <w:r>
        <w:rPr>
          <w:w w:val="115"/>
        </w:rPr>
        <w:t>which in this context means that the malware watches out for operating system calls of</w:t>
      </w:r>
      <w:r>
        <w:rPr>
          <w:spacing w:val="-10"/>
          <w:w w:val="115"/>
        </w:rPr>
        <w:t xml:space="preserve"> </w:t>
      </w:r>
      <w:r>
        <w:rPr>
          <w:w w:val="115"/>
        </w:rPr>
        <w:t>the</w:t>
      </w:r>
      <w:r>
        <w:rPr>
          <w:spacing w:val="-9"/>
          <w:w w:val="115"/>
        </w:rPr>
        <w:t xml:space="preserve"> </w:t>
      </w:r>
      <w:r>
        <w:rPr>
          <w:w w:val="115"/>
        </w:rPr>
        <w:t>kind</w:t>
      </w:r>
      <w:r>
        <w:rPr>
          <w:spacing w:val="-9"/>
          <w:w w:val="115"/>
        </w:rPr>
        <w:t xml:space="preserve"> </w:t>
      </w:r>
      <w:r>
        <w:rPr>
          <w:w w:val="115"/>
        </w:rPr>
        <w:t>used</w:t>
      </w:r>
      <w:r>
        <w:rPr>
          <w:spacing w:val="-10"/>
          <w:w w:val="115"/>
        </w:rPr>
        <w:t xml:space="preserve"> </w:t>
      </w:r>
      <w:r>
        <w:rPr>
          <w:spacing w:val="-3"/>
          <w:w w:val="115"/>
        </w:rPr>
        <w:t>by</w:t>
      </w:r>
      <w:r>
        <w:rPr>
          <w:spacing w:val="-9"/>
          <w:w w:val="115"/>
        </w:rPr>
        <w:t xml:space="preserve"> </w:t>
      </w:r>
      <w:r>
        <w:rPr>
          <w:w w:val="115"/>
        </w:rPr>
        <w:t>the</w:t>
      </w:r>
      <w:r>
        <w:rPr>
          <w:spacing w:val="-9"/>
          <w:w w:val="115"/>
        </w:rPr>
        <w:t xml:space="preserve"> </w:t>
      </w:r>
      <w:r>
        <w:rPr>
          <w:w w:val="115"/>
        </w:rPr>
        <w:t>checksummer</w:t>
      </w:r>
      <w:r>
        <w:rPr>
          <w:spacing w:val="-9"/>
          <w:w w:val="115"/>
        </w:rPr>
        <w:t xml:space="preserve"> </w:t>
      </w:r>
      <w:r>
        <w:rPr>
          <w:w w:val="115"/>
        </w:rPr>
        <w:t>and</w:t>
      </w:r>
      <w:r>
        <w:rPr>
          <w:spacing w:val="-10"/>
          <w:w w:val="115"/>
        </w:rPr>
        <w:t xml:space="preserve"> </w:t>
      </w:r>
      <w:r>
        <w:rPr>
          <w:w w:val="115"/>
        </w:rPr>
        <w:t>hides</w:t>
      </w:r>
      <w:r>
        <w:rPr>
          <w:spacing w:val="-9"/>
          <w:w w:val="115"/>
        </w:rPr>
        <w:t xml:space="preserve"> </w:t>
      </w:r>
      <w:r>
        <w:rPr>
          <w:w w:val="115"/>
        </w:rPr>
        <w:t>itself</w:t>
      </w:r>
      <w:r>
        <w:rPr>
          <w:spacing w:val="-9"/>
          <w:w w:val="115"/>
        </w:rPr>
        <w:t xml:space="preserve"> </w:t>
      </w:r>
      <w:r>
        <w:rPr>
          <w:w w:val="115"/>
        </w:rPr>
        <w:t>whenever</w:t>
      </w:r>
      <w:r>
        <w:rPr>
          <w:spacing w:val="-10"/>
          <w:w w:val="115"/>
        </w:rPr>
        <w:t xml:space="preserve"> </w:t>
      </w:r>
      <w:r>
        <w:rPr>
          <w:w w:val="115"/>
        </w:rPr>
        <w:t>a</w:t>
      </w:r>
      <w:r>
        <w:rPr>
          <w:spacing w:val="-9"/>
          <w:w w:val="115"/>
        </w:rPr>
        <w:t xml:space="preserve"> </w:t>
      </w:r>
      <w:r>
        <w:rPr>
          <w:spacing w:val="-3"/>
          <w:w w:val="115"/>
        </w:rPr>
        <w:t>check</w:t>
      </w:r>
      <w:r>
        <w:rPr>
          <w:spacing w:val="-9"/>
          <w:w w:val="115"/>
        </w:rPr>
        <w:t xml:space="preserve"> </w:t>
      </w:r>
      <w:r>
        <w:rPr>
          <w:w w:val="115"/>
        </w:rPr>
        <w:t>is</w:t>
      </w:r>
      <w:r>
        <w:rPr>
          <w:spacing w:val="-10"/>
          <w:w w:val="115"/>
        </w:rPr>
        <w:t xml:space="preserve"> </w:t>
      </w:r>
      <w:r>
        <w:rPr>
          <w:w w:val="115"/>
        </w:rPr>
        <w:t>being done.</w:t>
      </w:r>
    </w:p>
    <w:p>
      <w:pPr>
        <w:pStyle w:val="BodyText"/>
        <w:spacing w:line="204" w:lineRule="auto" w:before="95"/>
        <w:ind w:right="863" w:firstLine="298"/>
        <w:jc w:val="both"/>
      </w:pPr>
      <w:r>
        <w:rPr>
          <w:spacing w:val="-9"/>
          <w:w w:val="110"/>
        </w:rPr>
        <w:t xml:space="preserve">To </w:t>
      </w:r>
      <w:r>
        <w:rPr>
          <w:w w:val="110"/>
        </w:rPr>
        <w:t xml:space="preserve">provide robust defences against malware, you </w:t>
      </w:r>
      <w:r>
        <w:rPr>
          <w:spacing w:val="-3"/>
          <w:w w:val="110"/>
        </w:rPr>
        <w:t xml:space="preserve">have </w:t>
      </w:r>
      <w:r>
        <w:rPr>
          <w:w w:val="110"/>
        </w:rPr>
        <w:t xml:space="preserve">to combine tools, incentives and management. </w:t>
      </w:r>
      <w:r>
        <w:rPr>
          <w:spacing w:val="-9"/>
          <w:w w:val="110"/>
        </w:rPr>
        <w:t xml:space="preserve">We </w:t>
      </w:r>
      <w:r>
        <w:rPr>
          <w:w w:val="110"/>
        </w:rPr>
        <w:t xml:space="preserve">learned in the old days of DOS-based </w:t>
      </w:r>
      <w:r>
        <w:rPr>
          <w:rFonts w:ascii="Cambria" w:hAnsi="Cambria"/>
          <w:w w:val="110"/>
        </w:rPr>
        <w:t>fi</w:t>
      </w:r>
      <w:r>
        <w:rPr>
          <w:w w:val="110"/>
        </w:rPr>
        <w:t xml:space="preserve">le  viruses to provide a central reporting point for all incidents, and to control all software loaded on an organisation’s machines. The main risks were machines used at home both for work and for other things (such as kids playing games), and </w:t>
      </w:r>
      <w:r>
        <w:rPr>
          <w:rFonts w:ascii="Cambria" w:hAnsi="Cambria"/>
          <w:w w:val="110"/>
        </w:rPr>
        <w:t>fi</w:t>
      </w:r>
      <w:r>
        <w:rPr>
          <w:w w:val="110"/>
        </w:rPr>
        <w:t xml:space="preserve">les coming in from other organisations. The same principles still </w:t>
      </w:r>
      <w:r>
        <w:rPr>
          <w:spacing w:val="-6"/>
          <w:w w:val="110"/>
        </w:rPr>
        <w:t xml:space="preserve">apply. </w:t>
      </w:r>
      <w:r>
        <w:rPr>
          <w:spacing w:val="-3"/>
          <w:w w:val="110"/>
        </w:rPr>
        <w:t xml:space="preserve">However,  </w:t>
      </w:r>
      <w:r>
        <w:rPr>
          <w:rFonts w:ascii="Cambria" w:hAnsi="Cambria"/>
          <w:w w:val="110"/>
        </w:rPr>
        <w:t>fi</w:t>
      </w:r>
      <w:r>
        <w:rPr>
          <w:w w:val="110"/>
        </w:rPr>
        <w:t xml:space="preserve">rms now need a more coordinated response than before.   One of    the reasons is that antivirus software has been getting steadily less </w:t>
      </w:r>
      <w:r>
        <w:rPr>
          <w:spacing w:val="-3"/>
          <w:w w:val="110"/>
        </w:rPr>
        <w:t>e</w:t>
      </w:r>
      <w:r>
        <w:rPr>
          <w:rFonts w:ascii="Cambria" w:hAnsi="Cambria"/>
          <w:spacing w:val="-3"/>
          <w:w w:val="110"/>
        </w:rPr>
        <w:t>ff</w:t>
      </w:r>
      <w:r>
        <w:rPr>
          <w:spacing w:val="-3"/>
          <w:w w:val="110"/>
        </w:rPr>
        <w:t xml:space="preserve">ective.   </w:t>
      </w:r>
      <w:r>
        <w:rPr>
          <w:spacing w:val="51"/>
          <w:w w:val="110"/>
        </w:rPr>
        <w:t xml:space="preserve"> </w:t>
      </w:r>
      <w:r>
        <w:rPr>
          <w:w w:val="110"/>
        </w:rPr>
        <w:t xml:space="preserve">The commercialisation of botnets and of machine exploitation has meant </w:t>
      </w:r>
      <w:r>
        <w:rPr>
          <w:spacing w:val="-4"/>
          <w:w w:val="110"/>
        </w:rPr>
        <w:t xml:space="preserve">that </w:t>
      </w:r>
      <w:r>
        <w:rPr>
          <w:w w:val="110"/>
        </w:rPr>
        <w:t xml:space="preserve">malware writers operate like companies, with research and test departments. Almost all exploits are undetectable </w:t>
      </w:r>
      <w:r>
        <w:rPr>
          <w:spacing w:val="-3"/>
          <w:w w:val="110"/>
        </w:rPr>
        <w:t xml:space="preserve">by </w:t>
      </w:r>
      <w:r>
        <w:rPr>
          <w:w w:val="110"/>
        </w:rPr>
        <w:t xml:space="preserve">the current antivirus products when </w:t>
      </w:r>
      <w:r>
        <w:rPr>
          <w:rFonts w:ascii="Cambria" w:hAnsi="Cambria"/>
          <w:spacing w:val="-3"/>
          <w:w w:val="110"/>
        </w:rPr>
        <w:t>fi</w:t>
      </w:r>
      <w:r>
        <w:rPr>
          <w:spacing w:val="-3"/>
          <w:w w:val="110"/>
        </w:rPr>
        <w:t>rst</w:t>
      </w:r>
      <w:r>
        <w:rPr>
          <w:spacing w:val="51"/>
          <w:w w:val="110"/>
        </w:rPr>
        <w:t xml:space="preserve"> </w:t>
      </w:r>
      <w:r>
        <w:rPr>
          <w:w w:val="110"/>
        </w:rPr>
        <w:t xml:space="preserve">launched (if their writers test them properly) and many of them recruit their  target number of machines without coming to the attention of the </w:t>
      </w:r>
      <w:r>
        <w:rPr>
          <w:spacing w:val="-3"/>
          <w:w w:val="110"/>
        </w:rPr>
        <w:t xml:space="preserve">antivirus </w:t>
      </w:r>
      <w:r>
        <w:rPr>
          <w:w w:val="110"/>
        </w:rPr>
        <w:t>industry. The net e</w:t>
      </w:r>
      <w:r>
        <w:rPr>
          <w:rFonts w:ascii="Cambria" w:hAnsi="Cambria"/>
          <w:w w:val="110"/>
        </w:rPr>
        <w:t>ff</w:t>
      </w:r>
      <w:r>
        <w:rPr>
          <w:w w:val="110"/>
        </w:rPr>
        <w:t xml:space="preserve">ect was that while antivirus software might </w:t>
      </w:r>
      <w:r>
        <w:rPr>
          <w:spacing w:val="-3"/>
          <w:w w:val="110"/>
        </w:rPr>
        <w:t xml:space="preserve">have </w:t>
      </w:r>
      <w:r>
        <w:rPr>
          <w:w w:val="110"/>
        </w:rPr>
        <w:t xml:space="preserve">detected almost all of the exploits in circulation in the early 2000s, </w:t>
      </w:r>
      <w:r>
        <w:rPr>
          <w:spacing w:val="-3"/>
          <w:w w:val="110"/>
        </w:rPr>
        <w:t xml:space="preserve">by </w:t>
      </w:r>
      <w:r>
        <w:rPr>
          <w:w w:val="110"/>
        </w:rPr>
        <w:t xml:space="preserve">2010 the </w:t>
      </w:r>
      <w:r>
        <w:rPr>
          <w:spacing w:val="-3"/>
          <w:w w:val="110"/>
        </w:rPr>
        <w:t>typical</w:t>
      </w:r>
      <w:r>
        <w:rPr>
          <w:spacing w:val="51"/>
          <w:w w:val="110"/>
        </w:rPr>
        <w:t xml:space="preserve"> </w:t>
      </w:r>
      <w:r>
        <w:rPr>
          <w:w w:val="110"/>
        </w:rPr>
        <w:t xml:space="preserve">product might detect only a third of them, and </w:t>
      </w:r>
      <w:r>
        <w:rPr>
          <w:spacing w:val="-3"/>
          <w:w w:val="110"/>
        </w:rPr>
        <w:t xml:space="preserve">by </w:t>
      </w:r>
      <w:r>
        <w:rPr>
          <w:w w:val="110"/>
        </w:rPr>
        <w:t xml:space="preserve">2020 you expect to detect infection after the fact and </w:t>
      </w:r>
      <w:r>
        <w:rPr>
          <w:spacing w:val="-3"/>
          <w:w w:val="110"/>
        </w:rPr>
        <w:t xml:space="preserve">have </w:t>
      </w:r>
      <w:r>
        <w:rPr>
          <w:w w:val="110"/>
        </w:rPr>
        <w:t xml:space="preserve">to clear up. That means having </w:t>
      </w:r>
      <w:r>
        <w:rPr>
          <w:spacing w:val="2"/>
          <w:w w:val="110"/>
        </w:rPr>
        <w:t xml:space="preserve">good </w:t>
      </w:r>
      <w:r>
        <w:rPr>
          <w:w w:val="110"/>
        </w:rPr>
        <w:t>tool  support, logging network tra</w:t>
      </w:r>
      <w:r>
        <w:rPr>
          <w:rFonts w:ascii="Cambria" w:hAnsi="Cambria"/>
          <w:w w:val="110"/>
        </w:rPr>
        <w:t>ffi</w:t>
      </w:r>
      <w:r>
        <w:rPr>
          <w:w w:val="110"/>
        </w:rPr>
        <w:t xml:space="preserve">c and analysing it in the light of the latest threat intelligence. </w:t>
      </w:r>
      <w:r>
        <w:rPr>
          <w:w w:val="90"/>
        </w:rPr>
        <w:t xml:space="preserve">What’s </w:t>
      </w:r>
      <w:r>
        <w:rPr>
          <w:w w:val="110"/>
        </w:rPr>
        <w:t xml:space="preserve">more, the rootkit vendors provide after-sales service; if a </w:t>
      </w:r>
      <w:r>
        <w:rPr>
          <w:spacing w:val="-3"/>
          <w:w w:val="110"/>
        </w:rPr>
        <w:t xml:space="preserve">removal </w:t>
      </w:r>
      <w:r>
        <w:rPr>
          <w:w w:val="110"/>
        </w:rPr>
        <w:t xml:space="preserve">kit is shipped,  the rootkit vendor will rapidly ship countermeasures.  And </w:t>
      </w:r>
      <w:r>
        <w:rPr>
          <w:spacing w:val="-3"/>
          <w:w w:val="110"/>
        </w:rPr>
        <w:t xml:space="preserve">nowadays </w:t>
      </w:r>
      <w:r>
        <w:rPr>
          <w:w w:val="110"/>
        </w:rPr>
        <w:t xml:space="preserve">many attackers </w:t>
      </w:r>
      <w:r>
        <w:rPr>
          <w:w w:val="90"/>
        </w:rPr>
        <w:t xml:space="preserve">– </w:t>
      </w:r>
      <w:r>
        <w:rPr>
          <w:w w:val="110"/>
        </w:rPr>
        <w:t xml:space="preserve">especially the competent ones </w:t>
      </w:r>
      <w:r>
        <w:rPr>
          <w:w w:val="90"/>
        </w:rPr>
        <w:t xml:space="preserve">– don’t </w:t>
      </w:r>
      <w:r>
        <w:rPr>
          <w:spacing w:val="-3"/>
          <w:w w:val="110"/>
        </w:rPr>
        <w:t>leave</w:t>
      </w:r>
      <w:r>
        <w:rPr>
          <w:spacing w:val="51"/>
          <w:w w:val="110"/>
        </w:rPr>
        <w:t xml:space="preserve"> </w:t>
      </w:r>
      <w:r>
        <w:rPr>
          <w:w w:val="110"/>
        </w:rPr>
        <w:t xml:space="preserve">malware </w:t>
      </w:r>
      <w:r>
        <w:rPr>
          <w:rFonts w:ascii="Cambria" w:hAnsi="Cambria"/>
          <w:w w:val="110"/>
        </w:rPr>
        <w:t>fi</w:t>
      </w:r>
      <w:r>
        <w:rPr>
          <w:w w:val="110"/>
        </w:rPr>
        <w:t xml:space="preserve">les lying around but </w:t>
      </w:r>
      <w:r>
        <w:rPr>
          <w:w w:val="90"/>
        </w:rPr>
        <w:t xml:space="preserve">‘live </w:t>
      </w:r>
      <w:r>
        <w:rPr>
          <w:w w:val="110"/>
        </w:rPr>
        <w:t>o</w:t>
      </w:r>
      <w:r>
        <w:rPr>
          <w:rFonts w:ascii="Cambria" w:hAnsi="Cambria"/>
          <w:w w:val="110"/>
        </w:rPr>
        <w:t xml:space="preserve">ff </w:t>
      </w:r>
      <w:r>
        <w:rPr>
          <w:w w:val="110"/>
        </w:rPr>
        <w:t xml:space="preserve">the </w:t>
      </w:r>
      <w:r>
        <w:rPr>
          <w:w w:val="90"/>
        </w:rPr>
        <w:t xml:space="preserve">land’; </w:t>
      </w:r>
      <w:r>
        <w:rPr>
          <w:w w:val="110"/>
        </w:rPr>
        <w:t xml:space="preserve">they might just add their </w:t>
      </w:r>
      <w:r>
        <w:rPr>
          <w:spacing w:val="-4"/>
          <w:w w:val="110"/>
        </w:rPr>
        <w:t xml:space="preserve">ssh </w:t>
      </w:r>
      <w:r>
        <w:rPr>
          <w:w w:val="110"/>
        </w:rPr>
        <w:t xml:space="preserve">key to a list of authorised keys on one of your servers so they can pop in when they feel like it, leaving nothing for legacy </w:t>
      </w:r>
      <w:r>
        <w:rPr>
          <w:spacing w:val="-12"/>
          <w:w w:val="110"/>
        </w:rPr>
        <w:t xml:space="preserve">AV </w:t>
      </w:r>
      <w:r>
        <w:rPr>
          <w:w w:val="110"/>
        </w:rPr>
        <w:t>to</w:t>
      </w:r>
      <w:r>
        <w:rPr>
          <w:spacing w:val="10"/>
          <w:w w:val="110"/>
        </w:rPr>
        <w:t xml:space="preserve"> </w:t>
      </w:r>
      <w:r>
        <w:rPr>
          <w:rFonts w:ascii="Cambria" w:hAnsi="Cambria"/>
          <w:w w:val="110"/>
        </w:rPr>
        <w:t>fi</w:t>
      </w:r>
      <w:r>
        <w:rPr>
          <w:w w:val="110"/>
        </w:rPr>
        <w:t>nd.</w:t>
      </w:r>
    </w:p>
    <w:p>
      <w:pPr>
        <w:spacing w:after="0" w:line="204" w:lineRule="auto"/>
        <w:jc w:val="both"/>
        <w:sectPr>
          <w:pgSz w:w="11900" w:h="16840"/>
          <w:pgMar w:header="1800" w:footer="1777" w:top="2020" w:bottom="1960" w:left="1680" w:right="1680"/>
        </w:sectPr>
      </w:pPr>
    </w:p>
    <w:p>
      <w:pPr>
        <w:pStyle w:val="BodyText"/>
        <w:spacing w:before="2"/>
        <w:ind w:left="0"/>
        <w:rPr>
          <w:sz w:val="26"/>
        </w:rPr>
      </w:pPr>
    </w:p>
    <w:p>
      <w:pPr>
        <w:pStyle w:val="Heading1"/>
        <w:numPr>
          <w:ilvl w:val="1"/>
          <w:numId w:val="1"/>
        </w:numPr>
        <w:tabs>
          <w:tab w:pos="1706" w:val="left" w:leader="none"/>
          <w:tab w:pos="1707" w:val="left" w:leader="none"/>
        </w:tabs>
        <w:spacing w:line="240" w:lineRule="auto" w:before="42" w:after="0"/>
        <w:ind w:left="1706" w:right="0" w:hanging="896"/>
        <w:jc w:val="left"/>
      </w:pPr>
      <w:r>
        <w:rPr>
          <w:w w:val="135"/>
        </w:rPr>
        <w:t xml:space="preserve">Defense Against </w:t>
      </w:r>
      <w:r>
        <w:rPr>
          <w:spacing w:val="-3"/>
          <w:w w:val="135"/>
        </w:rPr>
        <w:t>Network</w:t>
      </w:r>
      <w:r>
        <w:rPr>
          <w:spacing w:val="13"/>
          <w:w w:val="135"/>
        </w:rPr>
        <w:t xml:space="preserve"> </w:t>
      </w:r>
      <w:r>
        <w:rPr>
          <w:spacing w:val="-4"/>
          <w:w w:val="135"/>
        </w:rPr>
        <w:t>Attack</w:t>
      </w:r>
    </w:p>
    <w:p>
      <w:pPr>
        <w:pStyle w:val="BodyText"/>
        <w:spacing w:before="2"/>
        <w:ind w:left="0"/>
        <w:rPr>
          <w:sz w:val="18"/>
        </w:rPr>
      </w:pPr>
    </w:p>
    <w:p>
      <w:pPr>
        <w:pStyle w:val="BodyText"/>
        <w:spacing w:line="204" w:lineRule="auto"/>
        <w:ind w:right="863"/>
        <w:jc w:val="both"/>
      </w:pPr>
      <w:r>
        <w:rPr>
          <w:w w:val="115"/>
        </w:rPr>
        <w:t xml:space="preserve">In defending against malware and network attack generally, the view from the second edition of this </w:t>
      </w:r>
      <w:r>
        <w:rPr>
          <w:spacing w:val="2"/>
          <w:w w:val="115"/>
        </w:rPr>
        <w:t xml:space="preserve">book </w:t>
      </w:r>
      <w:r>
        <w:rPr>
          <w:w w:val="115"/>
        </w:rPr>
        <w:t>in 2008 was that you needed three things: good enough</w:t>
      </w:r>
      <w:r>
        <w:rPr>
          <w:spacing w:val="-19"/>
          <w:w w:val="115"/>
        </w:rPr>
        <w:t xml:space="preserve"> </w:t>
      </w:r>
      <w:r>
        <w:rPr>
          <w:w w:val="115"/>
        </w:rPr>
        <w:t>management</w:t>
      </w:r>
      <w:r>
        <w:rPr>
          <w:spacing w:val="-19"/>
          <w:w w:val="115"/>
        </w:rPr>
        <w:t xml:space="preserve"> </w:t>
      </w:r>
      <w:r>
        <w:rPr>
          <w:w w:val="115"/>
        </w:rPr>
        <w:t>to</w:t>
      </w:r>
      <w:r>
        <w:rPr>
          <w:spacing w:val="-17"/>
          <w:w w:val="115"/>
        </w:rPr>
        <w:t xml:space="preserve"> </w:t>
      </w:r>
      <w:r>
        <w:rPr>
          <w:w w:val="115"/>
        </w:rPr>
        <w:t>keeping</w:t>
      </w:r>
      <w:r>
        <w:rPr>
          <w:spacing w:val="-18"/>
          <w:w w:val="115"/>
        </w:rPr>
        <w:t xml:space="preserve"> </w:t>
      </w:r>
      <w:r>
        <w:rPr>
          <w:w w:val="115"/>
        </w:rPr>
        <w:t>your</w:t>
      </w:r>
      <w:r>
        <w:rPr>
          <w:spacing w:val="-18"/>
          <w:w w:val="115"/>
        </w:rPr>
        <w:t xml:space="preserve"> </w:t>
      </w:r>
      <w:r>
        <w:rPr>
          <w:w w:val="115"/>
        </w:rPr>
        <w:t>systems</w:t>
      </w:r>
      <w:r>
        <w:rPr>
          <w:spacing w:val="-17"/>
          <w:w w:val="115"/>
        </w:rPr>
        <w:t xml:space="preserve"> </w:t>
      </w:r>
      <w:r>
        <w:rPr>
          <w:w w:val="115"/>
        </w:rPr>
        <w:t>patched</w:t>
      </w:r>
      <w:r>
        <w:rPr>
          <w:spacing w:val="-19"/>
          <w:w w:val="115"/>
        </w:rPr>
        <w:t xml:space="preserve"> </w:t>
      </w:r>
      <w:r>
        <w:rPr>
          <w:w w:val="115"/>
        </w:rPr>
        <w:t>up-to-date</w:t>
      </w:r>
      <w:r>
        <w:rPr>
          <w:spacing w:val="-18"/>
          <w:w w:val="115"/>
        </w:rPr>
        <w:t xml:space="preserve"> </w:t>
      </w:r>
      <w:r>
        <w:rPr>
          <w:w w:val="115"/>
        </w:rPr>
        <w:t>and</w:t>
      </w:r>
      <w:r>
        <w:rPr>
          <w:spacing w:val="-18"/>
          <w:w w:val="115"/>
        </w:rPr>
        <w:t xml:space="preserve"> </w:t>
      </w:r>
      <w:r>
        <w:rPr>
          <w:w w:val="115"/>
        </w:rPr>
        <w:t>con</w:t>
      </w:r>
      <w:r>
        <w:rPr>
          <w:rFonts w:ascii="Cambria" w:hAnsi="Cambria"/>
          <w:w w:val="115"/>
        </w:rPr>
        <w:t>fi</w:t>
      </w:r>
      <w:r>
        <w:rPr>
          <w:w w:val="115"/>
        </w:rPr>
        <w:t xml:space="preserve">gured properly; </w:t>
      </w:r>
      <w:r>
        <w:rPr>
          <w:rFonts w:ascii="Cambria" w:hAnsi="Cambria"/>
          <w:w w:val="115"/>
        </w:rPr>
        <w:t>fi</w:t>
      </w:r>
      <w:r>
        <w:rPr>
          <w:w w:val="115"/>
        </w:rPr>
        <w:t>rewalls to stop known Trojans and network exploits; and intrusion detection</w:t>
      </w:r>
      <w:r>
        <w:rPr>
          <w:spacing w:val="-6"/>
          <w:w w:val="115"/>
        </w:rPr>
        <w:t xml:space="preserve"> </w:t>
      </w:r>
      <w:r>
        <w:rPr>
          <w:w w:val="115"/>
        </w:rPr>
        <w:t>to</w:t>
      </w:r>
      <w:r>
        <w:rPr>
          <w:spacing w:val="-6"/>
          <w:w w:val="115"/>
        </w:rPr>
        <w:t xml:space="preserve"> </w:t>
      </w:r>
      <w:r>
        <w:rPr>
          <w:w w:val="115"/>
        </w:rPr>
        <w:t>monitor</w:t>
      </w:r>
      <w:r>
        <w:rPr>
          <w:spacing w:val="-7"/>
          <w:w w:val="115"/>
        </w:rPr>
        <w:t xml:space="preserve"> </w:t>
      </w:r>
      <w:r>
        <w:rPr>
          <w:w w:val="115"/>
        </w:rPr>
        <w:t>your</w:t>
      </w:r>
      <w:r>
        <w:rPr>
          <w:spacing w:val="-6"/>
          <w:w w:val="115"/>
        </w:rPr>
        <w:t xml:space="preserve"> </w:t>
      </w:r>
      <w:r>
        <w:rPr>
          <w:w w:val="115"/>
        </w:rPr>
        <w:t>networks</w:t>
      </w:r>
      <w:r>
        <w:rPr>
          <w:spacing w:val="-6"/>
          <w:w w:val="115"/>
        </w:rPr>
        <w:t xml:space="preserve"> </w:t>
      </w:r>
      <w:r>
        <w:rPr>
          <w:w w:val="115"/>
        </w:rPr>
        <w:t>and</w:t>
      </w:r>
      <w:r>
        <w:rPr>
          <w:spacing w:val="-6"/>
          <w:w w:val="115"/>
        </w:rPr>
        <w:t xml:space="preserve"> </w:t>
      </w:r>
      <w:r>
        <w:rPr>
          <w:w w:val="115"/>
        </w:rPr>
        <w:t>machines</w:t>
      </w:r>
      <w:r>
        <w:rPr>
          <w:spacing w:val="-6"/>
          <w:w w:val="115"/>
        </w:rPr>
        <w:t xml:space="preserve"> </w:t>
      </w:r>
      <w:r>
        <w:rPr>
          <w:w w:val="115"/>
        </w:rPr>
        <w:t>for</w:t>
      </w:r>
      <w:r>
        <w:rPr>
          <w:spacing w:val="-6"/>
          <w:w w:val="115"/>
        </w:rPr>
        <w:t xml:space="preserve"> </w:t>
      </w:r>
      <w:r>
        <w:rPr>
          <w:w w:val="115"/>
        </w:rPr>
        <w:t>indicators</w:t>
      </w:r>
      <w:r>
        <w:rPr>
          <w:spacing w:val="-6"/>
          <w:w w:val="115"/>
        </w:rPr>
        <w:t xml:space="preserve"> </w:t>
      </w:r>
      <w:r>
        <w:rPr>
          <w:w w:val="115"/>
        </w:rPr>
        <w:t>of</w:t>
      </w:r>
      <w:r>
        <w:rPr>
          <w:spacing w:val="-6"/>
          <w:w w:val="115"/>
        </w:rPr>
        <w:t xml:space="preserve"> </w:t>
      </w:r>
      <w:r>
        <w:rPr>
          <w:w w:val="115"/>
        </w:rPr>
        <w:t>compromise so</w:t>
      </w:r>
      <w:r>
        <w:rPr>
          <w:spacing w:val="7"/>
          <w:w w:val="115"/>
        </w:rPr>
        <w:t xml:space="preserve"> </w:t>
      </w:r>
      <w:r>
        <w:rPr>
          <w:w w:val="115"/>
        </w:rPr>
        <w:t>you</w:t>
      </w:r>
      <w:r>
        <w:rPr>
          <w:spacing w:val="7"/>
          <w:w w:val="115"/>
        </w:rPr>
        <w:t xml:space="preserve"> </w:t>
      </w:r>
      <w:r>
        <w:rPr>
          <w:w w:val="115"/>
        </w:rPr>
        <w:t>can</w:t>
      </w:r>
      <w:r>
        <w:rPr>
          <w:spacing w:val="8"/>
          <w:w w:val="115"/>
        </w:rPr>
        <w:t xml:space="preserve"> </w:t>
      </w:r>
      <w:r>
        <w:rPr>
          <w:w w:val="115"/>
        </w:rPr>
        <w:t>catch</w:t>
      </w:r>
      <w:r>
        <w:rPr>
          <w:spacing w:val="7"/>
          <w:w w:val="115"/>
        </w:rPr>
        <w:t xml:space="preserve"> </w:t>
      </w:r>
      <w:r>
        <w:rPr>
          <w:w w:val="115"/>
        </w:rPr>
        <w:t>the</w:t>
      </w:r>
      <w:r>
        <w:rPr>
          <w:spacing w:val="8"/>
          <w:w w:val="115"/>
        </w:rPr>
        <w:t xml:space="preserve"> </w:t>
      </w:r>
      <w:r>
        <w:rPr>
          <w:w w:val="115"/>
        </w:rPr>
        <w:t>stu</w:t>
      </w:r>
      <w:r>
        <w:rPr>
          <w:rFonts w:ascii="Cambria" w:hAnsi="Cambria"/>
          <w:w w:val="115"/>
        </w:rPr>
        <w:t>ff</w:t>
      </w:r>
      <w:r>
        <w:rPr>
          <w:rFonts w:ascii="Cambria" w:hAnsi="Cambria"/>
          <w:spacing w:val="16"/>
          <w:w w:val="115"/>
        </w:rPr>
        <w:t xml:space="preserve"> </w:t>
      </w:r>
      <w:r>
        <w:rPr>
          <w:w w:val="115"/>
        </w:rPr>
        <w:t>that</w:t>
      </w:r>
      <w:r>
        <w:rPr>
          <w:spacing w:val="8"/>
          <w:w w:val="115"/>
        </w:rPr>
        <w:t xml:space="preserve"> </w:t>
      </w:r>
      <w:r>
        <w:rPr>
          <w:w w:val="115"/>
        </w:rPr>
        <w:t>got</w:t>
      </w:r>
      <w:r>
        <w:rPr>
          <w:spacing w:val="7"/>
          <w:w w:val="115"/>
        </w:rPr>
        <w:t xml:space="preserve"> </w:t>
      </w:r>
      <w:r>
        <w:rPr>
          <w:w w:val="115"/>
        </w:rPr>
        <w:t>through</w:t>
      </w:r>
      <w:r>
        <w:rPr>
          <w:spacing w:val="7"/>
          <w:w w:val="115"/>
        </w:rPr>
        <w:t xml:space="preserve"> </w:t>
      </w:r>
      <w:r>
        <w:rPr>
          <w:w w:val="115"/>
        </w:rPr>
        <w:t>and</w:t>
      </w:r>
      <w:r>
        <w:rPr>
          <w:spacing w:val="8"/>
          <w:w w:val="115"/>
        </w:rPr>
        <w:t xml:space="preserve"> </w:t>
      </w:r>
      <w:r>
        <w:rPr>
          <w:w w:val="115"/>
        </w:rPr>
        <w:t>clean</w:t>
      </w:r>
      <w:r>
        <w:rPr>
          <w:spacing w:val="7"/>
          <w:w w:val="115"/>
        </w:rPr>
        <w:t xml:space="preserve"> </w:t>
      </w:r>
      <w:r>
        <w:rPr>
          <w:w w:val="115"/>
        </w:rPr>
        <w:t>up</w:t>
      </w:r>
      <w:r>
        <w:rPr>
          <w:spacing w:val="8"/>
          <w:w w:val="115"/>
        </w:rPr>
        <w:t xml:space="preserve"> </w:t>
      </w:r>
      <w:r>
        <w:rPr>
          <w:w w:val="115"/>
        </w:rPr>
        <w:t>afterwards.</w:t>
      </w:r>
    </w:p>
    <w:p>
      <w:pPr>
        <w:pStyle w:val="BodyText"/>
        <w:spacing w:line="204" w:lineRule="auto" w:before="105"/>
        <w:ind w:right="863" w:firstLine="298"/>
        <w:jc w:val="both"/>
      </w:pPr>
      <w:r>
        <w:rPr>
          <w:w w:val="110"/>
        </w:rPr>
        <w:t xml:space="preserve">The principles remain the same in 2020 but reality is </w:t>
      </w:r>
      <w:r>
        <w:rPr>
          <w:spacing w:val="-3"/>
          <w:w w:val="110"/>
        </w:rPr>
        <w:t xml:space="preserve">much </w:t>
      </w:r>
      <w:r>
        <w:rPr>
          <w:w w:val="110"/>
        </w:rPr>
        <w:t xml:space="preserve">more complex now, because the scale and complexity of the task </w:t>
      </w:r>
      <w:r>
        <w:rPr>
          <w:spacing w:val="-3"/>
          <w:w w:val="110"/>
        </w:rPr>
        <w:t xml:space="preserve">have </w:t>
      </w:r>
      <w:r>
        <w:rPr>
          <w:w w:val="110"/>
        </w:rPr>
        <w:t>made automation almost essential.</w:t>
      </w:r>
      <w:r>
        <w:rPr>
          <w:spacing w:val="36"/>
          <w:w w:val="110"/>
        </w:rPr>
        <w:t xml:space="preserve"> </w:t>
      </w:r>
      <w:r>
        <w:rPr>
          <w:w w:val="110"/>
        </w:rPr>
        <w:t>A</w:t>
      </w:r>
      <w:r>
        <w:rPr>
          <w:spacing w:val="12"/>
          <w:w w:val="110"/>
        </w:rPr>
        <w:t xml:space="preserve"> </w:t>
      </w:r>
      <w:r>
        <w:rPr>
          <w:w w:val="110"/>
        </w:rPr>
        <w:t>large</w:t>
      </w:r>
      <w:r>
        <w:rPr>
          <w:spacing w:val="13"/>
          <w:w w:val="110"/>
        </w:rPr>
        <w:t xml:space="preserve"> </w:t>
      </w:r>
      <w:r>
        <w:rPr>
          <w:w w:val="110"/>
        </w:rPr>
        <w:t>Windows</w:t>
      </w:r>
      <w:r>
        <w:rPr>
          <w:spacing w:val="13"/>
          <w:w w:val="110"/>
        </w:rPr>
        <w:t xml:space="preserve"> </w:t>
      </w:r>
      <w:r>
        <w:rPr>
          <w:w w:val="110"/>
        </w:rPr>
        <w:t>shop</w:t>
      </w:r>
      <w:r>
        <w:rPr>
          <w:spacing w:val="13"/>
          <w:w w:val="110"/>
        </w:rPr>
        <w:t xml:space="preserve"> </w:t>
      </w:r>
      <w:r>
        <w:rPr>
          <w:w w:val="110"/>
        </w:rPr>
        <w:t>might</w:t>
      </w:r>
      <w:r>
        <w:rPr>
          <w:spacing w:val="12"/>
          <w:w w:val="110"/>
        </w:rPr>
        <w:t xml:space="preserve"> </w:t>
      </w:r>
      <w:r>
        <w:rPr>
          <w:spacing w:val="-3"/>
          <w:w w:val="110"/>
        </w:rPr>
        <w:t>have</w:t>
      </w:r>
      <w:r>
        <w:rPr>
          <w:spacing w:val="13"/>
          <w:w w:val="110"/>
        </w:rPr>
        <w:t xml:space="preserve"> </w:t>
      </w:r>
      <w:r>
        <w:rPr>
          <w:w w:val="110"/>
        </w:rPr>
        <w:t>something</w:t>
      </w:r>
      <w:r>
        <w:rPr>
          <w:spacing w:val="13"/>
          <w:w w:val="110"/>
        </w:rPr>
        <w:t xml:space="preserve"> </w:t>
      </w:r>
      <w:r>
        <w:rPr>
          <w:w w:val="110"/>
        </w:rPr>
        <w:t>like</w:t>
      </w:r>
      <w:r>
        <w:rPr>
          <w:spacing w:val="13"/>
          <w:w w:val="110"/>
        </w:rPr>
        <w:t xml:space="preserve"> </w:t>
      </w:r>
      <w:r>
        <w:rPr>
          <w:w w:val="110"/>
        </w:rPr>
        <w:t>the</w:t>
      </w:r>
      <w:r>
        <w:rPr>
          <w:spacing w:val="13"/>
          <w:w w:val="110"/>
        </w:rPr>
        <w:t xml:space="preserve"> </w:t>
      </w:r>
      <w:r>
        <w:rPr>
          <w:w w:val="110"/>
        </w:rPr>
        <w:t>following:</w:t>
      </w:r>
    </w:p>
    <w:p>
      <w:pPr>
        <w:pStyle w:val="BodyText"/>
        <w:spacing w:before="8"/>
        <w:ind w:left="0"/>
        <w:rPr>
          <w:sz w:val="21"/>
        </w:rPr>
      </w:pPr>
    </w:p>
    <w:p>
      <w:pPr>
        <w:pStyle w:val="ListParagraph"/>
        <w:numPr>
          <w:ilvl w:val="0"/>
          <w:numId w:val="4"/>
        </w:numPr>
        <w:tabs>
          <w:tab w:pos="1310" w:val="left" w:leader="none"/>
        </w:tabs>
        <w:spacing w:line="204" w:lineRule="auto" w:before="0" w:after="0"/>
        <w:ind w:left="1309" w:right="863" w:hanging="255"/>
        <w:jc w:val="both"/>
        <w:rPr>
          <w:sz w:val="20"/>
        </w:rPr>
      </w:pPr>
      <w:r>
        <w:rPr>
          <w:w w:val="115"/>
          <w:sz w:val="20"/>
        </w:rPr>
        <w:t xml:space="preserve">An agent running on each endpoint, reporting to a cloud service to </w:t>
      </w:r>
      <w:r>
        <w:rPr>
          <w:spacing w:val="-5"/>
          <w:w w:val="115"/>
          <w:sz w:val="20"/>
        </w:rPr>
        <w:t xml:space="preserve">give </w:t>
      </w:r>
      <w:r>
        <w:rPr>
          <w:w w:val="115"/>
          <w:sz w:val="20"/>
        </w:rPr>
        <w:t>you full visibility of what software is running where and to enable you</w:t>
      </w:r>
      <w:r>
        <w:rPr>
          <w:spacing w:val="-30"/>
          <w:w w:val="115"/>
          <w:sz w:val="20"/>
        </w:rPr>
        <w:t xml:space="preserve"> </w:t>
      </w:r>
      <w:r>
        <w:rPr>
          <w:spacing w:val="-6"/>
          <w:w w:val="115"/>
          <w:sz w:val="20"/>
        </w:rPr>
        <w:t xml:space="preserve">to </w:t>
      </w:r>
      <w:r>
        <w:rPr>
          <w:w w:val="115"/>
          <w:sz w:val="20"/>
        </w:rPr>
        <w:t>push</w:t>
      </w:r>
      <w:r>
        <w:rPr>
          <w:spacing w:val="6"/>
          <w:w w:val="115"/>
          <w:sz w:val="20"/>
        </w:rPr>
        <w:t xml:space="preserve"> </w:t>
      </w:r>
      <w:r>
        <w:rPr>
          <w:w w:val="115"/>
          <w:sz w:val="20"/>
        </w:rPr>
        <w:t>updates;</w:t>
      </w:r>
    </w:p>
    <w:p>
      <w:pPr>
        <w:pStyle w:val="ListParagraph"/>
        <w:numPr>
          <w:ilvl w:val="0"/>
          <w:numId w:val="4"/>
        </w:numPr>
        <w:tabs>
          <w:tab w:pos="1310" w:val="left" w:leader="none"/>
        </w:tabs>
        <w:spacing w:line="204" w:lineRule="auto" w:before="162" w:after="0"/>
        <w:ind w:left="1309" w:right="863" w:hanging="255"/>
        <w:jc w:val="both"/>
        <w:rPr>
          <w:sz w:val="20"/>
        </w:rPr>
      </w:pPr>
      <w:r>
        <w:rPr>
          <w:w w:val="115"/>
          <w:sz w:val="20"/>
        </w:rPr>
        <w:t>A vulnerability scanner that continually probes your network for known vulnerabilities;</w:t>
      </w:r>
    </w:p>
    <w:p>
      <w:pPr>
        <w:pStyle w:val="ListParagraph"/>
        <w:numPr>
          <w:ilvl w:val="0"/>
          <w:numId w:val="4"/>
        </w:numPr>
        <w:tabs>
          <w:tab w:pos="1310" w:val="left" w:leader="none"/>
        </w:tabs>
        <w:spacing w:line="204" w:lineRule="auto" w:before="161" w:after="0"/>
        <w:ind w:left="1309" w:right="863" w:hanging="255"/>
        <w:jc w:val="both"/>
        <w:rPr>
          <w:sz w:val="20"/>
        </w:rPr>
      </w:pPr>
      <w:r>
        <w:rPr>
          <w:spacing w:val="-3"/>
          <w:w w:val="115"/>
          <w:sz w:val="20"/>
        </w:rPr>
        <w:t xml:space="preserve">Various </w:t>
      </w:r>
      <w:r>
        <w:rPr>
          <w:w w:val="115"/>
          <w:sz w:val="20"/>
        </w:rPr>
        <w:t xml:space="preserve">boundary control devices which may include </w:t>
      </w:r>
      <w:r>
        <w:rPr>
          <w:rFonts w:ascii="Cambria" w:hAnsi="Cambria"/>
          <w:w w:val="115"/>
          <w:sz w:val="20"/>
        </w:rPr>
        <w:t>fi</w:t>
      </w:r>
      <w:r>
        <w:rPr>
          <w:w w:val="115"/>
          <w:sz w:val="20"/>
        </w:rPr>
        <w:t xml:space="preserve">rewalls, a </w:t>
      </w:r>
      <w:r>
        <w:rPr>
          <w:spacing w:val="-5"/>
          <w:w w:val="115"/>
          <w:sz w:val="20"/>
        </w:rPr>
        <w:t xml:space="preserve">proxy </w:t>
      </w:r>
      <w:r>
        <w:rPr>
          <w:w w:val="115"/>
          <w:sz w:val="20"/>
        </w:rPr>
        <w:t xml:space="preserve">server that </w:t>
      </w:r>
      <w:r>
        <w:rPr>
          <w:rFonts w:ascii="Cambria" w:hAnsi="Cambria"/>
          <w:w w:val="115"/>
          <w:sz w:val="20"/>
        </w:rPr>
        <w:t>fi</w:t>
      </w:r>
      <w:r>
        <w:rPr>
          <w:w w:val="115"/>
          <w:sz w:val="20"/>
        </w:rPr>
        <w:t>lters all URLs of websites that sta</w:t>
      </w:r>
      <w:r>
        <w:rPr>
          <w:rFonts w:ascii="Cambria" w:hAnsi="Cambria"/>
          <w:w w:val="115"/>
          <w:sz w:val="20"/>
        </w:rPr>
        <w:t xml:space="preserve">ff </w:t>
      </w:r>
      <w:r>
        <w:rPr>
          <w:w w:val="115"/>
          <w:sz w:val="20"/>
        </w:rPr>
        <w:t>visit, and proxies for critical</w:t>
      </w:r>
      <w:r>
        <w:rPr>
          <w:spacing w:val="6"/>
          <w:w w:val="115"/>
          <w:sz w:val="20"/>
        </w:rPr>
        <w:t xml:space="preserve"> </w:t>
      </w:r>
      <w:r>
        <w:rPr>
          <w:w w:val="115"/>
          <w:sz w:val="20"/>
        </w:rPr>
        <w:t>applications;</w:t>
      </w:r>
    </w:p>
    <w:p>
      <w:pPr>
        <w:pStyle w:val="ListParagraph"/>
        <w:numPr>
          <w:ilvl w:val="0"/>
          <w:numId w:val="4"/>
        </w:numPr>
        <w:tabs>
          <w:tab w:pos="1310" w:val="left" w:leader="none"/>
        </w:tabs>
        <w:spacing w:line="240" w:lineRule="auto" w:before="132" w:after="0"/>
        <w:ind w:left="1309" w:right="0" w:hanging="255"/>
        <w:jc w:val="both"/>
        <w:rPr>
          <w:sz w:val="20"/>
        </w:rPr>
      </w:pPr>
      <w:r>
        <w:rPr>
          <w:w w:val="110"/>
          <w:sz w:val="20"/>
        </w:rPr>
        <w:t>An SSL gateway for sta</w:t>
      </w:r>
      <w:r>
        <w:rPr>
          <w:rFonts w:ascii="Cambria" w:hAnsi="Cambria"/>
          <w:w w:val="110"/>
          <w:sz w:val="20"/>
        </w:rPr>
        <w:t xml:space="preserve">ff </w:t>
      </w:r>
      <w:r>
        <w:rPr>
          <w:w w:val="110"/>
          <w:sz w:val="20"/>
        </w:rPr>
        <w:t>working</w:t>
      </w:r>
      <w:r>
        <w:rPr>
          <w:spacing w:val="17"/>
          <w:w w:val="110"/>
          <w:sz w:val="20"/>
        </w:rPr>
        <w:t xml:space="preserve"> </w:t>
      </w:r>
      <w:r>
        <w:rPr>
          <w:w w:val="110"/>
          <w:sz w:val="20"/>
        </w:rPr>
        <w:t>remotely;</w:t>
      </w:r>
    </w:p>
    <w:p>
      <w:pPr>
        <w:pStyle w:val="ListParagraph"/>
        <w:numPr>
          <w:ilvl w:val="0"/>
          <w:numId w:val="4"/>
        </w:numPr>
        <w:tabs>
          <w:tab w:pos="1310" w:val="left" w:leader="none"/>
        </w:tabs>
        <w:spacing w:line="204" w:lineRule="auto" w:before="138" w:after="0"/>
        <w:ind w:left="1309" w:right="863" w:hanging="255"/>
        <w:jc w:val="both"/>
        <w:rPr>
          <w:sz w:val="20"/>
        </w:rPr>
      </w:pPr>
      <w:r>
        <w:rPr>
          <w:w w:val="110"/>
          <w:sz w:val="20"/>
        </w:rPr>
        <w:t>A</w:t>
      </w:r>
      <w:r>
        <w:rPr>
          <w:spacing w:val="-7"/>
          <w:w w:val="110"/>
          <w:sz w:val="20"/>
        </w:rPr>
        <w:t xml:space="preserve"> </w:t>
      </w:r>
      <w:r>
        <w:rPr>
          <w:rFonts w:ascii="Palatino Linotype" w:hAnsi="Palatino Linotype"/>
          <w:i/>
          <w:w w:val="110"/>
          <w:sz w:val="20"/>
        </w:rPr>
        <w:t>bring-your-own-device</w:t>
      </w:r>
      <w:r>
        <w:rPr>
          <w:rFonts w:ascii="Palatino Linotype" w:hAnsi="Palatino Linotype"/>
          <w:i/>
          <w:spacing w:val="-6"/>
          <w:w w:val="110"/>
          <w:sz w:val="20"/>
        </w:rPr>
        <w:t xml:space="preserve"> </w:t>
      </w:r>
      <w:r>
        <w:rPr>
          <w:w w:val="110"/>
          <w:sz w:val="20"/>
        </w:rPr>
        <w:t>(BYOD)</w:t>
      </w:r>
      <w:r>
        <w:rPr>
          <w:spacing w:val="-7"/>
          <w:w w:val="110"/>
          <w:sz w:val="20"/>
        </w:rPr>
        <w:t xml:space="preserve"> </w:t>
      </w:r>
      <w:r>
        <w:rPr>
          <w:w w:val="110"/>
          <w:sz w:val="20"/>
        </w:rPr>
        <w:t>manager,</w:t>
      </w:r>
      <w:r>
        <w:rPr>
          <w:spacing w:val="-3"/>
          <w:w w:val="110"/>
          <w:sz w:val="20"/>
        </w:rPr>
        <w:t xml:space="preserve"> </w:t>
      </w:r>
      <w:r>
        <w:rPr>
          <w:w w:val="110"/>
          <w:sz w:val="20"/>
        </w:rPr>
        <w:t>to</w:t>
      </w:r>
      <w:r>
        <w:rPr>
          <w:spacing w:val="-7"/>
          <w:w w:val="110"/>
          <w:sz w:val="20"/>
        </w:rPr>
        <w:t xml:space="preserve"> </w:t>
      </w:r>
      <w:r>
        <w:rPr>
          <w:w w:val="110"/>
          <w:sz w:val="20"/>
        </w:rPr>
        <w:t>control</w:t>
      </w:r>
      <w:r>
        <w:rPr>
          <w:spacing w:val="-7"/>
          <w:w w:val="110"/>
          <w:sz w:val="20"/>
        </w:rPr>
        <w:t xml:space="preserve"> </w:t>
      </w:r>
      <w:r>
        <w:rPr>
          <w:w w:val="110"/>
          <w:sz w:val="20"/>
        </w:rPr>
        <w:t>laptops,</w:t>
      </w:r>
      <w:r>
        <w:rPr>
          <w:spacing w:val="-3"/>
          <w:w w:val="110"/>
          <w:sz w:val="20"/>
        </w:rPr>
        <w:t xml:space="preserve"> </w:t>
      </w:r>
      <w:r>
        <w:rPr>
          <w:w w:val="110"/>
          <w:sz w:val="20"/>
        </w:rPr>
        <w:t>phones</w:t>
      </w:r>
      <w:r>
        <w:rPr>
          <w:spacing w:val="-7"/>
          <w:w w:val="110"/>
          <w:sz w:val="20"/>
        </w:rPr>
        <w:t xml:space="preserve"> </w:t>
      </w:r>
      <w:r>
        <w:rPr>
          <w:spacing w:val="-4"/>
          <w:w w:val="110"/>
          <w:sz w:val="20"/>
        </w:rPr>
        <w:t xml:space="preserve">and </w:t>
      </w:r>
      <w:r>
        <w:rPr>
          <w:w w:val="110"/>
          <w:sz w:val="20"/>
        </w:rPr>
        <w:t>other</w:t>
      </w:r>
      <w:r>
        <w:rPr>
          <w:spacing w:val="12"/>
          <w:w w:val="110"/>
          <w:sz w:val="20"/>
        </w:rPr>
        <w:t xml:space="preserve"> </w:t>
      </w:r>
      <w:r>
        <w:rPr>
          <w:w w:val="110"/>
          <w:sz w:val="20"/>
        </w:rPr>
        <w:t>devices</w:t>
      </w:r>
      <w:r>
        <w:rPr>
          <w:spacing w:val="13"/>
          <w:w w:val="110"/>
          <w:sz w:val="20"/>
        </w:rPr>
        <w:t xml:space="preserve"> </w:t>
      </w:r>
      <w:r>
        <w:rPr>
          <w:w w:val="110"/>
          <w:sz w:val="20"/>
        </w:rPr>
        <w:t>that</w:t>
      </w:r>
      <w:r>
        <w:rPr>
          <w:spacing w:val="13"/>
          <w:w w:val="110"/>
          <w:sz w:val="20"/>
        </w:rPr>
        <w:t xml:space="preserve"> </w:t>
      </w:r>
      <w:r>
        <w:rPr>
          <w:w w:val="110"/>
          <w:sz w:val="20"/>
        </w:rPr>
        <w:t>sta</w:t>
      </w:r>
      <w:r>
        <w:rPr>
          <w:rFonts w:ascii="Cambria" w:hAnsi="Cambria"/>
          <w:w w:val="110"/>
          <w:sz w:val="20"/>
        </w:rPr>
        <w:t>ff</w:t>
      </w:r>
      <w:r>
        <w:rPr>
          <w:rFonts w:ascii="Cambria" w:hAnsi="Cambria"/>
          <w:spacing w:val="22"/>
          <w:w w:val="110"/>
          <w:sz w:val="20"/>
        </w:rPr>
        <w:t xml:space="preserve"> </w:t>
      </w:r>
      <w:r>
        <w:rPr>
          <w:w w:val="110"/>
          <w:sz w:val="20"/>
        </w:rPr>
        <w:t>members</w:t>
      </w:r>
      <w:r>
        <w:rPr>
          <w:spacing w:val="13"/>
          <w:w w:val="110"/>
          <w:sz w:val="20"/>
        </w:rPr>
        <w:t xml:space="preserve"> </w:t>
      </w:r>
      <w:r>
        <w:rPr>
          <w:w w:val="110"/>
          <w:sz w:val="20"/>
        </w:rPr>
        <w:t>use</w:t>
      </w:r>
      <w:r>
        <w:rPr>
          <w:spacing w:val="12"/>
          <w:w w:val="110"/>
          <w:sz w:val="20"/>
        </w:rPr>
        <w:t xml:space="preserve"> </w:t>
      </w:r>
      <w:r>
        <w:rPr>
          <w:w w:val="110"/>
          <w:sz w:val="20"/>
        </w:rPr>
        <w:t>but</w:t>
      </w:r>
      <w:r>
        <w:rPr>
          <w:spacing w:val="13"/>
          <w:w w:val="110"/>
          <w:sz w:val="20"/>
        </w:rPr>
        <w:t xml:space="preserve"> </w:t>
      </w:r>
      <w:r>
        <w:rPr>
          <w:w w:val="110"/>
          <w:sz w:val="20"/>
        </w:rPr>
        <w:t>that</w:t>
      </w:r>
      <w:r>
        <w:rPr>
          <w:spacing w:val="13"/>
          <w:w w:val="110"/>
          <w:sz w:val="20"/>
        </w:rPr>
        <w:t xml:space="preserve"> </w:t>
      </w:r>
      <w:r>
        <w:rPr>
          <w:w w:val="110"/>
          <w:sz w:val="20"/>
        </w:rPr>
        <w:t>the</w:t>
      </w:r>
      <w:r>
        <w:rPr>
          <w:spacing w:val="13"/>
          <w:w w:val="110"/>
          <w:sz w:val="20"/>
        </w:rPr>
        <w:t xml:space="preserve"> </w:t>
      </w:r>
      <w:r>
        <w:rPr>
          <w:rFonts w:ascii="Cambria" w:hAnsi="Cambria"/>
          <w:w w:val="110"/>
          <w:sz w:val="20"/>
        </w:rPr>
        <w:t>fi</w:t>
      </w:r>
      <w:r>
        <w:rPr>
          <w:w w:val="110"/>
          <w:sz w:val="20"/>
        </w:rPr>
        <w:t>rm</w:t>
      </w:r>
      <w:r>
        <w:rPr>
          <w:spacing w:val="13"/>
          <w:w w:val="110"/>
          <w:sz w:val="20"/>
        </w:rPr>
        <w:t xml:space="preserve"> </w:t>
      </w:r>
      <w:r>
        <w:rPr>
          <w:w w:val="110"/>
          <w:sz w:val="20"/>
        </w:rPr>
        <w:t>doesn’t</w:t>
      </w:r>
      <w:r>
        <w:rPr>
          <w:spacing w:val="13"/>
          <w:w w:val="110"/>
          <w:sz w:val="20"/>
        </w:rPr>
        <w:t xml:space="preserve"> </w:t>
      </w:r>
      <w:r>
        <w:rPr>
          <w:w w:val="110"/>
          <w:sz w:val="20"/>
        </w:rPr>
        <w:t>own;</w:t>
      </w:r>
    </w:p>
    <w:p>
      <w:pPr>
        <w:pStyle w:val="ListParagraph"/>
        <w:numPr>
          <w:ilvl w:val="0"/>
          <w:numId w:val="4"/>
        </w:numPr>
        <w:tabs>
          <w:tab w:pos="1310" w:val="left" w:leader="none"/>
        </w:tabs>
        <w:spacing w:line="204" w:lineRule="auto" w:before="151" w:after="0"/>
        <w:ind w:left="1309" w:right="863" w:hanging="255"/>
        <w:jc w:val="both"/>
        <w:rPr>
          <w:sz w:val="20"/>
        </w:rPr>
      </w:pPr>
      <w:r>
        <w:rPr>
          <w:w w:val="115"/>
          <w:sz w:val="20"/>
        </w:rPr>
        <w:t>A</w:t>
      </w:r>
      <w:r>
        <w:rPr>
          <w:spacing w:val="-6"/>
          <w:w w:val="115"/>
          <w:sz w:val="20"/>
        </w:rPr>
        <w:t xml:space="preserve"> </w:t>
      </w:r>
      <w:r>
        <w:rPr>
          <w:rFonts w:ascii="Palatino Linotype" w:hAnsi="Palatino Linotype"/>
          <w:i/>
          <w:w w:val="115"/>
          <w:sz w:val="20"/>
        </w:rPr>
        <w:t>data leakage</w:t>
      </w:r>
      <w:r>
        <w:rPr>
          <w:rFonts w:ascii="Palatino Linotype" w:hAnsi="Palatino Linotype"/>
          <w:i/>
          <w:spacing w:val="-1"/>
          <w:w w:val="115"/>
          <w:sz w:val="20"/>
        </w:rPr>
        <w:t xml:space="preserve"> </w:t>
      </w:r>
      <w:r>
        <w:rPr>
          <w:rFonts w:ascii="Palatino Linotype" w:hAnsi="Palatino Linotype"/>
          <w:i/>
          <w:w w:val="115"/>
          <w:sz w:val="20"/>
        </w:rPr>
        <w:t>prevention</w:t>
      </w:r>
      <w:r>
        <w:rPr>
          <w:rFonts w:ascii="Palatino Linotype" w:hAnsi="Palatino Linotype"/>
          <w:i/>
          <w:spacing w:val="-4"/>
          <w:w w:val="115"/>
          <w:sz w:val="20"/>
        </w:rPr>
        <w:t xml:space="preserve"> </w:t>
      </w:r>
      <w:r>
        <w:rPr>
          <w:w w:val="115"/>
          <w:sz w:val="20"/>
        </w:rPr>
        <w:t>(DLP)</w:t>
      </w:r>
      <w:r>
        <w:rPr>
          <w:spacing w:val="-6"/>
          <w:w w:val="115"/>
          <w:sz w:val="20"/>
        </w:rPr>
        <w:t xml:space="preserve"> </w:t>
      </w:r>
      <w:r>
        <w:rPr>
          <w:w w:val="115"/>
          <w:sz w:val="20"/>
        </w:rPr>
        <w:t>system</w:t>
      </w:r>
      <w:r>
        <w:rPr>
          <w:spacing w:val="-6"/>
          <w:w w:val="115"/>
          <w:sz w:val="20"/>
        </w:rPr>
        <w:t xml:space="preserve"> </w:t>
      </w:r>
      <w:r>
        <w:rPr>
          <w:w w:val="115"/>
          <w:sz w:val="20"/>
        </w:rPr>
        <w:t>to</w:t>
      </w:r>
      <w:r>
        <w:rPr>
          <w:spacing w:val="-6"/>
          <w:w w:val="115"/>
          <w:sz w:val="20"/>
        </w:rPr>
        <w:t xml:space="preserve"> </w:t>
      </w:r>
      <w:r>
        <w:rPr>
          <w:w w:val="115"/>
          <w:sz w:val="20"/>
        </w:rPr>
        <w:t>identify</w:t>
      </w:r>
      <w:r>
        <w:rPr>
          <w:spacing w:val="-6"/>
          <w:w w:val="115"/>
          <w:sz w:val="20"/>
        </w:rPr>
        <w:t xml:space="preserve"> </w:t>
      </w:r>
      <w:r>
        <w:rPr>
          <w:w w:val="115"/>
          <w:sz w:val="20"/>
        </w:rPr>
        <w:t>sta</w:t>
      </w:r>
      <w:r>
        <w:rPr>
          <w:rFonts w:ascii="Cambria" w:hAnsi="Cambria"/>
          <w:w w:val="115"/>
          <w:sz w:val="20"/>
        </w:rPr>
        <w:t>ff</w:t>
      </w:r>
      <w:r>
        <w:rPr>
          <w:rFonts w:ascii="Cambria" w:hAnsi="Cambria"/>
          <w:spacing w:val="3"/>
          <w:w w:val="115"/>
          <w:sz w:val="20"/>
        </w:rPr>
        <w:t xml:space="preserve"> </w:t>
      </w:r>
      <w:r>
        <w:rPr>
          <w:w w:val="115"/>
          <w:sz w:val="20"/>
        </w:rPr>
        <w:t>who</w:t>
      </w:r>
      <w:r>
        <w:rPr>
          <w:spacing w:val="-7"/>
          <w:w w:val="115"/>
          <w:sz w:val="20"/>
        </w:rPr>
        <w:t xml:space="preserve"> </w:t>
      </w:r>
      <w:r>
        <w:rPr>
          <w:w w:val="115"/>
          <w:sz w:val="20"/>
        </w:rPr>
        <w:t>attempt</w:t>
      </w:r>
      <w:r>
        <w:rPr>
          <w:spacing w:val="-6"/>
          <w:w w:val="115"/>
          <w:sz w:val="20"/>
        </w:rPr>
        <w:t xml:space="preserve"> </w:t>
      </w:r>
      <w:r>
        <w:rPr>
          <w:w w:val="115"/>
          <w:sz w:val="20"/>
        </w:rPr>
        <w:t>to remove company documents or</w:t>
      </w:r>
      <w:r>
        <w:rPr>
          <w:spacing w:val="18"/>
          <w:w w:val="115"/>
          <w:sz w:val="20"/>
        </w:rPr>
        <w:t xml:space="preserve"> </w:t>
      </w:r>
      <w:r>
        <w:rPr>
          <w:w w:val="115"/>
          <w:sz w:val="20"/>
        </w:rPr>
        <w:t>code;</w:t>
      </w:r>
    </w:p>
    <w:p>
      <w:pPr>
        <w:pStyle w:val="ListParagraph"/>
        <w:numPr>
          <w:ilvl w:val="0"/>
          <w:numId w:val="4"/>
        </w:numPr>
        <w:tabs>
          <w:tab w:pos="1310" w:val="left" w:leader="none"/>
        </w:tabs>
        <w:spacing w:line="204" w:lineRule="auto" w:before="161" w:after="0"/>
        <w:ind w:left="1309" w:right="836" w:hanging="255"/>
        <w:jc w:val="both"/>
        <w:rPr>
          <w:sz w:val="20"/>
        </w:rPr>
      </w:pPr>
      <w:r>
        <w:rPr>
          <w:w w:val="115"/>
          <w:sz w:val="20"/>
        </w:rPr>
        <w:t>A</w:t>
      </w:r>
      <w:r>
        <w:rPr>
          <w:spacing w:val="-18"/>
          <w:w w:val="115"/>
          <w:sz w:val="20"/>
        </w:rPr>
        <w:t xml:space="preserve"> </w:t>
      </w:r>
      <w:r>
        <w:rPr>
          <w:w w:val="115"/>
          <w:sz w:val="20"/>
        </w:rPr>
        <w:t>threat</w:t>
      </w:r>
      <w:r>
        <w:rPr>
          <w:spacing w:val="-18"/>
          <w:w w:val="115"/>
          <w:sz w:val="20"/>
        </w:rPr>
        <w:t xml:space="preserve"> </w:t>
      </w:r>
      <w:r>
        <w:rPr>
          <w:w w:val="115"/>
          <w:sz w:val="20"/>
        </w:rPr>
        <w:t>intelligence</w:t>
      </w:r>
      <w:r>
        <w:rPr>
          <w:spacing w:val="-18"/>
          <w:w w:val="115"/>
          <w:sz w:val="20"/>
        </w:rPr>
        <w:t xml:space="preserve"> </w:t>
      </w:r>
      <w:r>
        <w:rPr>
          <w:w w:val="115"/>
          <w:sz w:val="20"/>
        </w:rPr>
        <w:t>platform</w:t>
      </w:r>
      <w:r>
        <w:rPr>
          <w:spacing w:val="-18"/>
          <w:w w:val="115"/>
          <w:sz w:val="20"/>
        </w:rPr>
        <w:t xml:space="preserve"> </w:t>
      </w:r>
      <w:r>
        <w:rPr>
          <w:w w:val="115"/>
          <w:sz w:val="20"/>
        </w:rPr>
        <w:t>that</w:t>
      </w:r>
      <w:r>
        <w:rPr>
          <w:spacing w:val="-18"/>
          <w:w w:val="115"/>
          <w:sz w:val="20"/>
        </w:rPr>
        <w:t xml:space="preserve"> </w:t>
      </w:r>
      <w:r>
        <w:rPr>
          <w:w w:val="115"/>
          <w:sz w:val="20"/>
        </w:rPr>
        <w:t>integrates</w:t>
      </w:r>
      <w:r>
        <w:rPr>
          <w:spacing w:val="-18"/>
          <w:w w:val="115"/>
          <w:sz w:val="20"/>
        </w:rPr>
        <w:t xml:space="preserve"> </w:t>
      </w:r>
      <w:r>
        <w:rPr>
          <w:w w:val="115"/>
          <w:sz w:val="20"/>
        </w:rPr>
        <w:t>feeds</w:t>
      </w:r>
      <w:r>
        <w:rPr>
          <w:spacing w:val="-17"/>
          <w:w w:val="115"/>
          <w:sz w:val="20"/>
        </w:rPr>
        <w:t xml:space="preserve"> </w:t>
      </w:r>
      <w:r>
        <w:rPr>
          <w:w w:val="115"/>
          <w:sz w:val="20"/>
        </w:rPr>
        <w:t>from</w:t>
      </w:r>
      <w:r>
        <w:rPr>
          <w:spacing w:val="-18"/>
          <w:w w:val="115"/>
          <w:sz w:val="20"/>
        </w:rPr>
        <w:t xml:space="preserve"> </w:t>
      </w:r>
      <w:r>
        <w:rPr>
          <w:w w:val="115"/>
          <w:sz w:val="20"/>
        </w:rPr>
        <w:t>multiple</w:t>
      </w:r>
      <w:r>
        <w:rPr>
          <w:spacing w:val="-18"/>
          <w:w w:val="115"/>
          <w:sz w:val="20"/>
        </w:rPr>
        <w:t xml:space="preserve"> </w:t>
      </w:r>
      <w:r>
        <w:rPr>
          <w:spacing w:val="-3"/>
          <w:w w:val="115"/>
          <w:sz w:val="20"/>
        </w:rPr>
        <w:t xml:space="preserve">providers, </w:t>
      </w:r>
      <w:r>
        <w:rPr>
          <w:w w:val="115"/>
          <w:sz w:val="20"/>
        </w:rPr>
        <w:t>to</w:t>
      </w:r>
      <w:r>
        <w:rPr>
          <w:spacing w:val="-18"/>
          <w:w w:val="115"/>
          <w:sz w:val="20"/>
        </w:rPr>
        <w:t xml:space="preserve"> </w:t>
      </w:r>
      <w:r>
        <w:rPr>
          <w:w w:val="115"/>
          <w:sz w:val="20"/>
        </w:rPr>
        <w:t>alert</w:t>
      </w:r>
      <w:r>
        <w:rPr>
          <w:spacing w:val="-17"/>
          <w:w w:val="115"/>
          <w:sz w:val="20"/>
        </w:rPr>
        <w:t xml:space="preserve"> </w:t>
      </w:r>
      <w:r>
        <w:rPr>
          <w:w w:val="115"/>
          <w:sz w:val="20"/>
        </w:rPr>
        <w:t>you</w:t>
      </w:r>
      <w:r>
        <w:rPr>
          <w:spacing w:val="-17"/>
          <w:w w:val="115"/>
          <w:sz w:val="20"/>
        </w:rPr>
        <w:t xml:space="preserve"> </w:t>
      </w:r>
      <w:r>
        <w:rPr>
          <w:w w:val="115"/>
          <w:sz w:val="20"/>
        </w:rPr>
        <w:t>to</w:t>
      </w:r>
      <w:r>
        <w:rPr>
          <w:spacing w:val="-17"/>
          <w:w w:val="115"/>
          <w:sz w:val="20"/>
        </w:rPr>
        <w:t xml:space="preserve"> </w:t>
      </w:r>
      <w:r>
        <w:rPr>
          <w:w w:val="115"/>
          <w:sz w:val="20"/>
        </w:rPr>
        <w:t>various</w:t>
      </w:r>
      <w:r>
        <w:rPr>
          <w:spacing w:val="-17"/>
          <w:w w:val="115"/>
          <w:sz w:val="20"/>
        </w:rPr>
        <w:t xml:space="preserve"> </w:t>
      </w:r>
      <w:r>
        <w:rPr>
          <w:w w:val="115"/>
          <w:sz w:val="20"/>
        </w:rPr>
        <w:t>indicators</w:t>
      </w:r>
      <w:r>
        <w:rPr>
          <w:spacing w:val="-17"/>
          <w:w w:val="115"/>
          <w:sz w:val="20"/>
        </w:rPr>
        <w:t xml:space="preserve"> </w:t>
      </w:r>
      <w:r>
        <w:rPr>
          <w:w w:val="115"/>
          <w:sz w:val="20"/>
        </w:rPr>
        <w:t>of</w:t>
      </w:r>
      <w:r>
        <w:rPr>
          <w:spacing w:val="-17"/>
          <w:w w:val="115"/>
          <w:sz w:val="20"/>
        </w:rPr>
        <w:t xml:space="preserve"> </w:t>
      </w:r>
      <w:r>
        <w:rPr>
          <w:w w:val="115"/>
          <w:sz w:val="20"/>
        </w:rPr>
        <w:t>compromise</w:t>
      </w:r>
      <w:r>
        <w:rPr>
          <w:spacing w:val="-17"/>
          <w:w w:val="115"/>
          <w:sz w:val="20"/>
        </w:rPr>
        <w:t xml:space="preserve"> </w:t>
      </w:r>
      <w:r>
        <w:rPr>
          <w:w w:val="115"/>
          <w:sz w:val="20"/>
        </w:rPr>
        <w:t>including</w:t>
      </w:r>
      <w:r>
        <w:rPr>
          <w:spacing w:val="-17"/>
          <w:w w:val="115"/>
          <w:sz w:val="20"/>
        </w:rPr>
        <w:t xml:space="preserve"> </w:t>
      </w:r>
      <w:r>
        <w:rPr>
          <w:w w:val="115"/>
          <w:sz w:val="20"/>
        </w:rPr>
        <w:t>bad</w:t>
      </w:r>
      <w:r>
        <w:rPr>
          <w:spacing w:val="-17"/>
          <w:w w:val="115"/>
          <w:sz w:val="20"/>
        </w:rPr>
        <w:t xml:space="preserve"> </w:t>
      </w:r>
      <w:r>
        <w:rPr>
          <w:w w:val="115"/>
          <w:sz w:val="20"/>
        </w:rPr>
        <w:t>DNS</w:t>
      </w:r>
      <w:r>
        <w:rPr>
          <w:spacing w:val="-18"/>
          <w:w w:val="115"/>
          <w:sz w:val="20"/>
        </w:rPr>
        <w:t xml:space="preserve"> </w:t>
      </w:r>
      <w:r>
        <w:rPr>
          <w:w w:val="115"/>
          <w:sz w:val="20"/>
        </w:rPr>
        <w:t>names and IP</w:t>
      </w:r>
      <w:r>
        <w:rPr>
          <w:spacing w:val="12"/>
          <w:w w:val="115"/>
          <w:sz w:val="20"/>
        </w:rPr>
        <w:t xml:space="preserve"> </w:t>
      </w:r>
      <w:r>
        <w:rPr>
          <w:w w:val="115"/>
          <w:sz w:val="20"/>
        </w:rPr>
        <w:t>addresses;</w:t>
      </w:r>
    </w:p>
    <w:p>
      <w:pPr>
        <w:pStyle w:val="ListParagraph"/>
        <w:numPr>
          <w:ilvl w:val="0"/>
          <w:numId w:val="4"/>
        </w:numPr>
        <w:tabs>
          <w:tab w:pos="1310" w:val="left" w:leader="none"/>
        </w:tabs>
        <w:spacing w:line="204" w:lineRule="auto" w:before="162" w:after="0"/>
        <w:ind w:left="1309" w:right="863" w:hanging="255"/>
        <w:jc w:val="both"/>
        <w:rPr>
          <w:sz w:val="20"/>
        </w:rPr>
      </w:pPr>
      <w:r>
        <w:rPr>
          <w:w w:val="115"/>
          <w:sz w:val="20"/>
        </w:rPr>
        <w:t xml:space="preserve">A log analysis tool that enables you to go back and work out when </w:t>
      </w:r>
      <w:r>
        <w:rPr>
          <w:spacing w:val="-12"/>
          <w:w w:val="115"/>
          <w:sz w:val="20"/>
        </w:rPr>
        <w:t xml:space="preserve">a </w:t>
      </w:r>
      <w:r>
        <w:rPr>
          <w:w w:val="115"/>
          <w:sz w:val="20"/>
        </w:rPr>
        <w:t xml:space="preserve">compromise </w:t>
      </w:r>
      <w:r>
        <w:rPr>
          <w:rFonts w:ascii="Cambria" w:hAnsi="Cambria"/>
          <w:w w:val="115"/>
          <w:sz w:val="20"/>
        </w:rPr>
        <w:t>fi</w:t>
      </w:r>
      <w:r>
        <w:rPr>
          <w:w w:val="115"/>
          <w:sz w:val="20"/>
        </w:rPr>
        <w:t>rst happened, and how far it</w:t>
      </w:r>
      <w:r>
        <w:rPr>
          <w:spacing w:val="34"/>
          <w:w w:val="115"/>
          <w:sz w:val="20"/>
        </w:rPr>
        <w:t xml:space="preserve"> </w:t>
      </w:r>
      <w:r>
        <w:rPr>
          <w:w w:val="115"/>
          <w:sz w:val="20"/>
        </w:rPr>
        <w:t>spread;</w:t>
      </w:r>
    </w:p>
    <w:p>
      <w:pPr>
        <w:pStyle w:val="ListParagraph"/>
        <w:numPr>
          <w:ilvl w:val="0"/>
          <w:numId w:val="4"/>
        </w:numPr>
        <w:tabs>
          <w:tab w:pos="1310" w:val="left" w:leader="none"/>
        </w:tabs>
        <w:spacing w:line="204" w:lineRule="auto" w:before="151" w:after="0"/>
        <w:ind w:left="1309" w:right="863" w:hanging="255"/>
        <w:jc w:val="both"/>
        <w:rPr>
          <w:sz w:val="20"/>
        </w:rPr>
      </w:pPr>
      <w:r>
        <w:rPr>
          <w:w w:val="115"/>
          <w:sz w:val="20"/>
        </w:rPr>
        <w:t>a</w:t>
      </w:r>
      <w:r>
        <w:rPr>
          <w:spacing w:val="-9"/>
          <w:w w:val="115"/>
          <w:sz w:val="20"/>
        </w:rPr>
        <w:t xml:space="preserve"> </w:t>
      </w:r>
      <w:r>
        <w:rPr>
          <w:rFonts w:ascii="Palatino Linotype"/>
          <w:i/>
          <w:w w:val="115"/>
          <w:sz w:val="20"/>
        </w:rPr>
        <w:t>security</w:t>
      </w:r>
      <w:r>
        <w:rPr>
          <w:rFonts w:ascii="Palatino Linotype"/>
          <w:i/>
          <w:spacing w:val="-3"/>
          <w:w w:val="115"/>
          <w:sz w:val="20"/>
        </w:rPr>
        <w:t xml:space="preserve"> </w:t>
      </w:r>
      <w:r>
        <w:rPr>
          <w:rFonts w:ascii="Palatino Linotype"/>
          <w:i/>
          <w:w w:val="115"/>
          <w:sz w:val="20"/>
        </w:rPr>
        <w:t>orchestration</w:t>
      </w:r>
      <w:r>
        <w:rPr>
          <w:rFonts w:ascii="Palatino Linotype"/>
          <w:i/>
          <w:spacing w:val="-4"/>
          <w:w w:val="115"/>
          <w:sz w:val="20"/>
        </w:rPr>
        <w:t xml:space="preserve"> </w:t>
      </w:r>
      <w:r>
        <w:rPr>
          <w:rFonts w:ascii="Palatino Linotype"/>
          <w:i/>
          <w:w w:val="115"/>
          <w:sz w:val="20"/>
        </w:rPr>
        <w:t>and</w:t>
      </w:r>
      <w:r>
        <w:rPr>
          <w:rFonts w:ascii="Palatino Linotype"/>
          <w:i/>
          <w:spacing w:val="-3"/>
          <w:w w:val="115"/>
          <w:sz w:val="20"/>
        </w:rPr>
        <w:t xml:space="preserve"> response</w:t>
      </w:r>
      <w:r>
        <w:rPr>
          <w:rFonts w:ascii="Palatino Linotype"/>
          <w:i/>
          <w:spacing w:val="-6"/>
          <w:w w:val="115"/>
          <w:sz w:val="20"/>
        </w:rPr>
        <w:t xml:space="preserve"> </w:t>
      </w:r>
      <w:r>
        <w:rPr>
          <w:w w:val="115"/>
          <w:sz w:val="20"/>
        </w:rPr>
        <w:t>(SOAR)</w:t>
      </w:r>
      <w:r>
        <w:rPr>
          <w:spacing w:val="-9"/>
          <w:w w:val="115"/>
          <w:sz w:val="20"/>
        </w:rPr>
        <w:t xml:space="preserve"> </w:t>
      </w:r>
      <w:r>
        <w:rPr>
          <w:w w:val="115"/>
          <w:sz w:val="20"/>
        </w:rPr>
        <w:t>system</w:t>
      </w:r>
      <w:r>
        <w:rPr>
          <w:spacing w:val="-8"/>
          <w:w w:val="115"/>
          <w:sz w:val="20"/>
        </w:rPr>
        <w:t xml:space="preserve"> </w:t>
      </w:r>
      <w:r>
        <w:rPr>
          <w:w w:val="115"/>
          <w:sz w:val="20"/>
        </w:rPr>
        <w:t>that</w:t>
      </w:r>
      <w:r>
        <w:rPr>
          <w:spacing w:val="-8"/>
          <w:w w:val="115"/>
          <w:sz w:val="20"/>
        </w:rPr>
        <w:t xml:space="preserve"> </w:t>
      </w:r>
      <w:r>
        <w:rPr>
          <w:w w:val="115"/>
          <w:sz w:val="20"/>
        </w:rPr>
        <w:t>helps</w:t>
      </w:r>
      <w:r>
        <w:rPr>
          <w:spacing w:val="-9"/>
          <w:w w:val="115"/>
          <w:sz w:val="20"/>
        </w:rPr>
        <w:t xml:space="preserve"> </w:t>
      </w:r>
      <w:r>
        <w:rPr>
          <w:w w:val="115"/>
          <w:sz w:val="20"/>
        </w:rPr>
        <w:t>you</w:t>
      </w:r>
      <w:r>
        <w:rPr>
          <w:spacing w:val="-8"/>
          <w:w w:val="115"/>
          <w:sz w:val="20"/>
        </w:rPr>
        <w:t xml:space="preserve"> </w:t>
      </w:r>
      <w:r>
        <w:rPr>
          <w:w w:val="115"/>
          <w:sz w:val="20"/>
        </w:rPr>
        <w:t>respond quickly if you note that some devices in your network are</w:t>
      </w:r>
      <w:r>
        <w:rPr>
          <w:spacing w:val="-38"/>
          <w:w w:val="115"/>
          <w:sz w:val="20"/>
        </w:rPr>
        <w:t xml:space="preserve"> </w:t>
      </w:r>
      <w:r>
        <w:rPr>
          <w:w w:val="115"/>
          <w:sz w:val="20"/>
        </w:rPr>
        <w:t xml:space="preserve">communicating with bad addresses such as the command-and-control servers </w:t>
      </w:r>
      <w:r>
        <w:rPr>
          <w:spacing w:val="-8"/>
          <w:w w:val="115"/>
          <w:sz w:val="20"/>
        </w:rPr>
        <w:t xml:space="preserve">of </w:t>
      </w:r>
      <w:r>
        <w:rPr>
          <w:w w:val="115"/>
          <w:sz w:val="20"/>
        </w:rPr>
        <w:t>known</w:t>
      </w:r>
      <w:r>
        <w:rPr>
          <w:spacing w:val="5"/>
          <w:w w:val="115"/>
          <w:sz w:val="20"/>
        </w:rPr>
        <w:t xml:space="preserve"> </w:t>
      </w:r>
      <w:r>
        <w:rPr>
          <w:w w:val="115"/>
          <w:sz w:val="20"/>
        </w:rPr>
        <w:t>malware.</w:t>
      </w:r>
    </w:p>
    <w:p>
      <w:pPr>
        <w:pStyle w:val="BodyText"/>
        <w:spacing w:before="9"/>
        <w:ind w:left="0"/>
        <w:rPr>
          <w:sz w:val="21"/>
        </w:rPr>
      </w:pPr>
    </w:p>
    <w:p>
      <w:pPr>
        <w:pStyle w:val="BodyText"/>
        <w:spacing w:line="204" w:lineRule="auto"/>
        <w:ind w:right="863" w:firstLine="298"/>
        <w:jc w:val="both"/>
      </w:pPr>
      <w:r>
        <w:rPr>
          <w:w w:val="105"/>
        </w:rPr>
        <w:t xml:space="preserve">Making all this work together requires system integration,  otherwise  </w:t>
      </w:r>
      <w:r>
        <w:rPr>
          <w:spacing w:val="-4"/>
          <w:w w:val="105"/>
        </w:rPr>
        <w:t xml:space="preserve">you’ll </w:t>
      </w:r>
      <w:r>
        <w:rPr>
          <w:spacing w:val="-3"/>
          <w:w w:val="105"/>
        </w:rPr>
        <w:t xml:space="preserve">have  </w:t>
      </w:r>
      <w:r>
        <w:rPr>
          <w:w w:val="105"/>
        </w:rPr>
        <w:t>dozens of sta</w:t>
      </w:r>
      <w:r>
        <w:rPr>
          <w:rFonts w:ascii="Cambria" w:hAnsi="Cambria"/>
          <w:w w:val="105"/>
        </w:rPr>
        <w:t xml:space="preserve">ff  </w:t>
      </w:r>
      <w:r>
        <w:rPr>
          <w:w w:val="105"/>
        </w:rPr>
        <w:t>in your network security centre whose job is to copy lists        of bad domains, bad IP addresses and other indicators of compromise from one     tool to</w:t>
      </w:r>
      <w:r>
        <w:rPr>
          <w:spacing w:val="25"/>
          <w:w w:val="105"/>
        </w:rPr>
        <w:t xml:space="preserve"> </w:t>
      </w:r>
      <w:r>
        <w:rPr>
          <w:w w:val="105"/>
        </w:rPr>
        <w:t>another.</w:t>
      </w:r>
    </w:p>
    <w:p>
      <w:pPr>
        <w:pStyle w:val="BodyText"/>
        <w:spacing w:before="73"/>
        <w:ind w:left="1110"/>
        <w:jc w:val="both"/>
      </w:pPr>
      <w:r>
        <w:rPr>
          <w:w w:val="115"/>
        </w:rPr>
        <w:t xml:space="preserve">That said, </w:t>
      </w:r>
      <w:r>
        <w:rPr/>
        <w:t xml:space="preserve">let’s </w:t>
      </w:r>
      <w:r>
        <w:rPr>
          <w:w w:val="115"/>
        </w:rPr>
        <w:t>work our way down this list.</w:t>
      </w:r>
    </w:p>
    <w:p>
      <w:pPr>
        <w:pStyle w:val="BodyText"/>
        <w:spacing w:line="204" w:lineRule="auto" w:before="89"/>
        <w:ind w:right="863" w:firstLine="298"/>
        <w:jc w:val="both"/>
      </w:pPr>
      <w:r>
        <w:rPr>
          <w:w w:val="110"/>
        </w:rPr>
        <w:t xml:space="preserve">Organisations that are serious about IT security </w:t>
      </w:r>
      <w:r>
        <w:rPr>
          <w:w w:val="90"/>
        </w:rPr>
        <w:t xml:space="preserve">– </w:t>
      </w:r>
      <w:r>
        <w:rPr>
          <w:w w:val="110"/>
        </w:rPr>
        <w:t xml:space="preserve">because they are targets of state actors (like big service </w:t>
      </w:r>
      <w:r>
        <w:rPr>
          <w:rFonts w:ascii="Cambria" w:hAnsi="Cambria"/>
          <w:w w:val="110"/>
        </w:rPr>
        <w:t>fi</w:t>
      </w:r>
      <w:r>
        <w:rPr>
          <w:w w:val="110"/>
        </w:rPr>
        <w:t>rms), or have demanding compliance requirements</w:t>
      </w:r>
    </w:p>
    <w:p>
      <w:pPr>
        <w:spacing w:after="0" w:line="204" w:lineRule="auto"/>
        <w:jc w:val="both"/>
        <w:sectPr>
          <w:headerReference w:type="default" r:id="rId12"/>
          <w:footerReference w:type="default" r:id="rId13"/>
          <w:pgSz w:w="11900" w:h="16840"/>
          <w:pgMar w:header="1800" w:footer="1777" w:top="2020" w:bottom="1960" w:left="1680" w:right="1680"/>
        </w:sectPr>
      </w:pPr>
    </w:p>
    <w:p>
      <w:pPr>
        <w:pStyle w:val="BodyText"/>
        <w:ind w:left="0"/>
      </w:pPr>
    </w:p>
    <w:p>
      <w:pPr>
        <w:pStyle w:val="BodyText"/>
        <w:ind w:left="0"/>
        <w:rPr>
          <w:sz w:val="17"/>
        </w:rPr>
      </w:pPr>
    </w:p>
    <w:p>
      <w:pPr>
        <w:pStyle w:val="BodyText"/>
        <w:spacing w:line="204" w:lineRule="auto" w:before="1"/>
        <w:ind w:right="863"/>
        <w:jc w:val="both"/>
      </w:pPr>
      <w:r>
        <w:rPr>
          <w:w w:val="110"/>
        </w:rPr>
        <w:t xml:space="preserve">(like banks), or </w:t>
      </w:r>
      <w:r>
        <w:rPr>
          <w:spacing w:val="-3"/>
          <w:w w:val="110"/>
        </w:rPr>
        <w:t xml:space="preserve">have </w:t>
      </w:r>
      <w:r>
        <w:rPr>
          <w:w w:val="110"/>
        </w:rPr>
        <w:t xml:space="preserve">a lot to lose (like the military) </w:t>
      </w:r>
      <w:r>
        <w:rPr>
          <w:w w:val="90"/>
        </w:rPr>
        <w:t xml:space="preserve">– </w:t>
      </w:r>
      <w:r>
        <w:rPr>
          <w:w w:val="110"/>
        </w:rPr>
        <w:t xml:space="preserve">aim to stop all vulnerabilities at source. This means keeping everything patched up to date, which in turn means automated patch management.  But such a strategy is harder </w:t>
      </w:r>
      <w:r>
        <w:rPr>
          <w:spacing w:val="-4"/>
          <w:w w:val="110"/>
        </w:rPr>
        <w:t xml:space="preserve">than       </w:t>
      </w:r>
      <w:r>
        <w:rPr>
          <w:w w:val="110"/>
        </w:rPr>
        <w:t xml:space="preserve">it looks.  It brings with it a number of hard subproblems, such as </w:t>
      </w:r>
      <w:r>
        <w:rPr>
          <w:spacing w:val="-3"/>
          <w:w w:val="110"/>
        </w:rPr>
        <w:t xml:space="preserve">maintaining   </w:t>
      </w:r>
      <w:r>
        <w:rPr>
          <w:spacing w:val="51"/>
          <w:w w:val="110"/>
        </w:rPr>
        <w:t xml:space="preserve"> </w:t>
      </w:r>
      <w:r>
        <w:rPr>
          <w:w w:val="110"/>
        </w:rPr>
        <w:t xml:space="preserve">an accurate inventory of all the devices on your network. If you impose a rigid bureaucracy for registering new devices, people will </w:t>
      </w:r>
      <w:r>
        <w:rPr>
          <w:spacing w:val="-3"/>
          <w:w w:val="110"/>
        </w:rPr>
        <w:t xml:space="preserve">have </w:t>
      </w:r>
      <w:r>
        <w:rPr>
          <w:w w:val="110"/>
        </w:rPr>
        <w:t xml:space="preserve">to </w:t>
      </w:r>
      <w:r>
        <w:rPr>
          <w:rFonts w:ascii="Cambria" w:hAnsi="Cambria"/>
          <w:w w:val="110"/>
        </w:rPr>
        <w:t>fi</w:t>
      </w:r>
      <w:r>
        <w:rPr>
          <w:w w:val="110"/>
        </w:rPr>
        <w:t xml:space="preserve">nd </w:t>
      </w:r>
      <w:r>
        <w:rPr>
          <w:spacing w:val="-3"/>
          <w:w w:val="110"/>
        </w:rPr>
        <w:t xml:space="preserve">ways </w:t>
      </w:r>
      <w:r>
        <w:rPr>
          <w:w w:val="110"/>
        </w:rPr>
        <w:t>to cir</w:t>
      </w:r>
      <w:r>
        <w:rPr>
          <w:spacing w:val="-3"/>
          <w:w w:val="110"/>
        </w:rPr>
        <w:t xml:space="preserve">cumvent  </w:t>
      </w:r>
      <w:r>
        <w:rPr>
          <w:w w:val="110"/>
        </w:rPr>
        <w:t>it to get their work done.</w:t>
      </w:r>
      <w:r>
        <w:rPr>
          <w:spacing w:val="57"/>
          <w:w w:val="110"/>
        </w:rPr>
        <w:t xml:space="preserve"> </w:t>
      </w:r>
      <w:r>
        <w:rPr>
          <w:w w:val="110"/>
        </w:rPr>
        <w:t xml:space="preserve">So you need to also scan your network to    see what’s there and whether </w:t>
      </w:r>
      <w:r>
        <w:rPr>
          <w:w w:val="90"/>
        </w:rPr>
        <w:t xml:space="preserve">it’s </w:t>
      </w:r>
      <w:r>
        <w:rPr>
          <w:w w:val="110"/>
        </w:rPr>
        <w:t xml:space="preserve">vulnerable. And even diligent organisations may </w:t>
      </w:r>
      <w:r>
        <w:rPr>
          <w:rFonts w:ascii="Cambria" w:hAnsi="Cambria"/>
          <w:w w:val="110"/>
        </w:rPr>
        <w:t>fi</w:t>
      </w:r>
      <w:r>
        <w:rPr>
          <w:w w:val="110"/>
        </w:rPr>
        <w:t xml:space="preserve">nd </w:t>
      </w:r>
      <w:r>
        <w:rPr>
          <w:w w:val="90"/>
        </w:rPr>
        <w:t xml:space="preserve">it’s </w:t>
      </w:r>
      <w:r>
        <w:rPr>
          <w:w w:val="110"/>
        </w:rPr>
        <w:t xml:space="preserve">just too expensive to </w:t>
      </w:r>
      <w:r>
        <w:rPr>
          <w:rFonts w:ascii="Cambria" w:hAnsi="Cambria"/>
          <w:w w:val="110"/>
        </w:rPr>
        <w:t>fi</w:t>
      </w:r>
      <w:r>
        <w:rPr>
          <w:w w:val="110"/>
        </w:rPr>
        <w:t xml:space="preserve">x all the security holes at once; patches may break critical applications, and an organisation’s most critical systems often </w:t>
      </w:r>
      <w:r>
        <w:rPr>
          <w:spacing w:val="-5"/>
          <w:w w:val="110"/>
        </w:rPr>
        <w:t xml:space="preserve">run </w:t>
      </w:r>
      <w:r>
        <w:rPr>
          <w:w w:val="110"/>
        </w:rPr>
        <w:t xml:space="preserve">on the least secure machines, as administrators </w:t>
      </w:r>
      <w:r>
        <w:rPr>
          <w:spacing w:val="-3"/>
          <w:w w:val="110"/>
        </w:rPr>
        <w:t xml:space="preserve">have </w:t>
      </w:r>
      <w:r>
        <w:rPr>
          <w:w w:val="110"/>
        </w:rPr>
        <w:t>not dared to upgrade them for fear of losing</w:t>
      </w:r>
      <w:r>
        <w:rPr>
          <w:spacing w:val="34"/>
          <w:w w:val="110"/>
        </w:rPr>
        <w:t xml:space="preserve"> </w:t>
      </w:r>
      <w:r>
        <w:rPr>
          <w:w w:val="110"/>
        </w:rPr>
        <w:t>service.</w:t>
      </w:r>
    </w:p>
    <w:p>
      <w:pPr>
        <w:pStyle w:val="BodyText"/>
        <w:spacing w:line="204" w:lineRule="auto" w:before="111"/>
        <w:ind w:right="863" w:firstLine="298"/>
        <w:jc w:val="both"/>
      </w:pPr>
      <w:r>
        <w:rPr>
          <w:w w:val="115"/>
        </w:rPr>
        <w:t xml:space="preserve">This interacts with operational </w:t>
      </w:r>
      <w:r>
        <w:rPr>
          <w:spacing w:val="-3"/>
          <w:w w:val="115"/>
        </w:rPr>
        <w:t>security.</w:t>
      </w:r>
      <w:r>
        <w:rPr>
          <w:spacing w:val="53"/>
          <w:w w:val="115"/>
        </w:rPr>
        <w:t xml:space="preserve"> </w:t>
      </w:r>
      <w:r>
        <w:rPr>
          <w:w w:val="115"/>
        </w:rPr>
        <w:t xml:space="preserve">In Chapter 2 and Chapter 8 </w:t>
      </w:r>
      <w:r>
        <w:rPr>
          <w:spacing w:val="-3"/>
          <w:w w:val="115"/>
        </w:rPr>
        <w:t xml:space="preserve">we  </w:t>
      </w:r>
      <w:r>
        <w:rPr>
          <w:w w:val="115"/>
        </w:rPr>
        <w:t>discussed the practice and limitations of training sta</w:t>
      </w:r>
      <w:r>
        <w:rPr>
          <w:rFonts w:ascii="Cambria" w:hAnsi="Cambria"/>
          <w:w w:val="115"/>
        </w:rPr>
        <w:t xml:space="preserve">ff </w:t>
      </w:r>
      <w:r>
        <w:rPr>
          <w:w w:val="115"/>
        </w:rPr>
        <w:t>to not expose systems</w:t>
      </w:r>
      <w:r>
        <w:rPr>
          <w:spacing w:val="-24"/>
          <w:w w:val="115"/>
        </w:rPr>
        <w:t xml:space="preserve"> </w:t>
      </w:r>
      <w:r>
        <w:rPr>
          <w:spacing w:val="-3"/>
          <w:w w:val="115"/>
        </w:rPr>
        <w:t xml:space="preserve">by </w:t>
      </w:r>
      <w:r>
        <w:rPr>
          <w:w w:val="115"/>
        </w:rPr>
        <w:t>foolish actions. By the mid-2000s, the main attack vector was spearphishing</w:t>
      </w:r>
      <w:r>
        <w:rPr>
          <w:spacing w:val="-23"/>
          <w:w w:val="115"/>
        </w:rPr>
        <w:t xml:space="preserve"> </w:t>
      </w:r>
      <w:r>
        <w:rPr>
          <w:spacing w:val="-13"/>
          <w:w w:val="90"/>
        </w:rPr>
        <w:t xml:space="preserve">– </w:t>
      </w:r>
      <w:r>
        <w:rPr>
          <w:w w:val="115"/>
        </w:rPr>
        <w:t xml:space="preserve">getting people to click on links in email that download and install rootkits. </w:t>
      </w:r>
      <w:r>
        <w:rPr>
          <w:spacing w:val="-9"/>
          <w:w w:val="115"/>
        </w:rPr>
        <w:t xml:space="preserve">We </w:t>
      </w:r>
      <w:r>
        <w:rPr>
          <w:w w:val="115"/>
        </w:rPr>
        <w:t xml:space="preserve">learned from Ed Snowden that this was the standard </w:t>
      </w:r>
      <w:r>
        <w:rPr>
          <w:spacing w:val="-4"/>
          <w:w w:val="115"/>
        </w:rPr>
        <w:t xml:space="preserve">way </w:t>
      </w:r>
      <w:r>
        <w:rPr>
          <w:w w:val="115"/>
        </w:rPr>
        <w:t>for the NSA to</w:t>
      </w:r>
      <w:r>
        <w:rPr>
          <w:spacing w:val="-30"/>
          <w:w w:val="115"/>
        </w:rPr>
        <w:t xml:space="preserve"> </w:t>
      </w:r>
      <w:r>
        <w:rPr>
          <w:w w:val="115"/>
        </w:rPr>
        <w:t>attack a</w:t>
      </w:r>
      <w:r>
        <w:rPr>
          <w:spacing w:val="-22"/>
          <w:w w:val="115"/>
        </w:rPr>
        <w:t xml:space="preserve"> </w:t>
      </w:r>
      <w:r>
        <w:rPr>
          <w:w w:val="115"/>
        </w:rPr>
        <w:t>company</w:t>
      </w:r>
      <w:r>
        <w:rPr>
          <w:spacing w:val="-22"/>
          <w:w w:val="115"/>
        </w:rPr>
        <w:t xml:space="preserve"> </w:t>
      </w:r>
      <w:r>
        <w:rPr>
          <w:w w:val="115"/>
        </w:rPr>
        <w:t>in</w:t>
      </w:r>
      <w:r>
        <w:rPr>
          <w:spacing w:val="-22"/>
          <w:w w:val="115"/>
        </w:rPr>
        <w:t xml:space="preserve"> </w:t>
      </w:r>
      <w:r>
        <w:rPr>
          <w:w w:val="115"/>
        </w:rPr>
        <w:t>2013:</w:t>
      </w:r>
      <w:r>
        <w:rPr>
          <w:spacing w:val="3"/>
          <w:w w:val="115"/>
        </w:rPr>
        <w:t xml:space="preserve"> </w:t>
      </w:r>
      <w:r>
        <w:rPr>
          <w:w w:val="115"/>
        </w:rPr>
        <w:t>they</w:t>
      </w:r>
      <w:r>
        <w:rPr>
          <w:spacing w:val="-21"/>
          <w:w w:val="115"/>
        </w:rPr>
        <w:t xml:space="preserve"> </w:t>
      </w:r>
      <w:r>
        <w:rPr>
          <w:w w:val="115"/>
        </w:rPr>
        <w:t>would</w:t>
      </w:r>
      <w:r>
        <w:rPr>
          <w:spacing w:val="-22"/>
          <w:w w:val="115"/>
        </w:rPr>
        <w:t xml:space="preserve"> </w:t>
      </w:r>
      <w:r>
        <w:rPr>
          <w:w w:val="115"/>
        </w:rPr>
        <w:t>monitor</w:t>
      </w:r>
      <w:r>
        <w:rPr>
          <w:spacing w:val="-22"/>
          <w:w w:val="115"/>
        </w:rPr>
        <w:t xml:space="preserve"> </w:t>
      </w:r>
      <w:r>
        <w:rPr>
          <w:w w:val="115"/>
        </w:rPr>
        <w:t>external</w:t>
      </w:r>
      <w:r>
        <w:rPr>
          <w:spacing w:val="-22"/>
          <w:w w:val="115"/>
        </w:rPr>
        <w:t xml:space="preserve"> </w:t>
      </w:r>
      <w:r>
        <w:rPr>
          <w:w w:val="115"/>
        </w:rPr>
        <w:t>tra</w:t>
      </w:r>
      <w:r>
        <w:rPr>
          <w:rFonts w:ascii="Cambria" w:hAnsi="Cambria"/>
          <w:w w:val="115"/>
        </w:rPr>
        <w:t>ffi</w:t>
      </w:r>
      <w:r>
        <w:rPr>
          <w:w w:val="115"/>
        </w:rPr>
        <w:t>c</w:t>
      </w:r>
      <w:r>
        <w:rPr>
          <w:spacing w:val="-21"/>
          <w:w w:val="115"/>
        </w:rPr>
        <w:t xml:space="preserve"> </w:t>
      </w:r>
      <w:r>
        <w:rPr>
          <w:w w:val="115"/>
        </w:rPr>
        <w:t>to</w:t>
      </w:r>
      <w:r>
        <w:rPr>
          <w:spacing w:val="-22"/>
          <w:w w:val="115"/>
        </w:rPr>
        <w:t xml:space="preserve"> </w:t>
      </w:r>
      <w:r>
        <w:rPr>
          <w:w w:val="115"/>
        </w:rPr>
        <w:t>identify</w:t>
      </w:r>
      <w:r>
        <w:rPr>
          <w:spacing w:val="-22"/>
          <w:w w:val="115"/>
        </w:rPr>
        <w:t xml:space="preserve"> </w:t>
      </w:r>
      <w:r>
        <w:rPr>
          <w:w w:val="115"/>
        </w:rPr>
        <w:t>sysadmins,</w:t>
      </w:r>
      <w:r>
        <w:rPr>
          <w:spacing w:val="-19"/>
          <w:w w:val="115"/>
        </w:rPr>
        <w:t xml:space="preserve"> </w:t>
      </w:r>
      <w:r>
        <w:rPr>
          <w:spacing w:val="-6"/>
          <w:w w:val="115"/>
        </w:rPr>
        <w:t xml:space="preserve">do </w:t>
      </w:r>
      <w:r>
        <w:rPr>
          <w:w w:val="115"/>
        </w:rPr>
        <w:t>some</w:t>
      </w:r>
      <w:r>
        <w:rPr>
          <w:spacing w:val="-6"/>
          <w:w w:val="115"/>
        </w:rPr>
        <w:t xml:space="preserve"> </w:t>
      </w:r>
      <w:r>
        <w:rPr>
          <w:w w:val="115"/>
        </w:rPr>
        <w:t>background</w:t>
      </w:r>
      <w:r>
        <w:rPr>
          <w:spacing w:val="-5"/>
          <w:w w:val="115"/>
        </w:rPr>
        <w:t xml:space="preserve"> </w:t>
      </w:r>
      <w:r>
        <w:rPr>
          <w:w w:val="115"/>
        </w:rPr>
        <w:t>research</w:t>
      </w:r>
      <w:r>
        <w:rPr>
          <w:spacing w:val="-4"/>
          <w:w w:val="115"/>
        </w:rPr>
        <w:t xml:space="preserve"> </w:t>
      </w:r>
      <w:r>
        <w:rPr>
          <w:w w:val="115"/>
        </w:rPr>
        <w:t>to</w:t>
      </w:r>
      <w:r>
        <w:rPr>
          <w:spacing w:val="-5"/>
          <w:w w:val="115"/>
        </w:rPr>
        <w:t xml:space="preserve"> </w:t>
      </w:r>
      <w:r>
        <w:rPr>
          <w:w w:val="115"/>
        </w:rPr>
        <w:t>identify</w:t>
      </w:r>
      <w:r>
        <w:rPr>
          <w:spacing w:val="-4"/>
          <w:w w:val="115"/>
        </w:rPr>
        <w:t xml:space="preserve"> </w:t>
      </w:r>
      <w:r>
        <w:rPr>
          <w:w w:val="115"/>
        </w:rPr>
        <w:t>individual</w:t>
      </w:r>
      <w:r>
        <w:rPr>
          <w:spacing w:val="-5"/>
          <w:w w:val="115"/>
        </w:rPr>
        <w:t xml:space="preserve"> </w:t>
      </w:r>
      <w:r>
        <w:rPr>
          <w:w w:val="115"/>
        </w:rPr>
        <w:t>targets,</w:t>
      </w:r>
      <w:r>
        <w:rPr>
          <w:spacing w:val="-4"/>
          <w:w w:val="115"/>
        </w:rPr>
        <w:t xml:space="preserve"> </w:t>
      </w:r>
      <w:r>
        <w:rPr>
          <w:w w:val="115"/>
        </w:rPr>
        <w:t>and</w:t>
      </w:r>
      <w:r>
        <w:rPr>
          <w:spacing w:val="-6"/>
          <w:w w:val="115"/>
        </w:rPr>
        <w:t xml:space="preserve"> </w:t>
      </w:r>
      <w:r>
        <w:rPr>
          <w:w w:val="115"/>
        </w:rPr>
        <w:t>craft</w:t>
      </w:r>
      <w:r>
        <w:rPr>
          <w:spacing w:val="-4"/>
          <w:w w:val="115"/>
        </w:rPr>
        <w:t xml:space="preserve"> </w:t>
      </w:r>
      <w:r>
        <w:rPr>
          <w:w w:val="115"/>
        </w:rPr>
        <w:t>a</w:t>
      </w:r>
      <w:r>
        <w:rPr>
          <w:spacing w:val="-5"/>
          <w:w w:val="115"/>
        </w:rPr>
        <w:t xml:space="preserve"> </w:t>
      </w:r>
      <w:r>
        <w:rPr>
          <w:w w:val="115"/>
        </w:rPr>
        <w:t>convincing phishing</w:t>
      </w:r>
      <w:r>
        <w:rPr>
          <w:spacing w:val="-9"/>
          <w:w w:val="115"/>
        </w:rPr>
        <w:t xml:space="preserve"> </w:t>
      </w:r>
      <w:r>
        <w:rPr>
          <w:w w:val="115"/>
        </w:rPr>
        <w:t>lure.</w:t>
      </w:r>
      <w:r>
        <w:rPr>
          <w:spacing w:val="22"/>
          <w:w w:val="115"/>
        </w:rPr>
        <w:t xml:space="preserve"> </w:t>
      </w:r>
      <w:r>
        <w:rPr>
          <w:w w:val="115"/>
        </w:rPr>
        <w:t>Alternatively</w:t>
      </w:r>
      <w:r>
        <w:rPr>
          <w:spacing w:val="-9"/>
          <w:w w:val="115"/>
        </w:rPr>
        <w:t xml:space="preserve"> </w:t>
      </w:r>
      <w:r>
        <w:rPr>
          <w:w w:val="115"/>
        </w:rPr>
        <w:t>they</w:t>
      </w:r>
      <w:r>
        <w:rPr>
          <w:spacing w:val="-9"/>
          <w:w w:val="115"/>
        </w:rPr>
        <w:t xml:space="preserve"> </w:t>
      </w:r>
      <w:r>
        <w:rPr>
          <w:w w:val="115"/>
        </w:rPr>
        <w:t>would</w:t>
      </w:r>
      <w:r>
        <w:rPr>
          <w:spacing w:val="-9"/>
          <w:w w:val="115"/>
        </w:rPr>
        <w:t xml:space="preserve"> </w:t>
      </w:r>
      <w:r>
        <w:rPr>
          <w:w w:val="115"/>
        </w:rPr>
        <w:t>direct</w:t>
      </w:r>
      <w:r>
        <w:rPr>
          <w:spacing w:val="-9"/>
          <w:w w:val="115"/>
        </w:rPr>
        <w:t xml:space="preserve"> </w:t>
      </w:r>
      <w:r>
        <w:rPr>
          <w:w w:val="115"/>
        </w:rPr>
        <w:t>the</w:t>
      </w:r>
      <w:r>
        <w:rPr>
          <w:spacing w:val="-8"/>
          <w:w w:val="115"/>
        </w:rPr>
        <w:t xml:space="preserve"> </w:t>
      </w:r>
      <w:r>
        <w:rPr>
          <w:w w:val="115"/>
        </w:rPr>
        <w:t>target</w:t>
      </w:r>
      <w:r>
        <w:rPr>
          <w:spacing w:val="-9"/>
          <w:w w:val="115"/>
        </w:rPr>
        <w:t xml:space="preserve"> </w:t>
      </w:r>
      <w:r>
        <w:rPr>
          <w:w w:val="115"/>
        </w:rPr>
        <w:t>to</w:t>
      </w:r>
      <w:r>
        <w:rPr>
          <w:spacing w:val="-9"/>
          <w:w w:val="115"/>
        </w:rPr>
        <w:t xml:space="preserve"> </w:t>
      </w:r>
      <w:r>
        <w:rPr>
          <w:w w:val="115"/>
        </w:rPr>
        <w:t>a</w:t>
      </w:r>
      <w:r>
        <w:rPr>
          <w:spacing w:val="-9"/>
          <w:w w:val="115"/>
        </w:rPr>
        <w:t xml:space="preserve"> </w:t>
      </w:r>
      <w:r>
        <w:rPr>
          <w:w w:val="115"/>
        </w:rPr>
        <w:t>website</w:t>
      </w:r>
      <w:r>
        <w:rPr>
          <w:spacing w:val="-9"/>
          <w:w w:val="115"/>
        </w:rPr>
        <w:t xml:space="preserve"> </w:t>
      </w:r>
      <w:r>
        <w:rPr>
          <w:w w:val="115"/>
        </w:rPr>
        <w:t>they</w:t>
      </w:r>
      <w:r>
        <w:rPr>
          <w:spacing w:val="-9"/>
          <w:w w:val="115"/>
        </w:rPr>
        <w:t xml:space="preserve"> </w:t>
      </w:r>
      <w:r>
        <w:rPr>
          <w:w w:val="115"/>
        </w:rPr>
        <w:t>could spoof or where they could mount a man-in-the-middle protocol</w:t>
      </w:r>
      <w:r>
        <w:rPr>
          <w:spacing w:val="35"/>
          <w:w w:val="115"/>
        </w:rPr>
        <w:t xml:space="preserve"> </w:t>
      </w:r>
      <w:r>
        <w:rPr>
          <w:w w:val="115"/>
        </w:rPr>
        <w:t>attack.</w:t>
      </w:r>
    </w:p>
    <w:p>
      <w:pPr>
        <w:pStyle w:val="BodyText"/>
        <w:spacing w:line="204" w:lineRule="auto" w:before="108"/>
        <w:ind w:right="863" w:firstLine="298"/>
        <w:jc w:val="both"/>
      </w:pPr>
      <w:r>
        <w:rPr>
          <w:spacing w:val="-6"/>
          <w:w w:val="115"/>
        </w:rPr>
        <w:t xml:space="preserve">You </w:t>
      </w:r>
      <w:r>
        <w:rPr>
          <w:w w:val="115"/>
        </w:rPr>
        <w:t>may try to educate your sta</w:t>
      </w:r>
      <w:r>
        <w:rPr>
          <w:rFonts w:ascii="Cambria" w:hAnsi="Cambria"/>
          <w:w w:val="115"/>
        </w:rPr>
        <w:t xml:space="preserve">ff </w:t>
      </w:r>
      <w:r>
        <w:rPr>
          <w:w w:val="115"/>
        </w:rPr>
        <w:t xml:space="preserve">to not click on links in suspicious mail, but competent attackers create mails that </w:t>
      </w:r>
      <w:r>
        <w:rPr>
          <w:w w:val="105"/>
        </w:rPr>
        <w:t xml:space="preserve">don’t </w:t>
      </w:r>
      <w:r>
        <w:rPr>
          <w:w w:val="115"/>
        </w:rPr>
        <w:t>look suspicious. And so many businesses expect their customers and suppliers to click on links that your</w:t>
      </w:r>
      <w:r>
        <w:rPr>
          <w:spacing w:val="-17"/>
          <w:w w:val="115"/>
        </w:rPr>
        <w:t xml:space="preserve"> </w:t>
      </w:r>
      <w:r>
        <w:rPr>
          <w:w w:val="115"/>
        </w:rPr>
        <w:t>sta</w:t>
      </w:r>
      <w:r>
        <w:rPr>
          <w:rFonts w:ascii="Cambria" w:hAnsi="Cambria"/>
          <w:w w:val="115"/>
        </w:rPr>
        <w:t xml:space="preserve">ff </w:t>
      </w:r>
      <w:r>
        <w:rPr>
          <w:w w:val="115"/>
        </w:rPr>
        <w:t>will</w:t>
      </w:r>
      <w:r>
        <w:rPr>
          <w:spacing w:val="-10"/>
          <w:w w:val="115"/>
        </w:rPr>
        <w:t xml:space="preserve"> </w:t>
      </w:r>
      <w:r>
        <w:rPr>
          <w:spacing w:val="-3"/>
          <w:w w:val="115"/>
        </w:rPr>
        <w:t>have</w:t>
      </w:r>
      <w:r>
        <w:rPr>
          <w:spacing w:val="-10"/>
          <w:w w:val="115"/>
        </w:rPr>
        <w:t xml:space="preserve"> </w:t>
      </w:r>
      <w:r>
        <w:rPr>
          <w:w w:val="115"/>
        </w:rPr>
        <w:t>to</w:t>
      </w:r>
      <w:r>
        <w:rPr>
          <w:spacing w:val="-10"/>
          <w:w w:val="115"/>
        </w:rPr>
        <w:t xml:space="preserve"> </w:t>
      </w:r>
      <w:r>
        <w:rPr>
          <w:w w:val="115"/>
        </w:rPr>
        <w:t>do</w:t>
      </w:r>
      <w:r>
        <w:rPr>
          <w:spacing w:val="-9"/>
          <w:w w:val="115"/>
        </w:rPr>
        <w:t xml:space="preserve"> </w:t>
      </w:r>
      <w:r>
        <w:rPr>
          <w:w w:val="115"/>
        </w:rPr>
        <w:t>some</w:t>
      </w:r>
      <w:r>
        <w:rPr>
          <w:spacing w:val="-11"/>
          <w:w w:val="115"/>
        </w:rPr>
        <w:t xml:space="preserve"> </w:t>
      </w:r>
      <w:r>
        <w:rPr>
          <w:w w:val="115"/>
        </w:rPr>
        <w:t>clicking</w:t>
      </w:r>
      <w:r>
        <w:rPr>
          <w:spacing w:val="-9"/>
          <w:w w:val="115"/>
        </w:rPr>
        <w:t xml:space="preserve"> </w:t>
      </w:r>
      <w:r>
        <w:rPr>
          <w:w w:val="115"/>
        </w:rPr>
        <w:t>to</w:t>
      </w:r>
      <w:r>
        <w:rPr>
          <w:spacing w:val="-11"/>
          <w:w w:val="115"/>
        </w:rPr>
        <w:t xml:space="preserve"> </w:t>
      </w:r>
      <w:r>
        <w:rPr>
          <w:w w:val="115"/>
        </w:rPr>
        <w:t>get</w:t>
      </w:r>
      <w:r>
        <w:rPr>
          <w:spacing w:val="-10"/>
          <w:w w:val="115"/>
        </w:rPr>
        <w:t xml:space="preserve"> </w:t>
      </w:r>
      <w:r>
        <w:rPr>
          <w:w w:val="115"/>
        </w:rPr>
        <w:t>their</w:t>
      </w:r>
      <w:r>
        <w:rPr>
          <w:spacing w:val="-10"/>
          <w:w w:val="115"/>
        </w:rPr>
        <w:t xml:space="preserve"> </w:t>
      </w:r>
      <w:r>
        <w:rPr>
          <w:w w:val="115"/>
        </w:rPr>
        <w:t>work</w:t>
      </w:r>
      <w:r>
        <w:rPr>
          <w:spacing w:val="-10"/>
          <w:w w:val="115"/>
        </w:rPr>
        <w:t xml:space="preserve"> </w:t>
      </w:r>
      <w:r>
        <w:rPr>
          <w:w w:val="115"/>
        </w:rPr>
        <w:t>done.</w:t>
      </w:r>
      <w:r>
        <w:rPr>
          <w:spacing w:val="13"/>
          <w:w w:val="115"/>
        </w:rPr>
        <w:t xml:space="preserve"> </w:t>
      </w:r>
      <w:r>
        <w:rPr>
          <w:spacing w:val="-9"/>
          <w:w w:val="115"/>
        </w:rPr>
        <w:t>We</w:t>
      </w:r>
      <w:r>
        <w:rPr>
          <w:spacing w:val="-10"/>
          <w:w w:val="115"/>
        </w:rPr>
        <w:t xml:space="preserve"> </w:t>
      </w:r>
      <w:r>
        <w:rPr>
          <w:w w:val="115"/>
        </w:rPr>
        <w:t>discussed</w:t>
      </w:r>
      <w:r>
        <w:rPr>
          <w:spacing w:val="-10"/>
          <w:w w:val="115"/>
        </w:rPr>
        <w:t xml:space="preserve"> </w:t>
      </w:r>
      <w:r>
        <w:rPr>
          <w:w w:val="115"/>
        </w:rPr>
        <w:t>in</w:t>
      </w:r>
      <w:r>
        <w:rPr>
          <w:spacing w:val="-9"/>
          <w:w w:val="115"/>
        </w:rPr>
        <w:t xml:space="preserve"> </w:t>
      </w:r>
      <w:r>
        <w:rPr>
          <w:w w:val="115"/>
        </w:rPr>
        <w:t>Chapter</w:t>
      </w:r>
      <w:r>
        <w:rPr>
          <w:spacing w:val="-11"/>
          <w:w w:val="115"/>
        </w:rPr>
        <w:t xml:space="preserve"> </w:t>
      </w:r>
      <w:r>
        <w:rPr>
          <w:w w:val="115"/>
        </w:rPr>
        <w:t>3 and elsewhere that victim blaming is maladaptive; if your security systems are not</w:t>
      </w:r>
      <w:r>
        <w:rPr>
          <w:spacing w:val="6"/>
          <w:w w:val="115"/>
        </w:rPr>
        <w:t xml:space="preserve"> </w:t>
      </w:r>
      <w:r>
        <w:rPr>
          <w:w w:val="115"/>
        </w:rPr>
        <w:t>usable,</w:t>
      </w:r>
      <w:r>
        <w:rPr>
          <w:spacing w:val="7"/>
          <w:w w:val="115"/>
        </w:rPr>
        <w:t xml:space="preserve"> </w:t>
      </w:r>
      <w:r>
        <w:rPr>
          <w:w w:val="115"/>
        </w:rPr>
        <w:t>you</w:t>
      </w:r>
      <w:r>
        <w:rPr>
          <w:spacing w:val="6"/>
          <w:w w:val="115"/>
        </w:rPr>
        <w:t xml:space="preserve"> </w:t>
      </w:r>
      <w:r>
        <w:rPr>
          <w:spacing w:val="-3"/>
          <w:w w:val="115"/>
        </w:rPr>
        <w:t>have</w:t>
      </w:r>
      <w:r>
        <w:rPr>
          <w:spacing w:val="7"/>
          <w:w w:val="115"/>
        </w:rPr>
        <w:t xml:space="preserve"> </w:t>
      </w:r>
      <w:r>
        <w:rPr>
          <w:w w:val="115"/>
        </w:rPr>
        <w:t>to</w:t>
      </w:r>
      <w:r>
        <w:rPr>
          <w:spacing w:val="6"/>
          <w:w w:val="115"/>
        </w:rPr>
        <w:t xml:space="preserve"> </w:t>
      </w:r>
      <w:r>
        <w:rPr>
          <w:rFonts w:ascii="Cambria" w:hAnsi="Cambria"/>
          <w:w w:val="115"/>
        </w:rPr>
        <w:t>fi</w:t>
      </w:r>
      <w:r>
        <w:rPr>
          <w:w w:val="115"/>
        </w:rPr>
        <w:t>x</w:t>
      </w:r>
      <w:r>
        <w:rPr>
          <w:spacing w:val="7"/>
          <w:w w:val="115"/>
        </w:rPr>
        <w:t xml:space="preserve"> </w:t>
      </w:r>
      <w:r>
        <w:rPr>
          <w:w w:val="115"/>
        </w:rPr>
        <w:t>them</w:t>
      </w:r>
      <w:r>
        <w:rPr>
          <w:spacing w:val="6"/>
          <w:w w:val="115"/>
        </w:rPr>
        <w:t xml:space="preserve"> </w:t>
      </w:r>
      <w:r>
        <w:rPr>
          <w:w w:val="115"/>
        </w:rPr>
        <w:t>rather</w:t>
      </w:r>
      <w:r>
        <w:rPr>
          <w:spacing w:val="7"/>
          <w:w w:val="115"/>
        </w:rPr>
        <w:t xml:space="preserve"> </w:t>
      </w:r>
      <w:r>
        <w:rPr>
          <w:w w:val="115"/>
        </w:rPr>
        <w:t>than</w:t>
      </w:r>
      <w:r>
        <w:rPr>
          <w:spacing w:val="6"/>
          <w:w w:val="115"/>
        </w:rPr>
        <w:t xml:space="preserve"> </w:t>
      </w:r>
      <w:r>
        <w:rPr>
          <w:w w:val="115"/>
        </w:rPr>
        <w:t>blaming</w:t>
      </w:r>
      <w:r>
        <w:rPr>
          <w:spacing w:val="7"/>
          <w:w w:val="115"/>
        </w:rPr>
        <w:t xml:space="preserve"> </w:t>
      </w:r>
      <w:r>
        <w:rPr>
          <w:w w:val="115"/>
        </w:rPr>
        <w:t>the</w:t>
      </w:r>
      <w:r>
        <w:rPr>
          <w:spacing w:val="6"/>
          <w:w w:val="115"/>
        </w:rPr>
        <w:t xml:space="preserve"> </w:t>
      </w:r>
      <w:r>
        <w:rPr>
          <w:spacing w:val="2"/>
          <w:w w:val="115"/>
        </w:rPr>
        <w:t>poor</w:t>
      </w:r>
      <w:r>
        <w:rPr>
          <w:spacing w:val="7"/>
          <w:w w:val="115"/>
        </w:rPr>
        <w:t xml:space="preserve"> </w:t>
      </w:r>
      <w:r>
        <w:rPr>
          <w:w w:val="115"/>
        </w:rPr>
        <w:t>users.</w:t>
      </w:r>
    </w:p>
    <w:p>
      <w:pPr>
        <w:pStyle w:val="BodyText"/>
        <w:spacing w:line="204" w:lineRule="auto" w:before="105"/>
        <w:ind w:right="863" w:firstLine="298"/>
        <w:jc w:val="both"/>
      </w:pPr>
      <w:r>
        <w:rPr>
          <w:w w:val="110"/>
        </w:rPr>
        <w:t xml:space="preserve">Many </w:t>
      </w:r>
      <w:r>
        <w:rPr>
          <w:rFonts w:ascii="Cambria" w:hAnsi="Cambria"/>
          <w:w w:val="110"/>
        </w:rPr>
        <w:t>fi</w:t>
      </w:r>
      <w:r>
        <w:rPr>
          <w:w w:val="110"/>
        </w:rPr>
        <w:t xml:space="preserve">rms mitigate the risk </w:t>
      </w:r>
      <w:r>
        <w:rPr>
          <w:spacing w:val="-3"/>
          <w:w w:val="110"/>
        </w:rPr>
        <w:t xml:space="preserve">by </w:t>
      </w:r>
      <w:r>
        <w:rPr>
          <w:w w:val="110"/>
        </w:rPr>
        <w:t xml:space="preserve">opening all mail attachments in a </w:t>
      </w:r>
      <w:r>
        <w:rPr>
          <w:spacing w:val="-3"/>
          <w:w w:val="110"/>
        </w:rPr>
        <w:t xml:space="preserve">cloud </w:t>
      </w:r>
      <w:r>
        <w:rPr>
          <w:w w:val="110"/>
        </w:rPr>
        <w:t>service rather than a local machine, giving sta</w:t>
      </w:r>
      <w:r>
        <w:rPr>
          <w:rFonts w:ascii="Cambria" w:hAnsi="Cambria"/>
          <w:w w:val="110"/>
        </w:rPr>
        <w:t xml:space="preserve">ff </w:t>
      </w:r>
      <w:r>
        <w:rPr>
          <w:w w:val="110"/>
        </w:rPr>
        <w:t xml:space="preserve">non-Windows machines such as Chromebooks, iPads or Macs, or having a </w:t>
      </w:r>
      <w:r>
        <w:rPr>
          <w:rFonts w:ascii="Cambria" w:hAnsi="Cambria"/>
          <w:w w:val="110"/>
        </w:rPr>
        <w:t>fi</w:t>
      </w:r>
      <w:r>
        <w:rPr>
          <w:w w:val="110"/>
        </w:rPr>
        <w:t xml:space="preserve">rewall or mail </w:t>
      </w:r>
      <w:r>
        <w:rPr>
          <w:rFonts w:ascii="Cambria" w:hAnsi="Cambria"/>
          <w:w w:val="110"/>
        </w:rPr>
        <w:t>fi</w:t>
      </w:r>
      <w:r>
        <w:rPr>
          <w:w w:val="110"/>
        </w:rPr>
        <w:t xml:space="preserve">lter that strips </w:t>
      </w:r>
      <w:r>
        <w:rPr>
          <w:spacing w:val="-4"/>
          <w:w w:val="110"/>
        </w:rPr>
        <w:t xml:space="preserve">out </w:t>
      </w:r>
      <w:r>
        <w:rPr>
          <w:w w:val="110"/>
        </w:rPr>
        <w:t>suspicious</w:t>
      </w:r>
      <w:r>
        <w:rPr>
          <w:spacing w:val="9"/>
          <w:w w:val="110"/>
        </w:rPr>
        <w:t xml:space="preserve"> </w:t>
      </w:r>
      <w:r>
        <w:rPr>
          <w:w w:val="110"/>
        </w:rPr>
        <w:t>content.</w:t>
      </w:r>
    </w:p>
    <w:p>
      <w:pPr>
        <w:pStyle w:val="BodyText"/>
        <w:spacing w:before="1"/>
        <w:ind w:left="0"/>
        <w:rPr>
          <w:sz w:val="25"/>
        </w:rPr>
      </w:pPr>
    </w:p>
    <w:p>
      <w:pPr>
        <w:pStyle w:val="Heading2"/>
        <w:numPr>
          <w:ilvl w:val="2"/>
          <w:numId w:val="1"/>
        </w:numPr>
        <w:tabs>
          <w:tab w:pos="1765" w:val="left" w:leader="none"/>
          <w:tab w:pos="1766" w:val="left" w:leader="none"/>
        </w:tabs>
        <w:spacing w:line="240" w:lineRule="auto" w:before="1" w:after="0"/>
        <w:ind w:left="1765" w:right="0" w:hanging="955"/>
        <w:jc w:val="left"/>
      </w:pPr>
      <w:r>
        <w:rPr>
          <w:w w:val="130"/>
        </w:rPr>
        <w:t xml:space="preserve">Filtering: </w:t>
      </w:r>
      <w:r>
        <w:rPr>
          <w:rFonts w:ascii="Times New Roman" w:hAnsi="Times New Roman"/>
          <w:w w:val="130"/>
        </w:rPr>
        <w:t>fi</w:t>
      </w:r>
      <w:r>
        <w:rPr>
          <w:w w:val="130"/>
        </w:rPr>
        <w:t>rewalls, censorware and</w:t>
      </w:r>
      <w:r>
        <w:rPr>
          <w:spacing w:val="-42"/>
          <w:w w:val="130"/>
        </w:rPr>
        <w:t xml:space="preserve"> </w:t>
      </w:r>
      <w:r>
        <w:rPr>
          <w:w w:val="130"/>
        </w:rPr>
        <w:t>wiretaps</w:t>
      </w:r>
    </w:p>
    <w:p>
      <w:pPr>
        <w:pStyle w:val="BodyText"/>
        <w:spacing w:line="204" w:lineRule="auto" w:before="190"/>
        <w:ind w:right="863"/>
        <w:jc w:val="both"/>
      </w:pPr>
      <w:r>
        <w:rPr>
          <w:w w:val="115"/>
        </w:rPr>
        <w:t xml:space="preserve">A </w:t>
      </w:r>
      <w:r>
        <w:rPr>
          <w:rFonts w:ascii="Times New Roman" w:hAnsi="Times New Roman"/>
          <w:i/>
          <w:w w:val="115"/>
        </w:rPr>
        <w:t>fi</w:t>
      </w:r>
      <w:r>
        <w:rPr>
          <w:rFonts w:ascii="Palatino Linotype" w:hAnsi="Palatino Linotype"/>
          <w:i/>
          <w:w w:val="115"/>
        </w:rPr>
        <w:t xml:space="preserve">rewall </w:t>
      </w:r>
      <w:r>
        <w:rPr>
          <w:w w:val="115"/>
        </w:rPr>
        <w:t xml:space="preserve">is a machine that stands between a private network and the Internet, and </w:t>
      </w:r>
      <w:r>
        <w:rPr>
          <w:rFonts w:ascii="Cambria" w:hAnsi="Cambria"/>
          <w:w w:val="115"/>
        </w:rPr>
        <w:t>fi</w:t>
      </w:r>
      <w:r>
        <w:rPr>
          <w:w w:val="115"/>
        </w:rPr>
        <w:t>lters out tra</w:t>
      </w:r>
      <w:r>
        <w:rPr>
          <w:rFonts w:ascii="Cambria" w:hAnsi="Cambria"/>
          <w:w w:val="115"/>
        </w:rPr>
        <w:t>ffi</w:t>
      </w:r>
      <w:r>
        <w:rPr>
          <w:w w:val="115"/>
        </w:rPr>
        <w:t xml:space="preserve">c that might </w:t>
      </w:r>
      <w:r>
        <w:rPr>
          <w:spacing w:val="2"/>
          <w:w w:val="115"/>
        </w:rPr>
        <w:t xml:space="preserve">be </w:t>
      </w:r>
      <w:r>
        <w:rPr>
          <w:w w:val="115"/>
        </w:rPr>
        <w:t xml:space="preserve">harmful. </w:t>
      </w:r>
      <w:r>
        <w:rPr/>
        <w:t xml:space="preserve">It’s </w:t>
      </w:r>
      <w:r>
        <w:rPr>
          <w:w w:val="115"/>
        </w:rPr>
        <w:t>named after the metal bulkhead that separates the passenger compartment of a car or light plane</w:t>
      </w:r>
      <w:r>
        <w:rPr>
          <w:spacing w:val="-28"/>
          <w:w w:val="115"/>
        </w:rPr>
        <w:t xml:space="preserve"> </w:t>
      </w:r>
      <w:r>
        <w:rPr>
          <w:spacing w:val="-3"/>
          <w:w w:val="115"/>
        </w:rPr>
        <w:t xml:space="preserve">from </w:t>
      </w:r>
      <w:r>
        <w:rPr>
          <w:w w:val="115"/>
        </w:rPr>
        <w:t xml:space="preserve">the engine compartment, to protect the occupants from a fuel </w:t>
      </w:r>
      <w:r>
        <w:rPr>
          <w:rFonts w:ascii="Cambria" w:hAnsi="Cambria"/>
          <w:w w:val="115"/>
        </w:rPr>
        <w:t>fi</w:t>
      </w:r>
      <w:r>
        <w:rPr>
          <w:w w:val="115"/>
        </w:rPr>
        <w:t xml:space="preserve">re. Firewalls were controversial when they appeared in the mid-1990s; purists said that </w:t>
      </w:r>
      <w:r>
        <w:rPr>
          <w:spacing w:val="-4"/>
          <w:w w:val="115"/>
        </w:rPr>
        <w:t xml:space="preserve">all </w:t>
      </w:r>
      <w:r>
        <w:rPr>
          <w:w w:val="115"/>
        </w:rPr>
        <w:t>the</w:t>
      </w:r>
      <w:r>
        <w:rPr>
          <w:spacing w:val="-14"/>
          <w:w w:val="115"/>
        </w:rPr>
        <w:t xml:space="preserve"> </w:t>
      </w:r>
      <w:r>
        <w:rPr>
          <w:w w:val="115"/>
        </w:rPr>
        <w:t>machines</w:t>
      </w:r>
      <w:r>
        <w:rPr>
          <w:spacing w:val="-14"/>
          <w:w w:val="115"/>
        </w:rPr>
        <w:t xml:space="preserve"> </w:t>
      </w:r>
      <w:r>
        <w:rPr>
          <w:w w:val="115"/>
        </w:rPr>
        <w:t>in</w:t>
      </w:r>
      <w:r>
        <w:rPr>
          <w:spacing w:val="-13"/>
          <w:w w:val="115"/>
        </w:rPr>
        <w:t xml:space="preserve"> </w:t>
      </w:r>
      <w:r>
        <w:rPr>
          <w:w w:val="115"/>
        </w:rPr>
        <w:t>a</w:t>
      </w:r>
      <w:r>
        <w:rPr>
          <w:spacing w:val="-14"/>
          <w:w w:val="115"/>
        </w:rPr>
        <w:t xml:space="preserve"> </w:t>
      </w:r>
      <w:r>
        <w:rPr>
          <w:w w:val="115"/>
        </w:rPr>
        <w:t>company</w:t>
      </w:r>
      <w:r>
        <w:rPr>
          <w:spacing w:val="-13"/>
          <w:w w:val="115"/>
        </w:rPr>
        <w:t xml:space="preserve"> </w:t>
      </w:r>
      <w:r>
        <w:rPr>
          <w:w w:val="115"/>
        </w:rPr>
        <w:t>should</w:t>
      </w:r>
      <w:r>
        <w:rPr>
          <w:spacing w:val="-14"/>
          <w:w w:val="115"/>
        </w:rPr>
        <w:t xml:space="preserve"> </w:t>
      </w:r>
      <w:r>
        <w:rPr>
          <w:spacing w:val="2"/>
          <w:w w:val="115"/>
        </w:rPr>
        <w:t>be</w:t>
      </w:r>
      <w:r>
        <w:rPr>
          <w:spacing w:val="-14"/>
          <w:w w:val="115"/>
        </w:rPr>
        <w:t xml:space="preserve"> </w:t>
      </w:r>
      <w:r>
        <w:rPr>
          <w:w w:val="115"/>
        </w:rPr>
        <w:t>secured,</w:t>
      </w:r>
      <w:r>
        <w:rPr>
          <w:spacing w:val="-12"/>
          <w:w w:val="115"/>
        </w:rPr>
        <w:t xml:space="preserve"> </w:t>
      </w:r>
      <w:r>
        <w:rPr>
          <w:w w:val="115"/>
        </w:rPr>
        <w:t>while</w:t>
      </w:r>
      <w:r>
        <w:rPr>
          <w:spacing w:val="-13"/>
          <w:w w:val="115"/>
        </w:rPr>
        <w:t xml:space="preserve"> </w:t>
      </w:r>
      <w:r>
        <w:rPr>
          <w:rFonts w:ascii="Cambria" w:hAnsi="Cambria"/>
          <w:w w:val="115"/>
        </w:rPr>
        <w:t>fi</w:t>
      </w:r>
      <w:r>
        <w:rPr>
          <w:w w:val="115"/>
        </w:rPr>
        <w:t>rewall</w:t>
      </w:r>
      <w:r>
        <w:rPr>
          <w:spacing w:val="-14"/>
          <w:w w:val="115"/>
        </w:rPr>
        <w:t xml:space="preserve"> </w:t>
      </w:r>
      <w:r>
        <w:rPr>
          <w:w w:val="115"/>
        </w:rPr>
        <w:t>advocates</w:t>
      </w:r>
      <w:r>
        <w:rPr>
          <w:spacing w:val="-13"/>
          <w:w w:val="115"/>
        </w:rPr>
        <w:t xml:space="preserve"> </w:t>
      </w:r>
      <w:r>
        <w:rPr>
          <w:w w:val="115"/>
        </w:rPr>
        <w:t>said</w:t>
      </w:r>
      <w:r>
        <w:rPr>
          <w:spacing w:val="-14"/>
          <w:w w:val="115"/>
        </w:rPr>
        <w:t xml:space="preserve"> </w:t>
      </w:r>
      <w:r>
        <w:rPr>
          <w:w w:val="115"/>
        </w:rPr>
        <w:t>this was impractical. The debate has swung back and forth</w:t>
      </w:r>
      <w:r>
        <w:rPr>
          <w:spacing w:val="5"/>
          <w:w w:val="115"/>
        </w:rPr>
        <w:t xml:space="preserve"> </w:t>
      </w:r>
      <w:r>
        <w:rPr>
          <w:w w:val="115"/>
        </w:rPr>
        <w:t>since.</w:t>
      </w:r>
    </w:p>
    <w:p>
      <w:pPr>
        <w:pStyle w:val="BodyText"/>
        <w:spacing w:line="204" w:lineRule="auto" w:before="107"/>
        <w:ind w:right="863" w:firstLine="298"/>
        <w:jc w:val="both"/>
      </w:pPr>
      <w:r>
        <w:rPr>
          <w:w w:val="115"/>
        </w:rPr>
        <w:t xml:space="preserve">Firewalls are just one example of systems that examine streams of </w:t>
      </w:r>
      <w:r>
        <w:rPr>
          <w:spacing w:val="-5"/>
          <w:w w:val="115"/>
        </w:rPr>
        <w:t>pack</w:t>
      </w:r>
      <w:r>
        <w:rPr>
          <w:w w:val="115"/>
        </w:rPr>
        <w:t xml:space="preserve">ets and perform </w:t>
      </w:r>
      <w:r>
        <w:rPr>
          <w:rFonts w:ascii="Cambria" w:hAnsi="Cambria"/>
          <w:w w:val="115"/>
        </w:rPr>
        <w:t>fi</w:t>
      </w:r>
      <w:r>
        <w:rPr>
          <w:w w:val="115"/>
        </w:rPr>
        <w:t xml:space="preserve">ltering or logging operations. Bad packets may </w:t>
      </w:r>
      <w:r>
        <w:rPr>
          <w:spacing w:val="2"/>
          <w:w w:val="115"/>
        </w:rPr>
        <w:t xml:space="preserve">be </w:t>
      </w:r>
      <w:r>
        <w:rPr>
          <w:w w:val="115"/>
        </w:rPr>
        <w:t xml:space="preserve">thrown </w:t>
      </w:r>
      <w:r>
        <w:rPr>
          <w:spacing w:val="-7"/>
          <w:w w:val="115"/>
        </w:rPr>
        <w:t xml:space="preserve">away, </w:t>
      </w:r>
      <w:r>
        <w:rPr>
          <w:w w:val="115"/>
        </w:rPr>
        <w:t>or modi</w:t>
      </w:r>
      <w:r>
        <w:rPr>
          <w:rFonts w:ascii="Cambria" w:hAnsi="Cambria"/>
          <w:w w:val="115"/>
        </w:rPr>
        <w:t>fi</w:t>
      </w:r>
      <w:r>
        <w:rPr>
          <w:w w:val="115"/>
        </w:rPr>
        <w:t xml:space="preserve">ed in such a </w:t>
      </w:r>
      <w:r>
        <w:rPr>
          <w:spacing w:val="-4"/>
          <w:w w:val="115"/>
        </w:rPr>
        <w:t xml:space="preserve">way </w:t>
      </w:r>
      <w:r>
        <w:rPr>
          <w:w w:val="115"/>
        </w:rPr>
        <w:t xml:space="preserve">as to make them harmless. They may also </w:t>
      </w:r>
      <w:r>
        <w:rPr>
          <w:spacing w:val="2"/>
          <w:w w:val="115"/>
        </w:rPr>
        <w:t xml:space="preserve">be </w:t>
      </w:r>
      <w:r>
        <w:rPr>
          <w:w w:val="115"/>
        </w:rPr>
        <w:t xml:space="preserve">copied to a log or audit trail. </w:t>
      </w:r>
      <w:r>
        <w:rPr>
          <w:spacing w:val="-5"/>
          <w:w w:val="115"/>
        </w:rPr>
        <w:t xml:space="preserve">Very </w:t>
      </w:r>
      <w:r>
        <w:rPr>
          <w:w w:val="115"/>
        </w:rPr>
        <w:t>similar systems are also used for Internet censorship</w:t>
      </w:r>
      <w:r>
        <w:rPr>
          <w:spacing w:val="-20"/>
          <w:w w:val="115"/>
        </w:rPr>
        <w:t xml:space="preserve"> </w:t>
      </w:r>
      <w:r>
        <w:rPr>
          <w:w w:val="115"/>
        </w:rPr>
        <w:t>and</w:t>
      </w:r>
      <w:r>
        <w:rPr>
          <w:spacing w:val="-19"/>
          <w:w w:val="115"/>
        </w:rPr>
        <w:t xml:space="preserve"> </w:t>
      </w:r>
      <w:r>
        <w:rPr>
          <w:w w:val="115"/>
        </w:rPr>
        <w:t>for</w:t>
      </w:r>
      <w:r>
        <w:rPr>
          <w:spacing w:val="-20"/>
          <w:w w:val="115"/>
        </w:rPr>
        <w:t xml:space="preserve"> </w:t>
      </w:r>
      <w:r>
        <w:rPr>
          <w:w w:val="115"/>
        </w:rPr>
        <w:t>law-enforcement</w:t>
      </w:r>
      <w:r>
        <w:rPr>
          <w:spacing w:val="-19"/>
          <w:w w:val="115"/>
        </w:rPr>
        <w:t xml:space="preserve"> </w:t>
      </w:r>
      <w:r>
        <w:rPr>
          <w:w w:val="115"/>
        </w:rPr>
        <w:t>wiretapping;</w:t>
      </w:r>
      <w:r>
        <w:rPr>
          <w:spacing w:val="-18"/>
          <w:w w:val="115"/>
        </w:rPr>
        <w:t xml:space="preserve"> </w:t>
      </w:r>
      <w:r>
        <w:rPr>
          <w:w w:val="115"/>
        </w:rPr>
        <w:t>almost</w:t>
      </w:r>
      <w:r>
        <w:rPr>
          <w:spacing w:val="-18"/>
          <w:w w:val="115"/>
        </w:rPr>
        <w:t xml:space="preserve"> </w:t>
      </w:r>
      <w:r>
        <w:rPr>
          <w:w w:val="115"/>
        </w:rPr>
        <w:t>everything</w:t>
      </w:r>
      <w:r>
        <w:rPr>
          <w:spacing w:val="-20"/>
          <w:w w:val="115"/>
        </w:rPr>
        <w:t xml:space="preserve"> </w:t>
      </w:r>
      <w:r>
        <w:rPr/>
        <w:t>I’ll</w:t>
      </w:r>
      <w:r>
        <w:rPr>
          <w:spacing w:val="-12"/>
        </w:rPr>
        <w:t xml:space="preserve"> </w:t>
      </w:r>
      <w:r>
        <w:rPr>
          <w:w w:val="115"/>
        </w:rPr>
        <w:t>discuss in</w:t>
      </w:r>
      <w:r>
        <w:rPr>
          <w:spacing w:val="13"/>
          <w:w w:val="115"/>
        </w:rPr>
        <w:t xml:space="preserve"> </w:t>
      </w:r>
      <w:r>
        <w:rPr>
          <w:w w:val="115"/>
        </w:rPr>
        <w:t>this</w:t>
      </w:r>
      <w:r>
        <w:rPr>
          <w:spacing w:val="14"/>
          <w:w w:val="115"/>
        </w:rPr>
        <w:t xml:space="preserve"> </w:t>
      </w:r>
      <w:r>
        <w:rPr>
          <w:w w:val="115"/>
        </w:rPr>
        <w:t>section</w:t>
      </w:r>
      <w:r>
        <w:rPr>
          <w:spacing w:val="13"/>
          <w:w w:val="115"/>
        </w:rPr>
        <w:t xml:space="preserve"> </w:t>
      </w:r>
      <w:r>
        <w:rPr>
          <w:w w:val="115"/>
        </w:rPr>
        <w:t>goes</w:t>
      </w:r>
      <w:r>
        <w:rPr>
          <w:spacing w:val="13"/>
          <w:w w:val="115"/>
        </w:rPr>
        <w:t xml:space="preserve"> </w:t>
      </w:r>
      <w:r>
        <w:rPr>
          <w:w w:val="115"/>
        </w:rPr>
        <w:t>across</w:t>
      </w:r>
      <w:r>
        <w:rPr>
          <w:spacing w:val="13"/>
          <w:w w:val="115"/>
        </w:rPr>
        <w:t xml:space="preserve"> </w:t>
      </w:r>
      <w:r>
        <w:rPr>
          <w:w w:val="115"/>
        </w:rPr>
        <w:t>to</w:t>
      </w:r>
      <w:r>
        <w:rPr>
          <w:spacing w:val="14"/>
          <w:w w:val="115"/>
        </w:rPr>
        <w:t xml:space="preserve"> </w:t>
      </w:r>
      <w:r>
        <w:rPr>
          <w:w w:val="115"/>
        </w:rPr>
        <w:t>those</w:t>
      </w:r>
      <w:r>
        <w:rPr>
          <w:spacing w:val="14"/>
          <w:w w:val="115"/>
        </w:rPr>
        <w:t xml:space="preserve"> </w:t>
      </w:r>
      <w:r>
        <w:rPr>
          <w:w w:val="115"/>
        </w:rPr>
        <w:t>applications</w:t>
      </w:r>
      <w:r>
        <w:rPr>
          <w:spacing w:val="12"/>
          <w:w w:val="115"/>
        </w:rPr>
        <w:t xml:space="preserve"> </w:t>
      </w:r>
      <w:r>
        <w:rPr>
          <w:w w:val="115"/>
        </w:rPr>
        <w:t>too.</w:t>
      </w:r>
      <w:r>
        <w:rPr>
          <w:spacing w:val="2"/>
          <w:w w:val="115"/>
        </w:rPr>
        <w:t xml:space="preserve"> </w:t>
      </w:r>
      <w:r>
        <w:rPr>
          <w:w w:val="115"/>
        </w:rPr>
        <w:t>Developments</w:t>
      </w:r>
      <w:r>
        <w:rPr>
          <w:spacing w:val="14"/>
          <w:w w:val="115"/>
        </w:rPr>
        <w:t xml:space="preserve"> </w:t>
      </w:r>
      <w:r>
        <w:rPr>
          <w:w w:val="115"/>
        </w:rPr>
        <w:t>in</w:t>
      </w:r>
      <w:r>
        <w:rPr>
          <w:spacing w:val="14"/>
          <w:w w:val="115"/>
        </w:rPr>
        <w:t xml:space="preserve"> </w:t>
      </w:r>
      <w:r>
        <w:rPr>
          <w:w w:val="115"/>
        </w:rPr>
        <w:t>any</w:t>
      </w:r>
      <w:r>
        <w:rPr>
          <w:spacing w:val="13"/>
          <w:w w:val="115"/>
        </w:rPr>
        <w:t xml:space="preserve"> </w:t>
      </w:r>
      <w:r>
        <w:rPr>
          <w:spacing w:val="-6"/>
          <w:w w:val="115"/>
        </w:rPr>
        <w:t>of</w:t>
      </w:r>
    </w:p>
    <w:p>
      <w:pPr>
        <w:spacing w:after="0" w:line="204" w:lineRule="auto"/>
        <w:jc w:val="both"/>
        <w:sectPr>
          <w:pgSz w:w="11900" w:h="16840"/>
          <w:pgMar w:header="1800" w:footer="1777" w:top="2020" w:bottom="1960" w:left="1680" w:right="1680"/>
        </w:sectPr>
      </w:pPr>
    </w:p>
    <w:p>
      <w:pPr>
        <w:pStyle w:val="BodyText"/>
        <w:spacing w:before="11"/>
        <w:ind w:left="0"/>
        <w:rPr>
          <w:sz w:val="27"/>
        </w:rPr>
      </w:pPr>
    </w:p>
    <w:p>
      <w:pPr>
        <w:pStyle w:val="BodyText"/>
        <w:spacing w:line="204" w:lineRule="auto" w:before="129"/>
        <w:ind w:right="863"/>
        <w:jc w:val="both"/>
      </w:pPr>
      <w:r>
        <w:rPr>
          <w:w w:val="115"/>
        </w:rPr>
        <w:t xml:space="preserve">these </w:t>
      </w:r>
      <w:r>
        <w:rPr>
          <w:rFonts w:ascii="Cambria" w:hAnsi="Cambria"/>
          <w:w w:val="115"/>
        </w:rPr>
        <w:t>fi</w:t>
      </w:r>
      <w:r>
        <w:rPr>
          <w:w w:val="115"/>
        </w:rPr>
        <w:t>elds potentially a</w:t>
      </w:r>
      <w:r>
        <w:rPr>
          <w:rFonts w:ascii="Cambria" w:hAnsi="Cambria"/>
          <w:w w:val="115"/>
        </w:rPr>
        <w:t>ff</w:t>
      </w:r>
      <w:r>
        <w:rPr>
          <w:w w:val="115"/>
        </w:rPr>
        <w:t xml:space="preserve">ect the others; and actual systems may </w:t>
      </w:r>
      <w:r>
        <w:rPr>
          <w:spacing w:val="-3"/>
          <w:w w:val="115"/>
        </w:rPr>
        <w:t xml:space="preserve">have </w:t>
      </w:r>
      <w:r>
        <w:rPr>
          <w:w w:val="115"/>
        </w:rPr>
        <w:t>overlapping</w:t>
      </w:r>
      <w:r>
        <w:rPr>
          <w:spacing w:val="-8"/>
          <w:w w:val="115"/>
        </w:rPr>
        <w:t xml:space="preserve"> </w:t>
      </w:r>
      <w:r>
        <w:rPr>
          <w:w w:val="115"/>
        </w:rPr>
        <w:t>functions.</w:t>
      </w:r>
      <w:r>
        <w:rPr>
          <w:spacing w:val="12"/>
          <w:w w:val="115"/>
        </w:rPr>
        <w:t xml:space="preserve"> </w:t>
      </w:r>
      <w:r>
        <w:rPr>
          <w:spacing w:val="-6"/>
          <w:w w:val="115"/>
        </w:rPr>
        <w:t>For</w:t>
      </w:r>
      <w:r>
        <w:rPr>
          <w:spacing w:val="-8"/>
          <w:w w:val="115"/>
        </w:rPr>
        <w:t xml:space="preserve"> </w:t>
      </w:r>
      <w:r>
        <w:rPr>
          <w:w w:val="115"/>
        </w:rPr>
        <w:t>example,</w:t>
      </w:r>
      <w:r>
        <w:rPr>
          <w:spacing w:val="-6"/>
          <w:w w:val="115"/>
        </w:rPr>
        <w:t xml:space="preserve"> </w:t>
      </w:r>
      <w:r>
        <w:rPr>
          <w:w w:val="115"/>
        </w:rPr>
        <w:t>many</w:t>
      </w:r>
      <w:r>
        <w:rPr>
          <w:spacing w:val="-8"/>
          <w:w w:val="115"/>
        </w:rPr>
        <w:t xml:space="preserve"> </w:t>
      </w:r>
      <w:r>
        <w:rPr>
          <w:w w:val="115"/>
        </w:rPr>
        <w:t>corporate</w:t>
      </w:r>
      <w:r>
        <w:rPr>
          <w:spacing w:val="-8"/>
          <w:w w:val="115"/>
        </w:rPr>
        <w:t xml:space="preserve"> </w:t>
      </w:r>
      <w:r>
        <w:rPr>
          <w:rFonts w:ascii="Cambria" w:hAnsi="Cambria"/>
          <w:w w:val="115"/>
        </w:rPr>
        <w:t>fi</w:t>
      </w:r>
      <w:r>
        <w:rPr>
          <w:w w:val="115"/>
        </w:rPr>
        <w:t>rewalls</w:t>
      </w:r>
      <w:r>
        <w:rPr>
          <w:spacing w:val="-7"/>
          <w:w w:val="115"/>
        </w:rPr>
        <w:t xml:space="preserve"> </w:t>
      </w:r>
      <w:r>
        <w:rPr>
          <w:w w:val="115"/>
        </w:rPr>
        <w:t>or</w:t>
      </w:r>
      <w:r>
        <w:rPr>
          <w:spacing w:val="-8"/>
          <w:w w:val="115"/>
        </w:rPr>
        <w:t xml:space="preserve"> </w:t>
      </w:r>
      <w:r>
        <w:rPr>
          <w:w w:val="115"/>
        </w:rPr>
        <w:t>mail</w:t>
      </w:r>
      <w:r>
        <w:rPr>
          <w:spacing w:val="-8"/>
          <w:w w:val="115"/>
        </w:rPr>
        <w:t xml:space="preserve"> </w:t>
      </w:r>
      <w:r>
        <w:rPr>
          <w:rFonts w:ascii="Cambria" w:hAnsi="Cambria"/>
          <w:w w:val="115"/>
        </w:rPr>
        <w:t>fi</w:t>
      </w:r>
      <w:r>
        <w:rPr>
          <w:w w:val="115"/>
        </w:rPr>
        <w:t>lters</w:t>
      </w:r>
      <w:r>
        <w:rPr>
          <w:spacing w:val="-7"/>
          <w:w w:val="115"/>
        </w:rPr>
        <w:t xml:space="preserve"> </w:t>
      </w:r>
      <w:r>
        <w:rPr>
          <w:w w:val="115"/>
        </w:rPr>
        <w:t>screen</w:t>
      </w:r>
      <w:r>
        <w:rPr>
          <w:spacing w:val="-8"/>
          <w:w w:val="115"/>
        </w:rPr>
        <w:t xml:space="preserve"> </w:t>
      </w:r>
      <w:r>
        <w:rPr>
          <w:w w:val="115"/>
        </w:rPr>
        <w:t>out pornography,</w:t>
      </w:r>
      <w:r>
        <w:rPr>
          <w:spacing w:val="-11"/>
          <w:w w:val="115"/>
        </w:rPr>
        <w:t xml:space="preserve"> </w:t>
      </w:r>
      <w:r>
        <w:rPr>
          <w:w w:val="115"/>
        </w:rPr>
        <w:t>and</w:t>
      </w:r>
      <w:r>
        <w:rPr>
          <w:spacing w:val="-11"/>
          <w:w w:val="115"/>
        </w:rPr>
        <w:t xml:space="preserve"> </w:t>
      </w:r>
      <w:r>
        <w:rPr>
          <w:w w:val="115"/>
        </w:rPr>
        <w:t>some</w:t>
      </w:r>
      <w:r>
        <w:rPr>
          <w:spacing w:val="-13"/>
          <w:w w:val="115"/>
        </w:rPr>
        <w:t xml:space="preserve"> </w:t>
      </w:r>
      <w:r>
        <w:rPr>
          <w:w w:val="115"/>
        </w:rPr>
        <w:t>even</w:t>
      </w:r>
      <w:r>
        <w:rPr>
          <w:spacing w:val="-11"/>
          <w:w w:val="115"/>
        </w:rPr>
        <w:t xml:space="preserve"> </w:t>
      </w:r>
      <w:r>
        <w:rPr>
          <w:w w:val="115"/>
        </w:rPr>
        <w:t>block</w:t>
      </w:r>
      <w:r>
        <w:rPr>
          <w:spacing w:val="-11"/>
          <w:w w:val="115"/>
        </w:rPr>
        <w:t xml:space="preserve"> </w:t>
      </w:r>
      <w:r>
        <w:rPr>
          <w:w w:val="115"/>
        </w:rPr>
        <w:t>bad</w:t>
      </w:r>
      <w:r>
        <w:rPr>
          <w:spacing w:val="-13"/>
          <w:w w:val="115"/>
        </w:rPr>
        <w:t xml:space="preserve"> </w:t>
      </w:r>
      <w:r>
        <w:rPr>
          <w:w w:val="115"/>
        </w:rPr>
        <w:t>language,</w:t>
      </w:r>
      <w:r>
        <w:rPr>
          <w:spacing w:val="-10"/>
          <w:w w:val="115"/>
        </w:rPr>
        <w:t xml:space="preserve"> </w:t>
      </w:r>
      <w:r>
        <w:rPr>
          <w:w w:val="115"/>
        </w:rPr>
        <w:t>while</w:t>
      </w:r>
      <w:r>
        <w:rPr>
          <w:spacing w:val="-12"/>
          <w:w w:val="115"/>
        </w:rPr>
        <w:t xml:space="preserve"> </w:t>
      </w:r>
      <w:r>
        <w:rPr>
          <w:w w:val="115"/>
        </w:rPr>
        <w:t>ISP</w:t>
      </w:r>
      <w:r>
        <w:rPr>
          <w:spacing w:val="-12"/>
          <w:w w:val="115"/>
        </w:rPr>
        <w:t xml:space="preserve"> </w:t>
      </w:r>
      <w:r>
        <w:rPr>
          <w:w w:val="115"/>
        </w:rPr>
        <w:t>systems</w:t>
      </w:r>
      <w:r>
        <w:rPr>
          <w:spacing w:val="-11"/>
          <w:w w:val="115"/>
        </w:rPr>
        <w:t xml:space="preserve"> </w:t>
      </w:r>
      <w:r>
        <w:rPr>
          <w:w w:val="115"/>
        </w:rPr>
        <w:t>that</w:t>
      </w:r>
      <w:r>
        <w:rPr>
          <w:spacing w:val="-12"/>
          <w:w w:val="115"/>
        </w:rPr>
        <w:t xml:space="preserve"> </w:t>
      </w:r>
      <w:r>
        <w:rPr>
          <w:w w:val="115"/>
        </w:rPr>
        <w:t xml:space="preserve">censor child pornography or dissenting political speech may report the perpetrators automatically to the authorities. Many </w:t>
      </w:r>
      <w:r>
        <w:rPr>
          <w:rFonts w:ascii="Cambria" w:hAnsi="Cambria"/>
          <w:w w:val="115"/>
        </w:rPr>
        <w:t>fi</w:t>
      </w:r>
      <w:r>
        <w:rPr>
          <w:w w:val="115"/>
        </w:rPr>
        <w:t xml:space="preserve">lters also keep logs, so that attacks can </w:t>
      </w:r>
      <w:r>
        <w:rPr>
          <w:spacing w:val="2"/>
          <w:w w:val="115"/>
        </w:rPr>
        <w:t xml:space="preserve">be </w:t>
      </w:r>
      <w:r>
        <w:rPr>
          <w:w w:val="115"/>
        </w:rPr>
        <w:t xml:space="preserve">investigated after the fact; and in parts of the </w:t>
      </w:r>
      <w:r>
        <w:rPr>
          <w:rFonts w:ascii="Cambria" w:hAnsi="Cambria"/>
          <w:w w:val="115"/>
        </w:rPr>
        <w:t>fi</w:t>
      </w:r>
      <w:r>
        <w:rPr>
          <w:w w:val="115"/>
        </w:rPr>
        <w:t xml:space="preserve">nancial sector, all </w:t>
      </w:r>
      <w:r>
        <w:rPr>
          <w:spacing w:val="-3"/>
          <w:w w:val="115"/>
        </w:rPr>
        <w:t>sta</w:t>
      </w:r>
      <w:r>
        <w:rPr>
          <w:rFonts w:ascii="Cambria" w:hAnsi="Cambria"/>
          <w:spacing w:val="-3"/>
          <w:w w:val="115"/>
        </w:rPr>
        <w:t xml:space="preserve">ff </w:t>
      </w:r>
      <w:r>
        <w:rPr>
          <w:w w:val="115"/>
        </w:rPr>
        <w:t>communications</w:t>
      </w:r>
      <w:r>
        <w:rPr>
          <w:spacing w:val="-9"/>
          <w:w w:val="115"/>
        </w:rPr>
        <w:t xml:space="preserve"> </w:t>
      </w:r>
      <w:r>
        <w:rPr>
          <w:w w:val="115"/>
        </w:rPr>
        <w:t>are</w:t>
      </w:r>
      <w:r>
        <w:rPr>
          <w:spacing w:val="-9"/>
          <w:w w:val="115"/>
        </w:rPr>
        <w:t xml:space="preserve"> </w:t>
      </w:r>
      <w:r>
        <w:rPr>
          <w:w w:val="115"/>
        </w:rPr>
        <w:t>required</w:t>
      </w:r>
      <w:r>
        <w:rPr>
          <w:spacing w:val="-8"/>
          <w:w w:val="115"/>
        </w:rPr>
        <w:t xml:space="preserve"> </w:t>
      </w:r>
      <w:r>
        <w:rPr>
          <w:w w:val="115"/>
        </w:rPr>
        <w:t>to</w:t>
      </w:r>
      <w:r>
        <w:rPr>
          <w:spacing w:val="-9"/>
          <w:w w:val="115"/>
        </w:rPr>
        <w:t xml:space="preserve"> </w:t>
      </w:r>
      <w:r>
        <w:rPr>
          <w:spacing w:val="2"/>
          <w:w w:val="115"/>
        </w:rPr>
        <w:t>be</w:t>
      </w:r>
      <w:r>
        <w:rPr>
          <w:spacing w:val="-9"/>
          <w:w w:val="115"/>
        </w:rPr>
        <w:t xml:space="preserve"> </w:t>
      </w:r>
      <w:r>
        <w:rPr>
          <w:w w:val="115"/>
        </w:rPr>
        <w:t>logged</w:t>
      </w:r>
      <w:r>
        <w:rPr>
          <w:spacing w:val="-8"/>
          <w:w w:val="115"/>
        </w:rPr>
        <w:t xml:space="preserve"> </w:t>
      </w:r>
      <w:r>
        <w:rPr>
          <w:w w:val="115"/>
        </w:rPr>
        <w:t>so</w:t>
      </w:r>
      <w:r>
        <w:rPr>
          <w:spacing w:val="-9"/>
          <w:w w:val="115"/>
        </w:rPr>
        <w:t xml:space="preserve"> </w:t>
      </w:r>
      <w:r>
        <w:rPr>
          <w:w w:val="115"/>
        </w:rPr>
        <w:t>that</w:t>
      </w:r>
      <w:r>
        <w:rPr>
          <w:spacing w:val="-9"/>
          <w:w w:val="115"/>
        </w:rPr>
        <w:t xml:space="preserve"> </w:t>
      </w:r>
      <w:r>
        <w:rPr>
          <w:w w:val="115"/>
        </w:rPr>
        <w:t>regulators</w:t>
      </w:r>
      <w:r>
        <w:rPr>
          <w:spacing w:val="-8"/>
          <w:w w:val="115"/>
        </w:rPr>
        <w:t xml:space="preserve"> </w:t>
      </w:r>
      <w:r>
        <w:rPr>
          <w:w w:val="115"/>
        </w:rPr>
        <w:t>can</w:t>
      </w:r>
      <w:r>
        <w:rPr>
          <w:spacing w:val="-9"/>
          <w:w w:val="115"/>
        </w:rPr>
        <w:t xml:space="preserve"> </w:t>
      </w:r>
      <w:r>
        <w:rPr>
          <w:w w:val="115"/>
        </w:rPr>
        <w:t>investigate</w:t>
      </w:r>
      <w:r>
        <w:rPr>
          <w:spacing w:val="-9"/>
          <w:w w:val="115"/>
        </w:rPr>
        <w:t xml:space="preserve"> </w:t>
      </w:r>
      <w:r>
        <w:rPr>
          <w:spacing w:val="-6"/>
          <w:w w:val="115"/>
        </w:rPr>
        <w:t xml:space="preserve">any </w:t>
      </w:r>
      <w:r>
        <w:rPr>
          <w:w w:val="115"/>
        </w:rPr>
        <w:t>suspicions of insider trading or money</w:t>
      </w:r>
      <w:r>
        <w:rPr>
          <w:spacing w:val="26"/>
          <w:w w:val="115"/>
        </w:rPr>
        <w:t xml:space="preserve"> </w:t>
      </w:r>
      <w:r>
        <w:rPr>
          <w:w w:val="115"/>
        </w:rPr>
        <w:t>laundering.</w:t>
      </w:r>
    </w:p>
    <w:p>
      <w:pPr>
        <w:pStyle w:val="BodyText"/>
        <w:spacing w:line="204" w:lineRule="auto" w:before="108"/>
        <w:ind w:right="863" w:firstLine="298"/>
        <w:jc w:val="both"/>
      </w:pPr>
      <w:r>
        <w:rPr>
          <w:w w:val="115"/>
        </w:rPr>
        <w:t xml:space="preserve">Filters come in basically three </w:t>
      </w:r>
      <w:r>
        <w:rPr>
          <w:rFonts w:ascii="Cambria" w:hAnsi="Cambria"/>
          <w:w w:val="115"/>
        </w:rPr>
        <w:t>ﬂ</w:t>
      </w:r>
      <w:r>
        <w:rPr>
          <w:w w:val="115"/>
        </w:rPr>
        <w:t>avours, depending on whether they operate at the IP packet level, at the TCP session level or at the application level.</w:t>
      </w:r>
    </w:p>
    <w:p>
      <w:pPr>
        <w:pStyle w:val="BodyText"/>
        <w:spacing w:before="13"/>
        <w:ind w:left="0"/>
        <w:rPr>
          <w:sz w:val="24"/>
        </w:rPr>
      </w:pPr>
    </w:p>
    <w:p>
      <w:pPr>
        <w:pStyle w:val="ListParagraph"/>
        <w:numPr>
          <w:ilvl w:val="3"/>
          <w:numId w:val="5"/>
        </w:numPr>
        <w:tabs>
          <w:tab w:pos="1801" w:val="left" w:leader="none"/>
          <w:tab w:pos="1802" w:val="left" w:leader="none"/>
        </w:tabs>
        <w:spacing w:line="240" w:lineRule="auto" w:before="0" w:after="0"/>
        <w:ind w:left="1801" w:right="0" w:hanging="991"/>
        <w:jc w:val="left"/>
        <w:rPr>
          <w:sz w:val="20"/>
        </w:rPr>
      </w:pPr>
      <w:r>
        <w:rPr>
          <w:spacing w:val="-4"/>
          <w:w w:val="135"/>
          <w:sz w:val="20"/>
        </w:rPr>
        <w:t>Packet</w:t>
      </w:r>
      <w:r>
        <w:rPr>
          <w:spacing w:val="5"/>
          <w:w w:val="135"/>
          <w:sz w:val="20"/>
        </w:rPr>
        <w:t xml:space="preserve"> </w:t>
      </w:r>
      <w:r>
        <w:rPr>
          <w:rFonts w:ascii="Times New Roman" w:hAnsi="Times New Roman"/>
          <w:w w:val="135"/>
          <w:sz w:val="20"/>
        </w:rPr>
        <w:t>fi</w:t>
      </w:r>
      <w:r>
        <w:rPr>
          <w:w w:val="135"/>
          <w:sz w:val="20"/>
        </w:rPr>
        <w:t>ltering</w:t>
      </w:r>
    </w:p>
    <w:p>
      <w:pPr>
        <w:pStyle w:val="BodyText"/>
        <w:spacing w:before="7"/>
        <w:ind w:left="0"/>
        <w:rPr>
          <w:sz w:val="15"/>
        </w:rPr>
      </w:pPr>
    </w:p>
    <w:p>
      <w:pPr>
        <w:pStyle w:val="BodyText"/>
        <w:spacing w:line="204" w:lineRule="auto"/>
        <w:ind w:right="863"/>
        <w:jc w:val="both"/>
      </w:pPr>
      <w:r>
        <w:rPr>
          <w:w w:val="110"/>
        </w:rPr>
        <w:t xml:space="preserve">The simplest kind of </w:t>
      </w:r>
      <w:r>
        <w:rPr>
          <w:rFonts w:ascii="Cambria" w:hAnsi="Cambria"/>
          <w:w w:val="110"/>
        </w:rPr>
        <w:t>fi</w:t>
      </w:r>
      <w:r>
        <w:rPr>
          <w:w w:val="110"/>
        </w:rPr>
        <w:t xml:space="preserve">lter merely inspects packet addresses and port numbers. This functionality is available as standard in routers, in Linux and in Windows. </w:t>
      </w:r>
      <w:r>
        <w:rPr>
          <w:spacing w:val="-6"/>
          <w:w w:val="110"/>
        </w:rPr>
        <w:t>You</w:t>
      </w:r>
      <w:r>
        <w:rPr>
          <w:spacing w:val="-8"/>
          <w:w w:val="110"/>
        </w:rPr>
        <w:t xml:space="preserve"> </w:t>
      </w:r>
      <w:r>
        <w:rPr>
          <w:w w:val="110"/>
        </w:rPr>
        <w:t>can</w:t>
      </w:r>
      <w:r>
        <w:rPr>
          <w:spacing w:val="-7"/>
          <w:w w:val="110"/>
        </w:rPr>
        <w:t xml:space="preserve"> </w:t>
      </w:r>
      <w:r>
        <w:rPr>
          <w:w w:val="110"/>
        </w:rPr>
        <w:t>block</w:t>
      </w:r>
      <w:r>
        <w:rPr>
          <w:spacing w:val="-8"/>
          <w:w w:val="110"/>
        </w:rPr>
        <w:t xml:space="preserve"> </w:t>
      </w:r>
      <w:r>
        <w:rPr>
          <w:w w:val="110"/>
        </w:rPr>
        <w:t>IP</w:t>
      </w:r>
      <w:r>
        <w:rPr>
          <w:spacing w:val="-8"/>
          <w:w w:val="110"/>
        </w:rPr>
        <w:t xml:space="preserve"> </w:t>
      </w:r>
      <w:r>
        <w:rPr>
          <w:w w:val="110"/>
        </w:rPr>
        <w:t>spoo</w:t>
      </w:r>
      <w:r>
        <w:rPr>
          <w:rFonts w:ascii="Cambria" w:hAnsi="Cambria"/>
          <w:w w:val="110"/>
        </w:rPr>
        <w:t>fi</w:t>
      </w:r>
      <w:r>
        <w:rPr>
          <w:w w:val="110"/>
        </w:rPr>
        <w:t>ng</w:t>
      </w:r>
      <w:r>
        <w:rPr>
          <w:spacing w:val="-7"/>
          <w:w w:val="110"/>
        </w:rPr>
        <w:t xml:space="preserve"> </w:t>
      </w:r>
      <w:r>
        <w:rPr>
          <w:spacing w:val="-3"/>
          <w:w w:val="110"/>
        </w:rPr>
        <w:t>by</w:t>
      </w:r>
      <w:r>
        <w:rPr>
          <w:spacing w:val="-8"/>
          <w:w w:val="110"/>
        </w:rPr>
        <w:t xml:space="preserve"> </w:t>
      </w:r>
      <w:r>
        <w:rPr>
          <w:w w:val="110"/>
        </w:rPr>
        <w:t>ensuring</w:t>
      </w:r>
      <w:r>
        <w:rPr>
          <w:spacing w:val="-7"/>
          <w:w w:val="110"/>
        </w:rPr>
        <w:t xml:space="preserve"> </w:t>
      </w:r>
      <w:r>
        <w:rPr>
          <w:w w:val="110"/>
        </w:rPr>
        <w:t>that</w:t>
      </w:r>
      <w:r>
        <w:rPr>
          <w:spacing w:val="-8"/>
          <w:w w:val="110"/>
        </w:rPr>
        <w:t xml:space="preserve"> </w:t>
      </w:r>
      <w:r>
        <w:rPr>
          <w:w w:val="110"/>
        </w:rPr>
        <w:t>only</w:t>
      </w:r>
      <w:r>
        <w:rPr>
          <w:spacing w:val="-7"/>
          <w:w w:val="110"/>
        </w:rPr>
        <w:t xml:space="preserve"> </w:t>
      </w:r>
      <w:r>
        <w:rPr/>
        <w:t>‘local’</w:t>
      </w:r>
      <w:r>
        <w:rPr>
          <w:spacing w:val="-2"/>
        </w:rPr>
        <w:t xml:space="preserve"> </w:t>
      </w:r>
      <w:r>
        <w:rPr>
          <w:w w:val="110"/>
        </w:rPr>
        <w:t>packets</w:t>
      </w:r>
      <w:r>
        <w:rPr>
          <w:spacing w:val="-8"/>
          <w:w w:val="110"/>
        </w:rPr>
        <w:t xml:space="preserve"> </w:t>
      </w:r>
      <w:r>
        <w:rPr>
          <w:spacing w:val="-3"/>
          <w:w w:val="110"/>
        </w:rPr>
        <w:t>leave</w:t>
      </w:r>
      <w:r>
        <w:rPr>
          <w:spacing w:val="-7"/>
          <w:w w:val="110"/>
        </w:rPr>
        <w:t xml:space="preserve"> </w:t>
      </w:r>
      <w:r>
        <w:rPr>
          <w:w w:val="110"/>
        </w:rPr>
        <w:t>a</w:t>
      </w:r>
      <w:r>
        <w:rPr>
          <w:spacing w:val="-8"/>
          <w:w w:val="110"/>
        </w:rPr>
        <w:t xml:space="preserve"> </w:t>
      </w:r>
      <w:r>
        <w:rPr>
          <w:w w:val="110"/>
        </w:rPr>
        <w:t xml:space="preserve">network, </w:t>
      </w:r>
      <w:r>
        <w:rPr>
          <w:w w:val="105"/>
        </w:rPr>
        <w:t>and</w:t>
      </w:r>
      <w:r>
        <w:rPr>
          <w:spacing w:val="-28"/>
          <w:w w:val="105"/>
        </w:rPr>
        <w:t xml:space="preserve"> </w:t>
      </w:r>
      <w:r>
        <w:rPr>
          <w:w w:val="105"/>
        </w:rPr>
        <w:t>only</w:t>
      </w:r>
      <w:r>
        <w:rPr>
          <w:spacing w:val="-28"/>
          <w:w w:val="105"/>
        </w:rPr>
        <w:t xml:space="preserve"> </w:t>
      </w:r>
      <w:r>
        <w:rPr/>
        <w:t>‘foreign’</w:t>
      </w:r>
      <w:r>
        <w:rPr>
          <w:spacing w:val="-25"/>
        </w:rPr>
        <w:t xml:space="preserve"> </w:t>
      </w:r>
      <w:r>
        <w:rPr>
          <w:w w:val="105"/>
        </w:rPr>
        <w:t>ones</w:t>
      </w:r>
      <w:r>
        <w:rPr>
          <w:spacing w:val="-27"/>
          <w:w w:val="105"/>
        </w:rPr>
        <w:t xml:space="preserve"> </w:t>
      </w:r>
      <w:r>
        <w:rPr>
          <w:w w:val="105"/>
        </w:rPr>
        <w:t>enter.</w:t>
      </w:r>
      <w:r>
        <w:rPr>
          <w:spacing w:val="-7"/>
          <w:w w:val="105"/>
        </w:rPr>
        <w:t xml:space="preserve"> </w:t>
      </w:r>
      <w:r>
        <w:rPr/>
        <w:t>It’s</w:t>
      </w:r>
      <w:r>
        <w:rPr>
          <w:spacing w:val="-25"/>
        </w:rPr>
        <w:t xml:space="preserve"> </w:t>
      </w:r>
      <w:r>
        <w:rPr>
          <w:w w:val="105"/>
        </w:rPr>
        <w:t>also</w:t>
      </w:r>
      <w:r>
        <w:rPr>
          <w:spacing w:val="-27"/>
          <w:w w:val="105"/>
        </w:rPr>
        <w:t xml:space="preserve"> </w:t>
      </w:r>
      <w:r>
        <w:rPr>
          <w:w w:val="105"/>
        </w:rPr>
        <w:t>easy</w:t>
      </w:r>
      <w:r>
        <w:rPr>
          <w:spacing w:val="-28"/>
          <w:w w:val="105"/>
        </w:rPr>
        <w:t xml:space="preserve"> </w:t>
      </w:r>
      <w:r>
        <w:rPr>
          <w:w w:val="105"/>
        </w:rPr>
        <w:t>to</w:t>
      </w:r>
      <w:r>
        <w:rPr>
          <w:spacing w:val="-28"/>
          <w:w w:val="105"/>
        </w:rPr>
        <w:t xml:space="preserve"> </w:t>
      </w:r>
      <w:r>
        <w:rPr>
          <w:w w:val="105"/>
        </w:rPr>
        <w:t>block</w:t>
      </w:r>
      <w:r>
        <w:rPr>
          <w:spacing w:val="-28"/>
          <w:w w:val="105"/>
        </w:rPr>
        <w:t xml:space="preserve"> </w:t>
      </w:r>
      <w:r>
        <w:rPr>
          <w:w w:val="105"/>
        </w:rPr>
        <w:t>tra</w:t>
      </w:r>
      <w:r>
        <w:rPr>
          <w:rFonts w:ascii="Cambria" w:hAnsi="Cambria"/>
          <w:w w:val="105"/>
        </w:rPr>
        <w:t>ffi</w:t>
      </w:r>
      <w:r>
        <w:rPr>
          <w:w w:val="105"/>
        </w:rPr>
        <w:t>c</w:t>
      </w:r>
      <w:r>
        <w:rPr>
          <w:spacing w:val="-27"/>
          <w:w w:val="105"/>
        </w:rPr>
        <w:t xml:space="preserve"> </w:t>
      </w:r>
      <w:r>
        <w:rPr>
          <w:w w:val="105"/>
        </w:rPr>
        <w:t>to</w:t>
      </w:r>
      <w:r>
        <w:rPr>
          <w:spacing w:val="-28"/>
          <w:w w:val="105"/>
        </w:rPr>
        <w:t xml:space="preserve"> </w:t>
      </w:r>
      <w:r>
        <w:rPr>
          <w:w w:val="105"/>
        </w:rPr>
        <w:t>or</w:t>
      </w:r>
      <w:r>
        <w:rPr>
          <w:spacing w:val="-27"/>
          <w:w w:val="105"/>
        </w:rPr>
        <w:t xml:space="preserve"> </w:t>
      </w:r>
      <w:r>
        <w:rPr>
          <w:w w:val="105"/>
        </w:rPr>
        <w:t>from</w:t>
      </w:r>
      <w:r>
        <w:rPr>
          <w:spacing w:val="-28"/>
          <w:w w:val="105"/>
        </w:rPr>
        <w:t xml:space="preserve"> </w:t>
      </w:r>
      <w:r>
        <w:rPr>
          <w:w w:val="105"/>
        </w:rPr>
        <w:t>‘known</w:t>
      </w:r>
      <w:r>
        <w:rPr>
          <w:spacing w:val="-27"/>
          <w:w w:val="105"/>
        </w:rPr>
        <w:t xml:space="preserve"> </w:t>
      </w:r>
      <w:r>
        <w:rPr/>
        <w:t xml:space="preserve">bad’ </w:t>
      </w:r>
      <w:r>
        <w:rPr>
          <w:w w:val="110"/>
        </w:rPr>
        <w:t xml:space="preserve">IP addresses. </w:t>
      </w:r>
      <w:r>
        <w:rPr>
          <w:spacing w:val="-6"/>
          <w:w w:val="110"/>
        </w:rPr>
        <w:t xml:space="preserve">For </w:t>
      </w:r>
      <w:r>
        <w:rPr>
          <w:w w:val="110"/>
        </w:rPr>
        <w:t xml:space="preserve">example, IP </w:t>
      </w:r>
      <w:r>
        <w:rPr>
          <w:rFonts w:ascii="Cambria" w:hAnsi="Cambria"/>
          <w:w w:val="110"/>
        </w:rPr>
        <w:t>fi</w:t>
      </w:r>
      <w:r>
        <w:rPr>
          <w:w w:val="110"/>
        </w:rPr>
        <w:t xml:space="preserve">ltering is a major component of the censorship mechanisms in the Great Firewall of China;  a list of bad IP addresses can </w:t>
      </w:r>
      <w:r>
        <w:rPr>
          <w:spacing w:val="2"/>
          <w:w w:val="110"/>
        </w:rPr>
        <w:t>be</w:t>
      </w:r>
      <w:r>
        <w:rPr>
          <w:spacing w:val="61"/>
          <w:w w:val="110"/>
        </w:rPr>
        <w:t xml:space="preserve"> </w:t>
      </w:r>
      <w:r>
        <w:rPr>
          <w:w w:val="110"/>
        </w:rPr>
        <w:t>kept</w:t>
      </w:r>
      <w:r>
        <w:rPr>
          <w:spacing w:val="7"/>
          <w:w w:val="110"/>
        </w:rPr>
        <w:t xml:space="preserve"> </w:t>
      </w:r>
      <w:r>
        <w:rPr>
          <w:w w:val="110"/>
        </w:rPr>
        <w:t>in</w:t>
      </w:r>
      <w:r>
        <w:rPr>
          <w:spacing w:val="7"/>
          <w:w w:val="110"/>
        </w:rPr>
        <w:t xml:space="preserve"> </w:t>
      </w:r>
      <w:r>
        <w:rPr>
          <w:w w:val="110"/>
        </w:rPr>
        <w:t>router</w:t>
      </w:r>
      <w:r>
        <w:rPr>
          <w:spacing w:val="7"/>
          <w:w w:val="110"/>
        </w:rPr>
        <w:t xml:space="preserve"> </w:t>
      </w:r>
      <w:r>
        <w:rPr>
          <w:w w:val="110"/>
        </w:rPr>
        <w:t>hardware,</w:t>
      </w:r>
      <w:r>
        <w:rPr>
          <w:spacing w:val="12"/>
          <w:w w:val="110"/>
        </w:rPr>
        <w:t xml:space="preserve"> </w:t>
      </w:r>
      <w:r>
        <w:rPr>
          <w:w w:val="110"/>
        </w:rPr>
        <w:t>which</w:t>
      </w:r>
      <w:r>
        <w:rPr>
          <w:spacing w:val="7"/>
          <w:w w:val="110"/>
        </w:rPr>
        <w:t xml:space="preserve"> </w:t>
      </w:r>
      <w:r>
        <w:rPr>
          <w:w w:val="110"/>
        </w:rPr>
        <w:t>enables</w:t>
      </w:r>
      <w:r>
        <w:rPr>
          <w:spacing w:val="7"/>
          <w:w w:val="110"/>
        </w:rPr>
        <w:t xml:space="preserve"> </w:t>
      </w:r>
      <w:r>
        <w:rPr>
          <w:w w:val="110"/>
        </w:rPr>
        <w:t>packet</w:t>
      </w:r>
      <w:r>
        <w:rPr>
          <w:spacing w:val="7"/>
          <w:w w:val="110"/>
        </w:rPr>
        <w:t xml:space="preserve"> </w:t>
      </w:r>
      <w:r>
        <w:rPr>
          <w:rFonts w:ascii="Cambria" w:hAnsi="Cambria"/>
          <w:w w:val="110"/>
        </w:rPr>
        <w:t>fi</w:t>
      </w:r>
      <w:r>
        <w:rPr>
          <w:w w:val="110"/>
        </w:rPr>
        <w:t>ltering</w:t>
      </w:r>
      <w:r>
        <w:rPr>
          <w:spacing w:val="7"/>
          <w:w w:val="110"/>
        </w:rPr>
        <w:t xml:space="preserve"> </w:t>
      </w:r>
      <w:r>
        <w:rPr>
          <w:w w:val="110"/>
        </w:rPr>
        <w:t>to</w:t>
      </w:r>
      <w:r>
        <w:rPr>
          <w:spacing w:val="7"/>
          <w:w w:val="110"/>
        </w:rPr>
        <w:t xml:space="preserve"> </w:t>
      </w:r>
      <w:r>
        <w:rPr>
          <w:spacing w:val="2"/>
          <w:w w:val="110"/>
        </w:rPr>
        <w:t>be</w:t>
      </w:r>
      <w:r>
        <w:rPr>
          <w:spacing w:val="7"/>
          <w:w w:val="110"/>
        </w:rPr>
        <w:t xml:space="preserve"> </w:t>
      </w:r>
      <w:r>
        <w:rPr>
          <w:w w:val="110"/>
        </w:rPr>
        <w:t>done</w:t>
      </w:r>
      <w:r>
        <w:rPr>
          <w:spacing w:val="8"/>
          <w:w w:val="110"/>
        </w:rPr>
        <w:t xml:space="preserve"> </w:t>
      </w:r>
      <w:r>
        <w:rPr>
          <w:w w:val="110"/>
        </w:rPr>
        <w:t>at</w:t>
      </w:r>
      <w:r>
        <w:rPr>
          <w:spacing w:val="7"/>
          <w:w w:val="110"/>
        </w:rPr>
        <w:t xml:space="preserve"> </w:t>
      </w:r>
      <w:r>
        <w:rPr>
          <w:w w:val="110"/>
        </w:rPr>
        <w:t>great</w:t>
      </w:r>
      <w:r>
        <w:rPr>
          <w:spacing w:val="7"/>
          <w:w w:val="110"/>
        </w:rPr>
        <w:t xml:space="preserve"> </w:t>
      </w:r>
      <w:r>
        <w:rPr>
          <w:w w:val="110"/>
        </w:rPr>
        <w:t>speed.</w:t>
      </w:r>
    </w:p>
    <w:p>
      <w:pPr>
        <w:pStyle w:val="BodyText"/>
        <w:spacing w:line="204" w:lineRule="auto" w:before="107"/>
        <w:ind w:right="863" w:firstLine="298"/>
        <w:jc w:val="both"/>
      </w:pPr>
      <w:r>
        <w:rPr>
          <w:w w:val="110"/>
        </w:rPr>
        <w:t xml:space="preserve">Basic packet </w:t>
      </w:r>
      <w:r>
        <w:rPr>
          <w:rFonts w:ascii="Cambria" w:hAnsi="Cambria"/>
          <w:w w:val="110"/>
        </w:rPr>
        <w:t>fi</w:t>
      </w:r>
      <w:r>
        <w:rPr>
          <w:w w:val="110"/>
        </w:rPr>
        <w:t>ltering is often used to block all tra</w:t>
      </w:r>
      <w:r>
        <w:rPr>
          <w:rFonts w:ascii="Cambria" w:hAnsi="Cambria"/>
          <w:w w:val="110"/>
        </w:rPr>
        <w:t>ffi</w:t>
      </w:r>
      <w:r>
        <w:rPr>
          <w:w w:val="110"/>
        </w:rPr>
        <w:t>c except that arriving     on speci</w:t>
      </w:r>
      <w:r>
        <w:rPr>
          <w:rFonts w:ascii="Cambria" w:hAnsi="Cambria"/>
          <w:w w:val="110"/>
        </w:rPr>
        <w:t>fi</w:t>
      </w:r>
      <w:r>
        <w:rPr>
          <w:w w:val="110"/>
        </w:rPr>
        <w:t xml:space="preserve">c port numbers.  </w:t>
      </w:r>
      <w:r>
        <w:rPr>
          <w:spacing w:val="-6"/>
          <w:w w:val="110"/>
        </w:rPr>
        <w:t xml:space="preserve">You  </w:t>
      </w:r>
      <w:r>
        <w:rPr>
          <w:w w:val="110"/>
        </w:rPr>
        <w:t xml:space="preserve">might initially allow the ports used </w:t>
      </w:r>
      <w:r>
        <w:rPr>
          <w:spacing w:val="-3"/>
          <w:w w:val="110"/>
        </w:rPr>
        <w:t xml:space="preserve">by  </w:t>
      </w:r>
      <w:r>
        <w:rPr>
          <w:w w:val="110"/>
        </w:rPr>
        <w:t>com  mon services such as email and web tra</w:t>
      </w:r>
      <w:r>
        <w:rPr>
          <w:rFonts w:ascii="Cambria" w:hAnsi="Cambria"/>
          <w:w w:val="110"/>
        </w:rPr>
        <w:t>ffi</w:t>
      </w:r>
      <w:r>
        <w:rPr>
          <w:w w:val="110"/>
        </w:rPr>
        <w:t xml:space="preserve">c, and then open up further ports as needed. As </w:t>
      </w:r>
      <w:r>
        <w:rPr>
          <w:spacing w:val="-3"/>
          <w:w w:val="110"/>
        </w:rPr>
        <w:t xml:space="preserve">we move </w:t>
      </w:r>
      <w:r>
        <w:rPr>
          <w:w w:val="110"/>
        </w:rPr>
        <w:t xml:space="preserve">to </w:t>
      </w:r>
      <w:r>
        <w:rPr>
          <w:rFonts w:ascii="Palatino Linotype" w:hAnsi="Palatino Linotype"/>
          <w:i/>
          <w:w w:val="110"/>
        </w:rPr>
        <w:t>software de</w:t>
      </w:r>
      <w:r>
        <w:rPr>
          <w:rFonts w:ascii="Times New Roman" w:hAnsi="Times New Roman"/>
          <w:i/>
          <w:w w:val="110"/>
        </w:rPr>
        <w:t>fi</w:t>
      </w:r>
      <w:r>
        <w:rPr>
          <w:rFonts w:ascii="Palatino Linotype" w:hAnsi="Palatino Linotype"/>
          <w:i/>
          <w:w w:val="110"/>
        </w:rPr>
        <w:t xml:space="preserve">ned networks </w:t>
      </w:r>
      <w:r>
        <w:rPr>
          <w:w w:val="110"/>
        </w:rPr>
        <w:t xml:space="preserve">(SDN), which replace expensive routers with cheap switches controlled </w:t>
      </w:r>
      <w:r>
        <w:rPr>
          <w:spacing w:val="-3"/>
          <w:w w:val="110"/>
        </w:rPr>
        <w:t xml:space="preserve">by </w:t>
      </w:r>
      <w:r>
        <w:rPr>
          <w:w w:val="110"/>
        </w:rPr>
        <w:t>software on commodity servers, packet</w:t>
      </w:r>
      <w:r>
        <w:rPr>
          <w:spacing w:val="14"/>
          <w:w w:val="110"/>
        </w:rPr>
        <w:t xml:space="preserve"> </w:t>
      </w:r>
      <w:r>
        <w:rPr>
          <w:rFonts w:ascii="Cambria" w:hAnsi="Cambria"/>
          <w:w w:val="110"/>
        </w:rPr>
        <w:t>fi</w:t>
      </w:r>
      <w:r>
        <w:rPr>
          <w:w w:val="110"/>
        </w:rPr>
        <w:t>ltering</w:t>
      </w:r>
      <w:r>
        <w:rPr>
          <w:spacing w:val="15"/>
          <w:w w:val="110"/>
        </w:rPr>
        <w:t xml:space="preserve"> </w:t>
      </w:r>
      <w:r>
        <w:rPr>
          <w:w w:val="110"/>
        </w:rPr>
        <w:t>rules</w:t>
      </w:r>
      <w:r>
        <w:rPr>
          <w:spacing w:val="14"/>
          <w:w w:val="110"/>
        </w:rPr>
        <w:t xml:space="preserve"> </w:t>
      </w:r>
      <w:r>
        <w:rPr>
          <w:w w:val="110"/>
        </w:rPr>
        <w:t>become</w:t>
      </w:r>
      <w:r>
        <w:rPr>
          <w:spacing w:val="15"/>
          <w:w w:val="110"/>
        </w:rPr>
        <w:t xml:space="preserve"> </w:t>
      </w:r>
      <w:r>
        <w:rPr>
          <w:w w:val="110"/>
        </w:rPr>
        <w:t>just</w:t>
      </w:r>
      <w:r>
        <w:rPr>
          <w:spacing w:val="14"/>
          <w:w w:val="110"/>
        </w:rPr>
        <w:t xml:space="preserve"> </w:t>
      </w:r>
      <w:r>
        <w:rPr>
          <w:w w:val="110"/>
        </w:rPr>
        <w:t>the</w:t>
      </w:r>
      <w:r>
        <w:rPr>
          <w:spacing w:val="15"/>
          <w:w w:val="110"/>
        </w:rPr>
        <w:t xml:space="preserve"> </w:t>
      </w:r>
      <w:r>
        <w:rPr>
          <w:w w:val="110"/>
        </w:rPr>
        <w:t>access-control</w:t>
      </w:r>
      <w:r>
        <w:rPr>
          <w:spacing w:val="14"/>
          <w:w w:val="110"/>
        </w:rPr>
        <w:t xml:space="preserve"> </w:t>
      </w:r>
      <w:r>
        <w:rPr>
          <w:w w:val="110"/>
        </w:rPr>
        <w:t>rules</w:t>
      </w:r>
      <w:r>
        <w:rPr>
          <w:spacing w:val="15"/>
          <w:w w:val="110"/>
        </w:rPr>
        <w:t xml:space="preserve"> </w:t>
      </w:r>
      <w:r>
        <w:rPr>
          <w:w w:val="110"/>
        </w:rPr>
        <w:t>in</w:t>
      </w:r>
      <w:r>
        <w:rPr>
          <w:spacing w:val="14"/>
          <w:w w:val="110"/>
        </w:rPr>
        <w:t xml:space="preserve"> </w:t>
      </w:r>
      <w:r>
        <w:rPr>
          <w:w w:val="110"/>
        </w:rPr>
        <w:t>the</w:t>
      </w:r>
      <w:r>
        <w:rPr>
          <w:spacing w:val="15"/>
          <w:w w:val="110"/>
        </w:rPr>
        <w:t xml:space="preserve"> </w:t>
      </w:r>
      <w:r>
        <w:rPr>
          <w:w w:val="110"/>
        </w:rPr>
        <w:t>SDN</w:t>
      </w:r>
      <w:r>
        <w:rPr>
          <w:spacing w:val="14"/>
          <w:w w:val="110"/>
        </w:rPr>
        <w:t xml:space="preserve"> </w:t>
      </w:r>
      <w:r>
        <w:rPr>
          <w:w w:val="110"/>
        </w:rPr>
        <w:t>controller.</w:t>
      </w:r>
    </w:p>
    <w:p>
      <w:pPr>
        <w:pStyle w:val="BodyText"/>
        <w:spacing w:line="204" w:lineRule="auto" w:before="95"/>
        <w:ind w:right="863" w:firstLine="298"/>
        <w:jc w:val="both"/>
      </w:pPr>
      <w:r>
        <w:rPr>
          <w:spacing w:val="-3"/>
          <w:w w:val="115"/>
        </w:rPr>
        <w:t xml:space="preserve">However, </w:t>
      </w:r>
      <w:r>
        <w:rPr>
          <w:w w:val="115"/>
        </w:rPr>
        <w:t xml:space="preserve">packet </w:t>
      </w:r>
      <w:r>
        <w:rPr>
          <w:rFonts w:ascii="Cambria" w:hAnsi="Cambria"/>
          <w:w w:val="115"/>
        </w:rPr>
        <w:t>fi</w:t>
      </w:r>
      <w:r>
        <w:rPr>
          <w:w w:val="115"/>
        </w:rPr>
        <w:t xml:space="preserve">lters can </w:t>
      </w:r>
      <w:r>
        <w:rPr>
          <w:spacing w:val="2"/>
          <w:w w:val="115"/>
        </w:rPr>
        <w:t xml:space="preserve">be </w:t>
      </w:r>
      <w:r>
        <w:rPr>
          <w:w w:val="115"/>
        </w:rPr>
        <w:t xml:space="preserve">defeated </w:t>
      </w:r>
      <w:r>
        <w:rPr>
          <w:spacing w:val="-3"/>
          <w:w w:val="115"/>
        </w:rPr>
        <w:t xml:space="preserve">by </w:t>
      </w:r>
      <w:r>
        <w:rPr>
          <w:w w:val="115"/>
        </w:rPr>
        <w:t xml:space="preserve">a number of tricks. </w:t>
      </w:r>
      <w:r>
        <w:rPr>
          <w:spacing w:val="-6"/>
          <w:w w:val="115"/>
        </w:rPr>
        <w:t>For</w:t>
      </w:r>
      <w:r>
        <w:rPr>
          <w:spacing w:val="-40"/>
          <w:w w:val="115"/>
        </w:rPr>
        <w:t xml:space="preserve"> </w:t>
      </w:r>
      <w:r>
        <w:rPr>
          <w:w w:val="115"/>
        </w:rPr>
        <w:t xml:space="preserve">example, a packet can </w:t>
      </w:r>
      <w:r>
        <w:rPr>
          <w:spacing w:val="2"/>
          <w:w w:val="115"/>
        </w:rPr>
        <w:t xml:space="preserve">be </w:t>
      </w:r>
      <w:r>
        <w:rPr>
          <w:w w:val="115"/>
        </w:rPr>
        <w:t xml:space="preserve">fragmented in such a </w:t>
      </w:r>
      <w:r>
        <w:rPr>
          <w:spacing w:val="-4"/>
          <w:w w:val="115"/>
        </w:rPr>
        <w:t xml:space="preserve">way </w:t>
      </w:r>
      <w:r>
        <w:rPr>
          <w:w w:val="115"/>
        </w:rPr>
        <w:t xml:space="preserve">that the initial fragment passes the </w:t>
      </w:r>
      <w:r>
        <w:rPr>
          <w:rFonts w:ascii="Cambria" w:hAnsi="Cambria"/>
        </w:rPr>
        <w:t>fi</w:t>
      </w:r>
      <w:r>
        <w:rPr/>
        <w:t>rewall’s</w:t>
      </w:r>
      <w:r>
        <w:rPr>
          <w:spacing w:val="-11"/>
        </w:rPr>
        <w:t xml:space="preserve"> </w:t>
      </w:r>
      <w:r>
        <w:rPr>
          <w:w w:val="115"/>
        </w:rPr>
        <w:t>inspection</w:t>
      </w:r>
      <w:r>
        <w:rPr>
          <w:spacing w:val="-18"/>
          <w:w w:val="115"/>
        </w:rPr>
        <w:t xml:space="preserve"> </w:t>
      </w:r>
      <w:r>
        <w:rPr>
          <w:w w:val="115"/>
        </w:rPr>
        <w:t>but</w:t>
      </w:r>
      <w:r>
        <w:rPr>
          <w:spacing w:val="-18"/>
          <w:w w:val="115"/>
        </w:rPr>
        <w:t xml:space="preserve"> </w:t>
      </w:r>
      <w:r>
        <w:rPr>
          <w:w w:val="115"/>
        </w:rPr>
        <w:t>is</w:t>
      </w:r>
      <w:r>
        <w:rPr>
          <w:spacing w:val="-18"/>
          <w:w w:val="115"/>
        </w:rPr>
        <w:t xml:space="preserve"> </w:t>
      </w:r>
      <w:r>
        <w:rPr>
          <w:w w:val="115"/>
        </w:rPr>
        <w:t>then</w:t>
      </w:r>
      <w:r>
        <w:rPr>
          <w:spacing w:val="-18"/>
          <w:w w:val="115"/>
        </w:rPr>
        <w:t xml:space="preserve"> </w:t>
      </w:r>
      <w:r>
        <w:rPr>
          <w:w w:val="115"/>
        </w:rPr>
        <w:t>overwritten</w:t>
      </w:r>
      <w:r>
        <w:rPr>
          <w:spacing w:val="-18"/>
          <w:w w:val="115"/>
        </w:rPr>
        <w:t xml:space="preserve"> </w:t>
      </w:r>
      <w:r>
        <w:rPr>
          <w:spacing w:val="-3"/>
          <w:w w:val="115"/>
        </w:rPr>
        <w:t>by</w:t>
      </w:r>
      <w:r>
        <w:rPr>
          <w:spacing w:val="-18"/>
          <w:w w:val="115"/>
        </w:rPr>
        <w:t xml:space="preserve"> </w:t>
      </w:r>
      <w:r>
        <w:rPr>
          <w:w w:val="115"/>
        </w:rPr>
        <w:t>a</w:t>
      </w:r>
      <w:r>
        <w:rPr>
          <w:spacing w:val="-18"/>
          <w:w w:val="115"/>
        </w:rPr>
        <w:t xml:space="preserve"> </w:t>
      </w:r>
      <w:r>
        <w:rPr>
          <w:w w:val="115"/>
        </w:rPr>
        <w:t>subsequent</w:t>
      </w:r>
      <w:r>
        <w:rPr>
          <w:spacing w:val="-18"/>
          <w:w w:val="115"/>
        </w:rPr>
        <w:t xml:space="preserve"> </w:t>
      </w:r>
      <w:r>
        <w:rPr>
          <w:w w:val="115"/>
        </w:rPr>
        <w:t>fragment,</w:t>
      </w:r>
      <w:r>
        <w:rPr>
          <w:spacing w:val="-16"/>
          <w:w w:val="115"/>
        </w:rPr>
        <w:t xml:space="preserve"> </w:t>
      </w:r>
      <w:r>
        <w:rPr>
          <w:w w:val="115"/>
        </w:rPr>
        <w:t>replacing the source address with one that violates your security policy. Another limitation is that maintaining a blacklist is di</w:t>
      </w:r>
      <w:r>
        <w:rPr>
          <w:rFonts w:ascii="Cambria" w:hAnsi="Cambria"/>
          <w:w w:val="115"/>
        </w:rPr>
        <w:t>ffi</w:t>
      </w:r>
      <w:r>
        <w:rPr>
          <w:w w:val="115"/>
        </w:rPr>
        <w:t xml:space="preserve">cult, especially when </w:t>
      </w:r>
      <w:r>
        <w:rPr/>
        <w:t xml:space="preserve">it’s </w:t>
      </w:r>
      <w:r>
        <w:rPr>
          <w:w w:val="115"/>
        </w:rPr>
        <w:t xml:space="preserve">not the </w:t>
      </w:r>
      <w:r>
        <w:rPr>
          <w:spacing w:val="-6"/>
          <w:w w:val="115"/>
        </w:rPr>
        <w:t xml:space="preserve">IP </w:t>
      </w:r>
      <w:r>
        <w:rPr>
          <w:w w:val="115"/>
        </w:rPr>
        <w:t>address speci</w:t>
      </w:r>
      <w:r>
        <w:rPr>
          <w:rFonts w:ascii="Cambria" w:hAnsi="Cambria"/>
          <w:w w:val="115"/>
        </w:rPr>
        <w:t>fi</w:t>
      </w:r>
      <w:r>
        <w:rPr>
          <w:w w:val="115"/>
        </w:rPr>
        <w:t xml:space="preserve">cally you </w:t>
      </w:r>
      <w:r>
        <w:rPr>
          <w:spacing w:val="-3"/>
          <w:w w:val="115"/>
        </w:rPr>
        <w:t xml:space="preserve">want </w:t>
      </w:r>
      <w:r>
        <w:rPr>
          <w:w w:val="115"/>
        </w:rPr>
        <w:t>to block, but something that resolves into an IP address,</w:t>
      </w:r>
      <w:r>
        <w:rPr>
          <w:spacing w:val="-8"/>
          <w:w w:val="115"/>
        </w:rPr>
        <w:t xml:space="preserve"> </w:t>
      </w:r>
      <w:r>
        <w:rPr>
          <w:w w:val="115"/>
        </w:rPr>
        <w:t>especially</w:t>
      </w:r>
      <w:r>
        <w:rPr>
          <w:spacing w:val="-10"/>
          <w:w w:val="115"/>
        </w:rPr>
        <w:t xml:space="preserve"> </w:t>
      </w:r>
      <w:r>
        <w:rPr>
          <w:w w:val="115"/>
        </w:rPr>
        <w:t>on</w:t>
      </w:r>
      <w:r>
        <w:rPr>
          <w:spacing w:val="-10"/>
          <w:w w:val="115"/>
        </w:rPr>
        <w:t xml:space="preserve"> </w:t>
      </w:r>
      <w:r>
        <w:rPr>
          <w:w w:val="115"/>
        </w:rPr>
        <w:t>a</w:t>
      </w:r>
      <w:r>
        <w:rPr>
          <w:spacing w:val="-10"/>
          <w:w w:val="115"/>
        </w:rPr>
        <w:t xml:space="preserve"> </w:t>
      </w:r>
      <w:r>
        <w:rPr>
          <w:w w:val="115"/>
        </w:rPr>
        <w:t>transient</w:t>
      </w:r>
      <w:r>
        <w:rPr>
          <w:spacing w:val="-9"/>
          <w:w w:val="115"/>
        </w:rPr>
        <w:t xml:space="preserve"> </w:t>
      </w:r>
      <w:r>
        <w:rPr>
          <w:w w:val="115"/>
        </w:rPr>
        <w:t>basis.</w:t>
      </w:r>
      <w:r>
        <w:rPr>
          <w:spacing w:val="14"/>
          <w:w w:val="115"/>
        </w:rPr>
        <w:t xml:space="preserve"> </w:t>
      </w:r>
      <w:r>
        <w:rPr>
          <w:spacing w:val="-6"/>
          <w:w w:val="115"/>
        </w:rPr>
        <w:t>For</w:t>
      </w:r>
      <w:r>
        <w:rPr>
          <w:spacing w:val="-9"/>
          <w:w w:val="115"/>
        </w:rPr>
        <w:t xml:space="preserve"> </w:t>
      </w:r>
      <w:r>
        <w:rPr>
          <w:w w:val="115"/>
        </w:rPr>
        <w:t>example,</w:t>
      </w:r>
      <w:r>
        <w:rPr>
          <w:spacing w:val="-8"/>
          <w:w w:val="115"/>
        </w:rPr>
        <w:t xml:space="preserve"> </w:t>
      </w:r>
      <w:r>
        <w:rPr>
          <w:w w:val="115"/>
        </w:rPr>
        <w:t>phishermen</w:t>
      </w:r>
      <w:r>
        <w:rPr>
          <w:spacing w:val="-10"/>
          <w:w w:val="115"/>
        </w:rPr>
        <w:t xml:space="preserve"> </w:t>
      </w:r>
      <w:r>
        <w:rPr>
          <w:w w:val="115"/>
        </w:rPr>
        <w:t>use</w:t>
      </w:r>
      <w:r>
        <w:rPr>
          <w:spacing w:val="-10"/>
          <w:w w:val="115"/>
        </w:rPr>
        <w:t xml:space="preserve"> </w:t>
      </w:r>
      <w:r>
        <w:rPr>
          <w:w w:val="115"/>
        </w:rPr>
        <w:t>tricks</w:t>
      </w:r>
      <w:r>
        <w:rPr>
          <w:spacing w:val="-9"/>
          <w:w w:val="115"/>
        </w:rPr>
        <w:t xml:space="preserve"> </w:t>
      </w:r>
      <w:r>
        <w:rPr>
          <w:w w:val="115"/>
        </w:rPr>
        <w:t>like fast-</w:t>
      </w:r>
      <w:r>
        <w:rPr>
          <w:rFonts w:ascii="Cambria" w:hAnsi="Cambria"/>
          <w:w w:val="115"/>
        </w:rPr>
        <w:t>ﬂ</w:t>
      </w:r>
      <w:r>
        <w:rPr>
          <w:w w:val="115"/>
        </w:rPr>
        <w:t xml:space="preserve">ux in which a </w:t>
      </w:r>
      <w:r>
        <w:rPr/>
        <w:t xml:space="preserve">site’s </w:t>
      </w:r>
      <w:r>
        <w:rPr>
          <w:w w:val="115"/>
        </w:rPr>
        <w:t>IP address changes several times an</w:t>
      </w:r>
      <w:r>
        <w:rPr>
          <w:spacing w:val="-4"/>
          <w:w w:val="115"/>
        </w:rPr>
        <w:t xml:space="preserve"> </w:t>
      </w:r>
      <w:r>
        <w:rPr>
          <w:w w:val="115"/>
        </w:rPr>
        <w:t>hour.</w:t>
      </w:r>
    </w:p>
    <w:p>
      <w:pPr>
        <w:pStyle w:val="BodyText"/>
        <w:spacing w:before="5"/>
        <w:ind w:left="0"/>
        <w:rPr>
          <w:sz w:val="25"/>
        </w:rPr>
      </w:pPr>
    </w:p>
    <w:p>
      <w:pPr>
        <w:pStyle w:val="ListParagraph"/>
        <w:numPr>
          <w:ilvl w:val="3"/>
          <w:numId w:val="5"/>
        </w:numPr>
        <w:tabs>
          <w:tab w:pos="1801" w:val="left" w:leader="none"/>
          <w:tab w:pos="1802" w:val="left" w:leader="none"/>
        </w:tabs>
        <w:spacing w:line="240" w:lineRule="auto" w:before="0" w:after="0"/>
        <w:ind w:left="1801" w:right="0" w:hanging="991"/>
        <w:jc w:val="left"/>
        <w:rPr>
          <w:sz w:val="20"/>
        </w:rPr>
      </w:pPr>
      <w:r>
        <w:rPr>
          <w:w w:val="130"/>
          <w:sz w:val="20"/>
        </w:rPr>
        <w:t>Circuit</w:t>
      </w:r>
      <w:r>
        <w:rPr>
          <w:spacing w:val="8"/>
          <w:w w:val="130"/>
          <w:sz w:val="20"/>
        </w:rPr>
        <w:t xml:space="preserve"> </w:t>
      </w:r>
      <w:r>
        <w:rPr>
          <w:w w:val="130"/>
          <w:sz w:val="20"/>
        </w:rPr>
        <w:t>gateways</w:t>
      </w:r>
    </w:p>
    <w:p>
      <w:pPr>
        <w:pStyle w:val="BodyText"/>
        <w:spacing w:before="11"/>
        <w:ind w:left="0"/>
        <w:rPr>
          <w:sz w:val="14"/>
        </w:rPr>
      </w:pPr>
    </w:p>
    <w:p>
      <w:pPr>
        <w:pStyle w:val="BodyText"/>
        <w:spacing w:line="204" w:lineRule="auto"/>
        <w:ind w:right="863"/>
        <w:jc w:val="both"/>
      </w:pPr>
      <w:r>
        <w:rPr>
          <w:w w:val="110"/>
        </w:rPr>
        <w:t xml:space="preserve">The next step up is a </w:t>
      </w:r>
      <w:r>
        <w:rPr>
          <w:rFonts w:ascii="Palatino Linotype" w:hAnsi="Palatino Linotype"/>
          <w:i/>
          <w:w w:val="110"/>
        </w:rPr>
        <w:t xml:space="preserve">circuit gateway </w:t>
      </w:r>
      <w:r>
        <w:rPr>
          <w:w w:val="110"/>
        </w:rPr>
        <w:t xml:space="preserve">that reassembles and examines all the packets in each TCP session. This is more expensive than simple packet </w:t>
      </w:r>
      <w:r>
        <w:rPr>
          <w:rFonts w:ascii="Cambria" w:hAnsi="Cambria"/>
          <w:w w:val="110"/>
        </w:rPr>
        <w:t>fi</w:t>
      </w:r>
      <w:r>
        <w:rPr>
          <w:w w:val="110"/>
        </w:rPr>
        <w:t xml:space="preserve">ltering but can also provide the added functionality of a </w:t>
      </w:r>
      <w:r>
        <w:rPr>
          <w:rFonts w:ascii="Palatino Linotype" w:hAnsi="Palatino Linotype"/>
          <w:i/>
          <w:w w:val="110"/>
        </w:rPr>
        <w:t xml:space="preserve">virtual private network </w:t>
      </w:r>
      <w:r>
        <w:rPr>
          <w:w w:val="110"/>
        </w:rPr>
        <w:t>(VPN) whereby corporate tra</w:t>
      </w:r>
      <w:r>
        <w:rPr>
          <w:rFonts w:ascii="Cambria" w:hAnsi="Cambria"/>
          <w:w w:val="110"/>
        </w:rPr>
        <w:t>ffi</w:t>
      </w:r>
      <w:r>
        <w:rPr>
          <w:w w:val="110"/>
        </w:rPr>
        <w:t xml:space="preserve">c passed over the Internet is encrypted from </w:t>
      </w:r>
      <w:r>
        <w:rPr>
          <w:rFonts w:ascii="Cambria" w:hAnsi="Cambria"/>
          <w:w w:val="110"/>
        </w:rPr>
        <w:t>fi</w:t>
      </w:r>
      <w:r>
        <w:rPr>
          <w:w w:val="110"/>
        </w:rPr>
        <w:t xml:space="preserve">rewall to </w:t>
      </w:r>
      <w:r>
        <w:rPr>
          <w:rFonts w:ascii="Cambria" w:hAnsi="Cambria"/>
          <w:w w:val="110"/>
        </w:rPr>
        <w:t>fi</w:t>
      </w:r>
      <w:r>
        <w:rPr>
          <w:w w:val="110"/>
        </w:rPr>
        <w:t xml:space="preserve">rewall. </w:t>
      </w:r>
      <w:r>
        <w:rPr/>
        <w:t xml:space="preserve">I’ll </w:t>
      </w:r>
      <w:r>
        <w:rPr>
          <w:w w:val="110"/>
        </w:rPr>
        <w:t>discuss the IPSEC protocol that’s used for this in the last section of this chapter.</w:t>
      </w:r>
    </w:p>
    <w:p>
      <w:pPr>
        <w:pStyle w:val="BodyText"/>
        <w:spacing w:line="204" w:lineRule="auto" w:before="96"/>
        <w:ind w:right="863" w:firstLine="298"/>
        <w:jc w:val="both"/>
      </w:pPr>
      <w:r>
        <w:rPr>
          <w:w w:val="115"/>
        </w:rPr>
        <w:t>TCP-level</w:t>
      </w:r>
      <w:r>
        <w:rPr>
          <w:spacing w:val="-26"/>
          <w:w w:val="115"/>
        </w:rPr>
        <w:t xml:space="preserve"> </w:t>
      </w:r>
      <w:r>
        <w:rPr>
          <w:rFonts w:ascii="Cambria" w:hAnsi="Cambria"/>
          <w:w w:val="115"/>
        </w:rPr>
        <w:t>fi</w:t>
      </w:r>
      <w:r>
        <w:rPr>
          <w:w w:val="115"/>
        </w:rPr>
        <w:t>ltering</w:t>
      </w:r>
      <w:r>
        <w:rPr>
          <w:spacing w:val="-26"/>
          <w:w w:val="115"/>
        </w:rPr>
        <w:t xml:space="preserve"> </w:t>
      </w:r>
      <w:r>
        <w:rPr>
          <w:w w:val="115"/>
        </w:rPr>
        <w:t>can</w:t>
      </w:r>
      <w:r>
        <w:rPr>
          <w:spacing w:val="-26"/>
          <w:w w:val="115"/>
        </w:rPr>
        <w:t xml:space="preserve"> </w:t>
      </w:r>
      <w:r>
        <w:rPr>
          <w:spacing w:val="2"/>
          <w:w w:val="115"/>
        </w:rPr>
        <w:t>be</w:t>
      </w:r>
      <w:r>
        <w:rPr>
          <w:spacing w:val="-26"/>
          <w:w w:val="115"/>
        </w:rPr>
        <w:t xml:space="preserve"> </w:t>
      </w:r>
      <w:r>
        <w:rPr>
          <w:w w:val="115"/>
        </w:rPr>
        <w:t>used</w:t>
      </w:r>
      <w:r>
        <w:rPr>
          <w:spacing w:val="-26"/>
          <w:w w:val="115"/>
        </w:rPr>
        <w:t xml:space="preserve"> </w:t>
      </w:r>
      <w:r>
        <w:rPr>
          <w:w w:val="115"/>
        </w:rPr>
        <w:t>to</w:t>
      </w:r>
      <w:r>
        <w:rPr>
          <w:spacing w:val="-26"/>
          <w:w w:val="115"/>
        </w:rPr>
        <w:t xml:space="preserve"> </w:t>
      </w:r>
      <w:r>
        <w:rPr>
          <w:w w:val="115"/>
        </w:rPr>
        <w:t>do</w:t>
      </w:r>
      <w:r>
        <w:rPr>
          <w:spacing w:val="-26"/>
          <w:w w:val="115"/>
        </w:rPr>
        <w:t xml:space="preserve"> </w:t>
      </w:r>
      <w:r>
        <w:rPr>
          <w:w w:val="115"/>
        </w:rPr>
        <w:t>a</w:t>
      </w:r>
      <w:r>
        <w:rPr>
          <w:spacing w:val="-26"/>
          <w:w w:val="115"/>
        </w:rPr>
        <w:t xml:space="preserve"> </w:t>
      </w:r>
      <w:r>
        <w:rPr>
          <w:w w:val="115"/>
        </w:rPr>
        <w:t>few</w:t>
      </w:r>
      <w:r>
        <w:rPr>
          <w:spacing w:val="-26"/>
          <w:w w:val="115"/>
        </w:rPr>
        <w:t xml:space="preserve"> </w:t>
      </w:r>
      <w:r>
        <w:rPr>
          <w:w w:val="115"/>
        </w:rPr>
        <w:t>more</w:t>
      </w:r>
      <w:r>
        <w:rPr>
          <w:spacing w:val="-26"/>
          <w:w w:val="115"/>
        </w:rPr>
        <w:t xml:space="preserve"> </w:t>
      </w:r>
      <w:r>
        <w:rPr>
          <w:w w:val="115"/>
        </w:rPr>
        <w:t>things,</w:t>
      </w:r>
      <w:r>
        <w:rPr>
          <w:spacing w:val="-23"/>
          <w:w w:val="115"/>
        </w:rPr>
        <w:t xml:space="preserve"> </w:t>
      </w:r>
      <w:r>
        <w:rPr>
          <w:w w:val="115"/>
        </w:rPr>
        <w:t>such</w:t>
      </w:r>
      <w:r>
        <w:rPr>
          <w:spacing w:val="-26"/>
          <w:w w:val="115"/>
        </w:rPr>
        <w:t xml:space="preserve"> </w:t>
      </w:r>
      <w:r>
        <w:rPr>
          <w:w w:val="115"/>
        </w:rPr>
        <w:t>as</w:t>
      </w:r>
      <w:r>
        <w:rPr>
          <w:spacing w:val="-26"/>
          <w:w w:val="115"/>
        </w:rPr>
        <w:t xml:space="preserve"> </w:t>
      </w:r>
      <w:r>
        <w:rPr>
          <w:w w:val="115"/>
        </w:rPr>
        <w:t>DNS</w:t>
      </w:r>
      <w:r>
        <w:rPr>
          <w:spacing w:val="-26"/>
          <w:w w:val="115"/>
        </w:rPr>
        <w:t xml:space="preserve"> </w:t>
      </w:r>
      <w:r>
        <w:rPr>
          <w:rFonts w:ascii="Cambria" w:hAnsi="Cambria"/>
          <w:w w:val="115"/>
        </w:rPr>
        <w:t>fi</w:t>
      </w:r>
      <w:r>
        <w:rPr>
          <w:w w:val="115"/>
        </w:rPr>
        <w:t xml:space="preserve">ltering. </w:t>
      </w:r>
      <w:r>
        <w:rPr>
          <w:spacing w:val="-3"/>
          <w:w w:val="115"/>
        </w:rPr>
        <w:t>However,</w:t>
      </w:r>
      <w:r>
        <w:rPr>
          <w:spacing w:val="-11"/>
          <w:w w:val="115"/>
        </w:rPr>
        <w:t xml:space="preserve"> </w:t>
      </w:r>
      <w:r>
        <w:rPr>
          <w:w w:val="115"/>
        </w:rPr>
        <w:t>such</w:t>
      </w:r>
      <w:r>
        <w:rPr>
          <w:spacing w:val="-10"/>
          <w:w w:val="115"/>
        </w:rPr>
        <w:t xml:space="preserve"> </w:t>
      </w:r>
      <w:r>
        <w:rPr>
          <w:w w:val="115"/>
        </w:rPr>
        <w:t>a</w:t>
      </w:r>
      <w:r>
        <w:rPr>
          <w:spacing w:val="-11"/>
          <w:w w:val="115"/>
        </w:rPr>
        <w:t xml:space="preserve"> </w:t>
      </w:r>
      <w:r>
        <w:rPr>
          <w:rFonts w:ascii="Cambria" w:hAnsi="Cambria"/>
          <w:w w:val="115"/>
        </w:rPr>
        <w:t>fi</w:t>
      </w:r>
      <w:r>
        <w:rPr>
          <w:w w:val="115"/>
        </w:rPr>
        <w:t>lter</w:t>
      </w:r>
      <w:r>
        <w:rPr>
          <w:spacing w:val="-10"/>
          <w:w w:val="115"/>
        </w:rPr>
        <w:t xml:space="preserve"> </w:t>
      </w:r>
      <w:r>
        <w:rPr>
          <w:w w:val="105"/>
        </w:rPr>
        <w:t>can’t</w:t>
      </w:r>
      <w:r>
        <w:rPr>
          <w:spacing w:val="-5"/>
          <w:w w:val="105"/>
        </w:rPr>
        <w:t xml:space="preserve"> </w:t>
      </w:r>
      <w:r>
        <w:rPr>
          <w:w w:val="115"/>
        </w:rPr>
        <w:t>screen</w:t>
      </w:r>
      <w:r>
        <w:rPr>
          <w:spacing w:val="-11"/>
          <w:w w:val="115"/>
        </w:rPr>
        <w:t xml:space="preserve"> </w:t>
      </w:r>
      <w:r>
        <w:rPr>
          <w:w w:val="115"/>
        </w:rPr>
        <w:t>out</w:t>
      </w:r>
      <w:r>
        <w:rPr>
          <w:spacing w:val="-10"/>
          <w:w w:val="115"/>
        </w:rPr>
        <w:t xml:space="preserve"> </w:t>
      </w:r>
      <w:r>
        <w:rPr>
          <w:w w:val="115"/>
        </w:rPr>
        <w:t>bad</w:t>
      </w:r>
      <w:r>
        <w:rPr>
          <w:spacing w:val="-11"/>
          <w:w w:val="115"/>
        </w:rPr>
        <w:t xml:space="preserve"> </w:t>
      </w:r>
      <w:r>
        <w:rPr>
          <w:w w:val="115"/>
        </w:rPr>
        <w:t>things</w:t>
      </w:r>
      <w:r>
        <w:rPr>
          <w:spacing w:val="-10"/>
          <w:w w:val="115"/>
        </w:rPr>
        <w:t xml:space="preserve"> </w:t>
      </w:r>
      <w:r>
        <w:rPr>
          <w:w w:val="115"/>
        </w:rPr>
        <w:t>at</w:t>
      </w:r>
      <w:r>
        <w:rPr>
          <w:spacing w:val="-11"/>
          <w:w w:val="115"/>
        </w:rPr>
        <w:t xml:space="preserve"> </w:t>
      </w:r>
      <w:r>
        <w:rPr>
          <w:w w:val="115"/>
        </w:rPr>
        <w:t>the</w:t>
      </w:r>
      <w:r>
        <w:rPr>
          <w:spacing w:val="-10"/>
          <w:w w:val="115"/>
        </w:rPr>
        <w:t xml:space="preserve"> </w:t>
      </w:r>
      <w:r>
        <w:rPr>
          <w:w w:val="115"/>
        </w:rPr>
        <w:t>application</w:t>
      </w:r>
      <w:r>
        <w:rPr>
          <w:spacing w:val="-10"/>
          <w:w w:val="115"/>
        </w:rPr>
        <w:t xml:space="preserve"> </w:t>
      </w:r>
      <w:r>
        <w:rPr>
          <w:w w:val="115"/>
        </w:rPr>
        <w:t>level,</w:t>
      </w:r>
      <w:r>
        <w:rPr>
          <w:spacing w:val="-10"/>
          <w:w w:val="115"/>
        </w:rPr>
        <w:t xml:space="preserve"> </w:t>
      </w:r>
      <w:r>
        <w:rPr>
          <w:w w:val="115"/>
        </w:rPr>
        <w:t xml:space="preserve">from malicious code to child sex abuse material. Thus it may </w:t>
      </w:r>
      <w:r>
        <w:rPr>
          <w:spacing w:val="2"/>
          <w:w w:val="115"/>
        </w:rPr>
        <w:t xml:space="preserve">be </w:t>
      </w:r>
      <w:r>
        <w:rPr>
          <w:w w:val="115"/>
        </w:rPr>
        <w:t>programmed to direct certain types of tra</w:t>
      </w:r>
      <w:r>
        <w:rPr>
          <w:rFonts w:ascii="Cambria" w:hAnsi="Cambria"/>
          <w:w w:val="115"/>
        </w:rPr>
        <w:t>ffi</w:t>
      </w:r>
      <w:r>
        <w:rPr>
          <w:w w:val="115"/>
        </w:rPr>
        <w:t>c to application</w:t>
      </w:r>
      <w:r>
        <w:rPr>
          <w:spacing w:val="38"/>
          <w:w w:val="115"/>
        </w:rPr>
        <w:t xml:space="preserve"> </w:t>
      </w:r>
      <w:r>
        <w:rPr>
          <w:rFonts w:ascii="Cambria" w:hAnsi="Cambria"/>
          <w:w w:val="115"/>
        </w:rPr>
        <w:t>fi</w:t>
      </w:r>
      <w:r>
        <w:rPr>
          <w:w w:val="115"/>
        </w:rPr>
        <w:t>lters.</w:t>
      </w:r>
    </w:p>
    <w:p>
      <w:pPr>
        <w:spacing w:after="0" w:line="204" w:lineRule="auto"/>
        <w:jc w:val="both"/>
        <w:sectPr>
          <w:pgSz w:w="11900" w:h="16840"/>
          <w:pgMar w:header="1800" w:footer="1777" w:top="2020" w:bottom="1960" w:left="1680" w:right="1680"/>
        </w:sectPr>
      </w:pPr>
    </w:p>
    <w:p>
      <w:pPr>
        <w:pStyle w:val="BodyText"/>
        <w:ind w:left="0"/>
      </w:pPr>
    </w:p>
    <w:p>
      <w:pPr>
        <w:pStyle w:val="BodyText"/>
        <w:spacing w:before="12"/>
        <w:ind w:left="0"/>
        <w:rPr>
          <w:sz w:val="14"/>
        </w:rPr>
      </w:pPr>
    </w:p>
    <w:p>
      <w:pPr>
        <w:pStyle w:val="ListParagraph"/>
        <w:numPr>
          <w:ilvl w:val="3"/>
          <w:numId w:val="5"/>
        </w:numPr>
        <w:tabs>
          <w:tab w:pos="1801" w:val="left" w:leader="none"/>
          <w:tab w:pos="1802" w:val="left" w:leader="none"/>
        </w:tabs>
        <w:spacing w:line="240" w:lineRule="auto" w:before="0" w:after="0"/>
        <w:ind w:left="1801" w:right="0" w:hanging="991"/>
        <w:jc w:val="left"/>
        <w:rPr>
          <w:sz w:val="20"/>
        </w:rPr>
      </w:pPr>
      <w:r>
        <w:rPr>
          <w:w w:val="130"/>
          <w:sz w:val="20"/>
        </w:rPr>
        <w:t>Application</w:t>
      </w:r>
      <w:r>
        <w:rPr>
          <w:spacing w:val="4"/>
          <w:w w:val="130"/>
          <w:sz w:val="20"/>
        </w:rPr>
        <w:t xml:space="preserve"> </w:t>
      </w:r>
      <w:r>
        <w:rPr>
          <w:w w:val="130"/>
          <w:sz w:val="20"/>
        </w:rPr>
        <w:t>proxies</w:t>
      </w:r>
    </w:p>
    <w:p>
      <w:pPr>
        <w:pStyle w:val="BodyText"/>
        <w:spacing w:before="11"/>
        <w:ind w:left="0"/>
        <w:rPr>
          <w:sz w:val="14"/>
        </w:rPr>
      </w:pPr>
    </w:p>
    <w:p>
      <w:pPr>
        <w:pStyle w:val="BodyText"/>
        <w:spacing w:line="204" w:lineRule="auto"/>
        <w:ind w:right="863"/>
        <w:jc w:val="both"/>
      </w:pPr>
      <w:r>
        <w:rPr>
          <w:w w:val="115"/>
        </w:rPr>
        <w:t>The</w:t>
      </w:r>
      <w:r>
        <w:rPr>
          <w:spacing w:val="-33"/>
          <w:w w:val="115"/>
        </w:rPr>
        <w:t xml:space="preserve"> </w:t>
      </w:r>
      <w:r>
        <w:rPr>
          <w:w w:val="115"/>
        </w:rPr>
        <w:t>third</w:t>
      </w:r>
      <w:r>
        <w:rPr>
          <w:spacing w:val="-31"/>
          <w:w w:val="115"/>
        </w:rPr>
        <w:t xml:space="preserve"> </w:t>
      </w:r>
      <w:r>
        <w:rPr>
          <w:w w:val="115"/>
        </w:rPr>
        <w:t>type</w:t>
      </w:r>
      <w:r>
        <w:rPr>
          <w:spacing w:val="-33"/>
          <w:w w:val="115"/>
        </w:rPr>
        <w:t xml:space="preserve"> </w:t>
      </w:r>
      <w:r>
        <w:rPr>
          <w:w w:val="115"/>
        </w:rPr>
        <w:t>of</w:t>
      </w:r>
      <w:r>
        <w:rPr>
          <w:spacing w:val="-31"/>
          <w:w w:val="115"/>
        </w:rPr>
        <w:t xml:space="preserve"> </w:t>
      </w:r>
      <w:r>
        <w:rPr>
          <w:rFonts w:ascii="Cambria" w:hAnsi="Cambria"/>
          <w:w w:val="115"/>
        </w:rPr>
        <w:t>fi</w:t>
      </w:r>
      <w:r>
        <w:rPr>
          <w:w w:val="115"/>
        </w:rPr>
        <w:t>rewall</w:t>
      </w:r>
      <w:r>
        <w:rPr>
          <w:spacing w:val="-32"/>
          <w:w w:val="115"/>
        </w:rPr>
        <w:t xml:space="preserve"> </w:t>
      </w:r>
      <w:r>
        <w:rPr>
          <w:w w:val="115"/>
        </w:rPr>
        <w:t>is</w:t>
      </w:r>
      <w:r>
        <w:rPr>
          <w:spacing w:val="-32"/>
          <w:w w:val="115"/>
        </w:rPr>
        <w:t xml:space="preserve"> </w:t>
      </w:r>
      <w:r>
        <w:rPr>
          <w:w w:val="115"/>
        </w:rPr>
        <w:t>the</w:t>
      </w:r>
      <w:r>
        <w:rPr>
          <w:spacing w:val="-32"/>
          <w:w w:val="115"/>
        </w:rPr>
        <w:t xml:space="preserve"> </w:t>
      </w:r>
      <w:r>
        <w:rPr>
          <w:rFonts w:ascii="Palatino Linotype" w:hAnsi="Palatino Linotype"/>
          <w:i/>
          <w:w w:val="115"/>
        </w:rPr>
        <w:t>application</w:t>
      </w:r>
      <w:r>
        <w:rPr>
          <w:rFonts w:ascii="Palatino Linotype" w:hAnsi="Palatino Linotype"/>
          <w:i/>
          <w:spacing w:val="-25"/>
          <w:w w:val="115"/>
        </w:rPr>
        <w:t xml:space="preserve"> </w:t>
      </w:r>
      <w:r>
        <w:rPr>
          <w:rFonts w:ascii="Palatino Linotype" w:hAnsi="Palatino Linotype"/>
          <w:i/>
          <w:w w:val="115"/>
        </w:rPr>
        <w:t>proxy</w:t>
      </w:r>
      <w:r>
        <w:rPr>
          <w:w w:val="115"/>
        </w:rPr>
        <w:t>,</w:t>
      </w:r>
      <w:r>
        <w:rPr>
          <w:spacing w:val="-30"/>
          <w:w w:val="115"/>
        </w:rPr>
        <w:t xml:space="preserve"> </w:t>
      </w:r>
      <w:r>
        <w:rPr>
          <w:w w:val="115"/>
        </w:rPr>
        <w:t>which</w:t>
      </w:r>
      <w:r>
        <w:rPr>
          <w:spacing w:val="-32"/>
          <w:w w:val="115"/>
        </w:rPr>
        <w:t xml:space="preserve"> </w:t>
      </w:r>
      <w:r>
        <w:rPr>
          <w:w w:val="115"/>
        </w:rPr>
        <w:t>understands</w:t>
      </w:r>
      <w:r>
        <w:rPr>
          <w:spacing w:val="-32"/>
          <w:w w:val="115"/>
        </w:rPr>
        <w:t xml:space="preserve"> </w:t>
      </w:r>
      <w:r>
        <w:rPr>
          <w:w w:val="115"/>
        </w:rPr>
        <w:t>one</w:t>
      </w:r>
      <w:r>
        <w:rPr>
          <w:spacing w:val="-32"/>
          <w:w w:val="115"/>
        </w:rPr>
        <w:t xml:space="preserve"> </w:t>
      </w:r>
      <w:r>
        <w:rPr>
          <w:w w:val="115"/>
        </w:rPr>
        <w:t>or</w:t>
      </w:r>
      <w:r>
        <w:rPr>
          <w:spacing w:val="-32"/>
          <w:w w:val="115"/>
        </w:rPr>
        <w:t xml:space="preserve"> </w:t>
      </w:r>
      <w:r>
        <w:rPr>
          <w:w w:val="115"/>
        </w:rPr>
        <w:t xml:space="preserve">more services. Examples are mail </w:t>
      </w:r>
      <w:r>
        <w:rPr>
          <w:rFonts w:ascii="Cambria" w:hAnsi="Cambria"/>
          <w:w w:val="115"/>
        </w:rPr>
        <w:t>fi</w:t>
      </w:r>
      <w:r>
        <w:rPr>
          <w:w w:val="115"/>
        </w:rPr>
        <w:t>lters that try to weed out spam, and web proxies that block or remove undesirable content. The classic objective is stripping</w:t>
      </w:r>
      <w:r>
        <w:rPr>
          <w:spacing w:val="-13"/>
          <w:w w:val="115"/>
        </w:rPr>
        <w:t xml:space="preserve"> </w:t>
      </w:r>
      <w:r>
        <w:rPr>
          <w:w w:val="115"/>
        </w:rPr>
        <w:t xml:space="preserve">out code, </w:t>
      </w:r>
      <w:r>
        <w:rPr>
          <w:spacing w:val="2"/>
          <w:w w:val="115"/>
        </w:rPr>
        <w:t xml:space="preserve">be </w:t>
      </w:r>
      <w:r>
        <w:rPr>
          <w:w w:val="115"/>
        </w:rPr>
        <w:t>it straightforward executables, active content in web pages, or</w:t>
      </w:r>
      <w:r>
        <w:rPr>
          <w:spacing w:val="-21"/>
          <w:w w:val="115"/>
        </w:rPr>
        <w:t xml:space="preserve"> </w:t>
      </w:r>
      <w:r>
        <w:rPr>
          <w:w w:val="115"/>
        </w:rPr>
        <w:t xml:space="preserve">macros from incoming </w:t>
      </w:r>
      <w:r>
        <w:rPr>
          <w:spacing w:val="-5"/>
          <w:w w:val="115"/>
        </w:rPr>
        <w:t xml:space="preserve">Word </w:t>
      </w:r>
      <w:r>
        <w:rPr>
          <w:w w:val="115"/>
        </w:rPr>
        <w:t xml:space="preserve">documents. The </w:t>
      </w:r>
      <w:r>
        <w:rPr>
          <w:spacing w:val="-3"/>
          <w:w w:val="115"/>
        </w:rPr>
        <w:t xml:space="preserve">move </w:t>
      </w:r>
      <w:r>
        <w:rPr>
          <w:w w:val="115"/>
        </w:rPr>
        <w:t>to web-based mail services and</w:t>
      </w:r>
      <w:r>
        <w:rPr>
          <w:spacing w:val="-44"/>
          <w:w w:val="115"/>
        </w:rPr>
        <w:t xml:space="preserve"> </w:t>
      </w:r>
      <w:r>
        <w:rPr>
          <w:w w:val="115"/>
        </w:rPr>
        <w:t xml:space="preserve">the adoption of https </w:t>
      </w:r>
      <w:r>
        <w:rPr>
          <w:spacing w:val="-3"/>
          <w:w w:val="115"/>
        </w:rPr>
        <w:t xml:space="preserve">have </w:t>
      </w:r>
      <w:r>
        <w:rPr>
          <w:w w:val="115"/>
        </w:rPr>
        <w:t>left signi</w:t>
      </w:r>
      <w:r>
        <w:rPr>
          <w:rFonts w:ascii="Cambria" w:hAnsi="Cambria"/>
          <w:w w:val="115"/>
        </w:rPr>
        <w:t>fi</w:t>
      </w:r>
      <w:r>
        <w:rPr>
          <w:w w:val="115"/>
        </w:rPr>
        <w:t xml:space="preserve">cantly less work for mail </w:t>
      </w:r>
      <w:r>
        <w:rPr>
          <w:rFonts w:ascii="Cambria" w:hAnsi="Cambria"/>
          <w:w w:val="115"/>
        </w:rPr>
        <w:t>fi</w:t>
      </w:r>
      <w:r>
        <w:rPr>
          <w:w w:val="115"/>
        </w:rPr>
        <w:t xml:space="preserve">lters to do, and as the service </w:t>
      </w:r>
      <w:r>
        <w:rPr>
          <w:rFonts w:ascii="Cambria" w:hAnsi="Cambria"/>
          <w:w w:val="115"/>
        </w:rPr>
        <w:t>fi</w:t>
      </w:r>
      <w:r>
        <w:rPr>
          <w:w w:val="115"/>
        </w:rPr>
        <w:t>rms adopt technical measures such as certi</w:t>
      </w:r>
      <w:r>
        <w:rPr>
          <w:rFonts w:ascii="Cambria" w:hAnsi="Cambria"/>
          <w:w w:val="115"/>
        </w:rPr>
        <w:t>fi</w:t>
      </w:r>
      <w:r>
        <w:rPr>
          <w:w w:val="115"/>
        </w:rPr>
        <w:t xml:space="preserve">cate transparency </w:t>
      </w:r>
      <w:r>
        <w:rPr>
          <w:spacing w:val="-6"/>
          <w:w w:val="115"/>
        </w:rPr>
        <w:t xml:space="preserve">to </w:t>
      </w:r>
      <w:r>
        <w:rPr>
          <w:w w:val="115"/>
        </w:rPr>
        <w:t xml:space="preserve">prevent proxying, </w:t>
      </w:r>
      <w:r>
        <w:rPr>
          <w:rFonts w:ascii="Cambria" w:hAnsi="Cambria"/>
          <w:w w:val="115"/>
        </w:rPr>
        <w:t>fi</w:t>
      </w:r>
      <w:r>
        <w:rPr>
          <w:w w:val="115"/>
        </w:rPr>
        <w:t>ltering needs to shift to</w:t>
      </w:r>
      <w:r>
        <w:rPr>
          <w:spacing w:val="34"/>
          <w:w w:val="115"/>
        </w:rPr>
        <w:t xml:space="preserve"> </w:t>
      </w:r>
      <w:r>
        <w:rPr>
          <w:w w:val="115"/>
        </w:rPr>
        <w:t>endpoints.</w:t>
      </w:r>
    </w:p>
    <w:p>
      <w:pPr>
        <w:pStyle w:val="BodyText"/>
        <w:spacing w:line="204" w:lineRule="auto" w:before="108"/>
        <w:ind w:right="863" w:firstLine="298"/>
        <w:jc w:val="both"/>
      </w:pPr>
      <w:r>
        <w:rPr>
          <w:w w:val="115"/>
        </w:rPr>
        <w:t xml:space="preserve">An application proxy can also </w:t>
      </w:r>
      <w:r>
        <w:rPr>
          <w:spacing w:val="2"/>
          <w:w w:val="115"/>
        </w:rPr>
        <w:t xml:space="preserve">be </w:t>
      </w:r>
      <w:r>
        <w:rPr>
          <w:w w:val="115"/>
        </w:rPr>
        <w:t>a bottleneck. An example is the Great Firewall</w:t>
      </w:r>
      <w:r>
        <w:rPr>
          <w:spacing w:val="-9"/>
          <w:w w:val="115"/>
        </w:rPr>
        <w:t xml:space="preserve"> </w:t>
      </w:r>
      <w:r>
        <w:rPr>
          <w:w w:val="115"/>
        </w:rPr>
        <w:t>of</w:t>
      </w:r>
      <w:r>
        <w:rPr>
          <w:spacing w:val="-8"/>
          <w:w w:val="115"/>
        </w:rPr>
        <w:t xml:space="preserve"> </w:t>
      </w:r>
      <w:r>
        <w:rPr>
          <w:w w:val="115"/>
        </w:rPr>
        <w:t>China,</w:t>
      </w:r>
      <w:r>
        <w:rPr>
          <w:spacing w:val="-8"/>
          <w:w w:val="115"/>
        </w:rPr>
        <w:t xml:space="preserve"> </w:t>
      </w:r>
      <w:r>
        <w:rPr>
          <w:w w:val="115"/>
        </w:rPr>
        <w:t>which</w:t>
      </w:r>
      <w:r>
        <w:rPr>
          <w:spacing w:val="-8"/>
          <w:w w:val="115"/>
        </w:rPr>
        <w:t xml:space="preserve"> </w:t>
      </w:r>
      <w:r>
        <w:rPr>
          <w:w w:val="115"/>
        </w:rPr>
        <w:t>tried</w:t>
      </w:r>
      <w:r>
        <w:rPr>
          <w:spacing w:val="-9"/>
          <w:w w:val="115"/>
        </w:rPr>
        <w:t xml:space="preserve"> </w:t>
      </w:r>
      <w:r>
        <w:rPr>
          <w:w w:val="115"/>
        </w:rPr>
        <w:t>through</w:t>
      </w:r>
      <w:r>
        <w:rPr>
          <w:spacing w:val="-8"/>
          <w:w w:val="115"/>
        </w:rPr>
        <w:t xml:space="preserve"> </w:t>
      </w:r>
      <w:r>
        <w:rPr>
          <w:w w:val="115"/>
        </w:rPr>
        <w:t>the</w:t>
      </w:r>
      <w:r>
        <w:rPr>
          <w:spacing w:val="-9"/>
          <w:w w:val="115"/>
        </w:rPr>
        <w:t xml:space="preserve"> </w:t>
      </w:r>
      <w:r>
        <w:rPr>
          <w:w w:val="115"/>
        </w:rPr>
        <w:t>2000s</w:t>
      </w:r>
      <w:r>
        <w:rPr>
          <w:spacing w:val="-8"/>
          <w:w w:val="115"/>
        </w:rPr>
        <w:t xml:space="preserve"> </w:t>
      </w:r>
      <w:r>
        <w:rPr>
          <w:w w:val="115"/>
        </w:rPr>
        <w:t>to</w:t>
      </w:r>
      <w:r>
        <w:rPr>
          <w:spacing w:val="-8"/>
          <w:w w:val="115"/>
        </w:rPr>
        <w:t xml:space="preserve"> </w:t>
      </w:r>
      <w:r>
        <w:rPr>
          <w:w w:val="115"/>
        </w:rPr>
        <w:t>block</w:t>
      </w:r>
      <w:r>
        <w:rPr>
          <w:spacing w:val="-9"/>
          <w:w w:val="115"/>
        </w:rPr>
        <w:t xml:space="preserve"> </w:t>
      </w:r>
      <w:r>
        <w:rPr>
          <w:w w:val="115"/>
        </w:rPr>
        <w:t>mail</w:t>
      </w:r>
      <w:r>
        <w:rPr>
          <w:spacing w:val="-8"/>
          <w:w w:val="115"/>
        </w:rPr>
        <w:t xml:space="preserve"> </w:t>
      </w:r>
      <w:r>
        <w:rPr>
          <w:w w:val="115"/>
        </w:rPr>
        <w:t>and</w:t>
      </w:r>
      <w:r>
        <w:rPr>
          <w:spacing w:val="-9"/>
          <w:w w:val="115"/>
        </w:rPr>
        <w:t xml:space="preserve"> </w:t>
      </w:r>
      <w:r>
        <w:rPr>
          <w:w w:val="115"/>
        </w:rPr>
        <w:t>web</w:t>
      </w:r>
      <w:r>
        <w:rPr>
          <w:spacing w:val="-8"/>
          <w:w w:val="115"/>
        </w:rPr>
        <w:t xml:space="preserve"> </w:t>
      </w:r>
      <w:r>
        <w:rPr>
          <w:w w:val="115"/>
        </w:rPr>
        <w:t xml:space="preserve">content that refers to banned subjects [448]. Since the adoption of https </w:t>
      </w:r>
      <w:r>
        <w:rPr>
          <w:spacing w:val="-3"/>
          <w:w w:val="115"/>
        </w:rPr>
        <w:t xml:space="preserve">by </w:t>
      </w:r>
      <w:r>
        <w:rPr>
          <w:w w:val="115"/>
        </w:rPr>
        <w:t>the major service</w:t>
      </w:r>
      <w:r>
        <w:rPr>
          <w:spacing w:val="-4"/>
          <w:w w:val="115"/>
        </w:rPr>
        <w:t xml:space="preserve"> </w:t>
      </w:r>
      <w:r>
        <w:rPr>
          <w:w w:val="115"/>
        </w:rPr>
        <w:t>providers,</w:t>
      </w:r>
      <w:r>
        <w:rPr>
          <w:spacing w:val="-3"/>
          <w:w w:val="115"/>
        </w:rPr>
        <w:t xml:space="preserve"> </w:t>
      </w:r>
      <w:r>
        <w:rPr>
          <w:w w:val="115"/>
        </w:rPr>
        <w:t>and</w:t>
      </w:r>
      <w:r>
        <w:rPr>
          <w:spacing w:val="-4"/>
          <w:w w:val="115"/>
        </w:rPr>
        <w:t xml:space="preserve"> </w:t>
      </w:r>
      <w:r>
        <w:rPr>
          <w:w w:val="115"/>
        </w:rPr>
        <w:t>the</w:t>
      </w:r>
      <w:r>
        <w:rPr>
          <w:spacing w:val="-4"/>
          <w:w w:val="115"/>
        </w:rPr>
        <w:t xml:space="preserve"> </w:t>
      </w:r>
      <w:r>
        <w:rPr>
          <w:w w:val="115"/>
        </w:rPr>
        <w:t>availability</w:t>
      </w:r>
      <w:r>
        <w:rPr>
          <w:spacing w:val="-4"/>
          <w:w w:val="115"/>
        </w:rPr>
        <w:t xml:space="preserve"> </w:t>
      </w:r>
      <w:r>
        <w:rPr>
          <w:w w:val="115"/>
        </w:rPr>
        <w:t>of</w:t>
      </w:r>
      <w:r>
        <w:rPr>
          <w:spacing w:val="-3"/>
          <w:w w:val="115"/>
        </w:rPr>
        <w:t xml:space="preserve"> </w:t>
      </w:r>
      <w:r>
        <w:rPr>
          <w:w w:val="115"/>
        </w:rPr>
        <w:t>services</w:t>
      </w:r>
      <w:r>
        <w:rPr>
          <w:spacing w:val="-4"/>
          <w:w w:val="115"/>
        </w:rPr>
        <w:t xml:space="preserve"> </w:t>
      </w:r>
      <w:r>
        <w:rPr>
          <w:w w:val="115"/>
        </w:rPr>
        <w:t>such</w:t>
      </w:r>
      <w:r>
        <w:rPr>
          <w:spacing w:val="-4"/>
          <w:w w:val="115"/>
        </w:rPr>
        <w:t xml:space="preserve"> </w:t>
      </w:r>
      <w:r>
        <w:rPr>
          <w:w w:val="115"/>
        </w:rPr>
        <w:t>as</w:t>
      </w:r>
      <w:r>
        <w:rPr>
          <w:spacing w:val="-4"/>
          <w:w w:val="115"/>
        </w:rPr>
        <w:t xml:space="preserve"> </w:t>
      </w:r>
      <w:r>
        <w:rPr>
          <w:w w:val="115"/>
        </w:rPr>
        <w:t>Google</w:t>
      </w:r>
      <w:r>
        <w:rPr>
          <w:spacing w:val="-5"/>
          <w:w w:val="115"/>
        </w:rPr>
        <w:t xml:space="preserve"> </w:t>
      </w:r>
      <w:r>
        <w:rPr>
          <w:w w:val="115"/>
        </w:rPr>
        <w:t>Docs</w:t>
      </w:r>
      <w:r>
        <w:rPr>
          <w:spacing w:val="-3"/>
          <w:w w:val="115"/>
        </w:rPr>
        <w:t xml:space="preserve"> </w:t>
      </w:r>
      <w:r>
        <w:rPr>
          <w:w w:val="115"/>
        </w:rPr>
        <w:t>that</w:t>
      </w:r>
      <w:r>
        <w:rPr>
          <w:spacing w:val="-4"/>
          <w:w w:val="115"/>
        </w:rPr>
        <w:t xml:space="preserve"> </w:t>
      </w:r>
      <w:r>
        <w:rPr>
          <w:w w:val="115"/>
        </w:rPr>
        <w:t xml:space="preserve">can also </w:t>
      </w:r>
      <w:r>
        <w:rPr>
          <w:spacing w:val="2"/>
          <w:w w:val="115"/>
        </w:rPr>
        <w:t xml:space="preserve">be </w:t>
      </w:r>
      <w:r>
        <w:rPr>
          <w:w w:val="115"/>
        </w:rPr>
        <w:t>used for communication, China simply stops most of its citizens from using services like Gmail and</w:t>
      </w:r>
      <w:r>
        <w:rPr>
          <w:spacing w:val="21"/>
          <w:w w:val="115"/>
        </w:rPr>
        <w:t xml:space="preserve"> </w:t>
      </w:r>
      <w:r>
        <w:rPr>
          <w:w w:val="115"/>
        </w:rPr>
        <w:t>Facebook.</w:t>
      </w:r>
    </w:p>
    <w:p>
      <w:pPr>
        <w:pStyle w:val="BodyText"/>
        <w:spacing w:line="204" w:lineRule="auto" w:before="105"/>
        <w:ind w:right="863" w:firstLine="298"/>
        <w:jc w:val="both"/>
      </w:pPr>
      <w:r>
        <w:rPr>
          <w:w w:val="115"/>
        </w:rPr>
        <w:t>In</w:t>
      </w:r>
      <w:r>
        <w:rPr>
          <w:spacing w:val="-16"/>
          <w:w w:val="115"/>
        </w:rPr>
        <w:t xml:space="preserve"> </w:t>
      </w:r>
      <w:r>
        <w:rPr>
          <w:w w:val="115"/>
        </w:rPr>
        <w:t>the</w:t>
      </w:r>
      <w:r>
        <w:rPr>
          <w:spacing w:val="-15"/>
          <w:w w:val="115"/>
        </w:rPr>
        <w:t xml:space="preserve"> </w:t>
      </w:r>
      <w:r>
        <w:rPr>
          <w:w w:val="115"/>
        </w:rPr>
        <w:t>emerging</w:t>
      </w:r>
      <w:r>
        <w:rPr>
          <w:spacing w:val="-15"/>
          <w:w w:val="115"/>
        </w:rPr>
        <w:t xml:space="preserve"> </w:t>
      </w:r>
      <w:r>
        <w:rPr>
          <w:w w:val="115"/>
        </w:rPr>
        <w:t>BeyondCorp</w:t>
      </w:r>
      <w:r>
        <w:rPr>
          <w:spacing w:val="-15"/>
          <w:w w:val="115"/>
        </w:rPr>
        <w:t xml:space="preserve"> </w:t>
      </w:r>
      <w:r>
        <w:rPr>
          <w:w w:val="115"/>
        </w:rPr>
        <w:t>model</w:t>
      </w:r>
      <w:r>
        <w:rPr>
          <w:spacing w:val="-15"/>
          <w:w w:val="115"/>
        </w:rPr>
        <w:t xml:space="preserve"> </w:t>
      </w:r>
      <w:r>
        <w:rPr>
          <w:w w:val="115"/>
        </w:rPr>
        <w:t>promoted</w:t>
      </w:r>
      <w:r>
        <w:rPr>
          <w:spacing w:val="-15"/>
          <w:w w:val="115"/>
        </w:rPr>
        <w:t xml:space="preserve"> </w:t>
      </w:r>
      <w:r>
        <w:rPr>
          <w:spacing w:val="-3"/>
          <w:w w:val="115"/>
        </w:rPr>
        <w:t>by</w:t>
      </w:r>
      <w:r>
        <w:rPr>
          <w:spacing w:val="-15"/>
          <w:w w:val="115"/>
        </w:rPr>
        <w:t xml:space="preserve"> </w:t>
      </w:r>
      <w:r>
        <w:rPr>
          <w:w w:val="115"/>
        </w:rPr>
        <w:t>Google,</w:t>
      </w:r>
      <w:r>
        <w:rPr>
          <w:spacing w:val="-13"/>
          <w:w w:val="115"/>
        </w:rPr>
        <w:t xml:space="preserve"> </w:t>
      </w:r>
      <w:r>
        <w:rPr>
          <w:w w:val="115"/>
        </w:rPr>
        <w:t>proxies</w:t>
      </w:r>
      <w:r>
        <w:rPr>
          <w:spacing w:val="-15"/>
          <w:w w:val="115"/>
        </w:rPr>
        <w:t xml:space="preserve"> </w:t>
      </w:r>
      <w:r>
        <w:rPr>
          <w:w w:val="115"/>
        </w:rPr>
        <w:t>sit</w:t>
      </w:r>
      <w:r>
        <w:rPr>
          <w:spacing w:val="-15"/>
          <w:w w:val="115"/>
        </w:rPr>
        <w:t xml:space="preserve"> </w:t>
      </w:r>
      <w:r>
        <w:rPr>
          <w:w w:val="115"/>
        </w:rPr>
        <w:t>in</w:t>
      </w:r>
      <w:r>
        <w:rPr>
          <w:spacing w:val="-15"/>
          <w:w w:val="115"/>
        </w:rPr>
        <w:t xml:space="preserve"> </w:t>
      </w:r>
      <w:r>
        <w:rPr>
          <w:w w:val="115"/>
        </w:rPr>
        <w:t>front of</w:t>
      </w:r>
      <w:r>
        <w:rPr>
          <w:spacing w:val="-6"/>
          <w:w w:val="115"/>
        </w:rPr>
        <w:t xml:space="preserve"> </w:t>
      </w:r>
      <w:r>
        <w:rPr>
          <w:w w:val="115"/>
        </w:rPr>
        <w:t>the</w:t>
      </w:r>
      <w:r>
        <w:rPr>
          <w:spacing w:val="-6"/>
          <w:w w:val="115"/>
        </w:rPr>
        <w:t xml:space="preserve"> </w:t>
      </w:r>
      <w:r>
        <w:rPr>
          <w:w w:val="115"/>
        </w:rPr>
        <w:t>application</w:t>
      </w:r>
      <w:r>
        <w:rPr>
          <w:spacing w:val="-6"/>
          <w:w w:val="115"/>
        </w:rPr>
        <w:t xml:space="preserve"> </w:t>
      </w:r>
      <w:r>
        <w:rPr>
          <w:w w:val="115"/>
        </w:rPr>
        <w:t>servers</w:t>
      </w:r>
      <w:r>
        <w:rPr>
          <w:spacing w:val="-6"/>
          <w:w w:val="115"/>
        </w:rPr>
        <w:t xml:space="preserve"> </w:t>
      </w:r>
      <w:r>
        <w:rPr>
          <w:w w:val="115"/>
        </w:rPr>
        <w:t>themselves</w:t>
      </w:r>
      <w:r>
        <w:rPr>
          <w:spacing w:val="-5"/>
          <w:w w:val="115"/>
        </w:rPr>
        <w:t xml:space="preserve"> </w:t>
      </w:r>
      <w:r>
        <w:rPr>
          <w:w w:val="115"/>
        </w:rPr>
        <w:t>so</w:t>
      </w:r>
      <w:r>
        <w:rPr>
          <w:spacing w:val="-6"/>
          <w:w w:val="115"/>
        </w:rPr>
        <w:t xml:space="preserve"> </w:t>
      </w:r>
      <w:r>
        <w:rPr>
          <w:w w:val="115"/>
        </w:rPr>
        <w:t>that</w:t>
      </w:r>
      <w:r>
        <w:rPr>
          <w:spacing w:val="-6"/>
          <w:w w:val="115"/>
        </w:rPr>
        <w:t xml:space="preserve"> </w:t>
      </w:r>
      <w:r>
        <w:rPr>
          <w:w w:val="115"/>
        </w:rPr>
        <w:t>the</w:t>
      </w:r>
      <w:r>
        <w:rPr>
          <w:spacing w:val="-6"/>
          <w:w w:val="115"/>
        </w:rPr>
        <w:t xml:space="preserve"> </w:t>
      </w:r>
      <w:r>
        <w:rPr>
          <w:w w:val="115"/>
        </w:rPr>
        <w:t>internal</w:t>
      </w:r>
      <w:r>
        <w:rPr>
          <w:spacing w:val="-6"/>
          <w:w w:val="115"/>
        </w:rPr>
        <w:t xml:space="preserve"> </w:t>
      </w:r>
      <w:r>
        <w:rPr>
          <w:w w:val="115"/>
        </w:rPr>
        <w:t>network</w:t>
      </w:r>
      <w:r>
        <w:rPr>
          <w:spacing w:val="-5"/>
          <w:w w:val="115"/>
        </w:rPr>
        <w:t xml:space="preserve"> </w:t>
      </w:r>
      <w:r>
        <w:rPr>
          <w:w w:val="115"/>
        </w:rPr>
        <w:t>does</w:t>
      </w:r>
      <w:r>
        <w:rPr>
          <w:spacing w:val="-6"/>
          <w:w w:val="115"/>
        </w:rPr>
        <w:t xml:space="preserve"> </w:t>
      </w:r>
      <w:r>
        <w:rPr>
          <w:w w:val="115"/>
        </w:rPr>
        <w:t>not</w:t>
      </w:r>
      <w:r>
        <w:rPr>
          <w:spacing w:val="-6"/>
          <w:w w:val="115"/>
        </w:rPr>
        <w:t xml:space="preserve"> </w:t>
      </w:r>
      <w:r>
        <w:rPr>
          <w:w w:val="115"/>
        </w:rPr>
        <w:t xml:space="preserve">need to </w:t>
      </w:r>
      <w:r>
        <w:rPr>
          <w:spacing w:val="2"/>
          <w:w w:val="115"/>
        </w:rPr>
        <w:t>be</w:t>
      </w:r>
      <w:r>
        <w:rPr>
          <w:spacing w:val="13"/>
          <w:w w:val="115"/>
        </w:rPr>
        <w:t xml:space="preserve"> </w:t>
      </w:r>
      <w:r>
        <w:rPr>
          <w:w w:val="115"/>
        </w:rPr>
        <w:t>trusted.</w:t>
      </w:r>
    </w:p>
    <w:p>
      <w:pPr>
        <w:pStyle w:val="BodyText"/>
        <w:spacing w:before="1"/>
        <w:ind w:left="0"/>
        <w:rPr>
          <w:sz w:val="25"/>
        </w:rPr>
      </w:pPr>
    </w:p>
    <w:p>
      <w:pPr>
        <w:pStyle w:val="ListParagraph"/>
        <w:numPr>
          <w:ilvl w:val="3"/>
          <w:numId w:val="5"/>
        </w:numPr>
        <w:tabs>
          <w:tab w:pos="1801" w:val="left" w:leader="none"/>
          <w:tab w:pos="1802" w:val="left" w:leader="none"/>
        </w:tabs>
        <w:spacing w:line="240" w:lineRule="auto" w:before="0" w:after="0"/>
        <w:ind w:left="1801" w:right="0" w:hanging="991"/>
        <w:jc w:val="left"/>
        <w:rPr>
          <w:sz w:val="20"/>
        </w:rPr>
      </w:pPr>
      <w:r>
        <w:rPr>
          <w:w w:val="130"/>
          <w:sz w:val="20"/>
        </w:rPr>
        <w:t>Ingress versus egress</w:t>
      </w:r>
      <w:r>
        <w:rPr>
          <w:spacing w:val="24"/>
          <w:w w:val="130"/>
          <w:sz w:val="20"/>
        </w:rPr>
        <w:t xml:space="preserve"> </w:t>
      </w:r>
      <w:r>
        <w:rPr>
          <w:rFonts w:ascii="Times New Roman" w:hAnsi="Times New Roman"/>
          <w:w w:val="130"/>
          <w:sz w:val="20"/>
        </w:rPr>
        <w:t>fi</w:t>
      </w:r>
      <w:r>
        <w:rPr>
          <w:w w:val="130"/>
          <w:sz w:val="20"/>
        </w:rPr>
        <w:t>ltering</w:t>
      </w:r>
    </w:p>
    <w:p>
      <w:pPr>
        <w:pStyle w:val="BodyText"/>
        <w:spacing w:before="9"/>
        <w:ind w:left="0"/>
        <w:rPr>
          <w:sz w:val="15"/>
        </w:rPr>
      </w:pPr>
    </w:p>
    <w:p>
      <w:pPr>
        <w:pStyle w:val="BodyText"/>
        <w:spacing w:line="201" w:lineRule="auto"/>
        <w:ind w:right="863"/>
        <w:jc w:val="both"/>
      </w:pPr>
      <w:r>
        <w:rPr>
          <w:w w:val="115"/>
        </w:rPr>
        <w:t xml:space="preserve">Most </w:t>
      </w:r>
      <w:r>
        <w:rPr>
          <w:rFonts w:ascii="Cambria" w:hAnsi="Cambria"/>
          <w:w w:val="115"/>
        </w:rPr>
        <w:t>fi</w:t>
      </w:r>
      <w:r>
        <w:rPr>
          <w:w w:val="115"/>
        </w:rPr>
        <w:t xml:space="preserve">rewalls look outwards and try to keep bad things out, but some look inwards and try to stop bad things leaving. The pioneers were military </w:t>
      </w:r>
      <w:r>
        <w:rPr>
          <w:spacing w:val="-3"/>
          <w:w w:val="115"/>
        </w:rPr>
        <w:t xml:space="preserve">mail </w:t>
      </w:r>
      <w:r>
        <w:rPr>
          <w:w w:val="115"/>
        </w:rPr>
        <w:t>systems that monitor outgoing tra</w:t>
      </w:r>
      <w:r>
        <w:rPr>
          <w:rFonts w:ascii="Cambria" w:hAnsi="Cambria"/>
          <w:w w:val="115"/>
        </w:rPr>
        <w:t>ffi</w:t>
      </w:r>
      <w:r>
        <w:rPr>
          <w:w w:val="115"/>
        </w:rPr>
        <w:t>c to ensure that nothing classi</w:t>
      </w:r>
      <w:r>
        <w:rPr>
          <w:rFonts w:ascii="Cambria" w:hAnsi="Cambria"/>
          <w:w w:val="115"/>
        </w:rPr>
        <w:t>fi</w:t>
      </w:r>
      <w:r>
        <w:rPr>
          <w:w w:val="115"/>
        </w:rPr>
        <w:t xml:space="preserve">ed goes </w:t>
      </w:r>
      <w:r>
        <w:rPr>
          <w:spacing w:val="-5"/>
          <w:w w:val="115"/>
        </w:rPr>
        <w:t xml:space="preserve">out </w:t>
      </w:r>
      <w:r>
        <w:rPr>
          <w:w w:val="115"/>
        </w:rPr>
        <w:t xml:space="preserve">in the clear. Around 2005 some ISPs started looking at outgoing mail </w:t>
      </w:r>
      <w:r>
        <w:rPr>
          <w:spacing w:val="-3"/>
          <w:w w:val="115"/>
        </w:rPr>
        <w:t>tra</w:t>
      </w:r>
      <w:r>
        <w:rPr>
          <w:rFonts w:ascii="Cambria" w:hAnsi="Cambria"/>
          <w:spacing w:val="-3"/>
          <w:w w:val="115"/>
        </w:rPr>
        <w:t>ffi</w:t>
      </w:r>
      <w:r>
        <w:rPr>
          <w:spacing w:val="-3"/>
          <w:w w:val="115"/>
        </w:rPr>
        <w:t>c</w:t>
      </w:r>
      <w:r>
        <w:rPr>
          <w:spacing w:val="53"/>
          <w:w w:val="115"/>
        </w:rPr>
        <w:t xml:space="preserve"> </w:t>
      </w:r>
      <w:r>
        <w:rPr>
          <w:w w:val="115"/>
        </w:rPr>
        <w:t xml:space="preserve">to try to detect spam [442]; and </w:t>
      </w:r>
      <w:r>
        <w:rPr>
          <w:spacing w:val="-3"/>
          <w:w w:val="115"/>
        </w:rPr>
        <w:t xml:space="preserve">by </w:t>
      </w:r>
      <w:r>
        <w:rPr>
          <w:w w:val="115"/>
        </w:rPr>
        <w:t xml:space="preserve">now most consumer ISPs prevent their customers sending packets with spoofed source addresses. This </w:t>
      </w:r>
      <w:r>
        <w:rPr>
          <w:rFonts w:ascii="Palatino Linotype" w:hAnsi="Palatino Linotype"/>
          <w:i/>
          <w:spacing w:val="-4"/>
          <w:w w:val="115"/>
        </w:rPr>
        <w:t>source</w:t>
      </w:r>
      <w:r>
        <w:rPr>
          <w:rFonts w:ascii="Palatino Linotype" w:hAnsi="Palatino Linotype"/>
          <w:i/>
          <w:spacing w:val="-31"/>
          <w:w w:val="115"/>
        </w:rPr>
        <w:t xml:space="preserve"> </w:t>
      </w:r>
      <w:r>
        <w:rPr>
          <w:rFonts w:ascii="Palatino Linotype" w:hAnsi="Palatino Linotype"/>
          <w:i/>
          <w:w w:val="115"/>
        </w:rPr>
        <w:t xml:space="preserve">address </w:t>
      </w:r>
      <w:r>
        <w:rPr>
          <w:rFonts w:ascii="Palatino Linotype" w:hAnsi="Palatino Linotype"/>
          <w:i/>
          <w:w w:val="115"/>
        </w:rPr>
        <w:t xml:space="preserve">validation </w:t>
      </w:r>
      <w:r>
        <w:rPr>
          <w:w w:val="115"/>
        </w:rPr>
        <w:t>means that DDoS operators using UDP re</w:t>
      </w:r>
      <w:r>
        <w:rPr>
          <w:rFonts w:ascii="Cambria" w:hAnsi="Cambria"/>
          <w:w w:val="115"/>
        </w:rPr>
        <w:t>ﬂ</w:t>
      </w:r>
      <w:r>
        <w:rPr>
          <w:w w:val="115"/>
        </w:rPr>
        <w:t>ection attacks can no longer use botnets but need to rent servers in data</w:t>
      </w:r>
      <w:r>
        <w:rPr>
          <w:spacing w:val="6"/>
          <w:w w:val="115"/>
        </w:rPr>
        <w:t xml:space="preserve"> </w:t>
      </w:r>
      <w:r>
        <w:rPr>
          <w:w w:val="115"/>
        </w:rPr>
        <w:t>centres.</w:t>
      </w:r>
    </w:p>
    <w:p>
      <w:pPr>
        <w:pStyle w:val="BodyText"/>
        <w:spacing w:line="204" w:lineRule="auto" w:before="97"/>
        <w:ind w:right="863" w:firstLine="298"/>
        <w:jc w:val="both"/>
      </w:pPr>
      <w:r>
        <w:rPr>
          <w:w w:val="110"/>
        </w:rPr>
        <w:t xml:space="preserve">The fastest-growing use of egress </w:t>
      </w:r>
      <w:r>
        <w:rPr>
          <w:rFonts w:ascii="Cambria" w:hAnsi="Cambria"/>
          <w:w w:val="110"/>
        </w:rPr>
        <w:t>fi</w:t>
      </w:r>
      <w:r>
        <w:rPr>
          <w:w w:val="110"/>
        </w:rPr>
        <w:t xml:space="preserve">ltering in 2020 is for </w:t>
      </w:r>
      <w:r>
        <w:rPr>
          <w:rFonts w:ascii="Palatino Linotype" w:hAnsi="Palatino Linotype"/>
          <w:i/>
          <w:w w:val="110"/>
        </w:rPr>
        <w:t>data leakage preven</w:t>
      </w:r>
      <w:r>
        <w:rPr>
          <w:rFonts w:ascii="Palatino Linotype" w:hAnsi="Palatino Linotype"/>
          <w:i/>
          <w:w w:val="110"/>
        </w:rPr>
        <w:t>tion</w:t>
      </w:r>
      <w:r>
        <w:rPr>
          <w:rFonts w:ascii="Palatino Linotype" w:hAnsi="Palatino Linotype"/>
          <w:i/>
          <w:spacing w:val="-12"/>
          <w:w w:val="110"/>
        </w:rPr>
        <w:t xml:space="preserve"> </w:t>
      </w:r>
      <w:r>
        <w:rPr>
          <w:w w:val="110"/>
        </w:rPr>
        <w:t>(DLP).</w:t>
      </w:r>
      <w:r>
        <w:rPr>
          <w:spacing w:val="-14"/>
          <w:w w:val="110"/>
        </w:rPr>
        <w:t xml:space="preserve"> </w:t>
      </w:r>
      <w:r>
        <w:rPr>
          <w:w w:val="110"/>
        </w:rPr>
        <w:t>Software</w:t>
      </w:r>
      <w:r>
        <w:rPr>
          <w:spacing w:val="-14"/>
          <w:w w:val="110"/>
        </w:rPr>
        <w:t xml:space="preserve"> </w:t>
      </w:r>
      <w:r>
        <w:rPr>
          <w:w w:val="110"/>
        </w:rPr>
        <w:t>that</w:t>
      </w:r>
      <w:r>
        <w:rPr>
          <w:spacing w:val="-14"/>
          <w:w w:val="110"/>
        </w:rPr>
        <w:t xml:space="preserve"> </w:t>
      </w:r>
      <w:r>
        <w:rPr>
          <w:w w:val="110"/>
        </w:rPr>
        <w:t>‘phones</w:t>
      </w:r>
      <w:r>
        <w:rPr>
          <w:spacing w:val="-14"/>
          <w:w w:val="110"/>
        </w:rPr>
        <w:t xml:space="preserve"> </w:t>
      </w:r>
      <w:r>
        <w:rPr>
          <w:w w:val="110"/>
        </w:rPr>
        <w:t>home’,</w:t>
      </w:r>
      <w:r>
        <w:rPr>
          <w:spacing w:val="-13"/>
          <w:w w:val="110"/>
        </w:rPr>
        <w:t xml:space="preserve"> </w:t>
      </w:r>
      <w:r>
        <w:rPr>
          <w:w w:val="110"/>
        </w:rPr>
        <w:t>whether</w:t>
      </w:r>
      <w:r>
        <w:rPr>
          <w:spacing w:val="-14"/>
          <w:w w:val="110"/>
        </w:rPr>
        <w:t xml:space="preserve"> </w:t>
      </w:r>
      <w:r>
        <w:rPr>
          <w:w w:val="110"/>
        </w:rPr>
        <w:t>for</w:t>
      </w:r>
      <w:r>
        <w:rPr>
          <w:spacing w:val="-14"/>
          <w:w w:val="110"/>
        </w:rPr>
        <w:t xml:space="preserve"> </w:t>
      </w:r>
      <w:r>
        <w:rPr>
          <w:w w:val="110"/>
        </w:rPr>
        <w:t>copyright</w:t>
      </w:r>
      <w:r>
        <w:rPr>
          <w:spacing w:val="-15"/>
          <w:w w:val="110"/>
        </w:rPr>
        <w:t xml:space="preserve"> </w:t>
      </w:r>
      <w:r>
        <w:rPr>
          <w:w w:val="110"/>
        </w:rPr>
        <w:t>enforcement</w:t>
      </w:r>
      <w:r>
        <w:rPr>
          <w:spacing w:val="-14"/>
          <w:w w:val="110"/>
        </w:rPr>
        <w:t xml:space="preserve"> </w:t>
      </w:r>
      <w:r>
        <w:rPr>
          <w:spacing w:val="-6"/>
          <w:w w:val="110"/>
        </w:rPr>
        <w:t xml:space="preserve">or </w:t>
      </w:r>
      <w:r>
        <w:rPr>
          <w:w w:val="110"/>
        </w:rPr>
        <w:t xml:space="preserve">marketing purposes, can disclose highly sensitive material, and prudent </w:t>
      </w:r>
      <w:r>
        <w:rPr>
          <w:spacing w:val="-3"/>
          <w:w w:val="110"/>
        </w:rPr>
        <w:t>organ</w:t>
      </w:r>
      <w:r>
        <w:rPr>
          <w:w w:val="110"/>
        </w:rPr>
        <w:t>isations increasingly wish to monitor and control this kind of tra</w:t>
      </w:r>
      <w:r>
        <w:rPr>
          <w:rFonts w:ascii="Cambria" w:hAnsi="Cambria"/>
          <w:w w:val="110"/>
        </w:rPr>
        <w:t>ffi</w:t>
      </w:r>
      <w:r>
        <w:rPr>
          <w:w w:val="110"/>
        </w:rPr>
        <w:t xml:space="preserve">c. But </w:t>
      </w:r>
      <w:r>
        <w:rPr>
          <w:spacing w:val="-4"/>
          <w:w w:val="110"/>
        </w:rPr>
        <w:t xml:space="preserve">the </w:t>
      </w:r>
      <w:r>
        <w:rPr>
          <w:w w:val="110"/>
        </w:rPr>
        <w:t>pervasive use of https means that DLP systems typically need to install software on endpoints rather than using</w:t>
      </w:r>
      <w:r>
        <w:rPr>
          <w:spacing w:val="1"/>
          <w:w w:val="110"/>
        </w:rPr>
        <w:t xml:space="preserve"> </w:t>
      </w:r>
      <w:r>
        <w:rPr>
          <w:w w:val="110"/>
        </w:rPr>
        <w:t>middleboxes.</w:t>
      </w:r>
    </w:p>
    <w:p>
      <w:pPr>
        <w:pStyle w:val="BodyText"/>
        <w:spacing w:before="8"/>
        <w:ind w:left="0"/>
        <w:rPr>
          <w:sz w:val="24"/>
        </w:rPr>
      </w:pPr>
    </w:p>
    <w:p>
      <w:pPr>
        <w:pStyle w:val="ListParagraph"/>
        <w:numPr>
          <w:ilvl w:val="3"/>
          <w:numId w:val="5"/>
        </w:numPr>
        <w:tabs>
          <w:tab w:pos="1801" w:val="left" w:leader="none"/>
          <w:tab w:pos="1802" w:val="left" w:leader="none"/>
        </w:tabs>
        <w:spacing w:line="240" w:lineRule="auto" w:before="0" w:after="0"/>
        <w:ind w:left="1801" w:right="0" w:hanging="991"/>
        <w:jc w:val="left"/>
        <w:rPr>
          <w:sz w:val="20"/>
        </w:rPr>
      </w:pPr>
      <w:r>
        <w:rPr>
          <w:w w:val="135"/>
          <w:sz w:val="20"/>
        </w:rPr>
        <w:t>Architecture</w:t>
      </w:r>
    </w:p>
    <w:p>
      <w:pPr>
        <w:pStyle w:val="BodyText"/>
        <w:spacing w:before="7"/>
        <w:ind w:left="0"/>
        <w:rPr>
          <w:sz w:val="15"/>
        </w:rPr>
      </w:pPr>
    </w:p>
    <w:p>
      <w:pPr>
        <w:pStyle w:val="BodyText"/>
        <w:spacing w:line="204" w:lineRule="auto"/>
        <w:ind w:right="863"/>
        <w:jc w:val="both"/>
      </w:pPr>
      <w:r>
        <w:rPr>
          <w:spacing w:val="-6"/>
          <w:w w:val="115"/>
        </w:rPr>
        <w:t xml:space="preserve">For </w:t>
      </w:r>
      <w:r>
        <w:rPr>
          <w:w w:val="115"/>
        </w:rPr>
        <w:t xml:space="preserve">years, many </w:t>
      </w:r>
      <w:r>
        <w:rPr>
          <w:rFonts w:ascii="Cambria" w:hAnsi="Cambria"/>
          <w:w w:val="115"/>
        </w:rPr>
        <w:t>fi</w:t>
      </w:r>
      <w:r>
        <w:rPr>
          <w:w w:val="115"/>
        </w:rPr>
        <w:t xml:space="preserve">rms bought a </w:t>
      </w:r>
      <w:r>
        <w:rPr>
          <w:rFonts w:ascii="Cambria" w:hAnsi="Cambria"/>
          <w:w w:val="115"/>
        </w:rPr>
        <w:t>fi</w:t>
      </w:r>
      <w:r>
        <w:rPr>
          <w:w w:val="115"/>
        </w:rPr>
        <w:t xml:space="preserve">rewall to keep their auditors </w:t>
      </w:r>
      <w:r>
        <w:rPr>
          <w:spacing w:val="-4"/>
          <w:w w:val="115"/>
        </w:rPr>
        <w:t xml:space="preserve">happy. </w:t>
      </w:r>
      <w:r>
        <w:rPr>
          <w:w w:val="115"/>
        </w:rPr>
        <w:t xml:space="preserve">If </w:t>
      </w:r>
      <w:r>
        <w:rPr>
          <w:w w:val="105"/>
        </w:rPr>
        <w:t xml:space="preserve">that’s </w:t>
      </w:r>
      <w:r>
        <w:rPr>
          <w:w w:val="115"/>
        </w:rPr>
        <w:t xml:space="preserve">your pain point, a simple </w:t>
      </w:r>
      <w:r>
        <w:rPr>
          <w:rFonts w:ascii="Cambria" w:hAnsi="Cambria"/>
          <w:w w:val="115"/>
        </w:rPr>
        <w:t>fi</w:t>
      </w:r>
      <w:r>
        <w:rPr>
          <w:w w:val="115"/>
        </w:rPr>
        <w:t xml:space="preserve">ltering router </w:t>
      </w:r>
      <w:r>
        <w:rPr>
          <w:w w:val="105"/>
        </w:rPr>
        <w:t xml:space="preserve">won’t </w:t>
      </w:r>
      <w:r>
        <w:rPr>
          <w:w w:val="115"/>
        </w:rPr>
        <w:t xml:space="preserve">need </w:t>
      </w:r>
      <w:r>
        <w:rPr>
          <w:spacing w:val="-3"/>
          <w:w w:val="115"/>
        </w:rPr>
        <w:t xml:space="preserve">much </w:t>
      </w:r>
      <w:r>
        <w:rPr>
          <w:w w:val="115"/>
        </w:rPr>
        <w:t xml:space="preserve">maintenence </w:t>
      </w:r>
      <w:r>
        <w:rPr>
          <w:spacing w:val="-4"/>
          <w:w w:val="115"/>
        </w:rPr>
        <w:t xml:space="preserve">and </w:t>
      </w:r>
      <w:r>
        <w:rPr>
          <w:w w:val="105"/>
        </w:rPr>
        <w:t>won’t</w:t>
      </w:r>
      <w:r>
        <w:rPr>
          <w:spacing w:val="-17"/>
          <w:w w:val="105"/>
        </w:rPr>
        <w:t xml:space="preserve"> </w:t>
      </w:r>
      <w:r>
        <w:rPr>
          <w:w w:val="115"/>
        </w:rPr>
        <w:t>get</w:t>
      </w:r>
      <w:r>
        <w:rPr>
          <w:spacing w:val="-21"/>
          <w:w w:val="115"/>
        </w:rPr>
        <w:t xml:space="preserve"> </w:t>
      </w:r>
      <w:r>
        <w:rPr>
          <w:w w:val="115"/>
        </w:rPr>
        <w:t>in</w:t>
      </w:r>
      <w:r>
        <w:rPr>
          <w:spacing w:val="-21"/>
          <w:w w:val="115"/>
        </w:rPr>
        <w:t xml:space="preserve"> </w:t>
      </w:r>
      <w:r>
        <w:rPr>
          <w:w w:val="115"/>
        </w:rPr>
        <w:t>the</w:t>
      </w:r>
      <w:r>
        <w:rPr>
          <w:spacing w:val="-21"/>
          <w:w w:val="115"/>
        </w:rPr>
        <w:t xml:space="preserve"> </w:t>
      </w:r>
      <w:r>
        <w:rPr>
          <w:spacing w:val="-4"/>
          <w:w w:val="115"/>
        </w:rPr>
        <w:t>way</w:t>
      </w:r>
      <w:r>
        <w:rPr>
          <w:spacing w:val="-22"/>
          <w:w w:val="115"/>
        </w:rPr>
        <w:t xml:space="preserve"> </w:t>
      </w:r>
      <w:r>
        <w:rPr>
          <w:w w:val="115"/>
        </w:rPr>
        <w:t>too</w:t>
      </w:r>
      <w:r>
        <w:rPr>
          <w:spacing w:val="-21"/>
          <w:w w:val="115"/>
        </w:rPr>
        <w:t xml:space="preserve"> </w:t>
      </w:r>
      <w:r>
        <w:rPr>
          <w:spacing w:val="-3"/>
          <w:w w:val="115"/>
        </w:rPr>
        <w:t>much.</w:t>
      </w:r>
      <w:r>
        <w:rPr>
          <w:spacing w:val="6"/>
          <w:w w:val="115"/>
        </w:rPr>
        <w:t xml:space="preserve"> </w:t>
      </w:r>
      <w:r>
        <w:rPr>
          <w:spacing w:val="-3"/>
          <w:w w:val="115"/>
        </w:rPr>
        <w:t>At</w:t>
      </w:r>
      <w:r>
        <w:rPr>
          <w:spacing w:val="-21"/>
          <w:w w:val="115"/>
        </w:rPr>
        <w:t xml:space="preserve"> </w:t>
      </w:r>
      <w:r>
        <w:rPr>
          <w:w w:val="115"/>
        </w:rPr>
        <w:t>the</w:t>
      </w:r>
      <w:r>
        <w:rPr>
          <w:spacing w:val="-22"/>
          <w:w w:val="115"/>
        </w:rPr>
        <w:t xml:space="preserve"> </w:t>
      </w:r>
      <w:r>
        <w:rPr>
          <w:w w:val="115"/>
        </w:rPr>
        <w:t>other</w:t>
      </w:r>
      <w:r>
        <w:rPr>
          <w:spacing w:val="-21"/>
          <w:w w:val="115"/>
        </w:rPr>
        <w:t xml:space="preserve"> </w:t>
      </w:r>
      <w:r>
        <w:rPr>
          <w:w w:val="115"/>
        </w:rPr>
        <w:t>extreme,</w:t>
      </w:r>
      <w:r>
        <w:rPr>
          <w:spacing w:val="-19"/>
          <w:w w:val="115"/>
        </w:rPr>
        <w:t xml:space="preserve"> </w:t>
      </w:r>
      <w:r>
        <w:rPr>
          <w:w w:val="115"/>
        </w:rPr>
        <w:t>a</w:t>
      </w:r>
      <w:r>
        <w:rPr>
          <w:spacing w:val="-21"/>
          <w:w w:val="115"/>
        </w:rPr>
        <w:t xml:space="preserve"> </w:t>
      </w:r>
      <w:r>
        <w:rPr>
          <w:w w:val="115"/>
        </w:rPr>
        <w:t>serious</w:t>
      </w:r>
      <w:r>
        <w:rPr>
          <w:spacing w:val="-21"/>
          <w:w w:val="115"/>
        </w:rPr>
        <w:t xml:space="preserve"> </w:t>
      </w:r>
      <w:r>
        <w:rPr>
          <w:rFonts w:ascii="Cambria" w:hAnsi="Cambria"/>
          <w:w w:val="115"/>
        </w:rPr>
        <w:t>fi</w:t>
      </w:r>
      <w:r>
        <w:rPr>
          <w:w w:val="115"/>
        </w:rPr>
        <w:t>rewall</w:t>
      </w:r>
      <w:r>
        <w:rPr>
          <w:spacing w:val="-22"/>
          <w:w w:val="115"/>
        </w:rPr>
        <w:t xml:space="preserve"> </w:t>
      </w:r>
      <w:r>
        <w:rPr>
          <w:w w:val="115"/>
        </w:rPr>
        <w:t>system</w:t>
      </w:r>
      <w:r>
        <w:rPr>
          <w:spacing w:val="-21"/>
          <w:w w:val="115"/>
        </w:rPr>
        <w:t xml:space="preserve"> </w:t>
      </w:r>
      <w:r>
        <w:rPr>
          <w:w w:val="115"/>
        </w:rPr>
        <w:t>at a</w:t>
      </w:r>
      <w:r>
        <w:rPr>
          <w:spacing w:val="-18"/>
          <w:w w:val="115"/>
        </w:rPr>
        <w:t xml:space="preserve"> </w:t>
      </w:r>
      <w:r>
        <w:rPr>
          <w:w w:val="115"/>
        </w:rPr>
        <w:t>defence</w:t>
      </w:r>
      <w:r>
        <w:rPr>
          <w:spacing w:val="-18"/>
          <w:w w:val="115"/>
        </w:rPr>
        <w:t xml:space="preserve"> </w:t>
      </w:r>
      <w:r>
        <w:rPr>
          <w:w w:val="115"/>
        </w:rPr>
        <w:t>contractor</w:t>
      </w:r>
      <w:r>
        <w:rPr>
          <w:spacing w:val="-17"/>
          <w:w w:val="115"/>
        </w:rPr>
        <w:t xml:space="preserve"> </w:t>
      </w:r>
      <w:r>
        <w:rPr>
          <w:w w:val="115"/>
        </w:rPr>
        <w:t>might</w:t>
      </w:r>
      <w:r>
        <w:rPr>
          <w:spacing w:val="-18"/>
          <w:w w:val="115"/>
        </w:rPr>
        <w:t xml:space="preserve"> </w:t>
      </w:r>
      <w:r>
        <w:rPr>
          <w:w w:val="115"/>
        </w:rPr>
        <w:t>consist</w:t>
      </w:r>
      <w:r>
        <w:rPr>
          <w:spacing w:val="-18"/>
          <w:w w:val="115"/>
        </w:rPr>
        <w:t xml:space="preserve"> </w:t>
      </w:r>
      <w:r>
        <w:rPr>
          <w:w w:val="115"/>
        </w:rPr>
        <w:t>of</w:t>
      </w:r>
      <w:r>
        <w:rPr>
          <w:spacing w:val="-17"/>
          <w:w w:val="115"/>
        </w:rPr>
        <w:t xml:space="preserve"> </w:t>
      </w:r>
      <w:r>
        <w:rPr>
          <w:w w:val="115"/>
        </w:rPr>
        <w:t>a</w:t>
      </w:r>
      <w:r>
        <w:rPr>
          <w:spacing w:val="-18"/>
          <w:w w:val="115"/>
        </w:rPr>
        <w:t xml:space="preserve"> </w:t>
      </w:r>
      <w:r>
        <w:rPr>
          <w:w w:val="115"/>
        </w:rPr>
        <w:t>packet</w:t>
      </w:r>
      <w:r>
        <w:rPr>
          <w:spacing w:val="-18"/>
          <w:w w:val="115"/>
        </w:rPr>
        <w:t xml:space="preserve"> </w:t>
      </w:r>
      <w:r>
        <w:rPr>
          <w:rFonts w:ascii="Cambria" w:hAnsi="Cambria"/>
          <w:w w:val="115"/>
        </w:rPr>
        <w:t>fi</w:t>
      </w:r>
      <w:r>
        <w:rPr>
          <w:w w:val="115"/>
        </w:rPr>
        <w:t>lter</w:t>
      </w:r>
      <w:r>
        <w:rPr>
          <w:spacing w:val="-17"/>
          <w:w w:val="115"/>
        </w:rPr>
        <w:t xml:space="preserve"> </w:t>
      </w:r>
      <w:r>
        <w:rPr>
          <w:w w:val="115"/>
        </w:rPr>
        <w:t>connecting</w:t>
      </w:r>
      <w:r>
        <w:rPr>
          <w:spacing w:val="-18"/>
          <w:w w:val="115"/>
        </w:rPr>
        <w:t xml:space="preserve"> </w:t>
      </w:r>
      <w:r>
        <w:rPr>
          <w:w w:val="115"/>
        </w:rPr>
        <w:t>the</w:t>
      </w:r>
      <w:r>
        <w:rPr>
          <w:spacing w:val="-18"/>
          <w:w w:val="115"/>
        </w:rPr>
        <w:t xml:space="preserve"> </w:t>
      </w:r>
      <w:r>
        <w:rPr>
          <w:w w:val="115"/>
        </w:rPr>
        <w:t>outside</w:t>
      </w:r>
      <w:r>
        <w:rPr>
          <w:spacing w:val="-17"/>
          <w:w w:val="115"/>
        </w:rPr>
        <w:t xml:space="preserve"> </w:t>
      </w:r>
      <w:r>
        <w:rPr>
          <w:w w:val="115"/>
        </w:rPr>
        <w:t>world to</w:t>
      </w:r>
      <w:r>
        <w:rPr>
          <w:spacing w:val="-10"/>
          <w:w w:val="115"/>
        </w:rPr>
        <w:t xml:space="preserve"> </w:t>
      </w:r>
      <w:r>
        <w:rPr>
          <w:w w:val="115"/>
        </w:rPr>
        <w:t>a</w:t>
      </w:r>
      <w:r>
        <w:rPr>
          <w:spacing w:val="-10"/>
          <w:w w:val="115"/>
        </w:rPr>
        <w:t xml:space="preserve"> </w:t>
      </w:r>
      <w:r>
        <w:rPr>
          <w:w w:val="115"/>
        </w:rPr>
        <w:t>screened</w:t>
      </w:r>
      <w:r>
        <w:rPr>
          <w:spacing w:val="-10"/>
          <w:w w:val="115"/>
        </w:rPr>
        <w:t xml:space="preserve"> </w:t>
      </w:r>
      <w:r>
        <w:rPr>
          <w:w w:val="115"/>
        </w:rPr>
        <w:t>subnet,</w:t>
      </w:r>
      <w:r>
        <w:rPr>
          <w:spacing w:val="-10"/>
          <w:w w:val="115"/>
        </w:rPr>
        <w:t xml:space="preserve"> </w:t>
      </w:r>
      <w:r>
        <w:rPr>
          <w:w w:val="115"/>
        </w:rPr>
        <w:t>also</w:t>
      </w:r>
      <w:r>
        <w:rPr>
          <w:spacing w:val="-10"/>
          <w:w w:val="115"/>
        </w:rPr>
        <w:t xml:space="preserve"> </w:t>
      </w:r>
      <w:r>
        <w:rPr>
          <w:w w:val="115"/>
        </w:rPr>
        <w:t>known</w:t>
      </w:r>
      <w:r>
        <w:rPr>
          <w:spacing w:val="-10"/>
          <w:w w:val="115"/>
        </w:rPr>
        <w:t xml:space="preserve"> </w:t>
      </w:r>
      <w:r>
        <w:rPr>
          <w:w w:val="115"/>
        </w:rPr>
        <w:t>as</w:t>
      </w:r>
      <w:r>
        <w:rPr>
          <w:spacing w:val="-10"/>
          <w:w w:val="115"/>
        </w:rPr>
        <w:t xml:space="preserve"> </w:t>
      </w:r>
      <w:r>
        <w:rPr>
          <w:w w:val="115"/>
        </w:rPr>
        <w:t>a</w:t>
      </w:r>
      <w:r>
        <w:rPr>
          <w:spacing w:val="-10"/>
          <w:w w:val="115"/>
        </w:rPr>
        <w:t xml:space="preserve"> </w:t>
      </w:r>
      <w:r>
        <w:rPr>
          <w:rFonts w:ascii="Palatino Linotype" w:hAnsi="Palatino Linotype"/>
          <w:i/>
          <w:w w:val="115"/>
        </w:rPr>
        <w:t>demilitarized</w:t>
      </w:r>
      <w:r>
        <w:rPr>
          <w:rFonts w:ascii="Palatino Linotype" w:hAnsi="Palatino Linotype"/>
          <w:i/>
          <w:spacing w:val="-4"/>
          <w:w w:val="115"/>
        </w:rPr>
        <w:t xml:space="preserve"> </w:t>
      </w:r>
      <w:r>
        <w:rPr>
          <w:rFonts w:ascii="Palatino Linotype" w:hAnsi="Palatino Linotype"/>
          <w:i/>
          <w:w w:val="115"/>
        </w:rPr>
        <w:t>zone</w:t>
      </w:r>
      <w:r>
        <w:rPr>
          <w:rFonts w:ascii="Palatino Linotype" w:hAnsi="Palatino Linotype"/>
          <w:i/>
          <w:spacing w:val="-8"/>
          <w:w w:val="115"/>
        </w:rPr>
        <w:t xml:space="preserve"> </w:t>
      </w:r>
      <w:r>
        <w:rPr>
          <w:w w:val="115"/>
        </w:rPr>
        <w:t>(DMZ),</w:t>
      </w:r>
      <w:r>
        <w:rPr>
          <w:spacing w:val="-10"/>
          <w:w w:val="115"/>
        </w:rPr>
        <w:t xml:space="preserve"> </w:t>
      </w:r>
      <w:r>
        <w:rPr>
          <w:w w:val="115"/>
        </w:rPr>
        <w:t>which</w:t>
      </w:r>
      <w:r>
        <w:rPr>
          <w:spacing w:val="-10"/>
          <w:w w:val="115"/>
        </w:rPr>
        <w:t xml:space="preserve"> </w:t>
      </w:r>
      <w:r>
        <w:rPr>
          <w:w w:val="115"/>
        </w:rPr>
        <w:t>in</w:t>
      </w:r>
      <w:r>
        <w:rPr>
          <w:spacing w:val="-10"/>
          <w:w w:val="115"/>
        </w:rPr>
        <w:t xml:space="preserve"> </w:t>
      </w:r>
      <w:r>
        <w:rPr>
          <w:w w:val="115"/>
        </w:rPr>
        <w:t>turn contains</w:t>
      </w:r>
      <w:r>
        <w:rPr>
          <w:spacing w:val="-9"/>
          <w:w w:val="115"/>
        </w:rPr>
        <w:t xml:space="preserve"> </w:t>
      </w:r>
      <w:r>
        <w:rPr>
          <w:w w:val="115"/>
        </w:rPr>
        <w:t>a</w:t>
      </w:r>
      <w:r>
        <w:rPr>
          <w:spacing w:val="-8"/>
          <w:w w:val="115"/>
        </w:rPr>
        <w:t xml:space="preserve"> </w:t>
      </w:r>
      <w:r>
        <w:rPr>
          <w:w w:val="115"/>
        </w:rPr>
        <w:t>number</w:t>
      </w:r>
      <w:r>
        <w:rPr>
          <w:spacing w:val="-9"/>
          <w:w w:val="115"/>
        </w:rPr>
        <w:t xml:space="preserve"> </w:t>
      </w:r>
      <w:r>
        <w:rPr>
          <w:w w:val="115"/>
        </w:rPr>
        <w:t>of</w:t>
      </w:r>
      <w:r>
        <w:rPr>
          <w:spacing w:val="-8"/>
          <w:w w:val="115"/>
        </w:rPr>
        <w:t xml:space="preserve"> </w:t>
      </w:r>
      <w:r>
        <w:rPr>
          <w:w w:val="115"/>
        </w:rPr>
        <w:t>application</w:t>
      </w:r>
      <w:r>
        <w:rPr>
          <w:spacing w:val="-8"/>
          <w:w w:val="115"/>
        </w:rPr>
        <w:t xml:space="preserve"> </w:t>
      </w:r>
      <w:r>
        <w:rPr>
          <w:w w:val="115"/>
        </w:rPr>
        <w:t>servers</w:t>
      </w:r>
      <w:r>
        <w:rPr>
          <w:spacing w:val="-9"/>
          <w:w w:val="115"/>
        </w:rPr>
        <w:t xml:space="preserve"> </w:t>
      </w:r>
      <w:r>
        <w:rPr>
          <w:w w:val="115"/>
        </w:rPr>
        <w:t>or</w:t>
      </w:r>
      <w:r>
        <w:rPr>
          <w:spacing w:val="-8"/>
          <w:w w:val="115"/>
        </w:rPr>
        <w:t xml:space="preserve"> </w:t>
      </w:r>
      <w:r>
        <w:rPr>
          <w:w w:val="115"/>
        </w:rPr>
        <w:t>proxies</w:t>
      </w:r>
      <w:r>
        <w:rPr>
          <w:spacing w:val="-9"/>
          <w:w w:val="115"/>
        </w:rPr>
        <w:t xml:space="preserve"> </w:t>
      </w:r>
      <w:r>
        <w:rPr>
          <w:w w:val="115"/>
        </w:rPr>
        <w:t>to</w:t>
      </w:r>
      <w:r>
        <w:rPr>
          <w:spacing w:val="-8"/>
          <w:w w:val="115"/>
        </w:rPr>
        <w:t xml:space="preserve"> </w:t>
      </w:r>
      <w:r>
        <w:rPr>
          <w:rFonts w:ascii="Cambria" w:hAnsi="Cambria"/>
          <w:w w:val="115"/>
        </w:rPr>
        <w:t>fi</w:t>
      </w:r>
      <w:r>
        <w:rPr>
          <w:w w:val="115"/>
        </w:rPr>
        <w:t>lter</w:t>
      </w:r>
      <w:r>
        <w:rPr>
          <w:spacing w:val="-8"/>
          <w:w w:val="115"/>
        </w:rPr>
        <w:t xml:space="preserve"> </w:t>
      </w:r>
      <w:r>
        <w:rPr>
          <w:w w:val="115"/>
        </w:rPr>
        <w:t>mail,</w:t>
      </w:r>
      <w:r>
        <w:rPr>
          <w:spacing w:val="-8"/>
          <w:w w:val="115"/>
        </w:rPr>
        <w:t xml:space="preserve"> </w:t>
      </w:r>
      <w:r>
        <w:rPr>
          <w:w w:val="115"/>
        </w:rPr>
        <w:t>web</w:t>
      </w:r>
      <w:r>
        <w:rPr>
          <w:spacing w:val="-8"/>
          <w:w w:val="115"/>
        </w:rPr>
        <w:t xml:space="preserve"> </w:t>
      </w:r>
      <w:r>
        <w:rPr>
          <w:w w:val="115"/>
        </w:rPr>
        <w:t>and</w:t>
      </w:r>
      <w:r>
        <w:rPr>
          <w:spacing w:val="-9"/>
          <w:w w:val="115"/>
        </w:rPr>
        <w:t xml:space="preserve"> </w:t>
      </w:r>
      <w:r>
        <w:rPr>
          <w:w w:val="115"/>
        </w:rPr>
        <w:t>other services.</w:t>
      </w:r>
      <w:r>
        <w:rPr>
          <w:spacing w:val="13"/>
          <w:w w:val="115"/>
        </w:rPr>
        <w:t xml:space="preserve"> </w:t>
      </w:r>
      <w:r>
        <w:rPr>
          <w:spacing w:val="-6"/>
          <w:w w:val="115"/>
        </w:rPr>
        <w:t>You</w:t>
      </w:r>
      <w:r>
        <w:rPr>
          <w:spacing w:val="-14"/>
          <w:w w:val="115"/>
        </w:rPr>
        <w:t xml:space="preserve"> </w:t>
      </w:r>
      <w:r>
        <w:rPr>
          <w:w w:val="115"/>
        </w:rPr>
        <w:t>may</w:t>
      </w:r>
      <w:r>
        <w:rPr>
          <w:spacing w:val="-14"/>
          <w:w w:val="115"/>
        </w:rPr>
        <w:t xml:space="preserve"> </w:t>
      </w:r>
      <w:r>
        <w:rPr>
          <w:w w:val="115"/>
        </w:rPr>
        <w:t>also</w:t>
      </w:r>
      <w:r>
        <w:rPr>
          <w:spacing w:val="-14"/>
          <w:w w:val="115"/>
        </w:rPr>
        <w:t xml:space="preserve"> </w:t>
      </w:r>
      <w:r>
        <w:rPr>
          <w:w w:val="115"/>
        </w:rPr>
        <w:t>expect</w:t>
      </w:r>
      <w:r>
        <w:rPr>
          <w:spacing w:val="-13"/>
          <w:w w:val="115"/>
        </w:rPr>
        <w:t xml:space="preserve"> </w:t>
      </w:r>
      <w:r>
        <w:rPr>
          <w:w w:val="115"/>
        </w:rPr>
        <w:t>to</w:t>
      </w:r>
      <w:r>
        <w:rPr>
          <w:spacing w:val="-15"/>
          <w:w w:val="115"/>
        </w:rPr>
        <w:t xml:space="preserve"> </w:t>
      </w:r>
      <w:r>
        <w:rPr>
          <w:rFonts w:ascii="Cambria" w:hAnsi="Cambria"/>
          <w:w w:val="115"/>
        </w:rPr>
        <w:t>fi</w:t>
      </w:r>
      <w:r>
        <w:rPr>
          <w:w w:val="115"/>
        </w:rPr>
        <w:t>nd</w:t>
      </w:r>
      <w:r>
        <w:rPr>
          <w:spacing w:val="-14"/>
          <w:w w:val="115"/>
        </w:rPr>
        <w:t xml:space="preserve"> </w:t>
      </w:r>
      <w:r>
        <w:rPr>
          <w:w w:val="115"/>
        </w:rPr>
        <w:t>data</w:t>
      </w:r>
      <w:r>
        <w:rPr>
          <w:spacing w:val="-14"/>
          <w:w w:val="115"/>
        </w:rPr>
        <w:t xml:space="preserve"> </w:t>
      </w:r>
      <w:r>
        <w:rPr>
          <w:w w:val="115"/>
        </w:rPr>
        <w:t>diodes</w:t>
      </w:r>
      <w:r>
        <w:rPr>
          <w:spacing w:val="-13"/>
          <w:w w:val="115"/>
        </w:rPr>
        <w:t xml:space="preserve"> </w:t>
      </w:r>
      <w:r>
        <w:rPr>
          <w:w w:val="115"/>
        </w:rPr>
        <w:t>separating</w:t>
      </w:r>
      <w:r>
        <w:rPr>
          <w:spacing w:val="-14"/>
          <w:w w:val="115"/>
        </w:rPr>
        <w:t xml:space="preserve"> </w:t>
      </w:r>
      <w:r>
        <w:rPr>
          <w:w w:val="115"/>
        </w:rPr>
        <w:t>networks</w:t>
      </w:r>
      <w:r>
        <w:rPr>
          <w:spacing w:val="-14"/>
          <w:w w:val="115"/>
        </w:rPr>
        <w:t xml:space="preserve"> </w:t>
      </w:r>
      <w:r>
        <w:rPr>
          <w:w w:val="115"/>
        </w:rPr>
        <w:t>operating at</w:t>
      </w:r>
      <w:r>
        <w:rPr>
          <w:spacing w:val="-20"/>
          <w:w w:val="115"/>
        </w:rPr>
        <w:t xml:space="preserve"> </w:t>
      </w:r>
      <w:r>
        <w:rPr>
          <w:w w:val="115"/>
        </w:rPr>
        <w:t>di</w:t>
      </w:r>
      <w:r>
        <w:rPr>
          <w:rFonts w:ascii="Cambria" w:hAnsi="Cambria"/>
          <w:w w:val="115"/>
        </w:rPr>
        <w:t>ff</w:t>
      </w:r>
      <w:r>
        <w:rPr>
          <w:w w:val="115"/>
        </w:rPr>
        <w:t>erent</w:t>
      </w:r>
      <w:r>
        <w:rPr>
          <w:spacing w:val="-20"/>
          <w:w w:val="115"/>
        </w:rPr>
        <w:t xml:space="preserve"> </w:t>
      </w:r>
      <w:r>
        <w:rPr>
          <w:w w:val="115"/>
        </w:rPr>
        <w:t>clearance</w:t>
      </w:r>
      <w:r>
        <w:rPr>
          <w:spacing w:val="-19"/>
          <w:w w:val="115"/>
        </w:rPr>
        <w:t xml:space="preserve"> </w:t>
      </w:r>
      <w:r>
        <w:rPr>
          <w:w w:val="115"/>
        </w:rPr>
        <w:t>levels,</w:t>
      </w:r>
      <w:r>
        <w:rPr>
          <w:spacing w:val="-19"/>
          <w:w w:val="115"/>
        </w:rPr>
        <w:t xml:space="preserve"> </w:t>
      </w:r>
      <w:r>
        <w:rPr>
          <w:w w:val="115"/>
        </w:rPr>
        <w:t>to</w:t>
      </w:r>
      <w:r>
        <w:rPr>
          <w:spacing w:val="-19"/>
          <w:w w:val="115"/>
        </w:rPr>
        <w:t xml:space="preserve"> </w:t>
      </w:r>
      <w:r>
        <w:rPr>
          <w:w w:val="115"/>
        </w:rPr>
        <w:t>ensure</w:t>
      </w:r>
      <w:r>
        <w:rPr>
          <w:spacing w:val="-20"/>
          <w:w w:val="115"/>
        </w:rPr>
        <w:t xml:space="preserve"> </w:t>
      </w:r>
      <w:r>
        <w:rPr>
          <w:w w:val="115"/>
        </w:rPr>
        <w:t>that</w:t>
      </w:r>
      <w:r>
        <w:rPr>
          <w:spacing w:val="-19"/>
          <w:w w:val="115"/>
        </w:rPr>
        <w:t xml:space="preserve"> </w:t>
      </w:r>
      <w:r>
        <w:rPr>
          <w:w w:val="115"/>
        </w:rPr>
        <w:t>classi</w:t>
      </w:r>
      <w:r>
        <w:rPr>
          <w:rFonts w:ascii="Cambria" w:hAnsi="Cambria"/>
          <w:w w:val="115"/>
        </w:rPr>
        <w:t>fi</w:t>
      </w:r>
      <w:r>
        <w:rPr>
          <w:w w:val="115"/>
        </w:rPr>
        <w:t>ed</w:t>
      </w:r>
      <w:r>
        <w:rPr>
          <w:spacing w:val="-19"/>
          <w:w w:val="115"/>
        </w:rPr>
        <w:t xml:space="preserve"> </w:t>
      </w:r>
      <w:r>
        <w:rPr>
          <w:w w:val="115"/>
        </w:rPr>
        <w:t>information</w:t>
      </w:r>
      <w:r>
        <w:rPr>
          <w:spacing w:val="-20"/>
          <w:w w:val="115"/>
        </w:rPr>
        <w:t xml:space="preserve"> </w:t>
      </w:r>
      <w:r>
        <w:rPr>
          <w:w w:val="105"/>
        </w:rPr>
        <w:t>doesn’t</w:t>
      </w:r>
      <w:r>
        <w:rPr>
          <w:spacing w:val="-14"/>
          <w:w w:val="105"/>
        </w:rPr>
        <w:t xml:space="preserve"> </w:t>
      </w:r>
      <w:r>
        <w:rPr>
          <w:w w:val="115"/>
        </w:rPr>
        <w:t>escape</w:t>
      </w:r>
    </w:p>
    <w:p>
      <w:pPr>
        <w:spacing w:after="0" w:line="204" w:lineRule="auto"/>
        <w:jc w:val="both"/>
        <w:sectPr>
          <w:pgSz w:w="11900" w:h="16840"/>
          <w:pgMar w:header="1800" w:footer="1777" w:top="2020" w:bottom="1960" w:left="1680" w:right="1680"/>
        </w:sectPr>
      </w:pPr>
    </w:p>
    <w:p>
      <w:pPr>
        <w:pStyle w:val="BodyText"/>
        <w:ind w:left="0"/>
      </w:pPr>
    </w:p>
    <w:p>
      <w:pPr>
        <w:pStyle w:val="BodyText"/>
        <w:spacing w:before="3"/>
        <w:ind w:left="0"/>
        <w:rPr>
          <w:sz w:val="15"/>
        </w:rPr>
      </w:pPr>
    </w:p>
    <w:p>
      <w:pPr>
        <w:pStyle w:val="BodyText"/>
        <w:ind w:left="1056"/>
      </w:pPr>
      <w:r>
        <w:rPr/>
      </w:r>
      <w:r>
        <w:rPr/>
      </w:r>
    </w:p>
    <w:p>
      <w:pPr>
        <w:pStyle w:val="BodyText"/>
        <w:spacing w:before="145"/>
        <w:ind w:left="2034" w:right="2085"/>
        <w:jc w:val="center"/>
      </w:pPr>
      <w:r>
        <w:rPr>
          <w:w w:val="110"/>
        </w:rPr>
        <w:t xml:space="preserve">Figure 21.2: Complex </w:t>
      </w:r>
      <w:r>
        <w:rPr>
          <w:rFonts w:ascii="Cambria" w:hAnsi="Cambria"/>
          <w:w w:val="110"/>
        </w:rPr>
        <w:t>fi</w:t>
      </w:r>
      <w:r>
        <w:rPr>
          <w:w w:val="110"/>
        </w:rPr>
        <w:t>rewalls for an MLS network</w:t>
      </w:r>
    </w:p>
    <w:p>
      <w:pPr>
        <w:pStyle w:val="BodyText"/>
        <w:spacing w:before="11"/>
        <w:ind w:left="0"/>
        <w:rPr>
          <w:sz w:val="27"/>
        </w:rPr>
      </w:pPr>
    </w:p>
    <w:p>
      <w:pPr>
        <w:pStyle w:val="BodyText"/>
        <w:jc w:val="both"/>
      </w:pPr>
      <w:r>
        <w:rPr>
          <w:w w:val="115"/>
        </w:rPr>
        <w:t>either outwards or downwards (Figure 21.2).</w:t>
      </w:r>
    </w:p>
    <w:p>
      <w:pPr>
        <w:pStyle w:val="BodyText"/>
        <w:spacing w:line="204" w:lineRule="auto" w:before="89"/>
        <w:ind w:right="863" w:firstLine="298"/>
        <w:jc w:val="both"/>
      </w:pPr>
      <w:r>
        <w:rPr>
          <w:w w:val="110"/>
        </w:rPr>
        <w:t xml:space="preserve">An alternative approach is to </w:t>
      </w:r>
      <w:r>
        <w:rPr>
          <w:spacing w:val="-3"/>
          <w:w w:val="110"/>
        </w:rPr>
        <w:t xml:space="preserve">have  </w:t>
      </w:r>
      <w:r>
        <w:rPr>
          <w:w w:val="110"/>
        </w:rPr>
        <w:t>more networks,</w:t>
      </w:r>
      <w:r>
        <w:rPr>
          <w:spacing w:val="57"/>
          <w:w w:val="110"/>
        </w:rPr>
        <w:t xml:space="preserve"> </w:t>
      </w:r>
      <w:r>
        <w:rPr>
          <w:w w:val="110"/>
        </w:rPr>
        <w:t xml:space="preserve">but smaller ones.   </w:t>
      </w:r>
      <w:r>
        <w:rPr>
          <w:spacing w:val="-3"/>
          <w:w w:val="110"/>
        </w:rPr>
        <w:t xml:space="preserve">At   </w:t>
      </w:r>
      <w:r>
        <w:rPr>
          <w:w w:val="110"/>
        </w:rPr>
        <w:t xml:space="preserve">our </w:t>
      </w:r>
      <w:r>
        <w:rPr>
          <w:spacing w:val="-3"/>
          <w:w w:val="110"/>
        </w:rPr>
        <w:t xml:space="preserve">university, we  have  </w:t>
      </w:r>
      <w:r>
        <w:rPr>
          <w:rFonts w:ascii="Cambria" w:hAnsi="Cambria"/>
          <w:w w:val="110"/>
        </w:rPr>
        <w:t>fi</w:t>
      </w:r>
      <w:r>
        <w:rPr>
          <w:w w:val="110"/>
        </w:rPr>
        <w:t>rewalls to separate departments,</w:t>
      </w:r>
      <w:r>
        <w:rPr>
          <w:spacing w:val="57"/>
          <w:w w:val="110"/>
        </w:rPr>
        <w:t xml:space="preserve"> </w:t>
      </w:r>
      <w:r>
        <w:rPr>
          <w:w w:val="110"/>
        </w:rPr>
        <w:t xml:space="preserve">although </w:t>
      </w:r>
      <w:r>
        <w:rPr>
          <w:spacing w:val="-3"/>
          <w:w w:val="110"/>
        </w:rPr>
        <w:t xml:space="preserve">we’ve  </w:t>
      </w:r>
      <w:r>
        <w:rPr>
          <w:w w:val="110"/>
        </w:rPr>
        <w:t xml:space="preserve">got a shared network backbone and some shared central services such as logging. There’s no reason why the students and the </w:t>
      </w:r>
      <w:r>
        <w:rPr>
          <w:rFonts w:ascii="Cambria" w:hAnsi="Cambria"/>
          <w:w w:val="110"/>
        </w:rPr>
        <w:t>fi</w:t>
      </w:r>
      <w:r>
        <w:rPr>
          <w:w w:val="110"/>
        </w:rPr>
        <w:t xml:space="preserve">nance department should </w:t>
      </w:r>
      <w:r>
        <w:rPr>
          <w:spacing w:val="2"/>
          <w:w w:val="110"/>
        </w:rPr>
        <w:t xml:space="preserve">be </w:t>
      </w:r>
      <w:r>
        <w:rPr>
          <w:w w:val="110"/>
        </w:rPr>
        <w:t>on  the same network, and a computer science department has got quite di</w:t>
      </w:r>
      <w:r>
        <w:rPr>
          <w:rFonts w:ascii="Cambria" w:hAnsi="Cambria"/>
          <w:w w:val="110"/>
        </w:rPr>
        <w:t>ff</w:t>
      </w:r>
      <w:r>
        <w:rPr>
          <w:w w:val="110"/>
        </w:rPr>
        <w:t xml:space="preserve">erent requirements from a department of theology. Keeping each network small limits the scope of any compromise and helps incentivise system administrators </w:t>
      </w:r>
      <w:r>
        <w:rPr>
          <w:spacing w:val="-7"/>
          <w:w w:val="110"/>
        </w:rPr>
        <w:t xml:space="preserve">to </w:t>
      </w:r>
      <w:r>
        <w:rPr>
          <w:w w:val="110"/>
        </w:rPr>
        <w:t>defend</w:t>
      </w:r>
      <w:r>
        <w:rPr>
          <w:spacing w:val="9"/>
          <w:w w:val="110"/>
        </w:rPr>
        <w:t xml:space="preserve"> </w:t>
      </w:r>
      <w:r>
        <w:rPr>
          <w:w w:val="110"/>
        </w:rPr>
        <w:t>it.</w:t>
      </w:r>
    </w:p>
    <w:p>
      <w:pPr>
        <w:pStyle w:val="BodyText"/>
        <w:spacing w:line="204" w:lineRule="auto" w:before="107"/>
        <w:ind w:right="863" w:firstLine="298"/>
        <w:jc w:val="both"/>
      </w:pPr>
      <w:r>
        <w:rPr>
          <w:w w:val="115"/>
        </w:rPr>
        <w:t>Considerations in the design of a network security architecture include</w:t>
      </w:r>
      <w:r>
        <w:rPr>
          <w:spacing w:val="-40"/>
          <w:w w:val="115"/>
        </w:rPr>
        <w:t xml:space="preserve"> </w:t>
      </w:r>
      <w:r>
        <w:rPr>
          <w:w w:val="115"/>
        </w:rPr>
        <w:t>sim</w:t>
      </w:r>
      <w:r>
        <w:rPr>
          <w:spacing w:val="-3"/>
          <w:w w:val="115"/>
        </w:rPr>
        <w:t xml:space="preserve">plicity, usability, </w:t>
      </w:r>
      <w:r>
        <w:rPr>
          <w:w w:val="115"/>
        </w:rPr>
        <w:t>deperimeterisation versus re-perimterisation, underblocking versus overblocking, maintainability, and</w:t>
      </w:r>
      <w:r>
        <w:rPr>
          <w:spacing w:val="14"/>
          <w:w w:val="115"/>
        </w:rPr>
        <w:t xml:space="preserve"> </w:t>
      </w:r>
      <w:r>
        <w:rPr>
          <w:w w:val="115"/>
        </w:rPr>
        <w:t>incentives.</w:t>
      </w:r>
    </w:p>
    <w:p>
      <w:pPr>
        <w:pStyle w:val="BodyText"/>
        <w:spacing w:line="204" w:lineRule="auto" w:before="102"/>
        <w:ind w:right="863" w:firstLine="298"/>
        <w:jc w:val="both"/>
      </w:pPr>
      <w:r>
        <w:rPr>
          <w:w w:val="105"/>
        </w:rPr>
        <w:t xml:space="preserve">First, since </w:t>
      </w:r>
      <w:r>
        <w:rPr>
          <w:rFonts w:ascii="Cambria" w:hAnsi="Cambria"/>
          <w:w w:val="105"/>
        </w:rPr>
        <w:t>fi</w:t>
      </w:r>
      <w:r>
        <w:rPr>
          <w:w w:val="105"/>
        </w:rPr>
        <w:t xml:space="preserve">rewalls do only a small number of things, </w:t>
      </w:r>
      <w:r>
        <w:rPr/>
        <w:t xml:space="preserve">it’s </w:t>
      </w:r>
      <w:r>
        <w:rPr>
          <w:w w:val="105"/>
        </w:rPr>
        <w:t xml:space="preserve">possible to make them simple to remove sources  of  vulnerability  and  error.  If  your  organisation has a heterogeneous population of machines, then loading as </w:t>
      </w:r>
      <w:r>
        <w:rPr>
          <w:spacing w:val="-3"/>
          <w:w w:val="105"/>
        </w:rPr>
        <w:t xml:space="preserve">much </w:t>
      </w:r>
      <w:r>
        <w:rPr>
          <w:w w:val="105"/>
        </w:rPr>
        <w:t>of the security task as possible on a small number of simple boxes makes sense.  On the other   hand, if you’re running something like a call centre, with a thousand identicallycon</w:t>
      </w:r>
      <w:r>
        <w:rPr>
          <w:rFonts w:ascii="Cambria" w:hAnsi="Cambria"/>
          <w:w w:val="105"/>
        </w:rPr>
        <w:t>fi</w:t>
      </w:r>
      <w:r>
        <w:rPr>
          <w:w w:val="105"/>
        </w:rPr>
        <w:t>gured PCs, it makes sense to put your e</w:t>
      </w:r>
      <w:r>
        <w:rPr>
          <w:rFonts w:ascii="Cambria" w:hAnsi="Cambria"/>
          <w:w w:val="105"/>
        </w:rPr>
        <w:t>ff</w:t>
      </w:r>
      <w:r>
        <w:rPr>
          <w:w w:val="105"/>
        </w:rPr>
        <w:t>ort into keeping this con</w:t>
      </w:r>
      <w:r>
        <w:rPr>
          <w:rFonts w:ascii="Cambria" w:hAnsi="Cambria"/>
          <w:w w:val="105"/>
        </w:rPr>
        <w:t>fi</w:t>
      </w:r>
      <w:r>
        <w:rPr>
          <w:w w:val="105"/>
        </w:rPr>
        <w:t xml:space="preserve">guration  tight. These are roughly the energy </w:t>
      </w:r>
      <w:r>
        <w:rPr>
          <w:spacing w:val="-3"/>
          <w:w w:val="105"/>
        </w:rPr>
        <w:t xml:space="preserve">utility, </w:t>
      </w:r>
      <w:r>
        <w:rPr>
          <w:w w:val="105"/>
        </w:rPr>
        <w:t>and Google, models discussed in the introduction</w:t>
      </w:r>
      <w:r>
        <w:rPr>
          <w:spacing w:val="13"/>
          <w:w w:val="105"/>
        </w:rPr>
        <w:t xml:space="preserve"> </w:t>
      </w:r>
      <w:r>
        <w:rPr>
          <w:w w:val="105"/>
        </w:rPr>
        <w:t>above.</w:t>
      </w:r>
    </w:p>
    <w:p>
      <w:pPr>
        <w:pStyle w:val="BodyText"/>
        <w:spacing w:line="204" w:lineRule="auto" w:before="108"/>
        <w:ind w:right="863" w:firstLine="298"/>
        <w:jc w:val="both"/>
      </w:pPr>
      <w:r>
        <w:rPr>
          <w:w w:val="110"/>
        </w:rPr>
        <w:t xml:space="preserve">Second, elaborate central installations not only impose greater operational costs, but can get in the </w:t>
      </w:r>
      <w:r>
        <w:rPr>
          <w:spacing w:val="-4"/>
          <w:w w:val="110"/>
        </w:rPr>
        <w:t xml:space="preserve">way </w:t>
      </w:r>
      <w:r>
        <w:rPr>
          <w:w w:val="110"/>
        </w:rPr>
        <w:t xml:space="preserve">so </w:t>
      </w:r>
      <w:r>
        <w:rPr>
          <w:spacing w:val="-3"/>
          <w:w w:val="110"/>
        </w:rPr>
        <w:t xml:space="preserve">much </w:t>
      </w:r>
      <w:r>
        <w:rPr>
          <w:w w:val="110"/>
        </w:rPr>
        <w:t xml:space="preserve">that people install back doors,  such as  cable modems that bypass the </w:t>
      </w:r>
      <w:r>
        <w:rPr>
          <w:rFonts w:ascii="Cambria" w:hAnsi="Cambria"/>
          <w:w w:val="110"/>
        </w:rPr>
        <w:t>fi</w:t>
      </w:r>
      <w:r>
        <w:rPr>
          <w:w w:val="110"/>
        </w:rPr>
        <w:t xml:space="preserve">rewall, to get their work done. I will discuss in section ?? how diplomats </w:t>
      </w:r>
      <w:r>
        <w:rPr>
          <w:spacing w:val="-3"/>
          <w:w w:val="110"/>
        </w:rPr>
        <w:t xml:space="preserve">have </w:t>
      </w:r>
      <w:r>
        <w:rPr>
          <w:w w:val="110"/>
        </w:rPr>
        <w:t xml:space="preserve">come unstuck </w:t>
      </w:r>
      <w:r>
        <w:rPr>
          <w:spacing w:val="-3"/>
          <w:w w:val="110"/>
        </w:rPr>
        <w:t xml:space="preserve">by </w:t>
      </w:r>
      <w:r>
        <w:rPr>
          <w:w w:val="110"/>
        </w:rPr>
        <w:t>using private email when their o</w:t>
      </w:r>
      <w:r>
        <w:rPr>
          <w:rFonts w:ascii="Cambria" w:hAnsi="Cambria"/>
          <w:w w:val="110"/>
        </w:rPr>
        <w:t>ffi</w:t>
      </w:r>
      <w:r>
        <w:rPr>
          <w:w w:val="110"/>
        </w:rPr>
        <w:t xml:space="preserve">cial systems were unusable. Many well-run </w:t>
      </w:r>
      <w:r>
        <w:rPr>
          <w:rFonts w:ascii="Cambria" w:hAnsi="Cambria"/>
          <w:w w:val="110"/>
        </w:rPr>
        <w:t>fi</w:t>
      </w:r>
      <w:r>
        <w:rPr>
          <w:w w:val="110"/>
        </w:rPr>
        <w:t xml:space="preserve">rms </w:t>
      </w:r>
      <w:r>
        <w:rPr>
          <w:spacing w:val="-3"/>
          <w:w w:val="110"/>
        </w:rPr>
        <w:t xml:space="preserve">have </w:t>
      </w:r>
      <w:r>
        <w:rPr>
          <w:w w:val="110"/>
        </w:rPr>
        <w:t xml:space="preserve">open guest networks, as does our department;  there’s always got to </w:t>
      </w:r>
      <w:r>
        <w:rPr>
          <w:spacing w:val="2"/>
          <w:w w:val="110"/>
        </w:rPr>
        <w:t xml:space="preserve">be </w:t>
      </w:r>
      <w:r>
        <w:rPr>
          <w:w w:val="110"/>
        </w:rPr>
        <w:t>something that works.  And   a prudent system administrator will monitor the actual network con</w:t>
      </w:r>
      <w:r>
        <w:rPr>
          <w:rFonts w:ascii="Cambria" w:hAnsi="Cambria"/>
          <w:w w:val="110"/>
        </w:rPr>
        <w:t>fi</w:t>
      </w:r>
      <w:r>
        <w:rPr>
          <w:w w:val="110"/>
        </w:rPr>
        <w:t>guration rather than just relying on</w:t>
      </w:r>
      <w:r>
        <w:rPr>
          <w:spacing w:val="35"/>
          <w:w w:val="110"/>
        </w:rPr>
        <w:t xml:space="preserve"> </w:t>
      </w:r>
      <w:r>
        <w:rPr/>
        <w:t>‘policy’.</w:t>
      </w:r>
    </w:p>
    <w:p>
      <w:pPr>
        <w:spacing w:after="0" w:line="204" w:lineRule="auto"/>
        <w:jc w:val="both"/>
        <w:sectPr>
          <w:pgSz w:w="11900" w:h="16840"/>
          <w:pgMar w:header="1800" w:footer="1777" w:top="2020" w:bottom="1960" w:left="1680" w:right="1680"/>
        </w:sectPr>
      </w:pPr>
    </w:p>
    <w:p>
      <w:pPr>
        <w:pStyle w:val="BodyText"/>
        <w:spacing w:before="11"/>
        <w:ind w:left="0"/>
        <w:rPr>
          <w:sz w:val="27"/>
        </w:rPr>
      </w:pPr>
    </w:p>
    <w:p>
      <w:pPr>
        <w:pStyle w:val="BodyText"/>
        <w:spacing w:line="204" w:lineRule="auto" w:before="129"/>
        <w:ind w:right="863" w:firstLine="298"/>
        <w:jc w:val="both"/>
      </w:pPr>
      <w:r>
        <w:rPr>
          <w:w w:val="115"/>
        </w:rPr>
        <w:t>Third,</w:t>
      </w:r>
      <w:r>
        <w:rPr>
          <w:spacing w:val="-18"/>
          <w:w w:val="115"/>
        </w:rPr>
        <w:t xml:space="preserve"> </w:t>
      </w:r>
      <w:r>
        <w:rPr>
          <w:rFonts w:ascii="Cambria" w:hAnsi="Cambria"/>
          <w:w w:val="115"/>
        </w:rPr>
        <w:t>fi</w:t>
      </w:r>
      <w:r>
        <w:rPr>
          <w:w w:val="115"/>
        </w:rPr>
        <w:t>rewalls</w:t>
      </w:r>
      <w:r>
        <w:rPr>
          <w:spacing w:val="-20"/>
          <w:w w:val="115"/>
        </w:rPr>
        <w:t xml:space="preserve"> </w:t>
      </w:r>
      <w:r>
        <w:rPr>
          <w:w w:val="115"/>
        </w:rPr>
        <w:t>only</w:t>
      </w:r>
      <w:r>
        <w:rPr>
          <w:spacing w:val="-19"/>
          <w:w w:val="115"/>
        </w:rPr>
        <w:t xml:space="preserve"> </w:t>
      </w:r>
      <w:r>
        <w:rPr>
          <w:w w:val="115"/>
        </w:rPr>
        <w:t>work</w:t>
      </w:r>
      <w:r>
        <w:rPr>
          <w:spacing w:val="-19"/>
          <w:w w:val="115"/>
        </w:rPr>
        <w:t xml:space="preserve"> </w:t>
      </w:r>
      <w:r>
        <w:rPr>
          <w:w w:val="115"/>
        </w:rPr>
        <w:t>until</w:t>
      </w:r>
      <w:r>
        <w:rPr>
          <w:spacing w:val="-20"/>
          <w:w w:val="115"/>
        </w:rPr>
        <w:t xml:space="preserve"> </w:t>
      </w:r>
      <w:r>
        <w:rPr>
          <w:w w:val="115"/>
        </w:rPr>
        <w:t>people</w:t>
      </w:r>
      <w:r>
        <w:rPr>
          <w:spacing w:val="-19"/>
          <w:w w:val="115"/>
        </w:rPr>
        <w:t xml:space="preserve"> </w:t>
      </w:r>
      <w:r>
        <w:rPr>
          <w:rFonts w:ascii="Cambria" w:hAnsi="Cambria"/>
          <w:w w:val="115"/>
        </w:rPr>
        <w:t>fi</w:t>
      </w:r>
      <w:r>
        <w:rPr>
          <w:w w:val="115"/>
        </w:rPr>
        <w:t>nd</w:t>
      </w:r>
      <w:r>
        <w:rPr>
          <w:spacing w:val="-19"/>
          <w:w w:val="115"/>
        </w:rPr>
        <w:t xml:space="preserve"> </w:t>
      </w:r>
      <w:r>
        <w:rPr>
          <w:spacing w:val="-3"/>
          <w:w w:val="115"/>
        </w:rPr>
        <w:t>ways</w:t>
      </w:r>
      <w:r>
        <w:rPr>
          <w:spacing w:val="-20"/>
          <w:w w:val="115"/>
        </w:rPr>
        <w:t xml:space="preserve"> </w:t>
      </w:r>
      <w:r>
        <w:rPr>
          <w:w w:val="115"/>
        </w:rPr>
        <w:t>round</w:t>
      </w:r>
      <w:r>
        <w:rPr>
          <w:spacing w:val="-19"/>
          <w:w w:val="115"/>
        </w:rPr>
        <w:t xml:space="preserve"> </w:t>
      </w:r>
      <w:r>
        <w:rPr>
          <w:w w:val="115"/>
        </w:rPr>
        <w:t>them.</w:t>
      </w:r>
      <w:r>
        <w:rPr>
          <w:spacing w:val="3"/>
          <w:w w:val="115"/>
        </w:rPr>
        <w:t xml:space="preserve"> </w:t>
      </w:r>
      <w:r>
        <w:rPr>
          <w:w w:val="115"/>
        </w:rPr>
        <w:t>Early</w:t>
      </w:r>
      <w:r>
        <w:rPr>
          <w:spacing w:val="-19"/>
          <w:w w:val="115"/>
        </w:rPr>
        <w:t xml:space="preserve"> </w:t>
      </w:r>
      <w:r>
        <w:rPr>
          <w:rFonts w:ascii="Cambria" w:hAnsi="Cambria"/>
          <w:w w:val="115"/>
        </w:rPr>
        <w:t>fi</w:t>
      </w:r>
      <w:r>
        <w:rPr>
          <w:w w:val="115"/>
        </w:rPr>
        <w:t>rewalls let only mail and web tra</w:t>
      </w:r>
      <w:r>
        <w:rPr>
          <w:rFonts w:ascii="Cambria" w:hAnsi="Cambria"/>
          <w:w w:val="115"/>
        </w:rPr>
        <w:t>ffi</w:t>
      </w:r>
      <w:r>
        <w:rPr>
          <w:w w:val="115"/>
        </w:rPr>
        <w:t>c through; so writers of applications from</w:t>
      </w:r>
      <w:r>
        <w:rPr>
          <w:spacing w:val="-36"/>
          <w:w w:val="115"/>
        </w:rPr>
        <w:t xml:space="preserve"> </w:t>
      </w:r>
      <w:r>
        <w:rPr>
          <w:w w:val="115"/>
        </w:rPr>
        <w:t>computer games</w:t>
      </w:r>
      <w:r>
        <w:rPr>
          <w:spacing w:val="-14"/>
          <w:w w:val="115"/>
        </w:rPr>
        <w:t xml:space="preserve"> </w:t>
      </w:r>
      <w:r>
        <w:rPr>
          <w:w w:val="115"/>
        </w:rPr>
        <w:t>to</w:t>
      </w:r>
      <w:r>
        <w:rPr>
          <w:spacing w:val="-14"/>
          <w:w w:val="115"/>
        </w:rPr>
        <w:t xml:space="preserve"> </w:t>
      </w:r>
      <w:r>
        <w:rPr>
          <w:w w:val="115"/>
        </w:rPr>
        <w:t>anonymity</w:t>
      </w:r>
      <w:r>
        <w:rPr>
          <w:spacing w:val="-13"/>
          <w:w w:val="115"/>
        </w:rPr>
        <w:t xml:space="preserve"> </w:t>
      </w:r>
      <w:r>
        <w:rPr>
          <w:w w:val="115"/>
        </w:rPr>
        <w:t>proxies</w:t>
      </w:r>
      <w:r>
        <w:rPr>
          <w:spacing w:val="-14"/>
          <w:w w:val="115"/>
        </w:rPr>
        <w:t xml:space="preserve"> </w:t>
      </w:r>
      <w:r>
        <w:rPr>
          <w:w w:val="115"/>
        </w:rPr>
        <w:t>redesigned</w:t>
      </w:r>
      <w:r>
        <w:rPr>
          <w:spacing w:val="-14"/>
          <w:w w:val="115"/>
        </w:rPr>
        <w:t xml:space="preserve"> </w:t>
      </w:r>
      <w:r>
        <w:rPr>
          <w:w w:val="115"/>
        </w:rPr>
        <w:t>their</w:t>
      </w:r>
      <w:r>
        <w:rPr>
          <w:spacing w:val="-14"/>
          <w:w w:val="115"/>
        </w:rPr>
        <w:t xml:space="preserve"> </w:t>
      </w:r>
      <w:r>
        <w:rPr>
          <w:w w:val="115"/>
        </w:rPr>
        <w:t>protocols</w:t>
      </w:r>
      <w:r>
        <w:rPr>
          <w:spacing w:val="-13"/>
          <w:w w:val="115"/>
        </w:rPr>
        <w:t xml:space="preserve"> </w:t>
      </w:r>
      <w:r>
        <w:rPr>
          <w:w w:val="115"/>
        </w:rPr>
        <w:t>to</w:t>
      </w:r>
      <w:r>
        <w:rPr>
          <w:spacing w:val="-14"/>
          <w:w w:val="115"/>
        </w:rPr>
        <w:t xml:space="preserve"> </w:t>
      </w:r>
      <w:r>
        <w:rPr>
          <w:w w:val="115"/>
        </w:rPr>
        <w:t>make</w:t>
      </w:r>
      <w:r>
        <w:rPr>
          <w:spacing w:val="-14"/>
          <w:w w:val="115"/>
        </w:rPr>
        <w:t xml:space="preserve"> </w:t>
      </w:r>
      <w:r>
        <w:rPr>
          <w:w w:val="115"/>
        </w:rPr>
        <w:t>the</w:t>
      </w:r>
      <w:r>
        <w:rPr>
          <w:spacing w:val="-13"/>
          <w:w w:val="115"/>
        </w:rPr>
        <w:t xml:space="preserve"> </w:t>
      </w:r>
      <w:r>
        <w:rPr>
          <w:w w:val="115"/>
        </w:rPr>
        <w:t>client-server tra</w:t>
      </w:r>
      <w:r>
        <w:rPr>
          <w:rFonts w:ascii="Cambria" w:hAnsi="Cambria"/>
          <w:w w:val="115"/>
        </w:rPr>
        <w:t>ffi</w:t>
      </w:r>
      <w:r>
        <w:rPr>
          <w:w w:val="115"/>
        </w:rPr>
        <w:t>c</w:t>
      </w:r>
      <w:r>
        <w:rPr>
          <w:spacing w:val="-13"/>
          <w:w w:val="115"/>
        </w:rPr>
        <w:t xml:space="preserve"> </w:t>
      </w:r>
      <w:r>
        <w:rPr>
          <w:w w:val="115"/>
        </w:rPr>
        <w:t>look</w:t>
      </w:r>
      <w:r>
        <w:rPr>
          <w:spacing w:val="-12"/>
          <w:w w:val="115"/>
        </w:rPr>
        <w:t xml:space="preserve"> </w:t>
      </w:r>
      <w:r>
        <w:rPr>
          <w:w w:val="115"/>
        </w:rPr>
        <w:t>as</w:t>
      </w:r>
      <w:r>
        <w:rPr>
          <w:spacing w:val="-12"/>
          <w:w w:val="115"/>
        </w:rPr>
        <w:t xml:space="preserve"> </w:t>
      </w:r>
      <w:r>
        <w:rPr>
          <w:spacing w:val="-3"/>
          <w:w w:val="115"/>
        </w:rPr>
        <w:t>much</w:t>
      </w:r>
      <w:r>
        <w:rPr>
          <w:spacing w:val="-12"/>
          <w:w w:val="115"/>
        </w:rPr>
        <w:t xml:space="preserve"> </w:t>
      </w:r>
      <w:r>
        <w:rPr>
          <w:w w:val="115"/>
        </w:rPr>
        <w:t>like</w:t>
      </w:r>
      <w:r>
        <w:rPr>
          <w:spacing w:val="-12"/>
          <w:w w:val="115"/>
        </w:rPr>
        <w:t xml:space="preserve"> </w:t>
      </w:r>
      <w:r>
        <w:rPr>
          <w:w w:val="115"/>
        </w:rPr>
        <w:t>normal</w:t>
      </w:r>
      <w:r>
        <w:rPr>
          <w:spacing w:val="-13"/>
          <w:w w:val="115"/>
        </w:rPr>
        <w:t xml:space="preserve"> </w:t>
      </w:r>
      <w:r>
        <w:rPr>
          <w:w w:val="115"/>
        </w:rPr>
        <w:t>web</w:t>
      </w:r>
      <w:r>
        <w:rPr>
          <w:spacing w:val="-12"/>
          <w:w w:val="115"/>
        </w:rPr>
        <w:t xml:space="preserve"> </w:t>
      </w:r>
      <w:r>
        <w:rPr>
          <w:w w:val="115"/>
        </w:rPr>
        <w:t>tra</w:t>
      </w:r>
      <w:r>
        <w:rPr>
          <w:rFonts w:ascii="Cambria" w:hAnsi="Cambria"/>
          <w:w w:val="115"/>
        </w:rPr>
        <w:t>ffi</w:t>
      </w:r>
      <w:r>
        <w:rPr>
          <w:w w:val="115"/>
        </w:rPr>
        <w:t>c</w:t>
      </w:r>
      <w:r>
        <w:rPr>
          <w:spacing w:val="-12"/>
          <w:w w:val="115"/>
        </w:rPr>
        <w:t xml:space="preserve"> </w:t>
      </w:r>
      <w:r>
        <w:rPr>
          <w:w w:val="115"/>
        </w:rPr>
        <w:t>as</w:t>
      </w:r>
      <w:r>
        <w:rPr>
          <w:spacing w:val="-12"/>
          <w:w w:val="115"/>
        </w:rPr>
        <w:t xml:space="preserve"> </w:t>
      </w:r>
      <w:r>
        <w:rPr>
          <w:w w:val="115"/>
        </w:rPr>
        <w:t>possible.</w:t>
      </w:r>
      <w:r>
        <w:rPr>
          <w:spacing w:val="7"/>
          <w:w w:val="115"/>
        </w:rPr>
        <w:t xml:space="preserve"> </w:t>
      </w:r>
      <w:r>
        <w:rPr>
          <w:w w:val="115"/>
        </w:rPr>
        <w:t>Then</w:t>
      </w:r>
      <w:r>
        <w:rPr>
          <w:spacing w:val="-12"/>
          <w:w w:val="115"/>
        </w:rPr>
        <w:t xml:space="preserve"> </w:t>
      </w:r>
      <w:r>
        <w:rPr>
          <w:w w:val="115"/>
        </w:rPr>
        <w:t>everything</w:t>
      </w:r>
      <w:r>
        <w:rPr>
          <w:spacing w:val="-12"/>
          <w:w w:val="115"/>
        </w:rPr>
        <w:t xml:space="preserve"> </w:t>
      </w:r>
      <w:r>
        <w:rPr>
          <w:spacing w:val="-3"/>
          <w:w w:val="115"/>
        </w:rPr>
        <w:t xml:space="preserve">moved </w:t>
      </w:r>
      <w:r>
        <w:rPr>
          <w:w w:val="115"/>
        </w:rPr>
        <w:t xml:space="preserve">to </w:t>
      </w:r>
      <w:r>
        <w:rPr>
          <w:spacing w:val="-6"/>
          <w:w w:val="115"/>
        </w:rPr>
        <w:t xml:space="preserve">Web </w:t>
      </w:r>
      <w:r>
        <w:rPr>
          <w:w w:val="115"/>
        </w:rPr>
        <w:t xml:space="preserve">2.0 and such </w:t>
      </w:r>
      <w:r>
        <w:rPr>
          <w:rFonts w:ascii="Cambria" w:hAnsi="Cambria"/>
          <w:w w:val="115"/>
        </w:rPr>
        <w:t>fi</w:t>
      </w:r>
      <w:r>
        <w:rPr>
          <w:w w:val="115"/>
        </w:rPr>
        <w:t>lters became largely</w:t>
      </w:r>
      <w:r>
        <w:rPr>
          <w:spacing w:val="33"/>
          <w:w w:val="115"/>
        </w:rPr>
        <w:t xml:space="preserve"> </w:t>
      </w:r>
      <w:r>
        <w:rPr>
          <w:w w:val="115"/>
        </w:rPr>
        <w:t>ine</w:t>
      </w:r>
      <w:r>
        <w:rPr>
          <w:rFonts w:ascii="Cambria" w:hAnsi="Cambria"/>
          <w:w w:val="115"/>
        </w:rPr>
        <w:t>ff</w:t>
      </w:r>
      <w:r>
        <w:rPr>
          <w:w w:val="115"/>
        </w:rPr>
        <w:t>ective.</w:t>
      </w:r>
    </w:p>
    <w:p>
      <w:pPr>
        <w:pStyle w:val="BodyText"/>
        <w:spacing w:line="204" w:lineRule="auto" w:before="105"/>
        <w:ind w:right="863" w:firstLine="298"/>
        <w:jc w:val="both"/>
      </w:pPr>
      <w:r>
        <w:rPr>
          <w:w w:val="105"/>
        </w:rPr>
        <w:t xml:space="preserve">Next, there’s deperimeterisation </w:t>
      </w:r>
      <w:r>
        <w:rPr>
          <w:w w:val="90"/>
        </w:rPr>
        <w:t xml:space="preserve">– </w:t>
      </w:r>
      <w:r>
        <w:rPr>
          <w:w w:val="105"/>
        </w:rPr>
        <w:t xml:space="preserve">as Google’s BeyondCorp notes, </w:t>
      </w:r>
      <w:r>
        <w:rPr>
          <w:w w:val="90"/>
        </w:rPr>
        <w:t xml:space="preserve">it’s </w:t>
      </w:r>
      <w:r>
        <w:rPr>
          <w:spacing w:val="-3"/>
          <w:w w:val="105"/>
        </w:rPr>
        <w:t>be</w:t>
      </w:r>
      <w:r>
        <w:rPr>
          <w:w w:val="105"/>
        </w:rPr>
        <w:t xml:space="preserve">coming steadily  harder  to  </w:t>
      </w:r>
      <w:r>
        <w:rPr>
          <w:w w:val="115"/>
        </w:rPr>
        <w:t xml:space="preserve">put  </w:t>
      </w:r>
      <w:r>
        <w:rPr>
          <w:w w:val="105"/>
        </w:rPr>
        <w:t xml:space="preserve">all  the  protection  </w:t>
      </w:r>
      <w:r>
        <w:rPr>
          <w:w w:val="115"/>
        </w:rPr>
        <w:t xml:space="preserve">at  </w:t>
      </w:r>
      <w:r>
        <w:rPr>
          <w:w w:val="105"/>
        </w:rPr>
        <w:t xml:space="preserve">the  perimeter,  thanks  to  the  the proliferation  of phones  and  PDAs being used for  functions </w:t>
      </w:r>
      <w:r>
        <w:rPr>
          <w:w w:val="115"/>
        </w:rPr>
        <w:t xml:space="preserve">that </w:t>
      </w:r>
      <w:r>
        <w:rPr>
          <w:w w:val="105"/>
        </w:rPr>
        <w:t xml:space="preserve">used to   </w:t>
      </w:r>
      <w:r>
        <w:rPr>
          <w:spacing w:val="2"/>
          <w:w w:val="105"/>
        </w:rPr>
        <w:t xml:space="preserve">be </w:t>
      </w:r>
      <w:r>
        <w:rPr>
          <w:w w:val="105"/>
        </w:rPr>
        <w:t xml:space="preserve">done on desktop computers, and </w:t>
      </w:r>
      <w:r>
        <w:rPr>
          <w:spacing w:val="-3"/>
          <w:w w:val="105"/>
        </w:rPr>
        <w:t xml:space="preserve">by </w:t>
      </w:r>
      <w:r>
        <w:rPr>
          <w:w w:val="105"/>
        </w:rPr>
        <w:t xml:space="preserve">changing  business  methods  </w:t>
      </w:r>
      <w:r>
        <w:rPr>
          <w:w w:val="115"/>
        </w:rPr>
        <w:t xml:space="preserve">that </w:t>
      </w:r>
      <w:r>
        <w:rPr>
          <w:spacing w:val="-3"/>
          <w:w w:val="105"/>
        </w:rPr>
        <w:t xml:space="preserve">involve </w:t>
      </w:r>
      <w:r>
        <w:rPr>
          <w:w w:val="105"/>
        </w:rPr>
        <w:t xml:space="preserve">more outsourcing of functions </w:t>
      </w:r>
      <w:r>
        <w:rPr>
          <w:w w:val="90"/>
        </w:rPr>
        <w:t xml:space="preserve">– </w:t>
      </w:r>
      <w:r>
        <w:rPr>
          <w:w w:val="105"/>
        </w:rPr>
        <w:t xml:space="preserve">whether formally to  subcontractors  or  infor mally to advertising-supported web apps. If  some  </w:t>
      </w:r>
      <w:r>
        <w:rPr>
          <w:w w:val="115"/>
        </w:rPr>
        <w:t xml:space="preserve">parts  </w:t>
      </w:r>
      <w:r>
        <w:rPr>
          <w:w w:val="105"/>
        </w:rPr>
        <w:t xml:space="preserve">of  your  organisation  can’t </w:t>
      </w:r>
      <w:r>
        <w:rPr>
          <w:spacing w:val="2"/>
          <w:w w:val="105"/>
        </w:rPr>
        <w:t xml:space="preserve">be </w:t>
      </w:r>
      <w:r>
        <w:rPr>
          <w:w w:val="105"/>
        </w:rPr>
        <w:t xml:space="preserve">controlled (e.g. the sales force and the R&amp;D lab) while others must </w:t>
      </w:r>
      <w:r>
        <w:rPr>
          <w:spacing w:val="2"/>
          <w:w w:val="105"/>
        </w:rPr>
        <w:t xml:space="preserve">be </w:t>
      </w:r>
      <w:r>
        <w:rPr>
          <w:spacing w:val="58"/>
          <w:w w:val="105"/>
        </w:rPr>
        <w:t xml:space="preserve"> </w:t>
      </w:r>
      <w:r>
        <w:rPr>
          <w:w w:val="105"/>
        </w:rPr>
        <w:t xml:space="preserve">(the </w:t>
      </w:r>
      <w:r>
        <w:rPr>
          <w:rFonts w:ascii="Cambria" w:hAnsi="Cambria"/>
          <w:w w:val="105"/>
        </w:rPr>
        <w:t>fi</w:t>
      </w:r>
      <w:r>
        <w:rPr>
          <w:w w:val="105"/>
        </w:rPr>
        <w:t>nance o</w:t>
      </w:r>
      <w:r>
        <w:rPr>
          <w:rFonts w:ascii="Cambria" w:hAnsi="Cambria"/>
          <w:w w:val="105"/>
        </w:rPr>
        <w:t>ffi</w:t>
      </w:r>
      <w:r>
        <w:rPr>
          <w:w w:val="105"/>
        </w:rPr>
        <w:t xml:space="preserve">ce) then  you  may  need  separate  architectures.  The  proliferation of web applications is complemented </w:t>
      </w:r>
      <w:r>
        <w:rPr>
          <w:spacing w:val="-3"/>
          <w:w w:val="105"/>
        </w:rPr>
        <w:t xml:space="preserve">by  </w:t>
      </w:r>
      <w:r>
        <w:rPr>
          <w:w w:val="105"/>
        </w:rPr>
        <w:t xml:space="preserve">a blunting of the incentive to do things      </w:t>
      </w:r>
      <w:r>
        <w:rPr>
          <w:w w:val="115"/>
        </w:rPr>
        <w:t xml:space="preserve">at </w:t>
      </w:r>
      <w:r>
        <w:rPr>
          <w:w w:val="105"/>
        </w:rPr>
        <w:t>the perimeter, as useful things become harder to  do.  The  di</w:t>
      </w:r>
      <w:r>
        <w:rPr>
          <w:rFonts w:ascii="Cambria" w:hAnsi="Cambria"/>
          <w:w w:val="105"/>
        </w:rPr>
        <w:t>ff</w:t>
      </w:r>
      <w:r>
        <w:rPr>
          <w:w w:val="105"/>
        </w:rPr>
        <w:t xml:space="preserve">erence  between code and </w:t>
      </w:r>
      <w:r>
        <w:rPr>
          <w:w w:val="115"/>
        </w:rPr>
        <w:t xml:space="preserve">data </w:t>
      </w:r>
      <w:r>
        <w:rPr>
          <w:w w:val="105"/>
        </w:rPr>
        <w:t xml:space="preserve">is steadily  eroded  </w:t>
      </w:r>
      <w:r>
        <w:rPr>
          <w:spacing w:val="-3"/>
          <w:w w:val="105"/>
        </w:rPr>
        <w:t xml:space="preserve">by  </w:t>
      </w:r>
      <w:r>
        <w:rPr>
          <w:w w:val="105"/>
        </w:rPr>
        <w:t xml:space="preserve">new  scripting  languages.  Many  </w:t>
      </w:r>
      <w:r>
        <w:rPr>
          <w:rFonts w:ascii="Cambria" w:hAnsi="Cambria"/>
          <w:w w:val="105"/>
        </w:rPr>
        <w:t>fi</w:t>
      </w:r>
      <w:r>
        <w:rPr>
          <w:w w:val="105"/>
        </w:rPr>
        <w:t xml:space="preserve">rms  tried to block JavaScript in the early 2000s </w:t>
      </w:r>
      <w:r>
        <w:rPr>
          <w:w w:val="115"/>
        </w:rPr>
        <w:t xml:space="preserve">but </w:t>
      </w:r>
      <w:r>
        <w:rPr>
          <w:w w:val="105"/>
        </w:rPr>
        <w:t xml:space="preserve">were beaten </w:t>
      </w:r>
      <w:r>
        <w:rPr>
          <w:spacing w:val="-3"/>
          <w:w w:val="105"/>
        </w:rPr>
        <w:t xml:space="preserve">by </w:t>
      </w:r>
      <w:r>
        <w:rPr>
          <w:w w:val="105"/>
        </w:rPr>
        <w:t xml:space="preserve">popular web sites </w:t>
      </w:r>
      <w:r>
        <w:rPr>
          <w:w w:val="115"/>
        </w:rPr>
        <w:t xml:space="preserve">that </w:t>
      </w:r>
      <w:r>
        <w:rPr>
          <w:w w:val="105"/>
        </w:rPr>
        <w:t xml:space="preserve">require </w:t>
      </w:r>
      <w:r>
        <w:rPr>
          <w:w w:val="115"/>
        </w:rPr>
        <w:t xml:space="preserve">it. </w:t>
      </w:r>
      <w:r>
        <w:rPr>
          <w:spacing w:val="-3"/>
          <w:w w:val="105"/>
        </w:rPr>
        <w:t xml:space="preserve">Nowadays </w:t>
      </w:r>
      <w:r>
        <w:rPr>
          <w:w w:val="115"/>
        </w:rPr>
        <w:t xml:space="preserve">it </w:t>
      </w:r>
      <w:r>
        <w:rPr>
          <w:w w:val="105"/>
        </w:rPr>
        <w:t xml:space="preserve">may </w:t>
      </w:r>
      <w:r>
        <w:rPr>
          <w:spacing w:val="2"/>
          <w:w w:val="105"/>
        </w:rPr>
        <w:t xml:space="preserve">be </w:t>
      </w:r>
      <w:r>
        <w:rPr>
          <w:w w:val="105"/>
        </w:rPr>
        <w:t>impossible to prevent your sta</w:t>
      </w:r>
      <w:r>
        <w:rPr>
          <w:rFonts w:ascii="Cambria" w:hAnsi="Cambria"/>
          <w:w w:val="105"/>
        </w:rPr>
        <w:t xml:space="preserve">ff </w:t>
      </w:r>
      <w:r>
        <w:rPr>
          <w:w w:val="105"/>
        </w:rPr>
        <w:t>attaching large numbers</w:t>
      </w:r>
      <w:r>
        <w:rPr>
          <w:spacing w:val="22"/>
          <w:w w:val="105"/>
        </w:rPr>
        <w:t xml:space="preserve"> </w:t>
      </w:r>
      <w:r>
        <w:rPr>
          <w:w w:val="105"/>
        </w:rPr>
        <w:t>of</w:t>
      </w:r>
      <w:r>
        <w:rPr>
          <w:spacing w:val="22"/>
          <w:w w:val="105"/>
        </w:rPr>
        <w:t xml:space="preserve"> </w:t>
      </w:r>
      <w:r>
        <w:rPr>
          <w:w w:val="105"/>
        </w:rPr>
        <w:t>IoT</w:t>
      </w:r>
      <w:r>
        <w:rPr>
          <w:spacing w:val="22"/>
          <w:w w:val="105"/>
        </w:rPr>
        <w:t xml:space="preserve"> </w:t>
      </w:r>
      <w:r>
        <w:rPr>
          <w:w w:val="105"/>
        </w:rPr>
        <w:t>devices</w:t>
      </w:r>
      <w:r>
        <w:rPr>
          <w:spacing w:val="22"/>
          <w:w w:val="105"/>
        </w:rPr>
        <w:t xml:space="preserve"> </w:t>
      </w:r>
      <w:r>
        <w:rPr>
          <w:w w:val="115"/>
        </w:rPr>
        <w:t>that</w:t>
      </w:r>
      <w:r>
        <w:rPr>
          <w:spacing w:val="16"/>
          <w:w w:val="115"/>
        </w:rPr>
        <w:t xml:space="preserve"> </w:t>
      </w:r>
      <w:r>
        <w:rPr>
          <w:w w:val="105"/>
        </w:rPr>
        <w:t>just</w:t>
      </w:r>
      <w:r>
        <w:rPr>
          <w:spacing w:val="22"/>
          <w:w w:val="105"/>
        </w:rPr>
        <w:t xml:space="preserve"> </w:t>
      </w:r>
      <w:r>
        <w:rPr>
          <w:w w:val="105"/>
        </w:rPr>
        <w:t>cannot</w:t>
      </w:r>
      <w:r>
        <w:rPr>
          <w:spacing w:val="23"/>
          <w:w w:val="105"/>
        </w:rPr>
        <w:t xml:space="preserve"> </w:t>
      </w:r>
      <w:r>
        <w:rPr>
          <w:spacing w:val="2"/>
          <w:w w:val="105"/>
        </w:rPr>
        <w:t>be</w:t>
      </w:r>
      <w:r>
        <w:rPr>
          <w:spacing w:val="22"/>
          <w:w w:val="105"/>
        </w:rPr>
        <w:t xml:space="preserve"> </w:t>
      </w:r>
      <w:r>
        <w:rPr>
          <w:w w:val="105"/>
        </w:rPr>
        <w:t>secured</w:t>
      </w:r>
      <w:r>
        <w:rPr>
          <w:spacing w:val="22"/>
          <w:w w:val="105"/>
        </w:rPr>
        <w:t xml:space="preserve"> </w:t>
      </w:r>
      <w:r>
        <w:rPr>
          <w:w w:val="115"/>
        </w:rPr>
        <w:t>at</w:t>
      </w:r>
      <w:r>
        <w:rPr>
          <w:spacing w:val="16"/>
          <w:w w:val="115"/>
        </w:rPr>
        <w:t xml:space="preserve"> </w:t>
      </w:r>
      <w:r>
        <w:rPr>
          <w:w w:val="105"/>
        </w:rPr>
        <w:t>all</w:t>
      </w:r>
      <w:r>
        <w:rPr>
          <w:spacing w:val="22"/>
          <w:w w:val="105"/>
        </w:rPr>
        <w:t xml:space="preserve"> </w:t>
      </w:r>
      <w:r>
        <w:rPr>
          <w:w w:val="105"/>
        </w:rPr>
        <w:t>[1254].</w:t>
      </w:r>
    </w:p>
    <w:p>
      <w:pPr>
        <w:pStyle w:val="BodyText"/>
        <w:spacing w:line="204" w:lineRule="auto" w:before="113"/>
        <w:ind w:right="863" w:firstLine="298"/>
        <w:jc w:val="both"/>
      </w:pPr>
      <w:r>
        <w:rPr>
          <w:w w:val="105"/>
        </w:rPr>
        <w:t xml:space="preserve">And then </w:t>
      </w:r>
      <w:r>
        <w:rPr>
          <w:w w:val="90"/>
        </w:rPr>
        <w:t xml:space="preserve">there’s </w:t>
      </w:r>
      <w:r>
        <w:rPr>
          <w:w w:val="105"/>
        </w:rPr>
        <w:t xml:space="preserve">our old  friend  the  Receiver  Operating  Characteristic  or  ROC curve.  No </w:t>
      </w:r>
      <w:r>
        <w:rPr>
          <w:rFonts w:ascii="Cambria" w:hAnsi="Cambria"/>
          <w:w w:val="105"/>
        </w:rPr>
        <w:t>fi</w:t>
      </w:r>
      <w:r>
        <w:rPr>
          <w:w w:val="105"/>
        </w:rPr>
        <w:t xml:space="preserve">ltering mechanism has complete precision,  so </w:t>
      </w:r>
      <w:r>
        <w:rPr>
          <w:w w:val="90"/>
        </w:rPr>
        <w:t xml:space="preserve">there’s  </w:t>
      </w:r>
      <w:r>
        <w:rPr>
          <w:w w:val="105"/>
        </w:rPr>
        <w:t>inevitably  a trade-o</w:t>
      </w:r>
      <w:r>
        <w:rPr>
          <w:rFonts w:ascii="Cambria" w:hAnsi="Cambria"/>
          <w:w w:val="105"/>
        </w:rPr>
        <w:t xml:space="preserve">ff </w:t>
      </w:r>
      <w:r>
        <w:rPr>
          <w:w w:val="105"/>
        </w:rPr>
        <w:t xml:space="preserve">between underblocking and overblocking. If you’re running a censorship system to stop kids accessing pornography in public libraries, do </w:t>
      </w:r>
      <w:r>
        <w:rPr>
          <w:spacing w:val="-7"/>
          <w:w w:val="105"/>
        </w:rPr>
        <w:t xml:space="preserve">you </w:t>
      </w:r>
      <w:r>
        <w:rPr>
          <w:w w:val="105"/>
        </w:rPr>
        <w:t xml:space="preserve">underblock, and  annoy  parents  and  </w:t>
      </w:r>
      <w:r>
        <w:rPr>
          <w:spacing w:val="-3"/>
          <w:w w:val="105"/>
        </w:rPr>
        <w:t xml:space="preserve">churches  </w:t>
      </w:r>
      <w:r>
        <w:rPr>
          <w:w w:val="105"/>
        </w:rPr>
        <w:t xml:space="preserve">when  some  pictures  get  through,  or do you overblock and get sued for infringing free-speech rights?  Things are   made worse </w:t>
      </w:r>
      <w:r>
        <w:rPr>
          <w:spacing w:val="-3"/>
          <w:w w:val="105"/>
        </w:rPr>
        <w:t xml:space="preserve">by  </w:t>
      </w:r>
      <w:r>
        <w:rPr>
          <w:w w:val="105"/>
        </w:rPr>
        <w:t xml:space="preserve">the fact </w:t>
      </w:r>
      <w:r>
        <w:rPr>
          <w:w w:val="110"/>
        </w:rPr>
        <w:t xml:space="preserve">that </w:t>
      </w:r>
      <w:r>
        <w:rPr>
          <w:w w:val="105"/>
        </w:rPr>
        <w:t xml:space="preserve">the </w:t>
      </w:r>
      <w:r>
        <w:rPr>
          <w:rFonts w:ascii="Cambria" w:hAnsi="Cambria"/>
          <w:w w:val="105"/>
        </w:rPr>
        <w:t>fi</w:t>
      </w:r>
      <w:r>
        <w:rPr>
          <w:w w:val="105"/>
        </w:rPr>
        <w:t xml:space="preserve">rewall systems used to </w:t>
      </w:r>
      <w:r>
        <w:rPr>
          <w:rFonts w:ascii="Cambria" w:hAnsi="Cambria"/>
          <w:w w:val="105"/>
        </w:rPr>
        <w:t>fi</w:t>
      </w:r>
      <w:r>
        <w:rPr>
          <w:w w:val="105"/>
        </w:rPr>
        <w:t xml:space="preserve">lter web content </w:t>
      </w:r>
      <w:r>
        <w:rPr>
          <w:spacing w:val="-4"/>
          <w:w w:val="105"/>
        </w:rPr>
        <w:t xml:space="preserve">for    </w:t>
      </w:r>
      <w:r>
        <w:rPr>
          <w:spacing w:val="46"/>
          <w:w w:val="105"/>
        </w:rPr>
        <w:t xml:space="preserve"> </w:t>
      </w:r>
      <w:r>
        <w:rPr>
          <w:w w:val="105"/>
        </w:rPr>
        <w:t xml:space="preserve">sex, violence and bad language also tend to block free-speech sites (as many of   these criticise the </w:t>
      </w:r>
      <w:r>
        <w:rPr>
          <w:rFonts w:ascii="Cambria" w:hAnsi="Cambria"/>
          <w:w w:val="105"/>
        </w:rPr>
        <w:t>fi</w:t>
      </w:r>
      <w:r>
        <w:rPr>
          <w:w w:val="105"/>
        </w:rPr>
        <w:t xml:space="preserve">rewall vendors </w:t>
      </w:r>
      <w:r>
        <w:rPr>
          <w:w w:val="90"/>
        </w:rPr>
        <w:t xml:space="preserve">– </w:t>
      </w:r>
      <w:r>
        <w:rPr>
          <w:w w:val="105"/>
        </w:rPr>
        <w:t>and some o</w:t>
      </w:r>
      <w:r>
        <w:rPr>
          <w:rFonts w:ascii="Cambria" w:hAnsi="Cambria"/>
          <w:w w:val="105"/>
        </w:rPr>
        <w:t>ff</w:t>
      </w:r>
      <w:r>
        <w:rPr>
          <w:w w:val="105"/>
        </w:rPr>
        <w:t xml:space="preserve">er technical advice on how </w:t>
      </w:r>
      <w:r>
        <w:rPr>
          <w:spacing w:val="-7"/>
          <w:w w:val="105"/>
        </w:rPr>
        <w:t xml:space="preserve">to </w:t>
      </w:r>
      <w:r>
        <w:rPr>
          <w:w w:val="105"/>
        </w:rPr>
        <w:t>circumvent</w:t>
      </w:r>
      <w:r>
        <w:rPr>
          <w:spacing w:val="12"/>
          <w:w w:val="105"/>
        </w:rPr>
        <w:t xml:space="preserve"> </w:t>
      </w:r>
      <w:r>
        <w:rPr>
          <w:w w:val="105"/>
        </w:rPr>
        <w:t>blocking.)</w:t>
      </w:r>
    </w:p>
    <w:p>
      <w:pPr>
        <w:pStyle w:val="BodyText"/>
        <w:spacing w:line="204" w:lineRule="auto" w:before="109"/>
        <w:ind w:right="863" w:firstLine="298"/>
        <w:jc w:val="both"/>
      </w:pPr>
      <w:r>
        <w:rPr>
          <w:w w:val="115"/>
        </w:rPr>
        <w:t xml:space="preserve">And as </w:t>
      </w:r>
      <w:r>
        <w:rPr>
          <w:spacing w:val="-3"/>
          <w:w w:val="105"/>
        </w:rPr>
        <w:t xml:space="preserve">we’ve </w:t>
      </w:r>
      <w:r>
        <w:rPr>
          <w:w w:val="115"/>
        </w:rPr>
        <w:t xml:space="preserve">repeatedly pointed out, security depends at least as </w:t>
      </w:r>
      <w:r>
        <w:rPr>
          <w:spacing w:val="-3"/>
          <w:w w:val="115"/>
        </w:rPr>
        <w:t>much</w:t>
      </w:r>
      <w:r>
        <w:rPr>
          <w:spacing w:val="53"/>
          <w:w w:val="115"/>
        </w:rPr>
        <w:t xml:space="preserve"> </w:t>
      </w:r>
      <w:r>
        <w:rPr>
          <w:w w:val="115"/>
        </w:rPr>
        <w:t xml:space="preserve">on incentives as on </w:t>
      </w:r>
      <w:r>
        <w:rPr>
          <w:spacing w:val="-3"/>
          <w:w w:val="115"/>
        </w:rPr>
        <w:t>technology.</w:t>
      </w:r>
      <w:r>
        <w:rPr>
          <w:spacing w:val="53"/>
          <w:w w:val="115"/>
        </w:rPr>
        <w:t xml:space="preserve"> </w:t>
      </w:r>
      <w:r>
        <w:rPr>
          <w:w w:val="115"/>
        </w:rPr>
        <w:t xml:space="preserve">A sysadmin who looks after a departmental network used </w:t>
      </w:r>
      <w:r>
        <w:rPr>
          <w:spacing w:val="-3"/>
          <w:w w:val="115"/>
        </w:rPr>
        <w:t xml:space="preserve">by </w:t>
      </w:r>
      <w:r>
        <w:rPr>
          <w:w w:val="115"/>
        </w:rPr>
        <w:t xml:space="preserve">a hundred people they know, and who will personally </w:t>
      </w:r>
      <w:r>
        <w:rPr>
          <w:spacing w:val="-3"/>
          <w:w w:val="115"/>
        </w:rPr>
        <w:t xml:space="preserve">have </w:t>
      </w:r>
      <w:r>
        <w:rPr>
          <w:w w:val="115"/>
        </w:rPr>
        <w:t>to clear</w:t>
      </w:r>
      <w:r>
        <w:rPr>
          <w:spacing w:val="-8"/>
          <w:w w:val="115"/>
        </w:rPr>
        <w:t xml:space="preserve"> </w:t>
      </w:r>
      <w:r>
        <w:rPr>
          <w:w w:val="115"/>
        </w:rPr>
        <w:t>up</w:t>
      </w:r>
      <w:r>
        <w:rPr>
          <w:spacing w:val="-7"/>
          <w:w w:val="115"/>
        </w:rPr>
        <w:t xml:space="preserve"> </w:t>
      </w:r>
      <w:r>
        <w:rPr>
          <w:w w:val="115"/>
        </w:rPr>
        <w:t>any</w:t>
      </w:r>
      <w:r>
        <w:rPr>
          <w:spacing w:val="-7"/>
          <w:w w:val="115"/>
        </w:rPr>
        <w:t xml:space="preserve"> </w:t>
      </w:r>
      <w:r>
        <w:rPr>
          <w:w w:val="115"/>
        </w:rPr>
        <w:t>mess</w:t>
      </w:r>
      <w:r>
        <w:rPr>
          <w:spacing w:val="-7"/>
          <w:w w:val="115"/>
        </w:rPr>
        <w:t xml:space="preserve"> </w:t>
      </w:r>
      <w:r>
        <w:rPr>
          <w:w w:val="115"/>
        </w:rPr>
        <w:t>caused</w:t>
      </w:r>
      <w:r>
        <w:rPr>
          <w:spacing w:val="-7"/>
          <w:w w:val="115"/>
        </w:rPr>
        <w:t xml:space="preserve"> </w:t>
      </w:r>
      <w:r>
        <w:rPr>
          <w:spacing w:val="-3"/>
          <w:w w:val="115"/>
        </w:rPr>
        <w:t>by</w:t>
      </w:r>
      <w:r>
        <w:rPr>
          <w:spacing w:val="-7"/>
          <w:w w:val="115"/>
        </w:rPr>
        <w:t xml:space="preserve"> </w:t>
      </w:r>
      <w:r>
        <w:rPr>
          <w:w w:val="115"/>
        </w:rPr>
        <w:t>an</w:t>
      </w:r>
      <w:r>
        <w:rPr>
          <w:spacing w:val="-7"/>
          <w:w w:val="115"/>
        </w:rPr>
        <w:t xml:space="preserve"> </w:t>
      </w:r>
      <w:r>
        <w:rPr>
          <w:w w:val="115"/>
        </w:rPr>
        <w:t>intrusion</w:t>
      </w:r>
      <w:r>
        <w:rPr>
          <w:spacing w:val="-7"/>
          <w:w w:val="115"/>
        </w:rPr>
        <w:t xml:space="preserve"> </w:t>
      </w:r>
      <w:r>
        <w:rPr>
          <w:w w:val="115"/>
        </w:rPr>
        <w:t>or</w:t>
      </w:r>
      <w:r>
        <w:rPr>
          <w:spacing w:val="-8"/>
          <w:w w:val="115"/>
        </w:rPr>
        <w:t xml:space="preserve"> </w:t>
      </w:r>
      <w:r>
        <w:rPr>
          <w:w w:val="115"/>
        </w:rPr>
        <w:t>a</w:t>
      </w:r>
      <w:r>
        <w:rPr>
          <w:spacing w:val="-7"/>
          <w:w w:val="115"/>
        </w:rPr>
        <w:t xml:space="preserve"> </w:t>
      </w:r>
      <w:r>
        <w:rPr>
          <w:w w:val="115"/>
        </w:rPr>
        <w:t>con</w:t>
      </w:r>
      <w:r>
        <w:rPr>
          <w:rFonts w:ascii="Cambria" w:hAnsi="Cambria"/>
          <w:w w:val="115"/>
        </w:rPr>
        <w:t>fi</w:t>
      </w:r>
      <w:r>
        <w:rPr>
          <w:w w:val="115"/>
        </w:rPr>
        <w:t>guration</w:t>
      </w:r>
      <w:r>
        <w:rPr>
          <w:spacing w:val="-7"/>
          <w:w w:val="115"/>
        </w:rPr>
        <w:t xml:space="preserve"> </w:t>
      </w:r>
      <w:r>
        <w:rPr>
          <w:w w:val="115"/>
        </w:rPr>
        <w:t>error,</w:t>
      </w:r>
      <w:r>
        <w:rPr>
          <w:spacing w:val="-6"/>
          <w:w w:val="115"/>
        </w:rPr>
        <w:t xml:space="preserve"> </w:t>
      </w:r>
      <w:r>
        <w:rPr>
          <w:w w:val="115"/>
        </w:rPr>
        <w:t>is</w:t>
      </w:r>
      <w:r>
        <w:rPr>
          <w:spacing w:val="-7"/>
          <w:w w:val="115"/>
        </w:rPr>
        <w:t xml:space="preserve"> </w:t>
      </w:r>
      <w:r>
        <w:rPr>
          <w:spacing w:val="-3"/>
          <w:w w:val="115"/>
        </w:rPr>
        <w:t>much</w:t>
      </w:r>
      <w:r>
        <w:rPr>
          <w:spacing w:val="-7"/>
          <w:w w:val="115"/>
        </w:rPr>
        <w:t xml:space="preserve"> </w:t>
      </w:r>
      <w:r>
        <w:rPr>
          <w:spacing w:val="-3"/>
          <w:w w:val="115"/>
        </w:rPr>
        <w:t xml:space="preserve">more </w:t>
      </w:r>
      <w:r>
        <w:rPr>
          <w:w w:val="115"/>
        </w:rPr>
        <w:t>motivated</w:t>
      </w:r>
      <w:r>
        <w:rPr>
          <w:spacing w:val="-24"/>
          <w:w w:val="115"/>
        </w:rPr>
        <w:t xml:space="preserve"> </w:t>
      </w:r>
      <w:r>
        <w:rPr>
          <w:w w:val="115"/>
        </w:rPr>
        <w:t>than</w:t>
      </w:r>
      <w:r>
        <w:rPr>
          <w:spacing w:val="-24"/>
          <w:w w:val="115"/>
        </w:rPr>
        <w:t xml:space="preserve"> </w:t>
      </w:r>
      <w:r>
        <w:rPr>
          <w:w w:val="115"/>
        </w:rPr>
        <w:t>someone</w:t>
      </w:r>
      <w:r>
        <w:rPr>
          <w:spacing w:val="-24"/>
          <w:w w:val="115"/>
        </w:rPr>
        <w:t xml:space="preserve"> </w:t>
      </w:r>
      <w:r>
        <w:rPr>
          <w:w w:val="105"/>
        </w:rPr>
        <w:t>who’s</w:t>
      </w:r>
      <w:r>
        <w:rPr>
          <w:spacing w:val="-18"/>
          <w:w w:val="105"/>
        </w:rPr>
        <w:t xml:space="preserve"> </w:t>
      </w:r>
      <w:r>
        <w:rPr>
          <w:w w:val="115"/>
        </w:rPr>
        <w:t>merely</w:t>
      </w:r>
      <w:r>
        <w:rPr>
          <w:spacing w:val="-24"/>
          <w:w w:val="115"/>
        </w:rPr>
        <w:t xml:space="preserve"> </w:t>
      </w:r>
      <w:r>
        <w:rPr>
          <w:w w:val="115"/>
        </w:rPr>
        <w:t>one</w:t>
      </w:r>
      <w:r>
        <w:rPr>
          <w:spacing w:val="-23"/>
          <w:w w:val="115"/>
        </w:rPr>
        <w:t xml:space="preserve"> </w:t>
      </w:r>
      <w:r>
        <w:rPr>
          <w:w w:val="115"/>
        </w:rPr>
        <w:t>member</w:t>
      </w:r>
      <w:r>
        <w:rPr>
          <w:spacing w:val="-24"/>
          <w:w w:val="115"/>
        </w:rPr>
        <w:t xml:space="preserve"> </w:t>
      </w:r>
      <w:r>
        <w:rPr>
          <w:w w:val="115"/>
        </w:rPr>
        <w:t>of</w:t>
      </w:r>
      <w:r>
        <w:rPr>
          <w:spacing w:val="-24"/>
          <w:w w:val="115"/>
        </w:rPr>
        <w:t xml:space="preserve"> </w:t>
      </w:r>
      <w:r>
        <w:rPr>
          <w:w w:val="115"/>
        </w:rPr>
        <w:t>a</w:t>
      </w:r>
      <w:r>
        <w:rPr>
          <w:spacing w:val="-23"/>
          <w:w w:val="115"/>
        </w:rPr>
        <w:t xml:space="preserve"> </w:t>
      </w:r>
      <w:r>
        <w:rPr>
          <w:w w:val="115"/>
        </w:rPr>
        <w:t>large</w:t>
      </w:r>
      <w:r>
        <w:rPr>
          <w:spacing w:val="-24"/>
          <w:w w:val="115"/>
        </w:rPr>
        <w:t xml:space="preserve"> </w:t>
      </w:r>
      <w:r>
        <w:rPr>
          <w:w w:val="115"/>
        </w:rPr>
        <w:t>team</w:t>
      </w:r>
      <w:r>
        <w:rPr>
          <w:spacing w:val="-24"/>
          <w:w w:val="115"/>
        </w:rPr>
        <w:t xml:space="preserve"> </w:t>
      </w:r>
      <w:r>
        <w:rPr>
          <w:w w:val="115"/>
        </w:rPr>
        <w:t>looking</w:t>
      </w:r>
      <w:r>
        <w:rPr>
          <w:spacing w:val="-24"/>
          <w:w w:val="115"/>
        </w:rPr>
        <w:t xml:space="preserve"> </w:t>
      </w:r>
      <w:r>
        <w:rPr>
          <w:spacing w:val="-3"/>
          <w:w w:val="115"/>
        </w:rPr>
        <w:t xml:space="preserve">after </w:t>
      </w:r>
      <w:r>
        <w:rPr>
          <w:w w:val="115"/>
        </w:rPr>
        <w:t>thousands of</w:t>
      </w:r>
      <w:r>
        <w:rPr>
          <w:spacing w:val="11"/>
          <w:w w:val="115"/>
        </w:rPr>
        <w:t xml:space="preserve"> </w:t>
      </w:r>
      <w:r>
        <w:rPr>
          <w:w w:val="115"/>
        </w:rPr>
        <w:t>machines.</w:t>
      </w:r>
    </w:p>
    <w:p>
      <w:pPr>
        <w:pStyle w:val="BodyText"/>
        <w:spacing w:before="10"/>
        <w:ind w:left="0"/>
        <w:rPr>
          <w:sz w:val="24"/>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30"/>
        </w:rPr>
        <w:t>Intrusion</w:t>
      </w:r>
      <w:r>
        <w:rPr>
          <w:spacing w:val="8"/>
          <w:w w:val="130"/>
        </w:rPr>
        <w:t xml:space="preserve"> </w:t>
      </w:r>
      <w:r>
        <w:rPr>
          <w:w w:val="130"/>
        </w:rPr>
        <w:t>Detection</w:t>
      </w:r>
    </w:p>
    <w:p>
      <w:pPr>
        <w:pStyle w:val="BodyText"/>
        <w:spacing w:line="204" w:lineRule="auto" w:before="201"/>
        <w:ind w:right="863"/>
        <w:jc w:val="both"/>
      </w:pPr>
      <w:r>
        <w:rPr>
          <w:w w:val="110"/>
        </w:rPr>
        <w:t xml:space="preserve">Attacks will happen, and </w:t>
      </w:r>
      <w:r>
        <w:rPr/>
        <w:t xml:space="preserve">it’s </w:t>
      </w:r>
      <w:r>
        <w:rPr>
          <w:w w:val="110"/>
        </w:rPr>
        <w:t xml:space="preserve">often cheaper to prevent some attacks and detect the rest than it is to try to prevent everything.   The systems used to detect       bad things happening are referred to generically as </w:t>
      </w:r>
      <w:r>
        <w:rPr>
          <w:rFonts w:ascii="Palatino Linotype" w:hAnsi="Palatino Linotype"/>
          <w:i/>
          <w:w w:val="110"/>
        </w:rPr>
        <w:t xml:space="preserve">intrusion detection systems </w:t>
      </w:r>
      <w:r>
        <w:rPr>
          <w:w w:val="110"/>
        </w:rPr>
        <w:t xml:space="preserve">(IDS). The antivirus software products I discussed earlier are one example; but the term is most usually applied to boxes that sit on your network and </w:t>
      </w:r>
      <w:r>
        <w:rPr>
          <w:spacing w:val="-3"/>
          <w:w w:val="110"/>
        </w:rPr>
        <w:t xml:space="preserve">look      </w:t>
      </w:r>
      <w:r>
        <w:rPr>
          <w:spacing w:val="51"/>
          <w:w w:val="110"/>
        </w:rPr>
        <w:t xml:space="preserve"> </w:t>
      </w:r>
      <w:r>
        <w:rPr>
          <w:w w:val="110"/>
        </w:rPr>
        <w:t>for signs of an attack in progress or a compromised machine [1636]. Examples include:</w:t>
      </w:r>
    </w:p>
    <w:p>
      <w:pPr>
        <w:pStyle w:val="BodyText"/>
        <w:spacing w:before="2"/>
        <w:ind w:left="0"/>
        <w:rPr>
          <w:sz w:val="18"/>
        </w:rPr>
      </w:pPr>
    </w:p>
    <w:p>
      <w:pPr>
        <w:pStyle w:val="ListParagraph"/>
        <w:numPr>
          <w:ilvl w:val="0"/>
          <w:numId w:val="6"/>
        </w:numPr>
        <w:tabs>
          <w:tab w:pos="1310" w:val="left" w:leader="none"/>
        </w:tabs>
        <w:spacing w:line="204" w:lineRule="auto" w:before="0" w:after="0"/>
        <w:ind w:left="1309" w:right="863" w:hanging="199"/>
        <w:jc w:val="left"/>
        <w:rPr>
          <w:sz w:val="20"/>
        </w:rPr>
      </w:pPr>
      <w:r>
        <w:rPr>
          <w:w w:val="110"/>
          <w:sz w:val="20"/>
        </w:rPr>
        <w:t xml:space="preserve">a machine trying to contact a </w:t>
      </w:r>
      <w:r>
        <w:rPr>
          <w:w w:val="90"/>
          <w:sz w:val="20"/>
        </w:rPr>
        <w:t xml:space="preserve">‘known bad’ </w:t>
      </w:r>
      <w:r>
        <w:rPr>
          <w:w w:val="110"/>
          <w:sz w:val="20"/>
        </w:rPr>
        <w:t xml:space="preserve">service such as an IRC channel </w:t>
      </w:r>
      <w:r>
        <w:rPr>
          <w:w w:val="90"/>
          <w:sz w:val="20"/>
        </w:rPr>
        <w:t>that’s</w:t>
      </w:r>
      <w:r>
        <w:rPr>
          <w:spacing w:val="29"/>
          <w:w w:val="90"/>
          <w:sz w:val="20"/>
        </w:rPr>
        <w:t xml:space="preserve"> </w:t>
      </w:r>
      <w:r>
        <w:rPr>
          <w:w w:val="110"/>
          <w:sz w:val="20"/>
        </w:rPr>
        <w:t>used</w:t>
      </w:r>
      <w:r>
        <w:rPr>
          <w:spacing w:val="20"/>
          <w:w w:val="110"/>
          <w:sz w:val="20"/>
        </w:rPr>
        <w:t xml:space="preserve"> </w:t>
      </w:r>
      <w:r>
        <w:rPr>
          <w:w w:val="110"/>
          <w:sz w:val="20"/>
        </w:rPr>
        <w:t>to</w:t>
      </w:r>
      <w:r>
        <w:rPr>
          <w:spacing w:val="18"/>
          <w:w w:val="110"/>
          <w:sz w:val="20"/>
        </w:rPr>
        <w:t xml:space="preserve"> </w:t>
      </w:r>
      <w:r>
        <w:rPr>
          <w:w w:val="110"/>
          <w:sz w:val="20"/>
        </w:rPr>
        <w:t>control</w:t>
      </w:r>
      <w:r>
        <w:rPr>
          <w:spacing w:val="20"/>
          <w:w w:val="110"/>
          <w:sz w:val="20"/>
        </w:rPr>
        <w:t xml:space="preserve"> </w:t>
      </w:r>
      <w:r>
        <w:rPr>
          <w:w w:val="110"/>
          <w:sz w:val="20"/>
        </w:rPr>
        <w:t>a</w:t>
      </w:r>
      <w:r>
        <w:rPr>
          <w:spacing w:val="19"/>
          <w:w w:val="110"/>
          <w:sz w:val="20"/>
        </w:rPr>
        <w:t xml:space="preserve"> </w:t>
      </w:r>
      <w:r>
        <w:rPr>
          <w:w w:val="110"/>
          <w:sz w:val="20"/>
        </w:rPr>
        <w:t>botnet,</w:t>
      </w:r>
      <w:r>
        <w:rPr>
          <w:spacing w:val="18"/>
          <w:w w:val="110"/>
          <w:sz w:val="20"/>
        </w:rPr>
        <w:t xml:space="preserve"> </w:t>
      </w:r>
      <w:r>
        <w:rPr>
          <w:w w:val="110"/>
          <w:sz w:val="20"/>
        </w:rPr>
        <w:t>or</w:t>
      </w:r>
      <w:r>
        <w:rPr>
          <w:spacing w:val="20"/>
          <w:w w:val="110"/>
          <w:sz w:val="20"/>
        </w:rPr>
        <w:t xml:space="preserve"> </w:t>
      </w:r>
      <w:r>
        <w:rPr>
          <w:w w:val="110"/>
          <w:sz w:val="20"/>
        </w:rPr>
        <w:t>a</w:t>
      </w:r>
      <w:r>
        <w:rPr>
          <w:spacing w:val="18"/>
          <w:w w:val="110"/>
          <w:sz w:val="20"/>
        </w:rPr>
        <w:t xml:space="preserve"> </w:t>
      </w:r>
      <w:r>
        <w:rPr>
          <w:w w:val="110"/>
          <w:sz w:val="20"/>
        </w:rPr>
        <w:t>known-bad</w:t>
      </w:r>
      <w:r>
        <w:rPr>
          <w:spacing w:val="20"/>
          <w:w w:val="110"/>
          <w:sz w:val="20"/>
        </w:rPr>
        <w:t xml:space="preserve"> </w:t>
      </w:r>
      <w:r>
        <w:rPr>
          <w:w w:val="110"/>
          <w:sz w:val="20"/>
        </w:rPr>
        <w:t>IP</w:t>
      </w:r>
      <w:r>
        <w:rPr>
          <w:spacing w:val="18"/>
          <w:w w:val="110"/>
          <w:sz w:val="20"/>
        </w:rPr>
        <w:t xml:space="preserve"> </w:t>
      </w:r>
      <w:r>
        <w:rPr>
          <w:w w:val="110"/>
          <w:sz w:val="20"/>
        </w:rPr>
        <w:t>address</w:t>
      </w:r>
      <w:r>
        <w:rPr>
          <w:spacing w:val="20"/>
          <w:w w:val="110"/>
          <w:sz w:val="20"/>
        </w:rPr>
        <w:t xml:space="preserve"> </w:t>
      </w:r>
      <w:r>
        <w:rPr>
          <w:w w:val="90"/>
          <w:sz w:val="20"/>
        </w:rPr>
        <w:t>–</w:t>
      </w:r>
      <w:r>
        <w:rPr>
          <w:spacing w:val="30"/>
          <w:w w:val="90"/>
          <w:sz w:val="20"/>
        </w:rPr>
        <w:t xml:space="preserve"> </w:t>
      </w:r>
      <w:r>
        <w:rPr>
          <w:w w:val="110"/>
          <w:sz w:val="20"/>
        </w:rPr>
        <w:t>or</w:t>
      </w:r>
      <w:r>
        <w:rPr>
          <w:spacing w:val="18"/>
          <w:w w:val="110"/>
          <w:sz w:val="20"/>
        </w:rPr>
        <w:t xml:space="preserve"> </w:t>
      </w:r>
      <w:r>
        <w:rPr>
          <w:w w:val="110"/>
          <w:sz w:val="20"/>
        </w:rPr>
        <w:t>trying</w:t>
      </w:r>
      <w:r>
        <w:rPr>
          <w:spacing w:val="20"/>
          <w:w w:val="110"/>
          <w:sz w:val="20"/>
        </w:rPr>
        <w:t xml:space="preserve"> </w:t>
      </w:r>
      <w:r>
        <w:rPr>
          <w:w w:val="110"/>
          <w:sz w:val="20"/>
        </w:rPr>
        <w:t>to</w:t>
      </w:r>
    </w:p>
    <w:p>
      <w:pPr>
        <w:spacing w:after="0" w:line="204" w:lineRule="auto"/>
        <w:jc w:val="left"/>
        <w:rPr>
          <w:sz w:val="20"/>
        </w:rPr>
        <w:sectPr>
          <w:pgSz w:w="11900" w:h="16840"/>
          <w:pgMar w:header="1800" w:footer="1777" w:top="2020" w:bottom="1960" w:left="1680" w:right="1680"/>
        </w:sectPr>
      </w:pPr>
    </w:p>
    <w:p>
      <w:pPr>
        <w:pStyle w:val="BodyText"/>
        <w:ind w:left="0"/>
      </w:pPr>
    </w:p>
    <w:p>
      <w:pPr>
        <w:pStyle w:val="BodyText"/>
        <w:spacing w:before="12"/>
        <w:ind w:left="0"/>
        <w:rPr>
          <w:sz w:val="14"/>
        </w:rPr>
      </w:pPr>
    </w:p>
    <w:p>
      <w:pPr>
        <w:pStyle w:val="BodyText"/>
        <w:ind w:left="1309"/>
      </w:pPr>
      <w:r>
        <w:rPr>
          <w:w w:val="115"/>
        </w:rPr>
        <w:t>resolve a known-bad DNS name;</w:t>
      </w:r>
    </w:p>
    <w:p>
      <w:pPr>
        <w:pStyle w:val="ListParagraph"/>
        <w:numPr>
          <w:ilvl w:val="0"/>
          <w:numId w:val="6"/>
        </w:numPr>
        <w:tabs>
          <w:tab w:pos="1310" w:val="left" w:leader="none"/>
        </w:tabs>
        <w:spacing w:line="204" w:lineRule="auto" w:before="149" w:after="0"/>
        <w:ind w:left="1309" w:right="863" w:hanging="199"/>
        <w:jc w:val="left"/>
        <w:rPr>
          <w:sz w:val="20"/>
        </w:rPr>
      </w:pPr>
      <w:r>
        <w:rPr>
          <w:w w:val="115"/>
          <w:sz w:val="20"/>
        </w:rPr>
        <w:t xml:space="preserve">packets with forged source addresses </w:t>
      </w:r>
      <w:r>
        <w:rPr>
          <w:w w:val="90"/>
          <w:sz w:val="20"/>
        </w:rPr>
        <w:t xml:space="preserve">– </w:t>
      </w:r>
      <w:r>
        <w:rPr>
          <w:w w:val="115"/>
          <w:sz w:val="20"/>
        </w:rPr>
        <w:t xml:space="preserve">such as packets that claim to </w:t>
      </w:r>
      <w:r>
        <w:rPr>
          <w:spacing w:val="-4"/>
          <w:w w:val="115"/>
          <w:sz w:val="20"/>
        </w:rPr>
        <w:t xml:space="preserve">be </w:t>
      </w:r>
      <w:r>
        <w:rPr>
          <w:w w:val="115"/>
          <w:sz w:val="20"/>
        </w:rPr>
        <w:t>from outside a subnet but that actually originate from</w:t>
      </w:r>
      <w:r>
        <w:rPr>
          <w:spacing w:val="10"/>
          <w:w w:val="115"/>
          <w:sz w:val="20"/>
        </w:rPr>
        <w:t xml:space="preserve"> </w:t>
      </w:r>
      <w:r>
        <w:rPr>
          <w:w w:val="115"/>
          <w:sz w:val="20"/>
        </w:rPr>
        <w:t>it;</w:t>
      </w:r>
    </w:p>
    <w:p>
      <w:pPr>
        <w:pStyle w:val="ListParagraph"/>
        <w:numPr>
          <w:ilvl w:val="0"/>
          <w:numId w:val="6"/>
        </w:numPr>
        <w:tabs>
          <w:tab w:pos="1310" w:val="left" w:leader="none"/>
        </w:tabs>
        <w:spacing w:line="240" w:lineRule="auto" w:before="131" w:after="0"/>
        <w:ind w:left="1309" w:right="0" w:hanging="200"/>
        <w:jc w:val="left"/>
        <w:rPr>
          <w:sz w:val="20"/>
        </w:rPr>
      </w:pPr>
      <w:r>
        <w:rPr>
          <w:w w:val="115"/>
          <w:sz w:val="20"/>
        </w:rPr>
        <w:t>spam coming from a machine in your</w:t>
      </w:r>
      <w:r>
        <w:rPr>
          <w:spacing w:val="31"/>
          <w:w w:val="115"/>
          <w:sz w:val="20"/>
        </w:rPr>
        <w:t xml:space="preserve"> </w:t>
      </w:r>
      <w:r>
        <w:rPr>
          <w:w w:val="115"/>
          <w:sz w:val="20"/>
        </w:rPr>
        <w:t>network.</w:t>
      </w:r>
    </w:p>
    <w:p>
      <w:pPr>
        <w:pStyle w:val="BodyText"/>
        <w:spacing w:before="7"/>
        <w:ind w:left="0"/>
      </w:pPr>
    </w:p>
    <w:p>
      <w:pPr>
        <w:pStyle w:val="BodyText"/>
        <w:spacing w:line="204" w:lineRule="auto"/>
        <w:ind w:right="863" w:firstLine="298"/>
        <w:jc w:val="both"/>
      </w:pPr>
      <w:r>
        <w:rPr>
          <w:w w:val="115"/>
        </w:rPr>
        <w:t>In cases like this, the IDS typically tells the sysadmin that a particular machine</w:t>
      </w:r>
      <w:r>
        <w:rPr>
          <w:spacing w:val="-14"/>
          <w:w w:val="115"/>
        </w:rPr>
        <w:t xml:space="preserve"> </w:t>
      </w:r>
      <w:r>
        <w:rPr>
          <w:w w:val="115"/>
        </w:rPr>
        <w:t>needs</w:t>
      </w:r>
      <w:r>
        <w:rPr>
          <w:spacing w:val="-13"/>
          <w:w w:val="115"/>
        </w:rPr>
        <w:t xml:space="preserve"> </w:t>
      </w:r>
      <w:r>
        <w:rPr>
          <w:w w:val="115"/>
        </w:rPr>
        <w:t>to</w:t>
      </w:r>
      <w:r>
        <w:rPr>
          <w:spacing w:val="-13"/>
          <w:w w:val="115"/>
        </w:rPr>
        <w:t xml:space="preserve"> </w:t>
      </w:r>
      <w:r>
        <w:rPr>
          <w:spacing w:val="2"/>
          <w:w w:val="115"/>
        </w:rPr>
        <w:t>be</w:t>
      </w:r>
      <w:r>
        <w:rPr>
          <w:spacing w:val="-13"/>
          <w:w w:val="115"/>
        </w:rPr>
        <w:t xml:space="preserve"> </w:t>
      </w:r>
      <w:r>
        <w:rPr>
          <w:w w:val="115"/>
        </w:rPr>
        <w:t>looked</w:t>
      </w:r>
      <w:r>
        <w:rPr>
          <w:spacing w:val="-13"/>
          <w:w w:val="115"/>
        </w:rPr>
        <w:t xml:space="preserve"> </w:t>
      </w:r>
      <w:r>
        <w:rPr>
          <w:w w:val="115"/>
        </w:rPr>
        <w:t>at.</w:t>
      </w:r>
      <w:r>
        <w:rPr>
          <w:spacing w:val="18"/>
          <w:w w:val="115"/>
        </w:rPr>
        <w:t xml:space="preserve"> </w:t>
      </w:r>
      <w:r>
        <w:rPr>
          <w:w w:val="115"/>
        </w:rPr>
        <w:t>This</w:t>
      </w:r>
      <w:r>
        <w:rPr>
          <w:spacing w:val="-13"/>
          <w:w w:val="115"/>
        </w:rPr>
        <w:t xml:space="preserve"> </w:t>
      </w:r>
      <w:r>
        <w:rPr>
          <w:w w:val="115"/>
        </w:rPr>
        <w:t>may</w:t>
      </w:r>
      <w:r>
        <w:rPr>
          <w:spacing w:val="-13"/>
          <w:w w:val="115"/>
        </w:rPr>
        <w:t xml:space="preserve"> </w:t>
      </w:r>
      <w:r>
        <w:rPr>
          <w:spacing w:val="2"/>
          <w:w w:val="115"/>
        </w:rPr>
        <w:t>be</w:t>
      </w:r>
      <w:r>
        <w:rPr>
          <w:spacing w:val="-14"/>
          <w:w w:val="115"/>
        </w:rPr>
        <w:t xml:space="preserve"> </w:t>
      </w:r>
      <w:r>
        <w:rPr>
          <w:w w:val="115"/>
        </w:rPr>
        <w:t>just</w:t>
      </w:r>
      <w:r>
        <w:rPr>
          <w:spacing w:val="-13"/>
          <w:w w:val="115"/>
        </w:rPr>
        <w:t xml:space="preserve"> </w:t>
      </w:r>
      <w:r>
        <w:rPr>
          <w:w w:val="115"/>
        </w:rPr>
        <w:t>the</w:t>
      </w:r>
      <w:r>
        <w:rPr>
          <w:spacing w:val="-13"/>
          <w:w w:val="115"/>
        </w:rPr>
        <w:t xml:space="preserve"> </w:t>
      </w:r>
      <w:r>
        <w:rPr>
          <w:rFonts w:ascii="Cambria" w:hAnsi="Cambria"/>
          <w:w w:val="115"/>
        </w:rPr>
        <w:t>fi</w:t>
      </w:r>
      <w:r>
        <w:rPr>
          <w:w w:val="115"/>
        </w:rPr>
        <w:t>rst</w:t>
      </w:r>
      <w:r>
        <w:rPr>
          <w:spacing w:val="-13"/>
          <w:w w:val="115"/>
        </w:rPr>
        <w:t xml:space="preserve"> </w:t>
      </w:r>
      <w:r>
        <w:rPr>
          <w:w w:val="115"/>
        </w:rPr>
        <w:t>step</w:t>
      </w:r>
      <w:r>
        <w:rPr>
          <w:spacing w:val="-13"/>
          <w:w w:val="115"/>
        </w:rPr>
        <w:t xml:space="preserve"> </w:t>
      </w:r>
      <w:r>
        <w:rPr>
          <w:w w:val="115"/>
        </w:rPr>
        <w:t>in</w:t>
      </w:r>
      <w:r>
        <w:rPr>
          <w:spacing w:val="-13"/>
          <w:w w:val="115"/>
        </w:rPr>
        <w:t xml:space="preserve"> </w:t>
      </w:r>
      <w:r>
        <w:rPr>
          <w:w w:val="115"/>
        </w:rPr>
        <w:t>an</w:t>
      </w:r>
      <w:r>
        <w:rPr>
          <w:spacing w:val="-14"/>
          <w:w w:val="115"/>
        </w:rPr>
        <w:t xml:space="preserve"> </w:t>
      </w:r>
      <w:r>
        <w:rPr>
          <w:w w:val="115"/>
        </w:rPr>
        <w:t xml:space="preserve">investigation that </w:t>
      </w:r>
      <w:r>
        <w:rPr>
          <w:spacing w:val="-3"/>
          <w:w w:val="115"/>
        </w:rPr>
        <w:t xml:space="preserve">involves </w:t>
      </w:r>
      <w:r>
        <w:rPr>
          <w:w w:val="115"/>
        </w:rPr>
        <w:t>staring at logs to see how it happened, and what else the</w:t>
      </w:r>
      <w:r>
        <w:rPr>
          <w:spacing w:val="-37"/>
          <w:w w:val="115"/>
        </w:rPr>
        <w:t xml:space="preserve"> </w:t>
      </w:r>
      <w:r>
        <w:rPr>
          <w:w w:val="115"/>
        </w:rPr>
        <w:t xml:space="preserve">attackers might </w:t>
      </w:r>
      <w:r>
        <w:rPr>
          <w:spacing w:val="-3"/>
          <w:w w:val="115"/>
        </w:rPr>
        <w:t>have</w:t>
      </w:r>
      <w:r>
        <w:rPr>
          <w:spacing w:val="11"/>
          <w:w w:val="115"/>
        </w:rPr>
        <w:t xml:space="preserve"> </w:t>
      </w:r>
      <w:r>
        <w:rPr>
          <w:w w:val="115"/>
        </w:rPr>
        <w:t>infected.</w:t>
      </w:r>
    </w:p>
    <w:p>
      <w:pPr>
        <w:pStyle w:val="BodyText"/>
        <w:spacing w:line="204" w:lineRule="auto" w:before="104"/>
        <w:ind w:right="863" w:firstLine="298"/>
        <w:jc w:val="both"/>
      </w:pPr>
      <w:r>
        <w:rPr>
          <w:w w:val="110"/>
        </w:rPr>
        <w:t xml:space="preserve">Other examples of intrusion detection, which </w:t>
      </w:r>
      <w:r>
        <w:rPr>
          <w:spacing w:val="-3"/>
          <w:w w:val="110"/>
        </w:rPr>
        <w:t xml:space="preserve">we’ve </w:t>
      </w:r>
      <w:r>
        <w:rPr>
          <w:w w:val="110"/>
        </w:rPr>
        <w:t xml:space="preserve">seen in earlier </w:t>
      </w:r>
      <w:r>
        <w:rPr>
          <w:spacing w:val="-3"/>
          <w:w w:val="110"/>
        </w:rPr>
        <w:t xml:space="preserve">chapters, </w:t>
      </w:r>
      <w:r>
        <w:rPr>
          <w:w w:val="110"/>
        </w:rPr>
        <w:t xml:space="preserve">include mechanisms for detecting payment card fraud and stock-market systems that look for insider trading,  such as via increases in trading volume just before  a price-sensitive announcement. This is now an active area of research:  </w:t>
      </w:r>
      <w:r>
        <w:rPr>
          <w:spacing w:val="-4"/>
          <w:w w:val="110"/>
        </w:rPr>
        <w:t>the</w:t>
      </w:r>
      <w:r>
        <w:rPr>
          <w:spacing w:val="49"/>
          <w:w w:val="110"/>
        </w:rPr>
        <w:t xml:space="preserve"> </w:t>
      </w:r>
      <w:r>
        <w:rPr>
          <w:spacing w:val="2"/>
          <w:w w:val="110"/>
        </w:rPr>
        <w:t xml:space="preserve">boom </w:t>
      </w:r>
      <w:r>
        <w:rPr>
          <w:w w:val="110"/>
        </w:rPr>
        <w:t>in AI since 2012 has created lots of startups looking for pattern-matching problems.</w:t>
      </w:r>
    </w:p>
    <w:p>
      <w:pPr>
        <w:pStyle w:val="BodyText"/>
        <w:spacing w:before="3"/>
        <w:ind w:left="0"/>
        <w:rPr>
          <w:sz w:val="25"/>
        </w:rPr>
      </w:pPr>
    </w:p>
    <w:p>
      <w:pPr>
        <w:pStyle w:val="ListParagraph"/>
        <w:numPr>
          <w:ilvl w:val="3"/>
          <w:numId w:val="7"/>
        </w:numPr>
        <w:tabs>
          <w:tab w:pos="1801" w:val="left" w:leader="none"/>
          <w:tab w:pos="1802" w:val="left" w:leader="none"/>
        </w:tabs>
        <w:spacing w:line="240" w:lineRule="auto" w:before="0" w:after="0"/>
        <w:ind w:left="1801" w:right="0" w:hanging="991"/>
        <w:jc w:val="left"/>
        <w:rPr>
          <w:sz w:val="20"/>
        </w:rPr>
      </w:pPr>
      <w:r>
        <w:rPr>
          <w:w w:val="130"/>
          <w:sz w:val="20"/>
        </w:rPr>
        <w:t>Types of intrusion</w:t>
      </w:r>
      <w:r>
        <w:rPr>
          <w:spacing w:val="26"/>
          <w:w w:val="130"/>
          <w:sz w:val="20"/>
        </w:rPr>
        <w:t xml:space="preserve"> </w:t>
      </w:r>
      <w:r>
        <w:rPr>
          <w:w w:val="130"/>
          <w:sz w:val="20"/>
        </w:rPr>
        <w:t>detection</w:t>
      </w:r>
    </w:p>
    <w:p>
      <w:pPr>
        <w:pStyle w:val="BodyText"/>
        <w:spacing w:before="7"/>
        <w:ind w:left="0"/>
        <w:rPr>
          <w:sz w:val="15"/>
        </w:rPr>
      </w:pPr>
    </w:p>
    <w:p>
      <w:pPr>
        <w:pStyle w:val="BodyText"/>
        <w:spacing w:line="204" w:lineRule="auto"/>
        <w:ind w:right="863"/>
        <w:jc w:val="both"/>
      </w:pPr>
      <w:r>
        <w:rPr>
          <w:w w:val="115"/>
        </w:rPr>
        <w:t>The simplest intrusion detection method is to sound an alarm when a</w:t>
      </w:r>
      <w:r>
        <w:rPr>
          <w:spacing w:val="-22"/>
          <w:w w:val="115"/>
        </w:rPr>
        <w:t xml:space="preserve"> </w:t>
      </w:r>
      <w:r>
        <w:rPr>
          <w:w w:val="115"/>
        </w:rPr>
        <w:t>threshold is passed. Three or more failed logons, a credit card expenditure of more than twice</w:t>
      </w:r>
      <w:r>
        <w:rPr>
          <w:spacing w:val="-15"/>
          <w:w w:val="115"/>
        </w:rPr>
        <w:t xml:space="preserve"> </w:t>
      </w:r>
      <w:r>
        <w:rPr>
          <w:w w:val="115"/>
        </w:rPr>
        <w:t>the</w:t>
      </w:r>
      <w:r>
        <w:rPr>
          <w:spacing w:val="-15"/>
          <w:w w:val="115"/>
        </w:rPr>
        <w:t xml:space="preserve"> </w:t>
      </w:r>
      <w:r>
        <w:rPr>
          <w:w w:val="115"/>
        </w:rPr>
        <w:t>moving</w:t>
      </w:r>
      <w:r>
        <w:rPr>
          <w:spacing w:val="-15"/>
          <w:w w:val="115"/>
        </w:rPr>
        <w:t xml:space="preserve"> </w:t>
      </w:r>
      <w:r>
        <w:rPr>
          <w:w w:val="115"/>
        </w:rPr>
        <w:t>average</w:t>
      </w:r>
      <w:r>
        <w:rPr>
          <w:spacing w:val="-15"/>
          <w:w w:val="115"/>
        </w:rPr>
        <w:t xml:space="preserve"> </w:t>
      </w:r>
      <w:r>
        <w:rPr>
          <w:w w:val="115"/>
        </w:rPr>
        <w:t>of</w:t>
      </w:r>
      <w:r>
        <w:rPr>
          <w:spacing w:val="-15"/>
          <w:w w:val="115"/>
        </w:rPr>
        <w:t xml:space="preserve"> </w:t>
      </w:r>
      <w:r>
        <w:rPr>
          <w:w w:val="115"/>
        </w:rPr>
        <w:t>the</w:t>
      </w:r>
      <w:r>
        <w:rPr>
          <w:spacing w:val="-15"/>
          <w:w w:val="115"/>
        </w:rPr>
        <w:t xml:space="preserve"> </w:t>
      </w:r>
      <w:r>
        <w:rPr>
          <w:w w:val="115"/>
        </w:rPr>
        <w:t>last</w:t>
      </w:r>
      <w:r>
        <w:rPr>
          <w:spacing w:val="-15"/>
          <w:w w:val="115"/>
        </w:rPr>
        <w:t xml:space="preserve"> </w:t>
      </w:r>
      <w:r>
        <w:rPr>
          <w:w w:val="115"/>
        </w:rPr>
        <w:t>three</w:t>
      </w:r>
      <w:r>
        <w:rPr>
          <w:spacing w:val="-15"/>
          <w:w w:val="115"/>
        </w:rPr>
        <w:t xml:space="preserve"> </w:t>
      </w:r>
      <w:r>
        <w:rPr>
          <w:w w:val="115"/>
        </w:rPr>
        <w:t>months,</w:t>
      </w:r>
      <w:r>
        <w:rPr>
          <w:spacing w:val="-13"/>
          <w:w w:val="115"/>
        </w:rPr>
        <w:t xml:space="preserve"> </w:t>
      </w:r>
      <w:r>
        <w:rPr>
          <w:w w:val="115"/>
        </w:rPr>
        <w:t>or</w:t>
      </w:r>
      <w:r>
        <w:rPr>
          <w:spacing w:val="-15"/>
          <w:w w:val="115"/>
        </w:rPr>
        <w:t xml:space="preserve"> </w:t>
      </w:r>
      <w:r>
        <w:rPr>
          <w:w w:val="115"/>
        </w:rPr>
        <w:t>a</w:t>
      </w:r>
      <w:r>
        <w:rPr>
          <w:spacing w:val="-15"/>
          <w:w w:val="115"/>
        </w:rPr>
        <w:t xml:space="preserve"> </w:t>
      </w:r>
      <w:r>
        <w:rPr>
          <w:w w:val="115"/>
        </w:rPr>
        <w:t>mobile</w:t>
      </w:r>
      <w:r>
        <w:rPr>
          <w:spacing w:val="-15"/>
          <w:w w:val="115"/>
        </w:rPr>
        <w:t xml:space="preserve"> </w:t>
      </w:r>
      <w:r>
        <w:rPr>
          <w:w w:val="115"/>
        </w:rPr>
        <w:t>phone</w:t>
      </w:r>
      <w:r>
        <w:rPr>
          <w:spacing w:val="-15"/>
          <w:w w:val="115"/>
        </w:rPr>
        <w:t xml:space="preserve"> </w:t>
      </w:r>
      <w:r>
        <w:rPr>
          <w:w w:val="115"/>
        </w:rPr>
        <w:t>call</w:t>
      </w:r>
      <w:r>
        <w:rPr>
          <w:spacing w:val="-15"/>
          <w:w w:val="115"/>
        </w:rPr>
        <w:t xml:space="preserve"> </w:t>
      </w:r>
      <w:r>
        <w:rPr>
          <w:w w:val="115"/>
        </w:rPr>
        <w:t>lasting more</w:t>
      </w:r>
      <w:r>
        <w:rPr>
          <w:spacing w:val="-8"/>
          <w:w w:val="115"/>
        </w:rPr>
        <w:t xml:space="preserve"> </w:t>
      </w:r>
      <w:r>
        <w:rPr>
          <w:w w:val="115"/>
        </w:rPr>
        <w:t>than</w:t>
      </w:r>
      <w:r>
        <w:rPr>
          <w:spacing w:val="-8"/>
          <w:w w:val="115"/>
        </w:rPr>
        <w:t xml:space="preserve"> </w:t>
      </w:r>
      <w:r>
        <w:rPr>
          <w:w w:val="115"/>
        </w:rPr>
        <w:t>six</w:t>
      </w:r>
      <w:r>
        <w:rPr>
          <w:spacing w:val="-7"/>
          <w:w w:val="115"/>
        </w:rPr>
        <w:t xml:space="preserve"> </w:t>
      </w:r>
      <w:r>
        <w:rPr>
          <w:w w:val="115"/>
        </w:rPr>
        <w:t>hours,</w:t>
      </w:r>
      <w:r>
        <w:rPr>
          <w:spacing w:val="-6"/>
          <w:w w:val="115"/>
        </w:rPr>
        <w:t xml:space="preserve"> </w:t>
      </w:r>
      <w:r>
        <w:rPr>
          <w:w w:val="115"/>
        </w:rPr>
        <w:t>might</w:t>
      </w:r>
      <w:r>
        <w:rPr>
          <w:spacing w:val="-7"/>
          <w:w w:val="115"/>
        </w:rPr>
        <w:t xml:space="preserve"> </w:t>
      </w:r>
      <w:r>
        <w:rPr>
          <w:w w:val="115"/>
        </w:rPr>
        <w:t>all</w:t>
      </w:r>
      <w:r>
        <w:rPr>
          <w:spacing w:val="-8"/>
          <w:w w:val="115"/>
        </w:rPr>
        <w:t xml:space="preserve"> </w:t>
      </w:r>
      <w:r>
        <w:rPr>
          <w:rFonts w:ascii="Cambria" w:hAnsi="Cambria"/>
          <w:w w:val="115"/>
        </w:rPr>
        <w:t>ﬂ</w:t>
      </w:r>
      <w:r>
        <w:rPr>
          <w:w w:val="115"/>
        </w:rPr>
        <w:t>ag</w:t>
      </w:r>
      <w:r>
        <w:rPr>
          <w:spacing w:val="-8"/>
          <w:w w:val="115"/>
        </w:rPr>
        <w:t xml:space="preserve"> </w:t>
      </w:r>
      <w:r>
        <w:rPr>
          <w:w w:val="115"/>
        </w:rPr>
        <w:t>an</w:t>
      </w:r>
      <w:r>
        <w:rPr>
          <w:spacing w:val="-7"/>
          <w:w w:val="115"/>
        </w:rPr>
        <w:t xml:space="preserve"> </w:t>
      </w:r>
      <w:r>
        <w:rPr>
          <w:w w:val="115"/>
        </w:rPr>
        <w:t>account</w:t>
      </w:r>
      <w:r>
        <w:rPr>
          <w:spacing w:val="-8"/>
          <w:w w:val="115"/>
        </w:rPr>
        <w:t xml:space="preserve"> </w:t>
      </w:r>
      <w:r>
        <w:rPr>
          <w:w w:val="115"/>
        </w:rPr>
        <w:t>for</w:t>
      </w:r>
      <w:r>
        <w:rPr>
          <w:spacing w:val="-7"/>
          <w:w w:val="115"/>
        </w:rPr>
        <w:t xml:space="preserve"> </w:t>
      </w:r>
      <w:r>
        <w:rPr>
          <w:w w:val="115"/>
        </w:rPr>
        <w:t>attention.</w:t>
      </w:r>
      <w:r>
        <w:rPr>
          <w:spacing w:val="19"/>
          <w:w w:val="115"/>
        </w:rPr>
        <w:t xml:space="preserve"> </w:t>
      </w:r>
      <w:r>
        <w:rPr>
          <w:w w:val="115"/>
        </w:rPr>
        <w:t>More</w:t>
      </w:r>
      <w:r>
        <w:rPr>
          <w:spacing w:val="-8"/>
          <w:w w:val="115"/>
        </w:rPr>
        <w:t xml:space="preserve"> </w:t>
      </w:r>
      <w:r>
        <w:rPr>
          <w:w w:val="115"/>
        </w:rPr>
        <w:t xml:space="preserve">sophisticated systems generally fall into </w:t>
      </w:r>
      <w:r>
        <w:rPr>
          <w:spacing w:val="-4"/>
          <w:w w:val="115"/>
        </w:rPr>
        <w:t>two</w:t>
      </w:r>
      <w:r>
        <w:rPr>
          <w:spacing w:val="23"/>
          <w:w w:val="115"/>
        </w:rPr>
        <w:t xml:space="preserve"> </w:t>
      </w:r>
      <w:r>
        <w:rPr>
          <w:w w:val="115"/>
        </w:rPr>
        <w:t>categories.</w:t>
      </w:r>
    </w:p>
    <w:p>
      <w:pPr>
        <w:pStyle w:val="BodyText"/>
        <w:spacing w:line="204" w:lineRule="auto" w:before="95"/>
        <w:ind w:right="863" w:firstLine="298"/>
        <w:jc w:val="both"/>
      </w:pPr>
      <w:r>
        <w:rPr>
          <w:rFonts w:ascii="Palatino Linotype" w:hAnsi="Palatino Linotype"/>
          <w:i/>
          <w:w w:val="115"/>
        </w:rPr>
        <w:t>Misuse</w:t>
      </w:r>
      <w:r>
        <w:rPr>
          <w:rFonts w:ascii="Palatino Linotype" w:hAnsi="Palatino Linotype"/>
          <w:i/>
          <w:spacing w:val="-18"/>
          <w:w w:val="115"/>
        </w:rPr>
        <w:t xml:space="preserve"> </w:t>
      </w:r>
      <w:r>
        <w:rPr>
          <w:rFonts w:ascii="Palatino Linotype" w:hAnsi="Palatino Linotype"/>
          <w:i/>
          <w:w w:val="115"/>
        </w:rPr>
        <w:t>detection</w:t>
      </w:r>
      <w:r>
        <w:rPr>
          <w:rFonts w:ascii="Palatino Linotype" w:hAnsi="Palatino Linotype"/>
          <w:i/>
          <w:spacing w:val="-20"/>
          <w:w w:val="115"/>
        </w:rPr>
        <w:t xml:space="preserve"> </w:t>
      </w:r>
      <w:r>
        <w:rPr>
          <w:w w:val="115"/>
        </w:rPr>
        <w:t>systems</w:t>
      </w:r>
      <w:r>
        <w:rPr>
          <w:spacing w:val="-23"/>
          <w:w w:val="115"/>
        </w:rPr>
        <w:t xml:space="preserve"> </w:t>
      </w:r>
      <w:r>
        <w:rPr>
          <w:w w:val="115"/>
        </w:rPr>
        <w:t>operate</w:t>
      </w:r>
      <w:r>
        <w:rPr>
          <w:spacing w:val="-23"/>
          <w:w w:val="115"/>
        </w:rPr>
        <w:t xml:space="preserve"> </w:t>
      </w:r>
      <w:r>
        <w:rPr>
          <w:w w:val="115"/>
        </w:rPr>
        <w:t>using</w:t>
      </w:r>
      <w:r>
        <w:rPr>
          <w:spacing w:val="-23"/>
          <w:w w:val="115"/>
        </w:rPr>
        <w:t xml:space="preserve"> </w:t>
      </w:r>
      <w:r>
        <w:rPr>
          <w:w w:val="115"/>
        </w:rPr>
        <w:t>a</w:t>
      </w:r>
      <w:r>
        <w:rPr>
          <w:spacing w:val="-23"/>
          <w:w w:val="115"/>
        </w:rPr>
        <w:t xml:space="preserve"> </w:t>
      </w:r>
      <w:r>
        <w:rPr>
          <w:w w:val="115"/>
        </w:rPr>
        <w:t>model</w:t>
      </w:r>
      <w:r>
        <w:rPr>
          <w:spacing w:val="-22"/>
          <w:w w:val="115"/>
        </w:rPr>
        <w:t xml:space="preserve"> </w:t>
      </w:r>
      <w:r>
        <w:rPr>
          <w:w w:val="115"/>
        </w:rPr>
        <w:t>of</w:t>
      </w:r>
      <w:r>
        <w:rPr>
          <w:spacing w:val="-24"/>
          <w:w w:val="115"/>
        </w:rPr>
        <w:t xml:space="preserve"> </w:t>
      </w:r>
      <w:r>
        <w:rPr>
          <w:w w:val="115"/>
        </w:rPr>
        <w:t>the</w:t>
      </w:r>
      <w:r>
        <w:rPr>
          <w:spacing w:val="-22"/>
          <w:w w:val="115"/>
        </w:rPr>
        <w:t xml:space="preserve"> </w:t>
      </w:r>
      <w:r>
        <w:rPr>
          <w:w w:val="115"/>
        </w:rPr>
        <w:t>likely</w:t>
      </w:r>
      <w:r>
        <w:rPr>
          <w:spacing w:val="-23"/>
          <w:w w:val="115"/>
        </w:rPr>
        <w:t xml:space="preserve"> </w:t>
      </w:r>
      <w:r>
        <w:rPr>
          <w:w w:val="115"/>
        </w:rPr>
        <w:t>behaviour</w:t>
      </w:r>
      <w:r>
        <w:rPr>
          <w:spacing w:val="-23"/>
          <w:w w:val="115"/>
        </w:rPr>
        <w:t xml:space="preserve"> </w:t>
      </w:r>
      <w:r>
        <w:rPr>
          <w:w w:val="115"/>
        </w:rPr>
        <w:t>of</w:t>
      </w:r>
      <w:r>
        <w:rPr>
          <w:spacing w:val="-23"/>
          <w:w w:val="115"/>
        </w:rPr>
        <w:t xml:space="preserve"> </w:t>
      </w:r>
      <w:r>
        <w:rPr>
          <w:spacing w:val="-6"/>
          <w:w w:val="115"/>
        </w:rPr>
        <w:t xml:space="preserve">an </w:t>
      </w:r>
      <w:r>
        <w:rPr>
          <w:w w:val="115"/>
        </w:rPr>
        <w:t>intruder. A banking system may alarm if a user draws the maximum permitted amount from a cash machine on three successive days; and a Unix intrusion detection</w:t>
      </w:r>
      <w:r>
        <w:rPr>
          <w:spacing w:val="-12"/>
          <w:w w:val="115"/>
        </w:rPr>
        <w:t xml:space="preserve"> </w:t>
      </w:r>
      <w:r>
        <w:rPr>
          <w:w w:val="115"/>
        </w:rPr>
        <w:t>system</w:t>
      </w:r>
      <w:r>
        <w:rPr>
          <w:spacing w:val="-11"/>
          <w:w w:val="115"/>
        </w:rPr>
        <w:t xml:space="preserve"> </w:t>
      </w:r>
      <w:r>
        <w:rPr>
          <w:w w:val="115"/>
        </w:rPr>
        <w:t>may</w:t>
      </w:r>
      <w:r>
        <w:rPr>
          <w:spacing w:val="-11"/>
          <w:w w:val="115"/>
        </w:rPr>
        <w:t xml:space="preserve"> </w:t>
      </w:r>
      <w:r>
        <w:rPr>
          <w:w w:val="115"/>
        </w:rPr>
        <w:t>look</w:t>
      </w:r>
      <w:r>
        <w:rPr>
          <w:spacing w:val="-11"/>
          <w:w w:val="115"/>
        </w:rPr>
        <w:t xml:space="preserve"> </w:t>
      </w:r>
      <w:r>
        <w:rPr>
          <w:w w:val="115"/>
        </w:rPr>
        <w:t>for</w:t>
      </w:r>
      <w:r>
        <w:rPr>
          <w:spacing w:val="-11"/>
          <w:w w:val="115"/>
        </w:rPr>
        <w:t xml:space="preserve"> </w:t>
      </w:r>
      <w:r>
        <w:rPr>
          <w:w w:val="115"/>
        </w:rPr>
        <w:t>user</w:t>
      </w:r>
      <w:r>
        <w:rPr>
          <w:spacing w:val="-11"/>
          <w:w w:val="115"/>
        </w:rPr>
        <w:t xml:space="preserve"> </w:t>
      </w:r>
      <w:r>
        <w:rPr>
          <w:w w:val="115"/>
        </w:rPr>
        <w:t>account</w:t>
      </w:r>
      <w:r>
        <w:rPr>
          <w:spacing w:val="-11"/>
          <w:w w:val="115"/>
        </w:rPr>
        <w:t xml:space="preserve"> </w:t>
      </w:r>
      <w:r>
        <w:rPr>
          <w:spacing w:val="-3"/>
          <w:w w:val="115"/>
        </w:rPr>
        <w:t>takeover</w:t>
      </w:r>
      <w:r>
        <w:rPr>
          <w:spacing w:val="-11"/>
          <w:w w:val="115"/>
        </w:rPr>
        <w:t xml:space="preserve"> </w:t>
      </w:r>
      <w:r>
        <w:rPr>
          <w:spacing w:val="-3"/>
          <w:w w:val="115"/>
        </w:rPr>
        <w:t>by</w:t>
      </w:r>
      <w:r>
        <w:rPr>
          <w:spacing w:val="-11"/>
          <w:w w:val="115"/>
        </w:rPr>
        <w:t xml:space="preserve"> </w:t>
      </w:r>
      <w:r>
        <w:rPr>
          <w:w w:val="115"/>
        </w:rPr>
        <w:t>alarming</w:t>
      </w:r>
      <w:r>
        <w:rPr>
          <w:spacing w:val="-11"/>
          <w:w w:val="115"/>
        </w:rPr>
        <w:t xml:space="preserve"> </w:t>
      </w:r>
      <w:r>
        <w:rPr>
          <w:w w:val="115"/>
        </w:rPr>
        <w:t>if</w:t>
      </w:r>
      <w:r>
        <w:rPr>
          <w:spacing w:val="-11"/>
          <w:w w:val="115"/>
        </w:rPr>
        <w:t xml:space="preserve"> </w:t>
      </w:r>
      <w:r>
        <w:rPr>
          <w:w w:val="115"/>
        </w:rPr>
        <w:t>a</w:t>
      </w:r>
      <w:r>
        <w:rPr>
          <w:spacing w:val="-11"/>
          <w:w w:val="115"/>
        </w:rPr>
        <w:t xml:space="preserve"> </w:t>
      </w:r>
      <w:r>
        <w:rPr>
          <w:w w:val="115"/>
        </w:rPr>
        <w:t>previously naive</w:t>
      </w:r>
      <w:r>
        <w:rPr>
          <w:spacing w:val="-11"/>
          <w:w w:val="115"/>
        </w:rPr>
        <w:t xml:space="preserve"> </w:t>
      </w:r>
      <w:r>
        <w:rPr>
          <w:w w:val="115"/>
        </w:rPr>
        <w:t>user</w:t>
      </w:r>
      <w:r>
        <w:rPr>
          <w:spacing w:val="-10"/>
          <w:w w:val="115"/>
        </w:rPr>
        <w:t xml:space="preserve"> </w:t>
      </w:r>
      <w:r>
        <w:rPr>
          <w:w w:val="115"/>
        </w:rPr>
        <w:t>suddenly</w:t>
      </w:r>
      <w:r>
        <w:rPr>
          <w:spacing w:val="-10"/>
          <w:w w:val="115"/>
        </w:rPr>
        <w:t xml:space="preserve"> </w:t>
      </w:r>
      <w:r>
        <w:rPr>
          <w:w w:val="115"/>
        </w:rPr>
        <w:t>starts</w:t>
      </w:r>
      <w:r>
        <w:rPr>
          <w:spacing w:val="-11"/>
          <w:w w:val="115"/>
        </w:rPr>
        <w:t xml:space="preserve"> </w:t>
      </w:r>
      <w:r>
        <w:rPr>
          <w:w w:val="115"/>
        </w:rPr>
        <w:t>to</w:t>
      </w:r>
      <w:r>
        <w:rPr>
          <w:spacing w:val="-10"/>
          <w:w w:val="115"/>
        </w:rPr>
        <w:t xml:space="preserve"> </w:t>
      </w:r>
      <w:r>
        <w:rPr>
          <w:w w:val="115"/>
        </w:rPr>
        <w:t>use</w:t>
      </w:r>
      <w:r>
        <w:rPr>
          <w:spacing w:val="-10"/>
          <w:w w:val="115"/>
        </w:rPr>
        <w:t xml:space="preserve"> </w:t>
      </w:r>
      <w:r>
        <w:rPr>
          <w:w w:val="115"/>
        </w:rPr>
        <w:t>sophisticated</w:t>
      </w:r>
      <w:r>
        <w:rPr>
          <w:spacing w:val="-10"/>
          <w:w w:val="115"/>
        </w:rPr>
        <w:t xml:space="preserve"> </w:t>
      </w:r>
      <w:r>
        <w:rPr>
          <w:w w:val="115"/>
        </w:rPr>
        <w:t>tools</w:t>
      </w:r>
      <w:r>
        <w:rPr>
          <w:spacing w:val="-11"/>
          <w:w w:val="115"/>
        </w:rPr>
        <w:t xml:space="preserve"> </w:t>
      </w:r>
      <w:r>
        <w:rPr>
          <w:w w:val="115"/>
        </w:rPr>
        <w:t>like</w:t>
      </w:r>
      <w:r>
        <w:rPr>
          <w:spacing w:val="-10"/>
          <w:w w:val="115"/>
        </w:rPr>
        <w:t xml:space="preserve"> </w:t>
      </w:r>
      <w:r>
        <w:rPr>
          <w:w w:val="115"/>
        </w:rPr>
        <w:t>compilers.</w:t>
      </w:r>
      <w:r>
        <w:rPr>
          <w:spacing w:val="12"/>
          <w:w w:val="115"/>
        </w:rPr>
        <w:t xml:space="preserve"> </w:t>
      </w:r>
      <w:r>
        <w:rPr>
          <w:w w:val="115"/>
        </w:rPr>
        <w:t>Simple</w:t>
      </w:r>
      <w:r>
        <w:rPr>
          <w:spacing w:val="-10"/>
          <w:w w:val="115"/>
        </w:rPr>
        <w:t xml:space="preserve"> </w:t>
      </w:r>
      <w:r>
        <w:rPr>
          <w:spacing w:val="-3"/>
          <w:w w:val="115"/>
        </w:rPr>
        <w:t>mis</w:t>
      </w:r>
      <w:r>
        <w:rPr>
          <w:w w:val="115"/>
        </w:rPr>
        <w:t>use</w:t>
      </w:r>
      <w:r>
        <w:rPr>
          <w:spacing w:val="-28"/>
          <w:w w:val="115"/>
        </w:rPr>
        <w:t xml:space="preserve"> </w:t>
      </w:r>
      <w:r>
        <w:rPr>
          <w:w w:val="115"/>
        </w:rPr>
        <w:t>detection</w:t>
      </w:r>
      <w:r>
        <w:rPr>
          <w:spacing w:val="-27"/>
          <w:w w:val="115"/>
        </w:rPr>
        <w:t xml:space="preserve"> </w:t>
      </w:r>
      <w:r>
        <w:rPr>
          <w:w w:val="115"/>
        </w:rPr>
        <w:t>systems,</w:t>
      </w:r>
      <w:r>
        <w:rPr>
          <w:spacing w:val="-25"/>
          <w:w w:val="115"/>
        </w:rPr>
        <w:t xml:space="preserve"> </w:t>
      </w:r>
      <w:r>
        <w:rPr>
          <w:w w:val="115"/>
        </w:rPr>
        <w:t>such</w:t>
      </w:r>
      <w:r>
        <w:rPr>
          <w:spacing w:val="-26"/>
          <w:w w:val="115"/>
        </w:rPr>
        <w:t xml:space="preserve"> </w:t>
      </w:r>
      <w:r>
        <w:rPr>
          <w:w w:val="115"/>
        </w:rPr>
        <w:t>as</w:t>
      </w:r>
      <w:r>
        <w:rPr>
          <w:spacing w:val="-27"/>
          <w:w w:val="115"/>
        </w:rPr>
        <w:t xml:space="preserve"> </w:t>
      </w:r>
      <w:r>
        <w:rPr>
          <w:w w:val="115"/>
        </w:rPr>
        <w:t>antivirus</w:t>
      </w:r>
      <w:r>
        <w:rPr>
          <w:spacing w:val="-27"/>
          <w:w w:val="115"/>
        </w:rPr>
        <w:t xml:space="preserve"> </w:t>
      </w:r>
      <w:r>
        <w:rPr>
          <w:w w:val="115"/>
        </w:rPr>
        <w:t>scanners,</w:t>
      </w:r>
      <w:r>
        <w:rPr>
          <w:spacing w:val="-26"/>
          <w:w w:val="115"/>
        </w:rPr>
        <w:t xml:space="preserve"> </w:t>
      </w:r>
      <w:r>
        <w:rPr>
          <w:w w:val="115"/>
        </w:rPr>
        <w:t>look</w:t>
      </w:r>
      <w:r>
        <w:rPr>
          <w:spacing w:val="-27"/>
          <w:w w:val="115"/>
        </w:rPr>
        <w:t xml:space="preserve"> </w:t>
      </w:r>
      <w:r>
        <w:rPr>
          <w:w w:val="115"/>
        </w:rPr>
        <w:t>for</w:t>
      </w:r>
      <w:r>
        <w:rPr>
          <w:spacing w:val="-27"/>
          <w:w w:val="115"/>
        </w:rPr>
        <w:t xml:space="preserve"> </w:t>
      </w:r>
      <w:r>
        <w:rPr>
          <w:w w:val="115"/>
        </w:rPr>
        <w:t>a</w:t>
      </w:r>
      <w:r>
        <w:rPr>
          <w:spacing w:val="-26"/>
          <w:w w:val="115"/>
        </w:rPr>
        <w:t xml:space="preserve"> </w:t>
      </w:r>
      <w:r>
        <w:rPr>
          <w:rFonts w:ascii="Palatino Linotype" w:hAnsi="Palatino Linotype"/>
          <w:i/>
          <w:w w:val="115"/>
        </w:rPr>
        <w:t>signature</w:t>
      </w:r>
      <w:r>
        <w:rPr>
          <w:rFonts w:ascii="Palatino Linotype" w:hAnsi="Palatino Linotype"/>
          <w:i/>
          <w:spacing w:val="-25"/>
          <w:w w:val="115"/>
        </w:rPr>
        <w:t xml:space="preserve"> </w:t>
      </w:r>
      <w:r>
        <w:rPr>
          <w:w w:val="90"/>
        </w:rPr>
        <w:t>–</w:t>
      </w:r>
      <w:r>
        <w:rPr>
          <w:spacing w:val="-14"/>
          <w:w w:val="90"/>
        </w:rPr>
        <w:t xml:space="preserve"> </w:t>
      </w:r>
      <w:r>
        <w:rPr>
          <w:w w:val="115"/>
        </w:rPr>
        <w:t>a</w:t>
      </w:r>
      <w:r>
        <w:rPr>
          <w:spacing w:val="-26"/>
          <w:w w:val="115"/>
        </w:rPr>
        <w:t xml:space="preserve"> </w:t>
      </w:r>
      <w:r>
        <w:rPr>
          <w:w w:val="115"/>
        </w:rPr>
        <w:t>known characteristic of a speci</w:t>
      </w:r>
      <w:r>
        <w:rPr>
          <w:rFonts w:ascii="Cambria" w:hAnsi="Cambria"/>
          <w:w w:val="115"/>
        </w:rPr>
        <w:t>fi</w:t>
      </w:r>
      <w:r>
        <w:rPr>
          <w:w w:val="115"/>
        </w:rPr>
        <w:t xml:space="preserve">c attack. This can </w:t>
      </w:r>
      <w:r>
        <w:rPr>
          <w:spacing w:val="2"/>
          <w:w w:val="115"/>
        </w:rPr>
        <w:t xml:space="preserve">be </w:t>
      </w:r>
      <w:r>
        <w:rPr>
          <w:w w:val="115"/>
        </w:rPr>
        <w:t>either explicit in the data (such as</w:t>
      </w:r>
      <w:r>
        <w:rPr>
          <w:spacing w:val="-6"/>
          <w:w w:val="115"/>
        </w:rPr>
        <w:t xml:space="preserve"> </w:t>
      </w:r>
      <w:r>
        <w:rPr>
          <w:w w:val="115"/>
        </w:rPr>
        <w:t>a</w:t>
      </w:r>
      <w:r>
        <w:rPr>
          <w:spacing w:val="-5"/>
          <w:w w:val="115"/>
        </w:rPr>
        <w:t xml:space="preserve"> </w:t>
      </w:r>
      <w:r>
        <w:rPr>
          <w:w w:val="115"/>
        </w:rPr>
        <w:t>substring</w:t>
      </w:r>
      <w:r>
        <w:rPr>
          <w:spacing w:val="-5"/>
          <w:w w:val="115"/>
        </w:rPr>
        <w:t xml:space="preserve"> </w:t>
      </w:r>
      <w:r>
        <w:rPr>
          <w:w w:val="115"/>
        </w:rPr>
        <w:t>of</w:t>
      </w:r>
      <w:r>
        <w:rPr>
          <w:spacing w:val="-6"/>
          <w:w w:val="115"/>
        </w:rPr>
        <w:t xml:space="preserve"> </w:t>
      </w:r>
      <w:r>
        <w:rPr>
          <w:w w:val="115"/>
        </w:rPr>
        <w:t>an</w:t>
      </w:r>
      <w:r>
        <w:rPr>
          <w:spacing w:val="-5"/>
          <w:w w:val="115"/>
        </w:rPr>
        <w:t xml:space="preserve"> </w:t>
      </w:r>
      <w:r>
        <w:rPr>
          <w:w w:val="115"/>
        </w:rPr>
        <w:t>executable</w:t>
      </w:r>
      <w:r>
        <w:rPr>
          <w:spacing w:val="-5"/>
          <w:w w:val="115"/>
        </w:rPr>
        <w:t xml:space="preserve"> </w:t>
      </w:r>
      <w:r>
        <w:rPr>
          <w:rFonts w:ascii="Cambria" w:hAnsi="Cambria"/>
          <w:w w:val="115"/>
        </w:rPr>
        <w:t>fi</w:t>
      </w:r>
      <w:r>
        <w:rPr>
          <w:w w:val="115"/>
        </w:rPr>
        <w:t>le</w:t>
      </w:r>
      <w:r>
        <w:rPr>
          <w:spacing w:val="-5"/>
          <w:w w:val="115"/>
        </w:rPr>
        <w:t xml:space="preserve"> </w:t>
      </w:r>
      <w:r>
        <w:rPr>
          <w:w w:val="115"/>
        </w:rPr>
        <w:t>that</w:t>
      </w:r>
      <w:r>
        <w:rPr>
          <w:spacing w:val="-6"/>
          <w:w w:val="115"/>
        </w:rPr>
        <w:t xml:space="preserve"> </w:t>
      </w:r>
      <w:r>
        <w:rPr>
          <w:w w:val="115"/>
        </w:rPr>
        <w:t>marks</w:t>
      </w:r>
      <w:r>
        <w:rPr>
          <w:spacing w:val="-5"/>
          <w:w w:val="115"/>
        </w:rPr>
        <w:t xml:space="preserve"> </w:t>
      </w:r>
      <w:r>
        <w:rPr>
          <w:w w:val="115"/>
        </w:rPr>
        <w:t>it</w:t>
      </w:r>
      <w:r>
        <w:rPr>
          <w:spacing w:val="-5"/>
          <w:w w:val="115"/>
        </w:rPr>
        <w:t xml:space="preserve"> </w:t>
      </w:r>
      <w:r>
        <w:rPr>
          <w:w w:val="115"/>
        </w:rPr>
        <w:t>as</w:t>
      </w:r>
      <w:r>
        <w:rPr>
          <w:spacing w:val="-5"/>
          <w:w w:val="115"/>
        </w:rPr>
        <w:t xml:space="preserve"> </w:t>
      </w:r>
      <w:r>
        <w:rPr>
          <w:w w:val="115"/>
        </w:rPr>
        <w:t>a</w:t>
      </w:r>
      <w:r>
        <w:rPr>
          <w:spacing w:val="-6"/>
          <w:w w:val="115"/>
        </w:rPr>
        <w:t xml:space="preserve"> </w:t>
      </w:r>
      <w:r>
        <w:rPr>
          <w:w w:val="115"/>
        </w:rPr>
        <w:t>speci</w:t>
      </w:r>
      <w:r>
        <w:rPr>
          <w:rFonts w:ascii="Cambria" w:hAnsi="Cambria"/>
          <w:w w:val="115"/>
        </w:rPr>
        <w:t>fi</w:t>
      </w:r>
      <w:r>
        <w:rPr>
          <w:w w:val="115"/>
        </w:rPr>
        <w:t>c</w:t>
      </w:r>
      <w:r>
        <w:rPr>
          <w:spacing w:val="-5"/>
          <w:w w:val="115"/>
        </w:rPr>
        <w:t xml:space="preserve"> </w:t>
      </w:r>
      <w:r>
        <w:rPr>
          <w:w w:val="115"/>
        </w:rPr>
        <w:t>piece</w:t>
      </w:r>
      <w:r>
        <w:rPr>
          <w:spacing w:val="-5"/>
          <w:w w:val="115"/>
        </w:rPr>
        <w:t xml:space="preserve"> </w:t>
      </w:r>
      <w:r>
        <w:rPr>
          <w:w w:val="115"/>
        </w:rPr>
        <w:t>of</w:t>
      </w:r>
      <w:r>
        <w:rPr>
          <w:spacing w:val="-6"/>
          <w:w w:val="115"/>
        </w:rPr>
        <w:t xml:space="preserve"> </w:t>
      </w:r>
      <w:r>
        <w:rPr>
          <w:w w:val="115"/>
        </w:rPr>
        <w:t>malware) or</w:t>
      </w:r>
      <w:r>
        <w:rPr>
          <w:spacing w:val="-6"/>
          <w:w w:val="115"/>
        </w:rPr>
        <w:t xml:space="preserve"> </w:t>
      </w:r>
      <w:r>
        <w:rPr>
          <w:w w:val="115"/>
        </w:rPr>
        <w:t>in</w:t>
      </w:r>
      <w:r>
        <w:rPr>
          <w:spacing w:val="-6"/>
          <w:w w:val="115"/>
        </w:rPr>
        <w:t xml:space="preserve"> </w:t>
      </w:r>
      <w:r>
        <w:rPr>
          <w:w w:val="115"/>
        </w:rPr>
        <w:t>behaviour</w:t>
      </w:r>
      <w:r>
        <w:rPr>
          <w:spacing w:val="-5"/>
          <w:w w:val="115"/>
        </w:rPr>
        <w:t xml:space="preserve"> </w:t>
      </w:r>
      <w:r>
        <w:rPr>
          <w:w w:val="115"/>
        </w:rPr>
        <w:t>(such</w:t>
      </w:r>
      <w:r>
        <w:rPr>
          <w:spacing w:val="-6"/>
          <w:w w:val="115"/>
        </w:rPr>
        <w:t xml:space="preserve"> </w:t>
      </w:r>
      <w:r>
        <w:rPr>
          <w:w w:val="115"/>
        </w:rPr>
        <w:t>as</w:t>
      </w:r>
      <w:r>
        <w:rPr>
          <w:spacing w:val="-6"/>
          <w:w w:val="115"/>
        </w:rPr>
        <w:t xml:space="preserve"> </w:t>
      </w:r>
      <w:r>
        <w:rPr>
          <w:w w:val="115"/>
        </w:rPr>
        <w:t>a</w:t>
      </w:r>
      <w:r>
        <w:rPr>
          <w:spacing w:val="-5"/>
          <w:w w:val="115"/>
        </w:rPr>
        <w:t xml:space="preserve"> </w:t>
      </w:r>
      <w:r>
        <w:rPr>
          <w:w w:val="115"/>
        </w:rPr>
        <w:t>machine</w:t>
      </w:r>
      <w:r>
        <w:rPr>
          <w:spacing w:val="-6"/>
          <w:w w:val="115"/>
        </w:rPr>
        <w:t xml:space="preserve"> </w:t>
      </w:r>
      <w:r>
        <w:rPr>
          <w:w w:val="115"/>
        </w:rPr>
        <w:t>contacting</w:t>
      </w:r>
      <w:r>
        <w:rPr>
          <w:spacing w:val="-6"/>
          <w:w w:val="115"/>
        </w:rPr>
        <w:t xml:space="preserve"> </w:t>
      </w:r>
      <w:r>
        <w:rPr>
          <w:w w:val="115"/>
        </w:rPr>
        <w:t>the</w:t>
      </w:r>
      <w:r>
        <w:rPr>
          <w:spacing w:val="-6"/>
          <w:w w:val="115"/>
        </w:rPr>
        <w:t xml:space="preserve"> </w:t>
      </w:r>
      <w:r>
        <w:rPr>
          <w:w w:val="115"/>
        </w:rPr>
        <w:t>IP</w:t>
      </w:r>
      <w:r>
        <w:rPr>
          <w:spacing w:val="-5"/>
          <w:w w:val="115"/>
        </w:rPr>
        <w:t xml:space="preserve"> </w:t>
      </w:r>
      <w:r>
        <w:rPr>
          <w:w w:val="115"/>
        </w:rPr>
        <w:t>address</w:t>
      </w:r>
      <w:r>
        <w:rPr>
          <w:spacing w:val="-5"/>
          <w:w w:val="115"/>
        </w:rPr>
        <w:t xml:space="preserve"> </w:t>
      </w:r>
      <w:r>
        <w:rPr>
          <w:w w:val="115"/>
        </w:rPr>
        <w:t>of</w:t>
      </w:r>
      <w:r>
        <w:rPr>
          <w:spacing w:val="-7"/>
          <w:w w:val="115"/>
        </w:rPr>
        <w:t xml:space="preserve"> </w:t>
      </w:r>
      <w:r>
        <w:rPr>
          <w:w w:val="115"/>
        </w:rPr>
        <w:t>a</w:t>
      </w:r>
      <w:r>
        <w:rPr>
          <w:spacing w:val="-5"/>
          <w:w w:val="115"/>
        </w:rPr>
        <w:t xml:space="preserve"> </w:t>
      </w:r>
      <w:r>
        <w:rPr>
          <w:w w:val="115"/>
        </w:rPr>
        <w:t>known</w:t>
      </w:r>
      <w:r>
        <w:rPr>
          <w:spacing w:val="-5"/>
          <w:w w:val="115"/>
        </w:rPr>
        <w:t xml:space="preserve"> </w:t>
      </w:r>
      <w:r>
        <w:rPr>
          <w:w w:val="115"/>
        </w:rPr>
        <w:t xml:space="preserve">botnet command-and-control server). More complex misuse detection systems treat </w:t>
      </w:r>
      <w:r>
        <w:rPr>
          <w:spacing w:val="-12"/>
          <w:w w:val="115"/>
        </w:rPr>
        <w:t xml:space="preserve">a </w:t>
      </w:r>
      <w:r>
        <w:rPr>
          <w:w w:val="115"/>
        </w:rPr>
        <w:t>number of signatures as signals and then train a machine-learning classi</w:t>
      </w:r>
      <w:r>
        <w:rPr>
          <w:rFonts w:ascii="Cambria" w:hAnsi="Cambria"/>
          <w:w w:val="115"/>
        </w:rPr>
        <w:t>fi</w:t>
      </w:r>
      <w:r>
        <w:rPr>
          <w:w w:val="115"/>
        </w:rPr>
        <w:t>er to make</w:t>
      </w:r>
      <w:r>
        <w:rPr>
          <w:spacing w:val="-6"/>
          <w:w w:val="115"/>
        </w:rPr>
        <w:t xml:space="preserve"> </w:t>
      </w:r>
      <w:r>
        <w:rPr>
          <w:w w:val="115"/>
        </w:rPr>
        <w:t>the</w:t>
      </w:r>
      <w:r>
        <w:rPr>
          <w:spacing w:val="-6"/>
          <w:w w:val="115"/>
        </w:rPr>
        <w:t xml:space="preserve"> </w:t>
      </w:r>
      <w:r>
        <w:rPr>
          <w:w w:val="115"/>
        </w:rPr>
        <w:t>decisions.</w:t>
      </w:r>
      <w:r>
        <w:rPr>
          <w:spacing w:val="15"/>
          <w:w w:val="115"/>
        </w:rPr>
        <w:t xml:space="preserve"> </w:t>
      </w:r>
      <w:r>
        <w:rPr>
          <w:w w:val="115"/>
        </w:rPr>
        <w:t>As</w:t>
      </w:r>
      <w:r>
        <w:rPr>
          <w:spacing w:val="-6"/>
          <w:w w:val="115"/>
        </w:rPr>
        <w:t xml:space="preserve"> </w:t>
      </w:r>
      <w:r>
        <w:rPr>
          <w:w w:val="115"/>
        </w:rPr>
        <w:t>I</w:t>
      </w:r>
      <w:r>
        <w:rPr>
          <w:spacing w:val="-5"/>
          <w:w w:val="115"/>
        </w:rPr>
        <w:t xml:space="preserve"> </w:t>
      </w:r>
      <w:r>
        <w:rPr>
          <w:w w:val="115"/>
        </w:rPr>
        <w:t>discussed</w:t>
      </w:r>
      <w:r>
        <w:rPr>
          <w:spacing w:val="-6"/>
          <w:w w:val="115"/>
        </w:rPr>
        <w:t xml:space="preserve"> </w:t>
      </w:r>
      <w:r>
        <w:rPr>
          <w:w w:val="115"/>
        </w:rPr>
        <w:t>in</w:t>
      </w:r>
      <w:r>
        <w:rPr>
          <w:spacing w:val="-6"/>
          <w:w w:val="115"/>
        </w:rPr>
        <w:t xml:space="preserve"> </w:t>
      </w:r>
      <w:r>
        <w:rPr>
          <w:w w:val="115"/>
        </w:rPr>
        <w:t>section</w:t>
      </w:r>
      <w:r>
        <w:rPr>
          <w:spacing w:val="-5"/>
          <w:w w:val="115"/>
        </w:rPr>
        <w:t xml:space="preserve"> </w:t>
      </w:r>
      <w:r>
        <w:rPr>
          <w:w w:val="115"/>
        </w:rPr>
        <w:t>12.5.4,</w:t>
      </w:r>
      <w:r>
        <w:rPr>
          <w:spacing w:val="-5"/>
          <w:w w:val="115"/>
        </w:rPr>
        <w:t xml:space="preserve"> </w:t>
      </w:r>
      <w:r>
        <w:rPr>
          <w:w w:val="115"/>
        </w:rPr>
        <w:t>the</w:t>
      </w:r>
      <w:r>
        <w:rPr>
          <w:spacing w:val="-6"/>
          <w:w w:val="115"/>
        </w:rPr>
        <w:t xml:space="preserve"> </w:t>
      </w:r>
      <w:r>
        <w:rPr>
          <w:w w:val="115"/>
        </w:rPr>
        <w:t>systems</w:t>
      </w:r>
      <w:r>
        <w:rPr>
          <w:spacing w:val="-6"/>
          <w:w w:val="115"/>
        </w:rPr>
        <w:t xml:space="preserve"> </w:t>
      </w:r>
      <w:r>
        <w:rPr>
          <w:w w:val="115"/>
        </w:rPr>
        <w:t>used</w:t>
      </w:r>
      <w:r>
        <w:rPr>
          <w:spacing w:val="-5"/>
          <w:w w:val="115"/>
        </w:rPr>
        <w:t xml:space="preserve"> </w:t>
      </w:r>
      <w:r>
        <w:rPr>
          <w:w w:val="115"/>
        </w:rPr>
        <w:t>to</w:t>
      </w:r>
      <w:r>
        <w:rPr>
          <w:spacing w:val="-6"/>
          <w:w w:val="115"/>
        </w:rPr>
        <w:t xml:space="preserve"> </w:t>
      </w:r>
      <w:r>
        <w:rPr>
          <w:w w:val="115"/>
        </w:rPr>
        <w:t>detect card</w:t>
      </w:r>
      <w:r>
        <w:rPr>
          <w:spacing w:val="-6"/>
          <w:w w:val="115"/>
        </w:rPr>
        <w:t xml:space="preserve"> </w:t>
      </w:r>
      <w:r>
        <w:rPr>
          <w:w w:val="115"/>
        </w:rPr>
        <w:t>fraud</w:t>
      </w:r>
      <w:r>
        <w:rPr>
          <w:spacing w:val="-6"/>
          <w:w w:val="115"/>
        </w:rPr>
        <w:t xml:space="preserve"> </w:t>
      </w:r>
      <w:r>
        <w:rPr>
          <w:w w:val="115"/>
        </w:rPr>
        <w:t>use</w:t>
      </w:r>
      <w:r>
        <w:rPr>
          <w:spacing w:val="-6"/>
          <w:w w:val="115"/>
        </w:rPr>
        <w:t xml:space="preserve"> </w:t>
      </w:r>
      <w:r>
        <w:rPr>
          <w:w w:val="115"/>
        </w:rPr>
        <w:t>dozens</w:t>
      </w:r>
      <w:r>
        <w:rPr>
          <w:spacing w:val="-5"/>
          <w:w w:val="115"/>
        </w:rPr>
        <w:t xml:space="preserve"> </w:t>
      </w:r>
      <w:r>
        <w:rPr>
          <w:w w:val="115"/>
        </w:rPr>
        <w:t>of</w:t>
      </w:r>
      <w:r>
        <w:rPr>
          <w:spacing w:val="-6"/>
          <w:w w:val="115"/>
        </w:rPr>
        <w:t xml:space="preserve"> </w:t>
      </w:r>
      <w:r>
        <w:rPr>
          <w:w w:val="115"/>
        </w:rPr>
        <w:t>signals,</w:t>
      </w:r>
      <w:r>
        <w:rPr>
          <w:spacing w:val="-6"/>
          <w:w w:val="115"/>
        </w:rPr>
        <w:t xml:space="preserve"> </w:t>
      </w:r>
      <w:r>
        <w:rPr>
          <w:w w:val="115"/>
        </w:rPr>
        <w:t>as</w:t>
      </w:r>
      <w:r>
        <w:rPr>
          <w:spacing w:val="-5"/>
          <w:w w:val="115"/>
        </w:rPr>
        <w:t xml:space="preserve"> </w:t>
      </w:r>
      <w:r>
        <w:rPr>
          <w:w w:val="115"/>
        </w:rPr>
        <w:t>they</w:t>
      </w:r>
      <w:r>
        <w:rPr>
          <w:spacing w:val="-6"/>
          <w:w w:val="115"/>
        </w:rPr>
        <w:t xml:space="preserve"> </w:t>
      </w:r>
      <w:r>
        <w:rPr>
          <w:w w:val="115"/>
        </w:rPr>
        <w:t>need</w:t>
      </w:r>
      <w:r>
        <w:rPr>
          <w:spacing w:val="-6"/>
          <w:w w:val="115"/>
        </w:rPr>
        <w:t xml:space="preserve"> </w:t>
      </w:r>
      <w:r>
        <w:rPr>
          <w:w w:val="115"/>
        </w:rPr>
        <w:t>low</w:t>
      </w:r>
      <w:r>
        <w:rPr>
          <w:spacing w:val="-5"/>
          <w:w w:val="115"/>
        </w:rPr>
        <w:t xml:space="preserve"> </w:t>
      </w:r>
      <w:r>
        <w:rPr>
          <w:w w:val="115"/>
        </w:rPr>
        <w:t>false</w:t>
      </w:r>
      <w:r>
        <w:rPr>
          <w:spacing w:val="-6"/>
          <w:w w:val="115"/>
        </w:rPr>
        <w:t xml:space="preserve"> </w:t>
      </w:r>
      <w:r>
        <w:rPr>
          <w:w w:val="115"/>
        </w:rPr>
        <w:t>alarm</w:t>
      </w:r>
      <w:r>
        <w:rPr>
          <w:spacing w:val="-6"/>
          <w:w w:val="115"/>
        </w:rPr>
        <w:t xml:space="preserve"> </w:t>
      </w:r>
      <w:r>
        <w:rPr>
          <w:w w:val="115"/>
        </w:rPr>
        <w:t>rates</w:t>
      </w:r>
      <w:r>
        <w:rPr>
          <w:spacing w:val="-5"/>
          <w:w w:val="115"/>
        </w:rPr>
        <w:t xml:space="preserve"> </w:t>
      </w:r>
      <w:r>
        <w:rPr>
          <w:w w:val="115"/>
        </w:rPr>
        <w:t>to</w:t>
      </w:r>
      <w:r>
        <w:rPr>
          <w:spacing w:val="-6"/>
          <w:w w:val="115"/>
        </w:rPr>
        <w:t xml:space="preserve"> </w:t>
      </w:r>
      <w:r>
        <w:rPr>
          <w:spacing w:val="2"/>
          <w:w w:val="115"/>
        </w:rPr>
        <w:t>be</w:t>
      </w:r>
      <w:r>
        <w:rPr>
          <w:spacing w:val="-6"/>
          <w:w w:val="115"/>
        </w:rPr>
        <w:t xml:space="preserve"> </w:t>
      </w:r>
      <w:r>
        <w:rPr>
          <w:w w:val="115"/>
        </w:rPr>
        <w:t>useful given the scale of modern payment</w:t>
      </w:r>
      <w:r>
        <w:rPr>
          <w:spacing w:val="28"/>
          <w:w w:val="115"/>
        </w:rPr>
        <w:t xml:space="preserve"> </w:t>
      </w:r>
      <w:r>
        <w:rPr>
          <w:w w:val="115"/>
        </w:rPr>
        <w:t>systems.</w:t>
      </w:r>
    </w:p>
    <w:p>
      <w:pPr>
        <w:pStyle w:val="BodyText"/>
        <w:spacing w:line="204" w:lineRule="auto" w:before="93"/>
        <w:ind w:right="863" w:firstLine="298"/>
        <w:jc w:val="both"/>
      </w:pPr>
      <w:r>
        <w:rPr>
          <w:rFonts w:ascii="Palatino Linotype" w:hAnsi="Palatino Linotype"/>
          <w:i/>
          <w:w w:val="115"/>
        </w:rPr>
        <w:t xml:space="preserve">Anomaly detection </w:t>
      </w:r>
      <w:r>
        <w:rPr>
          <w:w w:val="115"/>
        </w:rPr>
        <w:t xml:space="preserve">systems attempt the </w:t>
      </w:r>
      <w:r>
        <w:rPr>
          <w:spacing w:val="-3"/>
          <w:w w:val="115"/>
        </w:rPr>
        <w:t xml:space="preserve">much </w:t>
      </w:r>
      <w:r>
        <w:rPr>
          <w:w w:val="115"/>
        </w:rPr>
        <w:t>harder job of looking for anomalous behaviour in the absence of a clear model of the attacker’s</w:t>
      </w:r>
      <w:r>
        <w:rPr>
          <w:spacing w:val="-36"/>
          <w:w w:val="115"/>
        </w:rPr>
        <w:t xml:space="preserve"> </w:t>
      </w:r>
      <w:r>
        <w:rPr>
          <w:w w:val="115"/>
        </w:rPr>
        <w:t>modus operandi.</w:t>
      </w:r>
      <w:r>
        <w:rPr>
          <w:spacing w:val="20"/>
          <w:w w:val="115"/>
        </w:rPr>
        <w:t xml:space="preserve"> </w:t>
      </w:r>
      <w:r>
        <w:rPr>
          <w:w w:val="115"/>
        </w:rPr>
        <w:t>The</w:t>
      </w:r>
      <w:r>
        <w:rPr>
          <w:spacing w:val="-14"/>
          <w:w w:val="115"/>
        </w:rPr>
        <w:t xml:space="preserve"> </w:t>
      </w:r>
      <w:r>
        <w:rPr>
          <w:w w:val="115"/>
        </w:rPr>
        <w:t>hope</w:t>
      </w:r>
      <w:r>
        <w:rPr>
          <w:spacing w:val="-13"/>
          <w:w w:val="115"/>
        </w:rPr>
        <w:t xml:space="preserve"> </w:t>
      </w:r>
      <w:r>
        <w:rPr>
          <w:w w:val="115"/>
        </w:rPr>
        <w:t>is</w:t>
      </w:r>
      <w:r>
        <w:rPr>
          <w:spacing w:val="-14"/>
          <w:w w:val="115"/>
        </w:rPr>
        <w:t xml:space="preserve"> </w:t>
      </w:r>
      <w:r>
        <w:rPr>
          <w:w w:val="115"/>
        </w:rPr>
        <w:t>to</w:t>
      </w:r>
      <w:r>
        <w:rPr>
          <w:spacing w:val="-14"/>
          <w:w w:val="115"/>
        </w:rPr>
        <w:t xml:space="preserve"> </w:t>
      </w:r>
      <w:r>
        <w:rPr>
          <w:w w:val="115"/>
        </w:rPr>
        <w:t>detect</w:t>
      </w:r>
      <w:r>
        <w:rPr>
          <w:spacing w:val="-13"/>
          <w:w w:val="115"/>
        </w:rPr>
        <w:t xml:space="preserve"> </w:t>
      </w:r>
      <w:r>
        <w:rPr>
          <w:w w:val="115"/>
        </w:rPr>
        <w:t>attacks</w:t>
      </w:r>
      <w:r>
        <w:rPr>
          <w:spacing w:val="-14"/>
          <w:w w:val="115"/>
        </w:rPr>
        <w:t xml:space="preserve"> </w:t>
      </w:r>
      <w:r>
        <w:rPr>
          <w:w w:val="115"/>
        </w:rPr>
        <w:t>that</w:t>
      </w:r>
      <w:r>
        <w:rPr>
          <w:spacing w:val="-13"/>
          <w:w w:val="115"/>
        </w:rPr>
        <w:t xml:space="preserve"> </w:t>
      </w:r>
      <w:r>
        <w:rPr>
          <w:spacing w:val="-3"/>
          <w:w w:val="115"/>
        </w:rPr>
        <w:t>have</w:t>
      </w:r>
      <w:r>
        <w:rPr>
          <w:spacing w:val="-13"/>
          <w:w w:val="115"/>
        </w:rPr>
        <w:t xml:space="preserve"> </w:t>
      </w:r>
      <w:r>
        <w:rPr>
          <w:w w:val="115"/>
        </w:rPr>
        <w:t>not</w:t>
      </w:r>
      <w:r>
        <w:rPr>
          <w:spacing w:val="-14"/>
          <w:w w:val="115"/>
        </w:rPr>
        <w:t xml:space="preserve"> </w:t>
      </w:r>
      <w:r>
        <w:rPr>
          <w:w w:val="115"/>
        </w:rPr>
        <w:t>been</w:t>
      </w:r>
      <w:r>
        <w:rPr>
          <w:spacing w:val="-13"/>
          <w:w w:val="115"/>
        </w:rPr>
        <w:t xml:space="preserve"> </w:t>
      </w:r>
      <w:r>
        <w:rPr>
          <w:w w:val="115"/>
        </w:rPr>
        <w:t>previously</w:t>
      </w:r>
      <w:r>
        <w:rPr>
          <w:spacing w:val="-14"/>
          <w:w w:val="115"/>
        </w:rPr>
        <w:t xml:space="preserve"> </w:t>
      </w:r>
      <w:r>
        <w:rPr>
          <w:w w:val="115"/>
        </w:rPr>
        <w:t xml:space="preserve">recognized and cataloged. Systems of this type </w:t>
      </w:r>
      <w:r>
        <w:rPr>
          <w:spacing w:val="-3"/>
          <w:w w:val="115"/>
        </w:rPr>
        <w:t xml:space="preserve">have </w:t>
      </w:r>
      <w:r>
        <w:rPr>
          <w:w w:val="115"/>
        </w:rPr>
        <w:t>used AI techniques since the 1990s, though</w:t>
      </w:r>
      <w:r>
        <w:rPr>
          <w:spacing w:val="-20"/>
          <w:w w:val="115"/>
        </w:rPr>
        <w:t xml:space="preserve"> </w:t>
      </w:r>
      <w:r>
        <w:rPr>
          <w:w w:val="115"/>
        </w:rPr>
        <w:t>some</w:t>
      </w:r>
      <w:r>
        <w:rPr>
          <w:spacing w:val="-20"/>
          <w:w w:val="115"/>
        </w:rPr>
        <w:t xml:space="preserve"> </w:t>
      </w:r>
      <w:r>
        <w:rPr>
          <w:rFonts w:ascii="Cambria" w:hAnsi="Cambria"/>
          <w:w w:val="115"/>
        </w:rPr>
        <w:t>fi</w:t>
      </w:r>
      <w:r>
        <w:rPr>
          <w:w w:val="115"/>
        </w:rPr>
        <w:t>rms</w:t>
      </w:r>
      <w:r>
        <w:rPr>
          <w:spacing w:val="-20"/>
          <w:w w:val="115"/>
        </w:rPr>
        <w:t xml:space="preserve"> </w:t>
      </w:r>
      <w:r>
        <w:rPr>
          <w:w w:val="115"/>
        </w:rPr>
        <w:t>eschew</w:t>
      </w:r>
      <w:r>
        <w:rPr>
          <w:spacing w:val="-19"/>
          <w:w w:val="115"/>
        </w:rPr>
        <w:t xml:space="preserve"> </w:t>
      </w:r>
      <w:r>
        <w:rPr>
          <w:w w:val="115"/>
        </w:rPr>
        <w:t>them;</w:t>
      </w:r>
      <w:r>
        <w:rPr>
          <w:spacing w:val="-18"/>
          <w:w w:val="115"/>
        </w:rPr>
        <w:t xml:space="preserve"> </w:t>
      </w:r>
      <w:r>
        <w:rPr>
          <w:w w:val="115"/>
        </w:rPr>
        <w:t>Google</w:t>
      </w:r>
      <w:r>
        <w:rPr>
          <w:spacing w:val="-20"/>
          <w:w w:val="115"/>
        </w:rPr>
        <w:t xml:space="preserve"> </w:t>
      </w:r>
      <w:r>
        <w:rPr>
          <w:w w:val="115"/>
        </w:rPr>
        <w:t>policy,</w:t>
      </w:r>
      <w:r>
        <w:rPr>
          <w:spacing w:val="-18"/>
          <w:w w:val="115"/>
        </w:rPr>
        <w:t xml:space="preserve"> </w:t>
      </w:r>
      <w:r>
        <w:rPr>
          <w:w w:val="115"/>
        </w:rPr>
        <w:t>for</w:t>
      </w:r>
      <w:r>
        <w:rPr>
          <w:spacing w:val="-20"/>
          <w:w w:val="115"/>
        </w:rPr>
        <w:t xml:space="preserve"> </w:t>
      </w:r>
      <w:r>
        <w:rPr>
          <w:w w:val="115"/>
        </w:rPr>
        <w:t>example,</w:t>
      </w:r>
      <w:r>
        <w:rPr>
          <w:spacing w:val="-18"/>
          <w:w w:val="115"/>
        </w:rPr>
        <w:t xml:space="preserve"> </w:t>
      </w:r>
      <w:r>
        <w:rPr>
          <w:w w:val="115"/>
        </w:rPr>
        <w:t>is</w:t>
      </w:r>
      <w:r>
        <w:rPr>
          <w:spacing w:val="-20"/>
          <w:w w:val="115"/>
        </w:rPr>
        <w:t xml:space="preserve"> </w:t>
      </w:r>
      <w:r>
        <w:rPr>
          <w:w w:val="115"/>
        </w:rPr>
        <w:t>to</w:t>
      </w:r>
      <w:r>
        <w:rPr>
          <w:spacing w:val="-20"/>
          <w:w w:val="115"/>
        </w:rPr>
        <w:t xml:space="preserve"> </w:t>
      </w:r>
      <w:r>
        <w:rPr>
          <w:spacing w:val="-3"/>
          <w:w w:val="115"/>
        </w:rPr>
        <w:t>avoid</w:t>
      </w:r>
      <w:r>
        <w:rPr>
          <w:spacing w:val="-19"/>
          <w:w w:val="115"/>
        </w:rPr>
        <w:t xml:space="preserve"> </w:t>
      </w:r>
      <w:r>
        <w:rPr>
          <w:w w:val="115"/>
        </w:rPr>
        <w:t xml:space="preserve">systems that try to learn thresholds or automatically detect </w:t>
      </w:r>
      <w:r>
        <w:rPr>
          <w:spacing w:val="-3"/>
          <w:w w:val="115"/>
        </w:rPr>
        <w:t xml:space="preserve">causality, </w:t>
      </w:r>
      <w:r>
        <w:rPr>
          <w:w w:val="115"/>
        </w:rPr>
        <w:t xml:space="preserve">and instead </w:t>
      </w:r>
      <w:r>
        <w:rPr>
          <w:spacing w:val="-6"/>
          <w:w w:val="115"/>
        </w:rPr>
        <w:t xml:space="preserve">have </w:t>
      </w:r>
      <w:r>
        <w:rPr>
          <w:w w:val="115"/>
        </w:rPr>
        <w:t>simple systems that detect changes in end-user request rates</w:t>
      </w:r>
      <w:r>
        <w:rPr>
          <w:spacing w:val="31"/>
          <w:w w:val="115"/>
        </w:rPr>
        <w:t xml:space="preserve"> </w:t>
      </w:r>
      <w:r>
        <w:rPr>
          <w:w w:val="115"/>
        </w:rPr>
        <w:t>[236].</w:t>
      </w:r>
    </w:p>
    <w:p>
      <w:pPr>
        <w:pStyle w:val="BodyText"/>
        <w:spacing w:line="204" w:lineRule="auto" w:before="106"/>
        <w:ind w:right="826" w:firstLine="298"/>
        <w:jc w:val="both"/>
      </w:pPr>
      <w:r>
        <w:rPr>
          <w:w w:val="110"/>
        </w:rPr>
        <w:t>The dividing line between misuse and anomaly detection is somewhat blurred. A borderline case is Benford’s law, which describes the distribution of digits in</w:t>
      </w:r>
    </w:p>
    <w:p>
      <w:pPr>
        <w:spacing w:after="0" w:line="204" w:lineRule="auto"/>
        <w:jc w:val="both"/>
        <w:sectPr>
          <w:pgSz w:w="11900" w:h="16840"/>
          <w:pgMar w:header="1800" w:footer="1777" w:top="2020" w:bottom="1960" w:left="1680" w:right="1680"/>
        </w:sectPr>
      </w:pPr>
    </w:p>
    <w:p>
      <w:pPr>
        <w:pStyle w:val="BodyText"/>
        <w:ind w:left="0"/>
      </w:pPr>
    </w:p>
    <w:p>
      <w:pPr>
        <w:pStyle w:val="BodyText"/>
        <w:ind w:left="0"/>
        <w:rPr>
          <w:sz w:val="17"/>
        </w:rPr>
      </w:pPr>
    </w:p>
    <w:p>
      <w:pPr>
        <w:pStyle w:val="BodyText"/>
        <w:spacing w:line="204" w:lineRule="auto" w:before="1"/>
        <w:ind w:right="863"/>
        <w:jc w:val="both"/>
      </w:pPr>
      <w:r>
        <w:rPr>
          <w:w w:val="105"/>
        </w:rPr>
        <w:t xml:space="preserve">random  numbers.  One  might  expect  </w:t>
      </w:r>
      <w:r>
        <w:rPr>
          <w:w w:val="110"/>
        </w:rPr>
        <w:t xml:space="preserve">that  </w:t>
      </w:r>
      <w:r>
        <w:rPr>
          <w:w w:val="105"/>
        </w:rPr>
        <w:t xml:space="preserve">numbers  beginning  with  the   digits </w:t>
      </w:r>
      <w:r>
        <w:rPr>
          <w:w w:val="80"/>
        </w:rPr>
        <w:t xml:space="preserve">‘1’, ‘2’, </w:t>
      </w:r>
      <w:r>
        <w:rPr>
          <w:w w:val="105"/>
        </w:rPr>
        <w:t xml:space="preserve">... </w:t>
      </w:r>
      <w:r>
        <w:rPr>
          <w:w w:val="80"/>
        </w:rPr>
        <w:t xml:space="preserve">‘9’ </w:t>
      </w:r>
      <w:r>
        <w:rPr>
          <w:w w:val="105"/>
        </w:rPr>
        <w:t xml:space="preserve">would </w:t>
      </w:r>
      <w:r>
        <w:rPr>
          <w:spacing w:val="2"/>
          <w:w w:val="105"/>
        </w:rPr>
        <w:t xml:space="preserve">be </w:t>
      </w:r>
      <w:r>
        <w:rPr>
          <w:w w:val="105"/>
        </w:rPr>
        <w:t xml:space="preserve">equally common. But when numbers come from random natural sources and span more than one order of magnitude, so </w:t>
      </w:r>
      <w:r>
        <w:rPr>
          <w:w w:val="110"/>
        </w:rPr>
        <w:t xml:space="preserve">that </w:t>
      </w:r>
      <w:r>
        <w:rPr>
          <w:w w:val="105"/>
        </w:rPr>
        <w:t xml:space="preserve">their distribution is independent of the  number  system  in  which  they’re  expressed, the distribution is logarithmic: about 30% of decimal numbers start with </w:t>
      </w:r>
      <w:r>
        <w:rPr>
          <w:w w:val="80"/>
        </w:rPr>
        <w:t xml:space="preserve">‘1’. </w:t>
      </w:r>
      <w:r>
        <w:rPr>
          <w:w w:val="105"/>
        </w:rPr>
        <w:t xml:space="preserve">Crooked clerks who think  up  numbers  to  cook  the  books,  or  even  use  ran dom number generators without knowing Benford’s law,  are often caught this   </w:t>
      </w:r>
      <w:r>
        <w:rPr>
          <w:spacing w:val="-4"/>
          <w:w w:val="105"/>
        </w:rPr>
        <w:t>way</w:t>
      </w:r>
      <w:r>
        <w:rPr>
          <w:spacing w:val="11"/>
          <w:w w:val="105"/>
        </w:rPr>
        <w:t xml:space="preserve"> </w:t>
      </w:r>
      <w:r>
        <w:rPr>
          <w:w w:val="105"/>
        </w:rPr>
        <w:t>[1247].</w:t>
      </w:r>
    </w:p>
    <w:p>
      <w:pPr>
        <w:pStyle w:val="BodyText"/>
        <w:spacing w:line="204" w:lineRule="auto" w:before="97"/>
        <w:ind w:right="863" w:firstLine="298"/>
        <w:jc w:val="both"/>
      </w:pPr>
      <w:r>
        <w:rPr>
          <w:w w:val="115"/>
        </w:rPr>
        <w:t>Another</w:t>
      </w:r>
      <w:r>
        <w:rPr>
          <w:spacing w:val="-9"/>
          <w:w w:val="115"/>
        </w:rPr>
        <w:t xml:space="preserve"> </w:t>
      </w:r>
      <w:r>
        <w:rPr>
          <w:w w:val="115"/>
        </w:rPr>
        <w:t>borderline</w:t>
      </w:r>
      <w:r>
        <w:rPr>
          <w:spacing w:val="-9"/>
          <w:w w:val="115"/>
        </w:rPr>
        <w:t xml:space="preserve"> </w:t>
      </w:r>
      <w:r>
        <w:rPr>
          <w:w w:val="115"/>
        </w:rPr>
        <w:t>case</w:t>
      </w:r>
      <w:r>
        <w:rPr>
          <w:spacing w:val="-8"/>
          <w:w w:val="115"/>
        </w:rPr>
        <w:t xml:space="preserve"> </w:t>
      </w:r>
      <w:r>
        <w:rPr>
          <w:w w:val="115"/>
        </w:rPr>
        <w:t>is</w:t>
      </w:r>
      <w:r>
        <w:rPr>
          <w:spacing w:val="-9"/>
          <w:w w:val="115"/>
        </w:rPr>
        <w:t xml:space="preserve"> </w:t>
      </w:r>
      <w:r>
        <w:rPr>
          <w:w w:val="115"/>
        </w:rPr>
        <w:t>the</w:t>
      </w:r>
      <w:r>
        <w:rPr>
          <w:spacing w:val="-9"/>
          <w:w w:val="115"/>
        </w:rPr>
        <w:t xml:space="preserve"> </w:t>
      </w:r>
      <w:r>
        <w:rPr>
          <w:rFonts w:ascii="Palatino Linotype" w:hAnsi="Palatino Linotype"/>
          <w:i/>
          <w:w w:val="115"/>
        </w:rPr>
        <w:t>honeypot</w:t>
      </w:r>
      <w:r>
        <w:rPr>
          <w:rFonts w:ascii="Palatino Linotype" w:hAnsi="Palatino Linotype"/>
          <w:i/>
          <w:spacing w:val="-6"/>
          <w:w w:val="115"/>
        </w:rPr>
        <w:t xml:space="preserve"> </w:t>
      </w:r>
      <w:r>
        <w:rPr>
          <w:w w:val="90"/>
        </w:rPr>
        <w:t>–</w:t>
      </w:r>
      <w:r>
        <w:rPr>
          <w:spacing w:val="4"/>
          <w:w w:val="90"/>
        </w:rPr>
        <w:t xml:space="preserve"> </w:t>
      </w:r>
      <w:r>
        <w:rPr>
          <w:w w:val="115"/>
        </w:rPr>
        <w:t>something</w:t>
      </w:r>
      <w:r>
        <w:rPr>
          <w:spacing w:val="-9"/>
          <w:w w:val="115"/>
        </w:rPr>
        <w:t xml:space="preserve"> </w:t>
      </w:r>
      <w:r>
        <w:rPr>
          <w:w w:val="115"/>
        </w:rPr>
        <w:t>enticing</w:t>
      </w:r>
      <w:r>
        <w:rPr>
          <w:spacing w:val="-8"/>
          <w:w w:val="115"/>
        </w:rPr>
        <w:t xml:space="preserve"> </w:t>
      </w:r>
      <w:r>
        <w:rPr>
          <w:w w:val="115"/>
        </w:rPr>
        <w:t>left</w:t>
      </w:r>
      <w:r>
        <w:rPr>
          <w:spacing w:val="-9"/>
          <w:w w:val="115"/>
        </w:rPr>
        <w:t xml:space="preserve"> </w:t>
      </w:r>
      <w:r>
        <w:rPr>
          <w:w w:val="115"/>
        </w:rPr>
        <w:t>to</w:t>
      </w:r>
      <w:r>
        <w:rPr>
          <w:spacing w:val="-9"/>
          <w:w w:val="115"/>
        </w:rPr>
        <w:t xml:space="preserve"> </w:t>
      </w:r>
      <w:r>
        <w:rPr>
          <w:w w:val="115"/>
        </w:rPr>
        <w:t xml:space="preserve">attract attention. I mentioned, for example, that some hospitals </w:t>
      </w:r>
      <w:r>
        <w:rPr>
          <w:spacing w:val="-3"/>
          <w:w w:val="115"/>
        </w:rPr>
        <w:t xml:space="preserve">have </w:t>
      </w:r>
      <w:r>
        <w:rPr>
          <w:w w:val="115"/>
        </w:rPr>
        <w:t xml:space="preserve">dummy records with </w:t>
      </w:r>
      <w:r>
        <w:rPr/>
        <w:t xml:space="preserve">celebrities’ </w:t>
      </w:r>
      <w:r>
        <w:rPr>
          <w:w w:val="115"/>
        </w:rPr>
        <w:t>names in order to entrap sta</w:t>
      </w:r>
      <w:r>
        <w:rPr>
          <w:rFonts w:ascii="Cambria" w:hAnsi="Cambria"/>
          <w:w w:val="115"/>
        </w:rPr>
        <w:t xml:space="preserve">ff </w:t>
      </w:r>
      <w:r>
        <w:rPr>
          <w:w w:val="115"/>
        </w:rPr>
        <w:t>who ignore patient</w:t>
      </w:r>
      <w:r>
        <w:rPr>
          <w:spacing w:val="-19"/>
          <w:w w:val="115"/>
        </w:rPr>
        <w:t xml:space="preserve"> </w:t>
      </w:r>
      <w:r>
        <w:rPr>
          <w:w w:val="115"/>
        </w:rPr>
        <w:t>con</w:t>
      </w:r>
      <w:r>
        <w:rPr>
          <w:rFonts w:ascii="Cambria" w:hAnsi="Cambria"/>
          <w:w w:val="115"/>
        </w:rPr>
        <w:t>fi</w:t>
      </w:r>
      <w:r>
        <w:rPr>
          <w:w w:val="115"/>
        </w:rPr>
        <w:t>dential</w:t>
      </w:r>
      <w:r>
        <w:rPr>
          <w:spacing w:val="-6"/>
          <w:w w:val="115"/>
        </w:rPr>
        <w:t xml:space="preserve">ity. </w:t>
      </w:r>
      <w:r>
        <w:rPr>
          <w:w w:val="115"/>
        </w:rPr>
        <w:t xml:space="preserve">In the network context, honeypots emulate many types of device so that attackers scanning the Internet looking for (say) a DSL modem of a particular upgrade status </w:t>
      </w:r>
      <w:r>
        <w:rPr>
          <w:rFonts w:ascii="Cambria" w:hAnsi="Cambria"/>
          <w:w w:val="115"/>
        </w:rPr>
        <w:t>fi</w:t>
      </w:r>
      <w:r>
        <w:rPr>
          <w:w w:val="115"/>
        </w:rPr>
        <w:t>nd one to attack; this may contain either a simple emulator, or with</w:t>
      </w:r>
      <w:r>
        <w:rPr>
          <w:spacing w:val="-6"/>
          <w:w w:val="115"/>
        </w:rPr>
        <w:t xml:space="preserve"> </w:t>
      </w:r>
      <w:r>
        <w:rPr>
          <w:w w:val="115"/>
        </w:rPr>
        <w:t>more</w:t>
      </w:r>
      <w:r>
        <w:rPr>
          <w:spacing w:val="-5"/>
          <w:w w:val="115"/>
        </w:rPr>
        <w:t xml:space="preserve"> </w:t>
      </w:r>
      <w:r>
        <w:rPr>
          <w:w w:val="115"/>
        </w:rPr>
        <w:t>recent</w:t>
      </w:r>
      <w:r>
        <w:rPr>
          <w:spacing w:val="-5"/>
          <w:w w:val="115"/>
        </w:rPr>
        <w:t xml:space="preserve"> </w:t>
      </w:r>
      <w:r>
        <w:rPr>
          <w:w w:val="115"/>
        </w:rPr>
        <w:t>designs,</w:t>
      </w:r>
      <w:r>
        <w:rPr>
          <w:spacing w:val="-5"/>
          <w:w w:val="115"/>
        </w:rPr>
        <w:t xml:space="preserve"> </w:t>
      </w:r>
      <w:r>
        <w:rPr>
          <w:w w:val="115"/>
        </w:rPr>
        <w:t>the</w:t>
      </w:r>
      <w:r>
        <w:rPr>
          <w:spacing w:val="-5"/>
          <w:w w:val="115"/>
        </w:rPr>
        <w:t xml:space="preserve"> </w:t>
      </w:r>
      <w:r>
        <w:rPr>
          <w:w w:val="115"/>
        </w:rPr>
        <w:t>actual</w:t>
      </w:r>
      <w:r>
        <w:rPr>
          <w:spacing w:val="-5"/>
          <w:w w:val="115"/>
        </w:rPr>
        <w:t xml:space="preserve"> </w:t>
      </w:r>
      <w:r>
        <w:rPr>
          <w:w w:val="115"/>
        </w:rPr>
        <w:t>modem</w:t>
      </w:r>
      <w:r>
        <w:rPr>
          <w:spacing w:val="-5"/>
          <w:w w:val="115"/>
        </w:rPr>
        <w:t xml:space="preserve"> </w:t>
      </w:r>
      <w:r>
        <w:rPr>
          <w:rFonts w:ascii="Cambria" w:hAnsi="Cambria"/>
          <w:w w:val="115"/>
        </w:rPr>
        <w:t>fi</w:t>
      </w:r>
      <w:r>
        <w:rPr>
          <w:w w:val="115"/>
        </w:rPr>
        <w:t>rmware</w:t>
      </w:r>
      <w:r>
        <w:rPr>
          <w:spacing w:val="-5"/>
          <w:w w:val="115"/>
        </w:rPr>
        <w:t xml:space="preserve"> </w:t>
      </w:r>
      <w:r>
        <w:rPr>
          <w:w w:val="115"/>
        </w:rPr>
        <w:t>running</w:t>
      </w:r>
      <w:r>
        <w:rPr>
          <w:spacing w:val="-6"/>
          <w:w w:val="115"/>
        </w:rPr>
        <w:t xml:space="preserve"> </w:t>
      </w:r>
      <w:r>
        <w:rPr>
          <w:w w:val="115"/>
        </w:rPr>
        <w:t>in</w:t>
      </w:r>
      <w:r>
        <w:rPr>
          <w:spacing w:val="-5"/>
          <w:w w:val="115"/>
        </w:rPr>
        <w:t xml:space="preserve"> </w:t>
      </w:r>
      <w:r>
        <w:rPr>
          <w:w w:val="115"/>
        </w:rPr>
        <w:t>a</w:t>
      </w:r>
      <w:r>
        <w:rPr>
          <w:spacing w:val="-5"/>
          <w:w w:val="115"/>
        </w:rPr>
        <w:t xml:space="preserve"> </w:t>
      </w:r>
      <w:r>
        <w:rPr>
          <w:w w:val="115"/>
        </w:rPr>
        <w:t>VM</w:t>
      </w:r>
      <w:r>
        <w:rPr>
          <w:spacing w:val="-5"/>
          <w:w w:val="115"/>
        </w:rPr>
        <w:t xml:space="preserve"> </w:t>
      </w:r>
      <w:r>
        <w:rPr>
          <w:w w:val="115"/>
        </w:rPr>
        <w:t xml:space="preserve">[1955]. The upshot is that the honeypot operator gets to see </w:t>
      </w:r>
      <w:r>
        <w:rPr/>
        <w:t xml:space="preserve">who’s </w:t>
      </w:r>
      <w:r>
        <w:rPr>
          <w:w w:val="115"/>
        </w:rPr>
        <w:t>attacking what,</w:t>
      </w:r>
      <w:r>
        <w:rPr>
          <w:spacing w:val="-42"/>
          <w:w w:val="115"/>
        </w:rPr>
        <w:t xml:space="preserve"> </w:t>
      </w:r>
      <w:r>
        <w:rPr>
          <w:spacing w:val="-5"/>
          <w:w w:val="115"/>
        </w:rPr>
        <w:t xml:space="preserve">and </w:t>
      </w:r>
      <w:r>
        <w:rPr>
          <w:w w:val="115"/>
        </w:rPr>
        <w:t>how.</w:t>
      </w:r>
    </w:p>
    <w:p>
      <w:pPr>
        <w:pStyle w:val="BodyText"/>
        <w:spacing w:before="6"/>
        <w:ind w:left="0"/>
        <w:rPr>
          <w:sz w:val="25"/>
        </w:rPr>
      </w:pPr>
    </w:p>
    <w:p>
      <w:pPr>
        <w:pStyle w:val="ListParagraph"/>
        <w:numPr>
          <w:ilvl w:val="3"/>
          <w:numId w:val="7"/>
        </w:numPr>
        <w:tabs>
          <w:tab w:pos="1801" w:val="left" w:leader="none"/>
          <w:tab w:pos="1802" w:val="left" w:leader="none"/>
        </w:tabs>
        <w:spacing w:line="240" w:lineRule="auto" w:before="0" w:after="0"/>
        <w:ind w:left="1801" w:right="0" w:hanging="991"/>
        <w:jc w:val="left"/>
        <w:rPr>
          <w:sz w:val="20"/>
        </w:rPr>
      </w:pPr>
      <w:r>
        <w:rPr>
          <w:w w:val="130"/>
          <w:sz w:val="20"/>
        </w:rPr>
        <w:t>General limitations of intrusion</w:t>
      </w:r>
      <w:r>
        <w:rPr>
          <w:spacing w:val="39"/>
          <w:w w:val="130"/>
          <w:sz w:val="20"/>
        </w:rPr>
        <w:t xml:space="preserve"> </w:t>
      </w:r>
      <w:r>
        <w:rPr>
          <w:w w:val="130"/>
          <w:sz w:val="20"/>
        </w:rPr>
        <w:t>detection</w:t>
      </w:r>
    </w:p>
    <w:p>
      <w:pPr>
        <w:pStyle w:val="BodyText"/>
        <w:spacing w:before="7"/>
        <w:ind w:left="0"/>
        <w:rPr>
          <w:sz w:val="15"/>
        </w:rPr>
      </w:pPr>
    </w:p>
    <w:p>
      <w:pPr>
        <w:pStyle w:val="BodyText"/>
        <w:spacing w:line="204" w:lineRule="auto"/>
        <w:ind w:right="863"/>
        <w:jc w:val="both"/>
      </w:pPr>
      <w:r>
        <w:rPr>
          <w:w w:val="115"/>
        </w:rPr>
        <w:t>Some</w:t>
      </w:r>
      <w:r>
        <w:rPr>
          <w:spacing w:val="-16"/>
          <w:w w:val="115"/>
        </w:rPr>
        <w:t xml:space="preserve"> </w:t>
      </w:r>
      <w:r>
        <w:rPr>
          <w:w w:val="115"/>
        </w:rPr>
        <w:t>intrusions</w:t>
      </w:r>
      <w:r>
        <w:rPr>
          <w:spacing w:val="-16"/>
          <w:w w:val="115"/>
        </w:rPr>
        <w:t xml:space="preserve"> </w:t>
      </w:r>
      <w:r>
        <w:rPr>
          <w:w w:val="115"/>
        </w:rPr>
        <w:t>are</w:t>
      </w:r>
      <w:r>
        <w:rPr>
          <w:spacing w:val="-16"/>
          <w:w w:val="115"/>
        </w:rPr>
        <w:t xml:space="preserve"> </w:t>
      </w:r>
      <w:r>
        <w:rPr>
          <w:w w:val="115"/>
        </w:rPr>
        <w:t>obvious.</w:t>
      </w:r>
      <w:r>
        <w:rPr>
          <w:spacing w:val="1"/>
          <w:w w:val="115"/>
        </w:rPr>
        <w:t xml:space="preserve"> </w:t>
      </w:r>
      <w:r>
        <w:rPr>
          <w:w w:val="115"/>
        </w:rPr>
        <w:t>If</w:t>
      </w:r>
      <w:r>
        <w:rPr>
          <w:spacing w:val="-16"/>
          <w:w w:val="115"/>
        </w:rPr>
        <w:t xml:space="preserve"> </w:t>
      </w:r>
      <w:r>
        <w:rPr>
          <w:w w:val="105"/>
        </w:rPr>
        <w:t>you’re</w:t>
      </w:r>
      <w:r>
        <w:rPr>
          <w:spacing w:val="-11"/>
          <w:w w:val="105"/>
        </w:rPr>
        <w:t xml:space="preserve"> </w:t>
      </w:r>
      <w:r>
        <w:rPr>
          <w:w w:val="115"/>
        </w:rPr>
        <w:t>worried</w:t>
      </w:r>
      <w:r>
        <w:rPr>
          <w:spacing w:val="-15"/>
          <w:w w:val="115"/>
        </w:rPr>
        <w:t xml:space="preserve"> </w:t>
      </w:r>
      <w:r>
        <w:rPr>
          <w:w w:val="115"/>
        </w:rPr>
        <w:t>about</w:t>
      </w:r>
      <w:r>
        <w:rPr>
          <w:spacing w:val="-16"/>
          <w:w w:val="115"/>
        </w:rPr>
        <w:t xml:space="preserve"> </w:t>
      </w:r>
      <w:r>
        <w:rPr>
          <w:w w:val="115"/>
        </w:rPr>
        <w:t>activists</w:t>
      </w:r>
      <w:r>
        <w:rPr>
          <w:spacing w:val="-16"/>
          <w:w w:val="115"/>
        </w:rPr>
        <w:t xml:space="preserve"> </w:t>
      </w:r>
      <w:r>
        <w:rPr>
          <w:w w:val="115"/>
        </w:rPr>
        <w:t>vandalising</w:t>
      </w:r>
      <w:r>
        <w:rPr>
          <w:spacing w:val="-15"/>
          <w:w w:val="115"/>
        </w:rPr>
        <w:t xml:space="preserve"> </w:t>
      </w:r>
      <w:r>
        <w:rPr>
          <w:w w:val="115"/>
        </w:rPr>
        <w:t xml:space="preserve">your web site, then </w:t>
      </w:r>
      <w:r>
        <w:rPr>
          <w:spacing w:val="-3"/>
          <w:w w:val="115"/>
        </w:rPr>
        <w:t xml:space="preserve">have </w:t>
      </w:r>
      <w:r>
        <w:rPr>
          <w:w w:val="115"/>
        </w:rPr>
        <w:t xml:space="preserve">a machine somewhere that fetches the page frequently and rings an alarm when it changes. But in the general case, intrusion detection </w:t>
      </w:r>
      <w:r>
        <w:rPr>
          <w:spacing w:val="-6"/>
          <w:w w:val="115"/>
        </w:rPr>
        <w:t xml:space="preserve">is </w:t>
      </w:r>
      <w:r>
        <w:rPr>
          <w:w w:val="115"/>
        </w:rPr>
        <w:t xml:space="preserve">hard. The virus pioneer </w:t>
      </w:r>
      <w:r>
        <w:rPr>
          <w:spacing w:val="-5"/>
          <w:w w:val="115"/>
        </w:rPr>
        <w:t xml:space="preserve">Fred </w:t>
      </w:r>
      <w:r>
        <w:rPr>
          <w:w w:val="115"/>
        </w:rPr>
        <w:t xml:space="preserve">Cohen proved that detecting viruses (in the sense of deciding whether a program is going to do something bad) is as hard as the halting problem, so </w:t>
      </w:r>
      <w:r>
        <w:rPr>
          <w:spacing w:val="-3"/>
          <w:w w:val="115"/>
        </w:rPr>
        <w:t xml:space="preserve">we </w:t>
      </w:r>
      <w:r>
        <w:rPr>
          <w:w w:val="105"/>
        </w:rPr>
        <w:t xml:space="preserve">can’t </w:t>
      </w:r>
      <w:r>
        <w:rPr>
          <w:w w:val="115"/>
        </w:rPr>
        <w:t>ever expect a complete solution</w:t>
      </w:r>
      <w:r>
        <w:rPr>
          <w:spacing w:val="-27"/>
          <w:w w:val="115"/>
        </w:rPr>
        <w:t xml:space="preserve"> </w:t>
      </w:r>
      <w:r>
        <w:rPr>
          <w:w w:val="115"/>
        </w:rPr>
        <w:t>[450].</w:t>
      </w:r>
    </w:p>
    <w:p>
      <w:pPr>
        <w:pStyle w:val="BodyText"/>
        <w:spacing w:line="204" w:lineRule="auto" w:before="106"/>
        <w:ind w:right="863" w:firstLine="298"/>
        <w:jc w:val="both"/>
      </w:pPr>
      <w:r>
        <w:rPr>
          <w:w w:val="115"/>
        </w:rPr>
        <w:t>There’s also a matter of de</w:t>
      </w:r>
      <w:r>
        <w:rPr>
          <w:rFonts w:ascii="Cambria" w:hAnsi="Cambria"/>
          <w:w w:val="115"/>
        </w:rPr>
        <w:t>fi</w:t>
      </w:r>
      <w:r>
        <w:rPr>
          <w:w w:val="115"/>
        </w:rPr>
        <w:t xml:space="preserve">nitions. Some intrusion detection systems </w:t>
      </w:r>
      <w:r>
        <w:rPr>
          <w:spacing w:val="-4"/>
          <w:w w:val="115"/>
        </w:rPr>
        <w:t xml:space="preserve">are </w:t>
      </w:r>
      <w:r>
        <w:rPr>
          <w:w w:val="115"/>
        </w:rPr>
        <w:t>con</w:t>
      </w:r>
      <w:r>
        <w:rPr>
          <w:rFonts w:ascii="Cambria" w:hAnsi="Cambria"/>
          <w:w w:val="115"/>
        </w:rPr>
        <w:t>fi</w:t>
      </w:r>
      <w:r>
        <w:rPr>
          <w:w w:val="115"/>
        </w:rPr>
        <w:t xml:space="preserve">gured to block some kinds of suspicious behaviour. But this turns </w:t>
      </w:r>
      <w:r>
        <w:rPr>
          <w:spacing w:val="-4"/>
          <w:w w:val="115"/>
        </w:rPr>
        <w:t xml:space="preserve">the </w:t>
      </w:r>
      <w:r>
        <w:rPr>
          <w:w w:val="115"/>
        </w:rPr>
        <w:t>intrusion-detection</w:t>
      </w:r>
      <w:r>
        <w:rPr>
          <w:spacing w:val="-15"/>
          <w:w w:val="115"/>
        </w:rPr>
        <w:t xml:space="preserve"> </w:t>
      </w:r>
      <w:r>
        <w:rPr>
          <w:w w:val="115"/>
        </w:rPr>
        <w:t>system</w:t>
      </w:r>
      <w:r>
        <w:rPr>
          <w:spacing w:val="-14"/>
          <w:w w:val="115"/>
        </w:rPr>
        <w:t xml:space="preserve"> </w:t>
      </w:r>
      <w:r>
        <w:rPr>
          <w:w w:val="115"/>
        </w:rPr>
        <w:t>into</w:t>
      </w:r>
      <w:r>
        <w:rPr>
          <w:spacing w:val="-15"/>
          <w:w w:val="115"/>
        </w:rPr>
        <w:t xml:space="preserve"> </w:t>
      </w:r>
      <w:r>
        <w:rPr>
          <w:w w:val="115"/>
        </w:rPr>
        <w:t>an</w:t>
      </w:r>
      <w:r>
        <w:rPr>
          <w:spacing w:val="-14"/>
          <w:w w:val="115"/>
        </w:rPr>
        <w:t xml:space="preserve"> </w:t>
      </w:r>
      <w:r>
        <w:rPr>
          <w:w w:val="115"/>
        </w:rPr>
        <w:t>access</w:t>
      </w:r>
      <w:r>
        <w:rPr>
          <w:spacing w:val="-15"/>
          <w:w w:val="115"/>
        </w:rPr>
        <w:t xml:space="preserve"> </w:t>
      </w:r>
      <w:r>
        <w:rPr>
          <w:w w:val="115"/>
        </w:rPr>
        <w:t>control</w:t>
      </w:r>
      <w:r>
        <w:rPr>
          <w:spacing w:val="-14"/>
          <w:w w:val="115"/>
        </w:rPr>
        <w:t xml:space="preserve"> </w:t>
      </w:r>
      <w:r>
        <w:rPr>
          <w:w w:val="115"/>
        </w:rPr>
        <w:t>mechanism,</w:t>
      </w:r>
      <w:r>
        <w:rPr>
          <w:spacing w:val="-13"/>
          <w:w w:val="115"/>
        </w:rPr>
        <w:t xml:space="preserve"> </w:t>
      </w:r>
      <w:r>
        <w:rPr>
          <w:w w:val="115"/>
        </w:rPr>
        <w:t>as</w:t>
      </w:r>
      <w:r>
        <w:rPr>
          <w:spacing w:val="-15"/>
          <w:w w:val="115"/>
        </w:rPr>
        <w:t xml:space="preserve"> </w:t>
      </w:r>
      <w:r>
        <w:rPr>
          <w:w w:val="115"/>
        </w:rPr>
        <w:t>well</w:t>
      </w:r>
      <w:r>
        <w:rPr>
          <w:spacing w:val="-14"/>
          <w:w w:val="115"/>
        </w:rPr>
        <w:t xml:space="preserve"> </w:t>
      </w:r>
      <w:r>
        <w:rPr>
          <w:w w:val="115"/>
        </w:rPr>
        <w:t>as</w:t>
      </w:r>
      <w:r>
        <w:rPr>
          <w:spacing w:val="-15"/>
          <w:w w:val="115"/>
        </w:rPr>
        <w:t xml:space="preserve"> </w:t>
      </w:r>
      <w:r>
        <w:rPr>
          <w:w w:val="115"/>
        </w:rPr>
        <w:t>opening the door to service-denial attacks. I prefer to de</w:t>
      </w:r>
      <w:r>
        <w:rPr>
          <w:rFonts w:ascii="Cambria" w:hAnsi="Cambria"/>
          <w:w w:val="115"/>
        </w:rPr>
        <w:t>fi</w:t>
      </w:r>
      <w:r>
        <w:rPr>
          <w:w w:val="115"/>
        </w:rPr>
        <w:t xml:space="preserve">ne an intrusion-detection </w:t>
      </w:r>
      <w:r>
        <w:rPr>
          <w:spacing w:val="-4"/>
          <w:w w:val="115"/>
        </w:rPr>
        <w:t>sys</w:t>
      </w:r>
      <w:r>
        <w:rPr>
          <w:w w:val="115"/>
        </w:rPr>
        <w:t>tem</w:t>
      </w:r>
      <w:r>
        <w:rPr>
          <w:spacing w:val="-12"/>
          <w:w w:val="115"/>
        </w:rPr>
        <w:t xml:space="preserve"> </w:t>
      </w:r>
      <w:r>
        <w:rPr>
          <w:w w:val="115"/>
        </w:rPr>
        <w:t>as</w:t>
      </w:r>
      <w:r>
        <w:rPr>
          <w:spacing w:val="-11"/>
          <w:w w:val="115"/>
        </w:rPr>
        <w:t xml:space="preserve"> </w:t>
      </w:r>
      <w:r>
        <w:rPr>
          <w:w w:val="115"/>
        </w:rPr>
        <w:t>one</w:t>
      </w:r>
      <w:r>
        <w:rPr>
          <w:spacing w:val="-11"/>
          <w:w w:val="115"/>
        </w:rPr>
        <w:t xml:space="preserve"> </w:t>
      </w:r>
      <w:r>
        <w:rPr>
          <w:w w:val="115"/>
        </w:rPr>
        <w:t>that</w:t>
      </w:r>
      <w:r>
        <w:rPr>
          <w:spacing w:val="-11"/>
          <w:w w:val="115"/>
        </w:rPr>
        <w:t xml:space="preserve"> </w:t>
      </w:r>
      <w:r>
        <w:rPr>
          <w:w w:val="115"/>
        </w:rPr>
        <w:t>monitors</w:t>
      </w:r>
      <w:r>
        <w:rPr>
          <w:spacing w:val="-12"/>
          <w:w w:val="115"/>
        </w:rPr>
        <w:t xml:space="preserve"> </w:t>
      </w:r>
      <w:r>
        <w:rPr>
          <w:w w:val="115"/>
        </w:rPr>
        <w:t>the</w:t>
      </w:r>
      <w:r>
        <w:rPr>
          <w:spacing w:val="-11"/>
          <w:w w:val="115"/>
        </w:rPr>
        <w:t xml:space="preserve"> </w:t>
      </w:r>
      <w:r>
        <w:rPr>
          <w:w w:val="115"/>
        </w:rPr>
        <w:t>logs</w:t>
      </w:r>
      <w:r>
        <w:rPr>
          <w:spacing w:val="-11"/>
          <w:w w:val="115"/>
        </w:rPr>
        <w:t xml:space="preserve"> </w:t>
      </w:r>
      <w:r>
        <w:rPr>
          <w:w w:val="115"/>
        </w:rPr>
        <w:t>and</w:t>
      </w:r>
      <w:r>
        <w:rPr>
          <w:spacing w:val="-11"/>
          <w:w w:val="115"/>
        </w:rPr>
        <w:t xml:space="preserve"> </w:t>
      </w:r>
      <w:r>
        <w:rPr>
          <w:w w:val="115"/>
        </w:rPr>
        <w:t>draws</w:t>
      </w:r>
      <w:r>
        <w:rPr>
          <w:spacing w:val="-11"/>
          <w:w w:val="115"/>
        </w:rPr>
        <w:t xml:space="preserve"> </w:t>
      </w:r>
      <w:r>
        <w:rPr>
          <w:w w:val="115"/>
        </w:rPr>
        <w:t>attention</w:t>
      </w:r>
      <w:r>
        <w:rPr>
          <w:spacing w:val="-12"/>
          <w:w w:val="115"/>
        </w:rPr>
        <w:t xml:space="preserve"> </w:t>
      </w:r>
      <w:r>
        <w:rPr>
          <w:w w:val="115"/>
        </w:rPr>
        <w:t>to</w:t>
      </w:r>
      <w:r>
        <w:rPr>
          <w:spacing w:val="-11"/>
          <w:w w:val="115"/>
        </w:rPr>
        <w:t xml:space="preserve"> </w:t>
      </w:r>
      <w:r>
        <w:rPr>
          <w:w w:val="115"/>
        </w:rPr>
        <w:t>suspicious</w:t>
      </w:r>
      <w:r>
        <w:rPr>
          <w:spacing w:val="-11"/>
          <w:w w:val="115"/>
        </w:rPr>
        <w:t xml:space="preserve"> </w:t>
      </w:r>
      <w:r>
        <w:rPr>
          <w:w w:val="115"/>
        </w:rPr>
        <w:t>occurrences.</w:t>
      </w:r>
    </w:p>
    <w:p>
      <w:pPr>
        <w:pStyle w:val="BodyText"/>
        <w:spacing w:line="204" w:lineRule="auto" w:before="104"/>
        <w:ind w:right="863" w:firstLine="298"/>
        <w:jc w:val="both"/>
      </w:pPr>
      <w:r>
        <w:rPr>
          <w:w w:val="110"/>
        </w:rPr>
        <w:t>Then there’s the cost of false alarms. Academic machine-learning</w:t>
      </w:r>
      <w:r>
        <w:rPr>
          <w:spacing w:val="-36"/>
          <w:w w:val="110"/>
        </w:rPr>
        <w:t xml:space="preserve"> </w:t>
      </w:r>
      <w:r>
        <w:rPr>
          <w:spacing w:val="-3"/>
          <w:w w:val="110"/>
        </w:rPr>
        <w:t xml:space="preserve">researchers </w:t>
      </w:r>
      <w:r>
        <w:rPr>
          <w:w w:val="110"/>
        </w:rPr>
        <w:t>often</w:t>
      </w:r>
      <w:r>
        <w:rPr>
          <w:spacing w:val="-8"/>
          <w:w w:val="110"/>
        </w:rPr>
        <w:t xml:space="preserve"> </w:t>
      </w:r>
      <w:r>
        <w:rPr>
          <w:w w:val="110"/>
        </w:rPr>
        <w:t>consider</w:t>
      </w:r>
      <w:r>
        <w:rPr>
          <w:spacing w:val="-8"/>
          <w:w w:val="110"/>
        </w:rPr>
        <w:t xml:space="preserve"> </w:t>
      </w:r>
      <w:r>
        <w:rPr>
          <w:w w:val="110"/>
        </w:rPr>
        <w:t>they’ve</w:t>
      </w:r>
      <w:r>
        <w:rPr>
          <w:spacing w:val="-8"/>
          <w:w w:val="110"/>
        </w:rPr>
        <w:t xml:space="preserve"> </w:t>
      </w:r>
      <w:r>
        <w:rPr>
          <w:w w:val="110"/>
        </w:rPr>
        <w:t>done</w:t>
      </w:r>
      <w:r>
        <w:rPr>
          <w:spacing w:val="-8"/>
          <w:w w:val="110"/>
        </w:rPr>
        <w:t xml:space="preserve"> </w:t>
      </w:r>
      <w:r>
        <w:rPr>
          <w:w w:val="110"/>
        </w:rPr>
        <w:t>well</w:t>
      </w:r>
      <w:r>
        <w:rPr>
          <w:spacing w:val="-8"/>
          <w:w w:val="110"/>
        </w:rPr>
        <w:t xml:space="preserve"> </w:t>
      </w:r>
      <w:r>
        <w:rPr>
          <w:w w:val="110"/>
        </w:rPr>
        <w:t>when</w:t>
      </w:r>
      <w:r>
        <w:rPr>
          <w:spacing w:val="-7"/>
          <w:w w:val="110"/>
        </w:rPr>
        <w:t xml:space="preserve"> </w:t>
      </w:r>
      <w:r>
        <w:rPr>
          <w:w w:val="110"/>
        </w:rPr>
        <w:t>they</w:t>
      </w:r>
      <w:r>
        <w:rPr>
          <w:spacing w:val="-8"/>
          <w:w w:val="110"/>
        </w:rPr>
        <w:t xml:space="preserve"> </w:t>
      </w:r>
      <w:r>
        <w:rPr>
          <w:w w:val="110"/>
        </w:rPr>
        <w:t>train</w:t>
      </w:r>
      <w:r>
        <w:rPr>
          <w:spacing w:val="-8"/>
          <w:w w:val="110"/>
        </w:rPr>
        <w:t xml:space="preserve"> </w:t>
      </w:r>
      <w:r>
        <w:rPr>
          <w:w w:val="110"/>
        </w:rPr>
        <w:t>a</w:t>
      </w:r>
      <w:r>
        <w:rPr>
          <w:spacing w:val="-8"/>
          <w:w w:val="110"/>
        </w:rPr>
        <w:t xml:space="preserve"> </w:t>
      </w:r>
      <w:r>
        <w:rPr>
          <w:w w:val="110"/>
        </w:rPr>
        <w:t>classi</w:t>
      </w:r>
      <w:r>
        <w:rPr>
          <w:rFonts w:ascii="Cambria" w:hAnsi="Cambria"/>
          <w:w w:val="110"/>
        </w:rPr>
        <w:t>fi</w:t>
      </w:r>
      <w:r>
        <w:rPr>
          <w:w w:val="110"/>
        </w:rPr>
        <w:t>er</w:t>
      </w:r>
      <w:r>
        <w:rPr>
          <w:spacing w:val="-8"/>
          <w:w w:val="110"/>
        </w:rPr>
        <w:t xml:space="preserve"> </w:t>
      </w:r>
      <w:r>
        <w:rPr>
          <w:w w:val="110"/>
        </w:rPr>
        <w:t>to</w:t>
      </w:r>
      <w:r>
        <w:rPr>
          <w:spacing w:val="-8"/>
          <w:w w:val="110"/>
        </w:rPr>
        <w:t xml:space="preserve"> </w:t>
      </w:r>
      <w:r>
        <w:rPr>
          <w:spacing w:val="-3"/>
          <w:w w:val="110"/>
        </w:rPr>
        <w:t>have</w:t>
      </w:r>
      <w:r>
        <w:rPr>
          <w:spacing w:val="-8"/>
          <w:w w:val="110"/>
        </w:rPr>
        <w:t xml:space="preserve"> </w:t>
      </w:r>
      <w:r>
        <w:rPr>
          <w:w w:val="110"/>
        </w:rPr>
        <w:t>a</w:t>
      </w:r>
      <w:r>
        <w:rPr>
          <w:spacing w:val="-7"/>
          <w:w w:val="110"/>
        </w:rPr>
        <w:t xml:space="preserve"> </w:t>
      </w:r>
      <w:r>
        <w:rPr>
          <w:w w:val="110"/>
        </w:rPr>
        <w:t>false</w:t>
      </w:r>
      <w:r>
        <w:rPr>
          <w:spacing w:val="-8"/>
          <w:w w:val="110"/>
        </w:rPr>
        <w:t xml:space="preserve"> </w:t>
      </w:r>
      <w:r>
        <w:rPr>
          <w:w w:val="110"/>
        </w:rPr>
        <w:t xml:space="preserve">alarm rate of 0.1%. But if you’re on the Gmail team and dealing with a billion </w:t>
      </w:r>
      <w:r>
        <w:rPr>
          <w:spacing w:val="-3"/>
          <w:w w:val="110"/>
        </w:rPr>
        <w:t>users</w:t>
      </w:r>
      <w:r>
        <w:rPr>
          <w:spacing w:val="51"/>
          <w:w w:val="110"/>
        </w:rPr>
        <w:t xml:space="preserve"> </w:t>
      </w:r>
      <w:r>
        <w:rPr>
          <w:w w:val="110"/>
        </w:rPr>
        <w:t xml:space="preserve">authenticating themselves every </w:t>
      </w:r>
      <w:r>
        <w:rPr>
          <w:spacing w:val="-6"/>
          <w:w w:val="110"/>
        </w:rPr>
        <w:t xml:space="preserve">day, </w:t>
      </w:r>
      <w:r>
        <w:rPr>
          <w:w w:val="110"/>
        </w:rPr>
        <w:t xml:space="preserve">that’s </w:t>
      </w:r>
      <w:r>
        <w:rPr>
          <w:spacing w:val="-4"/>
          <w:w w:val="110"/>
        </w:rPr>
        <w:t xml:space="preserve">way </w:t>
      </w:r>
      <w:r>
        <w:rPr>
          <w:w w:val="110"/>
        </w:rPr>
        <w:t xml:space="preserve">too </w:t>
      </w:r>
      <w:r>
        <w:rPr>
          <w:spacing w:val="-3"/>
          <w:w w:val="110"/>
        </w:rPr>
        <w:t xml:space="preserve">much. </w:t>
      </w:r>
      <w:r>
        <w:rPr>
          <w:w w:val="110"/>
        </w:rPr>
        <w:t>Large-scale systems need really low false alarm</w:t>
      </w:r>
      <w:r>
        <w:rPr>
          <w:spacing w:val="48"/>
          <w:w w:val="110"/>
        </w:rPr>
        <w:t xml:space="preserve"> </w:t>
      </w:r>
      <w:r>
        <w:rPr>
          <w:w w:val="110"/>
        </w:rPr>
        <w:t>rates.</w:t>
      </w:r>
    </w:p>
    <w:p>
      <w:pPr>
        <w:pStyle w:val="BodyText"/>
        <w:spacing w:line="204" w:lineRule="auto" w:before="104"/>
        <w:ind w:right="863" w:firstLine="298"/>
        <w:jc w:val="both"/>
      </w:pPr>
      <w:r>
        <w:rPr>
          <w:spacing w:val="-3"/>
          <w:w w:val="110"/>
        </w:rPr>
        <w:t xml:space="preserve">Finally, </w:t>
      </w:r>
      <w:r>
        <w:rPr>
          <w:w w:val="110"/>
        </w:rPr>
        <w:t>there are three generic problems with machine-learning classi</w:t>
      </w:r>
      <w:r>
        <w:rPr>
          <w:rFonts w:ascii="Cambria" w:hAnsi="Cambria"/>
          <w:w w:val="110"/>
        </w:rPr>
        <w:t>fi</w:t>
      </w:r>
      <w:r>
        <w:rPr>
          <w:w w:val="110"/>
        </w:rPr>
        <w:t xml:space="preserve">ers:  the facts that they’re not </w:t>
      </w:r>
      <w:r>
        <w:rPr>
          <w:spacing w:val="-3"/>
          <w:w w:val="110"/>
        </w:rPr>
        <w:t xml:space="preserve">much </w:t>
      </w:r>
      <w:r>
        <w:rPr>
          <w:spacing w:val="2"/>
          <w:w w:val="110"/>
        </w:rPr>
        <w:t xml:space="preserve">good </w:t>
      </w:r>
      <w:r>
        <w:rPr>
          <w:w w:val="110"/>
        </w:rPr>
        <w:t xml:space="preserve">at detecting new attacks, that people game them, and that they inhale the prejudices of their training data. </w:t>
      </w:r>
      <w:r>
        <w:rPr>
          <w:spacing w:val="-9"/>
          <w:w w:val="110"/>
        </w:rPr>
        <w:t xml:space="preserve">We </w:t>
      </w:r>
      <w:r>
        <w:rPr>
          <w:w w:val="110"/>
        </w:rPr>
        <w:t>will discuss these in more detail in section</w:t>
      </w:r>
      <w:r>
        <w:rPr>
          <w:spacing w:val="2"/>
          <w:w w:val="110"/>
        </w:rPr>
        <w:t xml:space="preserve"> </w:t>
      </w:r>
      <w:r>
        <w:rPr>
          <w:w w:val="110"/>
        </w:rPr>
        <w:t>25.3.</w:t>
      </w:r>
    </w:p>
    <w:p>
      <w:pPr>
        <w:pStyle w:val="BodyText"/>
        <w:spacing w:before="2"/>
        <w:ind w:left="0"/>
        <w:rPr>
          <w:sz w:val="25"/>
        </w:rPr>
      </w:pPr>
    </w:p>
    <w:p>
      <w:pPr>
        <w:pStyle w:val="ListParagraph"/>
        <w:numPr>
          <w:ilvl w:val="3"/>
          <w:numId w:val="7"/>
        </w:numPr>
        <w:tabs>
          <w:tab w:pos="1801" w:val="left" w:leader="none"/>
          <w:tab w:pos="1802" w:val="left" w:leader="none"/>
        </w:tabs>
        <w:spacing w:line="240" w:lineRule="auto" w:before="0" w:after="0"/>
        <w:ind w:left="1801" w:right="0" w:hanging="991"/>
        <w:jc w:val="left"/>
        <w:rPr>
          <w:sz w:val="20"/>
        </w:rPr>
      </w:pPr>
      <w:r>
        <w:rPr>
          <w:w w:val="135"/>
          <w:sz w:val="20"/>
        </w:rPr>
        <w:t>Speci</w:t>
      </w:r>
      <w:r>
        <w:rPr>
          <w:rFonts w:ascii="Times New Roman" w:hAnsi="Times New Roman"/>
          <w:w w:val="135"/>
          <w:sz w:val="20"/>
        </w:rPr>
        <w:t>fi</w:t>
      </w:r>
      <w:r>
        <w:rPr>
          <w:w w:val="135"/>
          <w:sz w:val="20"/>
        </w:rPr>
        <w:t>c problems detecting network</w:t>
      </w:r>
      <w:r>
        <w:rPr>
          <w:spacing w:val="6"/>
          <w:w w:val="135"/>
          <w:sz w:val="20"/>
        </w:rPr>
        <w:t xml:space="preserve"> </w:t>
      </w:r>
      <w:r>
        <w:rPr>
          <w:w w:val="135"/>
          <w:sz w:val="20"/>
        </w:rPr>
        <w:t>attacks</w:t>
      </w:r>
    </w:p>
    <w:p>
      <w:pPr>
        <w:pStyle w:val="BodyText"/>
        <w:spacing w:before="7"/>
        <w:ind w:left="0"/>
        <w:rPr>
          <w:sz w:val="15"/>
        </w:rPr>
      </w:pPr>
    </w:p>
    <w:p>
      <w:pPr>
        <w:pStyle w:val="BodyText"/>
        <w:spacing w:line="204" w:lineRule="auto"/>
        <w:ind w:right="863" w:hanging="1"/>
        <w:jc w:val="both"/>
      </w:pPr>
      <w:r>
        <w:rPr>
          <w:spacing w:val="-3"/>
          <w:w w:val="110"/>
        </w:rPr>
        <w:t xml:space="preserve">Turning </w:t>
      </w:r>
      <w:r>
        <w:rPr>
          <w:w w:val="110"/>
        </w:rPr>
        <w:t>now to the speci</w:t>
      </w:r>
      <w:r>
        <w:rPr>
          <w:rFonts w:ascii="Cambria" w:hAnsi="Cambria"/>
          <w:w w:val="110"/>
        </w:rPr>
        <w:t>fi</w:t>
      </w:r>
      <w:r>
        <w:rPr>
          <w:w w:val="110"/>
        </w:rPr>
        <w:t xml:space="preserve">c problem of detecting network intrusion, </w:t>
      </w:r>
      <w:r>
        <w:rPr/>
        <w:t xml:space="preserve">it’s </w:t>
      </w:r>
      <w:r>
        <w:rPr>
          <w:w w:val="110"/>
        </w:rPr>
        <w:t>harder</w:t>
      </w:r>
      <w:r>
        <w:rPr>
          <w:spacing w:val="-36"/>
          <w:w w:val="110"/>
        </w:rPr>
        <w:t xml:space="preserve"> </w:t>
      </w:r>
      <w:r>
        <w:rPr>
          <w:w w:val="110"/>
        </w:rPr>
        <w:t xml:space="preserve">to spot than payment fraud. Network intrusion detection products still </w:t>
      </w:r>
      <w:r>
        <w:rPr>
          <w:spacing w:val="-3"/>
          <w:w w:val="110"/>
        </w:rPr>
        <w:t xml:space="preserve">have </w:t>
      </w:r>
      <w:r>
        <w:rPr>
          <w:w w:val="110"/>
        </w:rPr>
        <w:t xml:space="preserve">high missed alarm and false alarm rates.  </w:t>
      </w:r>
      <w:r>
        <w:rPr/>
        <w:t xml:space="preserve">It’s  </w:t>
      </w:r>
      <w:r>
        <w:rPr>
          <w:w w:val="110"/>
        </w:rPr>
        <w:t xml:space="preserve">common to detect actual </w:t>
      </w:r>
      <w:r>
        <w:rPr>
          <w:spacing w:val="-3"/>
          <w:w w:val="110"/>
        </w:rPr>
        <w:t>intrusions</w:t>
      </w:r>
      <w:r>
        <w:rPr>
          <w:spacing w:val="51"/>
          <w:w w:val="110"/>
        </w:rPr>
        <w:t xml:space="preserve"> </w:t>
      </w:r>
      <w:r>
        <w:rPr>
          <w:w w:val="110"/>
        </w:rPr>
        <w:t>only</w:t>
      </w:r>
      <w:r>
        <w:rPr>
          <w:spacing w:val="13"/>
          <w:w w:val="110"/>
        </w:rPr>
        <w:t xml:space="preserve"> </w:t>
      </w:r>
      <w:r>
        <w:rPr>
          <w:w w:val="110"/>
        </w:rPr>
        <w:t>afterwards.</w:t>
      </w:r>
      <w:r>
        <w:rPr>
          <w:spacing w:val="47"/>
          <w:w w:val="110"/>
        </w:rPr>
        <w:t xml:space="preserve"> </w:t>
      </w:r>
      <w:r>
        <w:rPr>
          <w:w w:val="110"/>
        </w:rPr>
        <w:t>The</w:t>
      </w:r>
      <w:r>
        <w:rPr>
          <w:spacing w:val="14"/>
          <w:w w:val="110"/>
        </w:rPr>
        <w:t xml:space="preserve"> </w:t>
      </w:r>
      <w:r>
        <w:rPr>
          <w:w w:val="110"/>
        </w:rPr>
        <w:t>reasons</w:t>
      </w:r>
      <w:r>
        <w:rPr>
          <w:spacing w:val="13"/>
          <w:w w:val="110"/>
        </w:rPr>
        <w:t xml:space="preserve"> </w:t>
      </w:r>
      <w:r>
        <w:rPr>
          <w:w w:val="110"/>
        </w:rPr>
        <w:t>for</w:t>
      </w:r>
      <w:r>
        <w:rPr>
          <w:spacing w:val="14"/>
          <w:w w:val="110"/>
        </w:rPr>
        <w:t xml:space="preserve"> </w:t>
      </w:r>
      <w:r>
        <w:rPr>
          <w:w w:val="110"/>
        </w:rPr>
        <w:t>the</w:t>
      </w:r>
      <w:r>
        <w:rPr>
          <w:spacing w:val="14"/>
          <w:w w:val="110"/>
        </w:rPr>
        <w:t xml:space="preserve"> </w:t>
      </w:r>
      <w:r>
        <w:rPr>
          <w:spacing w:val="2"/>
          <w:w w:val="110"/>
        </w:rPr>
        <w:t>poor</w:t>
      </w:r>
      <w:r>
        <w:rPr>
          <w:spacing w:val="14"/>
          <w:w w:val="110"/>
        </w:rPr>
        <w:t xml:space="preserve"> </w:t>
      </w:r>
      <w:r>
        <w:rPr>
          <w:w w:val="110"/>
        </w:rPr>
        <w:t>performance</w:t>
      </w:r>
      <w:r>
        <w:rPr>
          <w:spacing w:val="14"/>
          <w:w w:val="110"/>
        </w:rPr>
        <w:t xml:space="preserve"> </w:t>
      </w:r>
      <w:r>
        <w:rPr>
          <w:w w:val="110"/>
        </w:rPr>
        <w:t>include</w:t>
      </w:r>
      <w:r>
        <w:rPr>
          <w:spacing w:val="14"/>
          <w:w w:val="110"/>
        </w:rPr>
        <w:t xml:space="preserve"> </w:t>
      </w:r>
      <w:r>
        <w:rPr>
          <w:w w:val="110"/>
        </w:rPr>
        <w:t>the</w:t>
      </w:r>
      <w:r>
        <w:rPr>
          <w:spacing w:val="13"/>
          <w:w w:val="110"/>
        </w:rPr>
        <w:t xml:space="preserve"> </w:t>
      </w:r>
      <w:r>
        <w:rPr>
          <w:w w:val="110"/>
        </w:rPr>
        <w:t>following,</w:t>
      </w:r>
      <w:r>
        <w:rPr>
          <w:spacing w:val="16"/>
          <w:w w:val="110"/>
        </w:rPr>
        <w:t xml:space="preserve"> </w:t>
      </w:r>
      <w:r>
        <w:rPr>
          <w:w w:val="110"/>
        </w:rPr>
        <w:t>in</w:t>
      </w:r>
    </w:p>
    <w:p>
      <w:pPr>
        <w:spacing w:after="0" w:line="204" w:lineRule="auto"/>
        <w:jc w:val="both"/>
        <w:sectPr>
          <w:pgSz w:w="11900" w:h="16840"/>
          <w:pgMar w:header="1800" w:footer="1777" w:top="2020" w:bottom="1960" w:left="1680" w:right="1680"/>
        </w:sectPr>
      </w:pPr>
    </w:p>
    <w:p>
      <w:pPr>
        <w:pStyle w:val="BodyText"/>
        <w:ind w:left="0"/>
      </w:pPr>
    </w:p>
    <w:p>
      <w:pPr>
        <w:pStyle w:val="BodyText"/>
        <w:spacing w:before="12"/>
        <w:ind w:left="0"/>
        <w:rPr>
          <w:sz w:val="14"/>
        </w:rPr>
      </w:pPr>
    </w:p>
    <w:p>
      <w:pPr>
        <w:pStyle w:val="BodyText"/>
      </w:pPr>
      <w:r>
        <w:rPr>
          <w:w w:val="115"/>
        </w:rPr>
        <w:t>no particular order.</w:t>
      </w:r>
    </w:p>
    <w:p>
      <w:pPr>
        <w:pStyle w:val="BodyText"/>
        <w:spacing w:before="8"/>
        <w:ind w:left="0"/>
      </w:pPr>
    </w:p>
    <w:p>
      <w:pPr>
        <w:pStyle w:val="ListParagraph"/>
        <w:numPr>
          <w:ilvl w:val="4"/>
          <w:numId w:val="7"/>
        </w:numPr>
        <w:tabs>
          <w:tab w:pos="1310" w:val="left" w:leader="none"/>
        </w:tabs>
        <w:spacing w:line="204" w:lineRule="auto" w:before="0" w:after="0"/>
        <w:ind w:left="1309" w:right="863" w:hanging="199"/>
        <w:jc w:val="both"/>
        <w:rPr>
          <w:sz w:val="20"/>
        </w:rPr>
      </w:pPr>
      <w:r>
        <w:rPr>
          <w:w w:val="115"/>
          <w:sz w:val="20"/>
        </w:rPr>
        <w:t>The</w:t>
      </w:r>
      <w:r>
        <w:rPr>
          <w:spacing w:val="-7"/>
          <w:w w:val="115"/>
          <w:sz w:val="20"/>
        </w:rPr>
        <w:t xml:space="preserve"> </w:t>
      </w:r>
      <w:r>
        <w:rPr>
          <w:w w:val="115"/>
          <w:sz w:val="20"/>
        </w:rPr>
        <w:t>Internet</w:t>
      </w:r>
      <w:r>
        <w:rPr>
          <w:spacing w:val="-7"/>
          <w:w w:val="115"/>
          <w:sz w:val="20"/>
        </w:rPr>
        <w:t xml:space="preserve"> </w:t>
      </w:r>
      <w:r>
        <w:rPr>
          <w:w w:val="115"/>
          <w:sz w:val="20"/>
        </w:rPr>
        <w:t>is</w:t>
      </w:r>
      <w:r>
        <w:rPr>
          <w:spacing w:val="-7"/>
          <w:w w:val="115"/>
          <w:sz w:val="20"/>
        </w:rPr>
        <w:t xml:space="preserve"> </w:t>
      </w:r>
      <w:r>
        <w:rPr>
          <w:w w:val="115"/>
          <w:sz w:val="20"/>
        </w:rPr>
        <w:t>a</w:t>
      </w:r>
      <w:r>
        <w:rPr>
          <w:spacing w:val="-7"/>
          <w:w w:val="115"/>
          <w:sz w:val="20"/>
        </w:rPr>
        <w:t xml:space="preserve"> </w:t>
      </w:r>
      <w:r>
        <w:rPr>
          <w:w w:val="115"/>
          <w:sz w:val="20"/>
        </w:rPr>
        <w:t>very</w:t>
      </w:r>
      <w:r>
        <w:rPr>
          <w:spacing w:val="-7"/>
          <w:w w:val="115"/>
          <w:sz w:val="20"/>
        </w:rPr>
        <w:t xml:space="preserve"> </w:t>
      </w:r>
      <w:r>
        <w:rPr>
          <w:w w:val="115"/>
          <w:sz w:val="20"/>
        </w:rPr>
        <w:t>noisy</w:t>
      </w:r>
      <w:r>
        <w:rPr>
          <w:spacing w:val="-7"/>
          <w:w w:val="115"/>
          <w:sz w:val="20"/>
        </w:rPr>
        <w:t xml:space="preserve"> </w:t>
      </w:r>
      <w:r>
        <w:rPr>
          <w:w w:val="115"/>
          <w:sz w:val="20"/>
        </w:rPr>
        <w:t>environment</w:t>
      </w:r>
      <w:r>
        <w:rPr>
          <w:spacing w:val="-7"/>
          <w:w w:val="115"/>
          <w:sz w:val="20"/>
        </w:rPr>
        <w:t xml:space="preserve"> </w:t>
      </w:r>
      <w:r>
        <w:rPr>
          <w:w w:val="90"/>
          <w:sz w:val="20"/>
        </w:rPr>
        <w:t>–</w:t>
      </w:r>
      <w:r>
        <w:rPr>
          <w:spacing w:val="6"/>
          <w:w w:val="90"/>
          <w:sz w:val="20"/>
        </w:rPr>
        <w:t xml:space="preserve"> </w:t>
      </w:r>
      <w:r>
        <w:rPr>
          <w:w w:val="115"/>
          <w:sz w:val="20"/>
        </w:rPr>
        <w:t>not</w:t>
      </w:r>
      <w:r>
        <w:rPr>
          <w:spacing w:val="-6"/>
          <w:w w:val="115"/>
          <w:sz w:val="20"/>
        </w:rPr>
        <w:t xml:space="preserve"> </w:t>
      </w:r>
      <w:r>
        <w:rPr>
          <w:w w:val="115"/>
          <w:sz w:val="20"/>
        </w:rPr>
        <w:t>just</w:t>
      </w:r>
      <w:r>
        <w:rPr>
          <w:spacing w:val="-7"/>
          <w:w w:val="115"/>
          <w:sz w:val="20"/>
        </w:rPr>
        <w:t xml:space="preserve"> </w:t>
      </w:r>
      <w:r>
        <w:rPr>
          <w:w w:val="115"/>
          <w:sz w:val="20"/>
        </w:rPr>
        <w:t>at</w:t>
      </w:r>
      <w:r>
        <w:rPr>
          <w:spacing w:val="-7"/>
          <w:w w:val="115"/>
          <w:sz w:val="20"/>
        </w:rPr>
        <w:t xml:space="preserve"> </w:t>
      </w:r>
      <w:r>
        <w:rPr>
          <w:w w:val="115"/>
          <w:sz w:val="20"/>
        </w:rPr>
        <w:t>the</w:t>
      </w:r>
      <w:r>
        <w:rPr>
          <w:spacing w:val="-7"/>
          <w:w w:val="115"/>
          <w:sz w:val="20"/>
        </w:rPr>
        <w:t xml:space="preserve"> </w:t>
      </w:r>
      <w:r>
        <w:rPr>
          <w:w w:val="115"/>
          <w:sz w:val="20"/>
        </w:rPr>
        <w:t>level</w:t>
      </w:r>
      <w:r>
        <w:rPr>
          <w:spacing w:val="-7"/>
          <w:w w:val="115"/>
          <w:sz w:val="20"/>
        </w:rPr>
        <w:t xml:space="preserve"> </w:t>
      </w:r>
      <w:r>
        <w:rPr>
          <w:w w:val="115"/>
          <w:sz w:val="20"/>
        </w:rPr>
        <w:t>of</w:t>
      </w:r>
      <w:r>
        <w:rPr>
          <w:spacing w:val="-7"/>
          <w:w w:val="115"/>
          <w:sz w:val="20"/>
        </w:rPr>
        <w:t xml:space="preserve"> </w:t>
      </w:r>
      <w:r>
        <w:rPr>
          <w:w w:val="115"/>
          <w:sz w:val="20"/>
        </w:rPr>
        <w:t>content but</w:t>
      </w:r>
      <w:r>
        <w:rPr>
          <w:spacing w:val="-14"/>
          <w:w w:val="115"/>
          <w:sz w:val="20"/>
        </w:rPr>
        <w:t xml:space="preserve"> </w:t>
      </w:r>
      <w:r>
        <w:rPr>
          <w:w w:val="115"/>
          <w:sz w:val="20"/>
        </w:rPr>
        <w:t>also</w:t>
      </w:r>
      <w:r>
        <w:rPr>
          <w:spacing w:val="-13"/>
          <w:w w:val="115"/>
          <w:sz w:val="20"/>
        </w:rPr>
        <w:t xml:space="preserve"> </w:t>
      </w:r>
      <w:r>
        <w:rPr>
          <w:w w:val="115"/>
          <w:sz w:val="20"/>
        </w:rPr>
        <w:t>at</w:t>
      </w:r>
      <w:r>
        <w:rPr>
          <w:spacing w:val="-13"/>
          <w:w w:val="115"/>
          <w:sz w:val="20"/>
        </w:rPr>
        <w:t xml:space="preserve"> </w:t>
      </w:r>
      <w:r>
        <w:rPr>
          <w:w w:val="115"/>
          <w:sz w:val="20"/>
        </w:rPr>
        <w:t>the</w:t>
      </w:r>
      <w:r>
        <w:rPr>
          <w:spacing w:val="-13"/>
          <w:w w:val="115"/>
          <w:sz w:val="20"/>
        </w:rPr>
        <w:t xml:space="preserve"> </w:t>
      </w:r>
      <w:r>
        <w:rPr>
          <w:w w:val="115"/>
          <w:sz w:val="20"/>
        </w:rPr>
        <w:t>packet</w:t>
      </w:r>
      <w:r>
        <w:rPr>
          <w:spacing w:val="-14"/>
          <w:w w:val="115"/>
          <w:sz w:val="20"/>
        </w:rPr>
        <w:t xml:space="preserve"> </w:t>
      </w:r>
      <w:r>
        <w:rPr>
          <w:w w:val="115"/>
          <w:sz w:val="20"/>
        </w:rPr>
        <w:t>level.</w:t>
      </w:r>
      <w:r>
        <w:rPr>
          <w:spacing w:val="22"/>
          <w:w w:val="115"/>
          <w:sz w:val="20"/>
        </w:rPr>
        <w:t xml:space="preserve"> </w:t>
      </w:r>
      <w:r>
        <w:rPr>
          <w:w w:val="115"/>
          <w:sz w:val="20"/>
        </w:rPr>
        <w:t>A</w:t>
      </w:r>
      <w:r>
        <w:rPr>
          <w:spacing w:val="-13"/>
          <w:w w:val="115"/>
          <w:sz w:val="20"/>
        </w:rPr>
        <w:t xml:space="preserve"> </w:t>
      </w:r>
      <w:r>
        <w:rPr>
          <w:w w:val="115"/>
          <w:sz w:val="20"/>
        </w:rPr>
        <w:t>lot</w:t>
      </w:r>
      <w:r>
        <w:rPr>
          <w:spacing w:val="-13"/>
          <w:w w:val="115"/>
          <w:sz w:val="20"/>
        </w:rPr>
        <w:t xml:space="preserve"> </w:t>
      </w:r>
      <w:r>
        <w:rPr>
          <w:w w:val="115"/>
          <w:sz w:val="20"/>
        </w:rPr>
        <w:t>of</w:t>
      </w:r>
      <w:r>
        <w:rPr>
          <w:spacing w:val="-13"/>
          <w:w w:val="115"/>
          <w:sz w:val="20"/>
        </w:rPr>
        <w:t xml:space="preserve"> </w:t>
      </w:r>
      <w:r>
        <w:rPr>
          <w:w w:val="115"/>
          <w:sz w:val="20"/>
        </w:rPr>
        <w:t>random</w:t>
      </w:r>
      <w:r>
        <w:rPr>
          <w:spacing w:val="-14"/>
          <w:w w:val="115"/>
          <w:sz w:val="20"/>
        </w:rPr>
        <w:t xml:space="preserve"> </w:t>
      </w:r>
      <w:r>
        <w:rPr>
          <w:w w:val="115"/>
          <w:sz w:val="20"/>
        </w:rPr>
        <w:t>crud</w:t>
      </w:r>
      <w:r>
        <w:rPr>
          <w:spacing w:val="-13"/>
          <w:w w:val="115"/>
          <w:sz w:val="20"/>
        </w:rPr>
        <w:t xml:space="preserve"> </w:t>
      </w:r>
      <w:r>
        <w:rPr>
          <w:w w:val="115"/>
          <w:sz w:val="20"/>
        </w:rPr>
        <w:t>arrives</w:t>
      </w:r>
      <w:r>
        <w:rPr>
          <w:spacing w:val="-13"/>
          <w:w w:val="115"/>
          <w:sz w:val="20"/>
        </w:rPr>
        <w:t xml:space="preserve"> </w:t>
      </w:r>
      <w:r>
        <w:rPr>
          <w:w w:val="115"/>
          <w:sz w:val="20"/>
        </w:rPr>
        <w:t>at</w:t>
      </w:r>
      <w:r>
        <w:rPr>
          <w:spacing w:val="-13"/>
          <w:w w:val="115"/>
          <w:sz w:val="20"/>
        </w:rPr>
        <w:t xml:space="preserve"> </w:t>
      </w:r>
      <w:r>
        <w:rPr>
          <w:w w:val="115"/>
          <w:sz w:val="20"/>
        </w:rPr>
        <w:t>any</w:t>
      </w:r>
      <w:r>
        <w:rPr>
          <w:spacing w:val="-14"/>
          <w:w w:val="115"/>
          <w:sz w:val="20"/>
        </w:rPr>
        <w:t xml:space="preserve"> </w:t>
      </w:r>
      <w:r>
        <w:rPr>
          <w:w w:val="115"/>
          <w:sz w:val="20"/>
        </w:rPr>
        <w:t xml:space="preserve">substantial site, and enough of it can </w:t>
      </w:r>
      <w:r>
        <w:rPr>
          <w:spacing w:val="2"/>
          <w:w w:val="115"/>
          <w:sz w:val="20"/>
        </w:rPr>
        <w:t xml:space="preserve">be </w:t>
      </w:r>
      <w:r>
        <w:rPr>
          <w:w w:val="115"/>
          <w:sz w:val="20"/>
        </w:rPr>
        <w:t>interpreted as hostile to provide a</w:t>
      </w:r>
      <w:r>
        <w:rPr>
          <w:spacing w:val="-39"/>
          <w:w w:val="115"/>
          <w:sz w:val="20"/>
        </w:rPr>
        <w:t xml:space="preserve"> </w:t>
      </w:r>
      <w:r>
        <w:rPr>
          <w:spacing w:val="-3"/>
          <w:w w:val="115"/>
          <w:sz w:val="20"/>
        </w:rPr>
        <w:t>signi</w:t>
      </w:r>
      <w:r>
        <w:rPr>
          <w:rFonts w:ascii="Cambria" w:hAnsi="Cambria"/>
          <w:spacing w:val="-3"/>
          <w:w w:val="115"/>
          <w:sz w:val="20"/>
        </w:rPr>
        <w:t>fi</w:t>
      </w:r>
      <w:r>
        <w:rPr>
          <w:spacing w:val="-3"/>
          <w:w w:val="115"/>
          <w:sz w:val="20"/>
        </w:rPr>
        <w:t xml:space="preserve">cant </w:t>
      </w:r>
      <w:r>
        <w:rPr>
          <w:w w:val="115"/>
          <w:sz w:val="20"/>
        </w:rPr>
        <w:t xml:space="preserve">false alarm rate. Many bad packets result from software bugs; others are the fault of out-of-date or corrupt DNS data; and some are local </w:t>
      </w:r>
      <w:r>
        <w:rPr>
          <w:spacing w:val="-4"/>
          <w:w w:val="115"/>
          <w:sz w:val="20"/>
        </w:rPr>
        <w:t xml:space="preserve">packets </w:t>
      </w:r>
      <w:r>
        <w:rPr>
          <w:w w:val="115"/>
          <w:sz w:val="20"/>
        </w:rPr>
        <w:t>that escaped, travelled the world and returned</w:t>
      </w:r>
      <w:r>
        <w:rPr>
          <w:spacing w:val="37"/>
          <w:w w:val="115"/>
          <w:sz w:val="20"/>
        </w:rPr>
        <w:t xml:space="preserve"> </w:t>
      </w:r>
      <w:r>
        <w:rPr>
          <w:w w:val="115"/>
          <w:sz w:val="20"/>
        </w:rPr>
        <w:t>[213].</w:t>
      </w:r>
    </w:p>
    <w:p>
      <w:pPr>
        <w:pStyle w:val="ListParagraph"/>
        <w:numPr>
          <w:ilvl w:val="4"/>
          <w:numId w:val="7"/>
        </w:numPr>
        <w:tabs>
          <w:tab w:pos="1310" w:val="left" w:leader="none"/>
        </w:tabs>
        <w:spacing w:line="259" w:lineRule="exact" w:before="135" w:after="0"/>
        <w:ind w:left="1309" w:right="0" w:hanging="200"/>
        <w:jc w:val="left"/>
        <w:rPr>
          <w:sz w:val="20"/>
        </w:rPr>
      </w:pPr>
      <w:r>
        <w:rPr>
          <w:w w:val="110"/>
          <w:sz w:val="20"/>
        </w:rPr>
        <w:t>There</w:t>
      </w:r>
      <w:r>
        <w:rPr>
          <w:spacing w:val="-15"/>
          <w:w w:val="110"/>
          <w:sz w:val="20"/>
        </w:rPr>
        <w:t xml:space="preserve"> </w:t>
      </w:r>
      <w:r>
        <w:rPr>
          <w:w w:val="110"/>
          <w:sz w:val="20"/>
        </w:rPr>
        <w:t>are</w:t>
      </w:r>
      <w:r>
        <w:rPr>
          <w:spacing w:val="-13"/>
          <w:w w:val="110"/>
          <w:sz w:val="20"/>
        </w:rPr>
        <w:t xml:space="preserve"> </w:t>
      </w:r>
      <w:r>
        <w:rPr>
          <w:sz w:val="20"/>
        </w:rPr>
        <w:t>‘too</w:t>
      </w:r>
      <w:r>
        <w:rPr>
          <w:spacing w:val="-9"/>
          <w:sz w:val="20"/>
        </w:rPr>
        <w:t xml:space="preserve"> </w:t>
      </w:r>
      <w:r>
        <w:rPr>
          <w:w w:val="110"/>
          <w:sz w:val="20"/>
        </w:rPr>
        <w:t>few</w:t>
      </w:r>
      <w:r>
        <w:rPr>
          <w:spacing w:val="-14"/>
          <w:w w:val="110"/>
          <w:sz w:val="20"/>
        </w:rPr>
        <w:t xml:space="preserve"> </w:t>
      </w:r>
      <w:r>
        <w:rPr>
          <w:w w:val="110"/>
          <w:sz w:val="20"/>
        </w:rPr>
        <w:t>attacks’.</w:t>
      </w:r>
      <w:r>
        <w:rPr>
          <w:spacing w:val="19"/>
          <w:w w:val="110"/>
          <w:sz w:val="20"/>
        </w:rPr>
        <w:t xml:space="preserve"> </w:t>
      </w:r>
      <w:r>
        <w:rPr>
          <w:w w:val="110"/>
          <w:sz w:val="20"/>
        </w:rPr>
        <w:t>If</w:t>
      </w:r>
      <w:r>
        <w:rPr>
          <w:spacing w:val="-13"/>
          <w:w w:val="110"/>
          <w:sz w:val="20"/>
        </w:rPr>
        <w:t xml:space="preserve"> </w:t>
      </w:r>
      <w:r>
        <w:rPr>
          <w:w w:val="110"/>
          <w:sz w:val="20"/>
        </w:rPr>
        <w:t>there</w:t>
      </w:r>
      <w:r>
        <w:rPr>
          <w:spacing w:val="-15"/>
          <w:w w:val="110"/>
          <w:sz w:val="20"/>
        </w:rPr>
        <w:t xml:space="preserve"> </w:t>
      </w:r>
      <w:r>
        <w:rPr>
          <w:w w:val="110"/>
          <w:sz w:val="20"/>
        </w:rPr>
        <w:t>are</w:t>
      </w:r>
      <w:r>
        <w:rPr>
          <w:spacing w:val="-13"/>
          <w:w w:val="110"/>
          <w:sz w:val="20"/>
        </w:rPr>
        <w:t xml:space="preserve"> </w:t>
      </w:r>
      <w:r>
        <w:rPr>
          <w:w w:val="110"/>
          <w:sz w:val="20"/>
        </w:rPr>
        <w:t>ten</w:t>
      </w:r>
      <w:r>
        <w:rPr>
          <w:spacing w:val="-14"/>
          <w:w w:val="110"/>
          <w:sz w:val="20"/>
        </w:rPr>
        <w:t xml:space="preserve"> </w:t>
      </w:r>
      <w:r>
        <w:rPr>
          <w:w w:val="110"/>
          <w:sz w:val="20"/>
        </w:rPr>
        <w:t>real</w:t>
      </w:r>
      <w:r>
        <w:rPr>
          <w:spacing w:val="-14"/>
          <w:w w:val="110"/>
          <w:sz w:val="20"/>
        </w:rPr>
        <w:t xml:space="preserve"> </w:t>
      </w:r>
      <w:r>
        <w:rPr>
          <w:w w:val="110"/>
          <w:sz w:val="20"/>
        </w:rPr>
        <w:t>attacks</w:t>
      </w:r>
      <w:r>
        <w:rPr>
          <w:spacing w:val="-14"/>
          <w:w w:val="110"/>
          <w:sz w:val="20"/>
        </w:rPr>
        <w:t xml:space="preserve"> </w:t>
      </w:r>
      <w:r>
        <w:rPr>
          <w:w w:val="110"/>
          <w:sz w:val="20"/>
        </w:rPr>
        <w:t>per</w:t>
      </w:r>
      <w:r>
        <w:rPr>
          <w:spacing w:val="-13"/>
          <w:w w:val="110"/>
          <w:sz w:val="20"/>
        </w:rPr>
        <w:t xml:space="preserve"> </w:t>
      </w:r>
      <w:r>
        <w:rPr>
          <w:w w:val="110"/>
          <w:sz w:val="20"/>
        </w:rPr>
        <w:t>million</w:t>
      </w:r>
      <w:r>
        <w:rPr>
          <w:spacing w:val="-15"/>
          <w:w w:val="110"/>
          <w:sz w:val="20"/>
        </w:rPr>
        <w:t xml:space="preserve"> </w:t>
      </w:r>
      <w:r>
        <w:rPr>
          <w:w w:val="110"/>
          <w:sz w:val="20"/>
        </w:rPr>
        <w:t>sessions</w:t>
      </w:r>
    </w:p>
    <w:p>
      <w:pPr>
        <w:pStyle w:val="BodyText"/>
        <w:spacing w:line="204" w:lineRule="auto" w:before="10"/>
        <w:ind w:left="1309" w:right="863"/>
        <w:jc w:val="both"/>
      </w:pPr>
      <w:r>
        <w:rPr>
          <w:w w:val="90"/>
        </w:rPr>
        <w:t xml:space="preserve">– </w:t>
      </w:r>
      <w:r>
        <w:rPr>
          <w:w w:val="110"/>
        </w:rPr>
        <w:t xml:space="preserve">which is almost certainly an overestimate </w:t>
      </w:r>
      <w:r>
        <w:rPr>
          <w:w w:val="90"/>
        </w:rPr>
        <w:t xml:space="preserve">– </w:t>
      </w:r>
      <w:r>
        <w:rPr>
          <w:w w:val="110"/>
        </w:rPr>
        <w:t>then even if the system has a</w:t>
      </w:r>
      <w:r>
        <w:rPr>
          <w:spacing w:val="19"/>
          <w:w w:val="110"/>
        </w:rPr>
        <w:t xml:space="preserve"> </w:t>
      </w:r>
      <w:r>
        <w:rPr>
          <w:w w:val="110"/>
        </w:rPr>
        <w:t>false</w:t>
      </w:r>
      <w:r>
        <w:rPr>
          <w:spacing w:val="19"/>
          <w:w w:val="110"/>
        </w:rPr>
        <w:t xml:space="preserve"> </w:t>
      </w:r>
      <w:r>
        <w:rPr>
          <w:w w:val="110"/>
        </w:rPr>
        <w:t>alarm</w:t>
      </w:r>
      <w:r>
        <w:rPr>
          <w:spacing w:val="20"/>
          <w:w w:val="110"/>
        </w:rPr>
        <w:t xml:space="preserve"> </w:t>
      </w:r>
      <w:r>
        <w:rPr>
          <w:w w:val="110"/>
        </w:rPr>
        <w:t>rate</w:t>
      </w:r>
      <w:r>
        <w:rPr>
          <w:spacing w:val="19"/>
          <w:w w:val="110"/>
        </w:rPr>
        <w:t xml:space="preserve"> </w:t>
      </w:r>
      <w:r>
        <w:rPr>
          <w:w w:val="110"/>
        </w:rPr>
        <w:t>as</w:t>
      </w:r>
      <w:r>
        <w:rPr>
          <w:spacing w:val="19"/>
          <w:w w:val="110"/>
        </w:rPr>
        <w:t xml:space="preserve"> </w:t>
      </w:r>
      <w:r>
        <w:rPr>
          <w:w w:val="110"/>
        </w:rPr>
        <w:t>low</w:t>
      </w:r>
      <w:r>
        <w:rPr>
          <w:spacing w:val="20"/>
          <w:w w:val="110"/>
        </w:rPr>
        <w:t xml:space="preserve"> </w:t>
      </w:r>
      <w:r>
        <w:rPr>
          <w:w w:val="110"/>
        </w:rPr>
        <w:t>as</w:t>
      </w:r>
      <w:r>
        <w:rPr>
          <w:spacing w:val="19"/>
          <w:w w:val="110"/>
        </w:rPr>
        <w:t xml:space="preserve"> </w:t>
      </w:r>
      <w:r>
        <w:rPr>
          <w:w w:val="110"/>
        </w:rPr>
        <w:t>0.1%,</w:t>
      </w:r>
      <w:r>
        <w:rPr>
          <w:spacing w:val="21"/>
          <w:w w:val="110"/>
        </w:rPr>
        <w:t xml:space="preserve"> </w:t>
      </w:r>
      <w:r>
        <w:rPr>
          <w:w w:val="110"/>
        </w:rPr>
        <w:t>the</w:t>
      </w:r>
      <w:r>
        <w:rPr>
          <w:spacing w:val="19"/>
          <w:w w:val="110"/>
        </w:rPr>
        <w:t xml:space="preserve"> </w:t>
      </w:r>
      <w:r>
        <w:rPr>
          <w:w w:val="110"/>
        </w:rPr>
        <w:t>ratio</w:t>
      </w:r>
      <w:r>
        <w:rPr>
          <w:spacing w:val="19"/>
          <w:w w:val="110"/>
        </w:rPr>
        <w:t xml:space="preserve"> </w:t>
      </w:r>
      <w:r>
        <w:rPr>
          <w:w w:val="110"/>
        </w:rPr>
        <w:t>of</w:t>
      </w:r>
      <w:r>
        <w:rPr>
          <w:spacing w:val="20"/>
          <w:w w:val="110"/>
        </w:rPr>
        <w:t xml:space="preserve"> </w:t>
      </w:r>
      <w:r>
        <w:rPr>
          <w:w w:val="110"/>
        </w:rPr>
        <w:t>false</w:t>
      </w:r>
      <w:r>
        <w:rPr>
          <w:spacing w:val="19"/>
          <w:w w:val="110"/>
        </w:rPr>
        <w:t xml:space="preserve"> </w:t>
      </w:r>
      <w:r>
        <w:rPr>
          <w:w w:val="110"/>
        </w:rPr>
        <w:t>to</w:t>
      </w:r>
      <w:r>
        <w:rPr>
          <w:spacing w:val="20"/>
          <w:w w:val="110"/>
        </w:rPr>
        <w:t xml:space="preserve"> </w:t>
      </w:r>
      <w:r>
        <w:rPr>
          <w:w w:val="110"/>
        </w:rPr>
        <w:t>real</w:t>
      </w:r>
      <w:r>
        <w:rPr>
          <w:spacing w:val="19"/>
          <w:w w:val="110"/>
        </w:rPr>
        <w:t xml:space="preserve"> </w:t>
      </w:r>
      <w:r>
        <w:rPr>
          <w:w w:val="110"/>
        </w:rPr>
        <w:t>alarms</w:t>
      </w:r>
      <w:r>
        <w:rPr>
          <w:spacing w:val="19"/>
          <w:w w:val="110"/>
        </w:rPr>
        <w:t xml:space="preserve"> </w:t>
      </w:r>
      <w:r>
        <w:rPr>
          <w:w w:val="110"/>
        </w:rPr>
        <w:t>will</w:t>
      </w:r>
      <w:r>
        <w:rPr>
          <w:spacing w:val="20"/>
          <w:w w:val="110"/>
        </w:rPr>
        <w:t xml:space="preserve"> </w:t>
      </w:r>
      <w:r>
        <w:rPr>
          <w:spacing w:val="-5"/>
          <w:w w:val="110"/>
        </w:rPr>
        <w:t>be</w:t>
      </w:r>
    </w:p>
    <w:p>
      <w:pPr>
        <w:pStyle w:val="BodyText"/>
        <w:spacing w:line="204" w:lineRule="auto" w:before="2"/>
        <w:ind w:left="1309" w:right="863"/>
        <w:jc w:val="both"/>
      </w:pPr>
      <w:r>
        <w:rPr>
          <w:w w:val="110"/>
        </w:rPr>
        <w:t xml:space="preserve">100. </w:t>
      </w:r>
      <w:r>
        <w:rPr>
          <w:spacing w:val="-9"/>
          <w:w w:val="110"/>
        </w:rPr>
        <w:t xml:space="preserve">We </w:t>
      </w:r>
      <w:r>
        <w:rPr>
          <w:w w:val="110"/>
        </w:rPr>
        <w:t xml:space="preserve">talked about similar problems with burglar alarms; </w:t>
      </w:r>
      <w:r>
        <w:rPr/>
        <w:t xml:space="preserve">it’s </w:t>
      </w:r>
      <w:r>
        <w:rPr>
          <w:w w:val="110"/>
        </w:rPr>
        <w:t xml:space="preserve">also a well-known problem for medics running screening programs for diseases like HIV where the test error rate exceeds the disease prevalence. Where the signal is </w:t>
      </w:r>
      <w:r>
        <w:rPr>
          <w:spacing w:val="-4"/>
          <w:w w:val="110"/>
        </w:rPr>
        <w:t xml:space="preserve">way </w:t>
      </w:r>
      <w:r>
        <w:rPr>
          <w:w w:val="110"/>
        </w:rPr>
        <w:t xml:space="preserve">below the noise, the guards get tired and the </w:t>
      </w:r>
      <w:r>
        <w:rPr>
          <w:spacing w:val="-3"/>
          <w:w w:val="110"/>
        </w:rPr>
        <w:t xml:space="preserve">genuine </w:t>
      </w:r>
      <w:r>
        <w:rPr>
          <w:w w:val="110"/>
        </w:rPr>
        <w:t>alarms get</w:t>
      </w:r>
      <w:r>
        <w:rPr>
          <w:spacing w:val="18"/>
          <w:w w:val="110"/>
        </w:rPr>
        <w:t xml:space="preserve"> </w:t>
      </w:r>
      <w:r>
        <w:rPr>
          <w:w w:val="110"/>
        </w:rPr>
        <w:t>missed.</w:t>
      </w:r>
    </w:p>
    <w:p>
      <w:pPr>
        <w:pStyle w:val="ListParagraph"/>
        <w:numPr>
          <w:ilvl w:val="4"/>
          <w:numId w:val="7"/>
        </w:numPr>
        <w:tabs>
          <w:tab w:pos="1310" w:val="left" w:leader="none"/>
        </w:tabs>
        <w:spacing w:line="204" w:lineRule="auto" w:before="164" w:after="0"/>
        <w:ind w:left="1309" w:right="863" w:hanging="199"/>
        <w:jc w:val="both"/>
        <w:rPr>
          <w:sz w:val="20"/>
        </w:rPr>
      </w:pPr>
      <w:r>
        <w:rPr>
          <w:w w:val="115"/>
          <w:sz w:val="20"/>
        </w:rPr>
        <w:t>While</w:t>
      </w:r>
      <w:r>
        <w:rPr>
          <w:spacing w:val="-9"/>
          <w:w w:val="115"/>
          <w:sz w:val="20"/>
        </w:rPr>
        <w:t xml:space="preserve"> </w:t>
      </w:r>
      <w:r>
        <w:rPr>
          <w:w w:val="115"/>
          <w:sz w:val="20"/>
        </w:rPr>
        <w:t>a</w:t>
      </w:r>
      <w:r>
        <w:rPr>
          <w:spacing w:val="-8"/>
          <w:w w:val="115"/>
          <w:sz w:val="20"/>
        </w:rPr>
        <w:t xml:space="preserve"> </w:t>
      </w:r>
      <w:r>
        <w:rPr>
          <w:w w:val="115"/>
          <w:sz w:val="20"/>
        </w:rPr>
        <w:t>theft</w:t>
      </w:r>
      <w:r>
        <w:rPr>
          <w:spacing w:val="-9"/>
          <w:w w:val="115"/>
          <w:sz w:val="20"/>
        </w:rPr>
        <w:t xml:space="preserve"> </w:t>
      </w:r>
      <w:r>
        <w:rPr>
          <w:w w:val="115"/>
          <w:sz w:val="20"/>
        </w:rPr>
        <w:t>from</w:t>
      </w:r>
      <w:r>
        <w:rPr>
          <w:spacing w:val="-8"/>
          <w:w w:val="115"/>
          <w:sz w:val="20"/>
        </w:rPr>
        <w:t xml:space="preserve"> </w:t>
      </w:r>
      <w:r>
        <w:rPr>
          <w:w w:val="115"/>
          <w:sz w:val="20"/>
        </w:rPr>
        <w:t>a</w:t>
      </w:r>
      <w:r>
        <w:rPr>
          <w:spacing w:val="-9"/>
          <w:w w:val="115"/>
          <w:sz w:val="20"/>
        </w:rPr>
        <w:t xml:space="preserve"> </w:t>
      </w:r>
      <w:r>
        <w:rPr>
          <w:w w:val="115"/>
          <w:sz w:val="20"/>
        </w:rPr>
        <w:t>bank</w:t>
      </w:r>
      <w:r>
        <w:rPr>
          <w:spacing w:val="-8"/>
          <w:w w:val="115"/>
          <w:sz w:val="20"/>
        </w:rPr>
        <w:t xml:space="preserve"> </w:t>
      </w:r>
      <w:r>
        <w:rPr>
          <w:w w:val="115"/>
          <w:sz w:val="20"/>
        </w:rPr>
        <w:t>causes</w:t>
      </w:r>
      <w:r>
        <w:rPr>
          <w:spacing w:val="-9"/>
          <w:w w:val="115"/>
          <w:sz w:val="20"/>
        </w:rPr>
        <w:t xml:space="preserve"> </w:t>
      </w:r>
      <w:r>
        <w:rPr>
          <w:w w:val="115"/>
          <w:sz w:val="20"/>
        </w:rPr>
        <w:t>an</w:t>
      </w:r>
      <w:r>
        <w:rPr>
          <w:spacing w:val="-8"/>
          <w:w w:val="115"/>
          <w:sz w:val="20"/>
        </w:rPr>
        <w:t xml:space="preserve"> </w:t>
      </w:r>
      <w:r>
        <w:rPr>
          <w:w w:val="115"/>
          <w:sz w:val="20"/>
        </w:rPr>
        <w:t>incorrect</w:t>
      </w:r>
      <w:r>
        <w:rPr>
          <w:spacing w:val="-9"/>
          <w:w w:val="115"/>
          <w:sz w:val="20"/>
        </w:rPr>
        <w:t xml:space="preserve"> </w:t>
      </w:r>
      <w:r>
        <w:rPr>
          <w:w w:val="115"/>
          <w:sz w:val="20"/>
        </w:rPr>
        <w:t>state</w:t>
      </w:r>
      <w:r>
        <w:rPr>
          <w:spacing w:val="-8"/>
          <w:w w:val="115"/>
          <w:sz w:val="20"/>
        </w:rPr>
        <w:t xml:space="preserve"> </w:t>
      </w:r>
      <w:r>
        <w:rPr>
          <w:w w:val="90"/>
          <w:sz w:val="20"/>
        </w:rPr>
        <w:t>–</w:t>
      </w:r>
      <w:r>
        <w:rPr>
          <w:spacing w:val="5"/>
          <w:w w:val="90"/>
          <w:sz w:val="20"/>
        </w:rPr>
        <w:t xml:space="preserve"> </w:t>
      </w:r>
      <w:r>
        <w:rPr>
          <w:w w:val="115"/>
          <w:sz w:val="20"/>
        </w:rPr>
        <w:t>money</w:t>
      </w:r>
      <w:r>
        <w:rPr>
          <w:spacing w:val="-9"/>
          <w:w w:val="115"/>
          <w:sz w:val="20"/>
        </w:rPr>
        <w:t xml:space="preserve"> </w:t>
      </w:r>
      <w:r>
        <w:rPr>
          <w:w w:val="115"/>
          <w:sz w:val="20"/>
        </w:rPr>
        <w:t>in</w:t>
      </w:r>
      <w:r>
        <w:rPr>
          <w:spacing w:val="-8"/>
          <w:w w:val="115"/>
          <w:sz w:val="20"/>
        </w:rPr>
        <w:t xml:space="preserve"> </w:t>
      </w:r>
      <w:r>
        <w:rPr>
          <w:w w:val="115"/>
          <w:sz w:val="20"/>
        </w:rPr>
        <w:t>the</w:t>
      </w:r>
      <w:r>
        <w:rPr>
          <w:spacing w:val="-9"/>
          <w:w w:val="115"/>
          <w:sz w:val="20"/>
        </w:rPr>
        <w:t xml:space="preserve"> </w:t>
      </w:r>
      <w:r>
        <w:rPr>
          <w:w w:val="115"/>
          <w:sz w:val="20"/>
        </w:rPr>
        <w:t xml:space="preserve">wrong place, and evidence on the audit trail </w:t>
      </w:r>
      <w:r>
        <w:rPr>
          <w:w w:val="90"/>
          <w:sz w:val="20"/>
        </w:rPr>
        <w:t xml:space="preserve">– </w:t>
      </w:r>
      <w:r>
        <w:rPr>
          <w:w w:val="115"/>
          <w:sz w:val="20"/>
        </w:rPr>
        <w:t xml:space="preserve">many network intrusions aim </w:t>
      </w:r>
      <w:r>
        <w:rPr>
          <w:spacing w:val="-8"/>
          <w:w w:val="115"/>
          <w:sz w:val="20"/>
        </w:rPr>
        <w:t xml:space="preserve">to </w:t>
      </w:r>
      <w:r>
        <w:rPr>
          <w:spacing w:val="-3"/>
          <w:w w:val="115"/>
          <w:sz w:val="20"/>
        </w:rPr>
        <w:t xml:space="preserve">avoid </w:t>
      </w:r>
      <w:r>
        <w:rPr>
          <w:w w:val="115"/>
          <w:sz w:val="20"/>
        </w:rPr>
        <w:t>this, for example if their mission is to ex</w:t>
      </w:r>
      <w:r>
        <w:rPr>
          <w:rFonts w:ascii="Cambria" w:hAnsi="Cambria"/>
          <w:w w:val="115"/>
          <w:sz w:val="20"/>
        </w:rPr>
        <w:t>fi</w:t>
      </w:r>
      <w:r>
        <w:rPr>
          <w:w w:val="115"/>
          <w:sz w:val="20"/>
        </w:rPr>
        <w:t>ltrate con</w:t>
      </w:r>
      <w:r>
        <w:rPr>
          <w:rFonts w:ascii="Cambria" w:hAnsi="Cambria"/>
          <w:w w:val="115"/>
          <w:sz w:val="20"/>
        </w:rPr>
        <w:t>fi</w:t>
      </w:r>
      <w:r>
        <w:rPr>
          <w:w w:val="115"/>
          <w:sz w:val="20"/>
        </w:rPr>
        <w:t xml:space="preserve">dential </w:t>
      </w:r>
      <w:r>
        <w:rPr>
          <w:spacing w:val="-3"/>
          <w:w w:val="115"/>
          <w:sz w:val="20"/>
        </w:rPr>
        <w:t>data.</w:t>
      </w:r>
      <w:r>
        <w:rPr>
          <w:spacing w:val="53"/>
          <w:w w:val="115"/>
          <w:sz w:val="20"/>
        </w:rPr>
        <w:t xml:space="preserve"> </w:t>
      </w:r>
      <w:r>
        <w:rPr>
          <w:w w:val="90"/>
          <w:sz w:val="20"/>
        </w:rPr>
        <w:t xml:space="preserve">It’s </w:t>
      </w:r>
      <w:r>
        <w:rPr>
          <w:w w:val="115"/>
          <w:sz w:val="20"/>
        </w:rPr>
        <w:t xml:space="preserve">easier to write software to detect errors than it is to detect </w:t>
      </w:r>
      <w:r>
        <w:rPr>
          <w:spacing w:val="-3"/>
          <w:w w:val="115"/>
          <w:sz w:val="20"/>
        </w:rPr>
        <w:t xml:space="preserve">slightly </w:t>
      </w:r>
      <w:r>
        <w:rPr>
          <w:w w:val="115"/>
          <w:sz w:val="20"/>
        </w:rPr>
        <w:t>odd</w:t>
      </w:r>
      <w:r>
        <w:rPr>
          <w:spacing w:val="6"/>
          <w:w w:val="115"/>
          <w:sz w:val="20"/>
        </w:rPr>
        <w:t xml:space="preserve"> </w:t>
      </w:r>
      <w:r>
        <w:rPr>
          <w:w w:val="115"/>
          <w:sz w:val="20"/>
        </w:rPr>
        <w:t>behaviour.</w:t>
      </w:r>
    </w:p>
    <w:p>
      <w:pPr>
        <w:pStyle w:val="ListParagraph"/>
        <w:numPr>
          <w:ilvl w:val="4"/>
          <w:numId w:val="7"/>
        </w:numPr>
        <w:tabs>
          <w:tab w:pos="1310" w:val="left" w:leader="none"/>
        </w:tabs>
        <w:spacing w:line="204" w:lineRule="auto" w:before="164" w:after="0"/>
        <w:ind w:left="1309" w:right="863" w:hanging="199"/>
        <w:jc w:val="both"/>
        <w:rPr>
          <w:sz w:val="20"/>
        </w:rPr>
      </w:pPr>
      <w:r>
        <w:rPr>
          <w:w w:val="115"/>
          <w:sz w:val="20"/>
        </w:rPr>
        <w:t>Many network attacks are speci</w:t>
      </w:r>
      <w:r>
        <w:rPr>
          <w:rFonts w:ascii="Cambria" w:hAnsi="Cambria"/>
          <w:w w:val="115"/>
          <w:sz w:val="20"/>
        </w:rPr>
        <w:t>fi</w:t>
      </w:r>
      <w:r>
        <w:rPr>
          <w:w w:val="115"/>
          <w:sz w:val="20"/>
        </w:rPr>
        <w:t xml:space="preserve">c to particular versions of software, so you need a large and constantly-changing library of attack signatures. </w:t>
      </w:r>
      <w:r>
        <w:rPr>
          <w:spacing w:val="-3"/>
          <w:w w:val="115"/>
          <w:sz w:val="20"/>
        </w:rPr>
        <w:t xml:space="preserve">However, </w:t>
      </w:r>
      <w:r>
        <w:rPr>
          <w:w w:val="115"/>
          <w:sz w:val="20"/>
        </w:rPr>
        <w:t xml:space="preserve">many </w:t>
      </w:r>
      <w:r>
        <w:rPr>
          <w:rFonts w:ascii="Cambria" w:hAnsi="Cambria"/>
          <w:w w:val="115"/>
          <w:sz w:val="20"/>
        </w:rPr>
        <w:t>fi</w:t>
      </w:r>
      <w:r>
        <w:rPr>
          <w:w w:val="115"/>
          <w:sz w:val="20"/>
        </w:rPr>
        <w:t>rms buy intrusion detection systems in order to satisfy insurers or auditors, and the products aren’t always kept up to</w:t>
      </w:r>
      <w:r>
        <w:rPr>
          <w:spacing w:val="-7"/>
          <w:w w:val="115"/>
          <w:sz w:val="20"/>
        </w:rPr>
        <w:t xml:space="preserve"> </w:t>
      </w:r>
      <w:r>
        <w:rPr>
          <w:w w:val="115"/>
          <w:sz w:val="20"/>
        </w:rPr>
        <w:t>date.</w:t>
      </w:r>
    </w:p>
    <w:p>
      <w:pPr>
        <w:pStyle w:val="ListParagraph"/>
        <w:numPr>
          <w:ilvl w:val="4"/>
          <w:numId w:val="7"/>
        </w:numPr>
        <w:tabs>
          <w:tab w:pos="1310" w:val="left" w:leader="none"/>
        </w:tabs>
        <w:spacing w:line="204" w:lineRule="auto" w:before="163" w:after="0"/>
        <w:ind w:left="1309" w:right="863" w:hanging="199"/>
        <w:jc w:val="both"/>
        <w:rPr>
          <w:sz w:val="20"/>
        </w:rPr>
      </w:pPr>
      <w:r>
        <w:rPr>
          <w:w w:val="115"/>
          <w:sz w:val="20"/>
        </w:rPr>
        <w:t>As more and more tra</w:t>
      </w:r>
      <w:r>
        <w:rPr>
          <w:rFonts w:ascii="Cambria" w:hAnsi="Cambria"/>
          <w:w w:val="115"/>
          <w:sz w:val="20"/>
        </w:rPr>
        <w:t>ffi</w:t>
      </w:r>
      <w:r>
        <w:rPr>
          <w:w w:val="115"/>
          <w:sz w:val="20"/>
        </w:rPr>
        <w:t xml:space="preserve">c is encrypted, it </w:t>
      </w:r>
      <w:r>
        <w:rPr>
          <w:w w:val="110"/>
          <w:sz w:val="20"/>
        </w:rPr>
        <w:t xml:space="preserve">can’t </w:t>
      </w:r>
      <w:r>
        <w:rPr>
          <w:w w:val="115"/>
          <w:sz w:val="20"/>
        </w:rPr>
        <w:t xml:space="preserve">easily </w:t>
      </w:r>
      <w:r>
        <w:rPr>
          <w:spacing w:val="2"/>
          <w:w w:val="115"/>
          <w:sz w:val="20"/>
        </w:rPr>
        <w:t xml:space="preserve">be </w:t>
      </w:r>
      <w:r>
        <w:rPr>
          <w:w w:val="115"/>
          <w:sz w:val="20"/>
        </w:rPr>
        <w:t>subjected to content</w:t>
      </w:r>
      <w:r>
        <w:rPr>
          <w:spacing w:val="-20"/>
          <w:w w:val="115"/>
          <w:sz w:val="20"/>
        </w:rPr>
        <w:t xml:space="preserve"> </w:t>
      </w:r>
      <w:r>
        <w:rPr>
          <w:w w:val="115"/>
          <w:sz w:val="20"/>
        </w:rPr>
        <w:t>analysis</w:t>
      </w:r>
      <w:r>
        <w:rPr>
          <w:spacing w:val="-19"/>
          <w:w w:val="115"/>
          <w:sz w:val="20"/>
        </w:rPr>
        <w:t xml:space="preserve"> </w:t>
      </w:r>
      <w:r>
        <w:rPr>
          <w:w w:val="115"/>
          <w:sz w:val="20"/>
        </w:rPr>
        <w:t>or</w:t>
      </w:r>
      <w:r>
        <w:rPr>
          <w:spacing w:val="-20"/>
          <w:w w:val="115"/>
          <w:sz w:val="20"/>
        </w:rPr>
        <w:t xml:space="preserve"> </w:t>
      </w:r>
      <w:r>
        <w:rPr>
          <w:rFonts w:ascii="Cambria" w:hAnsi="Cambria"/>
          <w:w w:val="115"/>
          <w:sz w:val="20"/>
        </w:rPr>
        <w:t>fi</w:t>
      </w:r>
      <w:r>
        <w:rPr>
          <w:w w:val="115"/>
          <w:sz w:val="20"/>
        </w:rPr>
        <w:t>ltered</w:t>
      </w:r>
      <w:r>
        <w:rPr>
          <w:spacing w:val="-19"/>
          <w:w w:val="115"/>
          <w:sz w:val="20"/>
        </w:rPr>
        <w:t xml:space="preserve"> </w:t>
      </w:r>
      <w:r>
        <w:rPr>
          <w:w w:val="115"/>
          <w:sz w:val="20"/>
        </w:rPr>
        <w:t>for</w:t>
      </w:r>
      <w:r>
        <w:rPr>
          <w:spacing w:val="-19"/>
          <w:w w:val="115"/>
          <w:sz w:val="20"/>
        </w:rPr>
        <w:t xml:space="preserve"> </w:t>
      </w:r>
      <w:r>
        <w:rPr>
          <w:w w:val="115"/>
          <w:sz w:val="20"/>
        </w:rPr>
        <w:t>malicious</w:t>
      </w:r>
      <w:r>
        <w:rPr>
          <w:spacing w:val="-20"/>
          <w:w w:val="115"/>
          <w:sz w:val="20"/>
        </w:rPr>
        <w:t xml:space="preserve"> </w:t>
      </w:r>
      <w:r>
        <w:rPr>
          <w:w w:val="115"/>
          <w:sz w:val="20"/>
        </w:rPr>
        <w:t>code. If</w:t>
      </w:r>
      <w:r>
        <w:rPr>
          <w:spacing w:val="-20"/>
          <w:w w:val="115"/>
          <w:sz w:val="20"/>
        </w:rPr>
        <w:t xml:space="preserve"> </w:t>
      </w:r>
      <w:r>
        <w:rPr>
          <w:w w:val="115"/>
          <w:sz w:val="20"/>
        </w:rPr>
        <w:t>DNS-over-https</w:t>
      </w:r>
      <w:r>
        <w:rPr>
          <w:spacing w:val="-19"/>
          <w:w w:val="115"/>
          <w:sz w:val="20"/>
        </w:rPr>
        <w:t xml:space="preserve"> </w:t>
      </w:r>
      <w:r>
        <w:rPr>
          <w:w w:val="115"/>
          <w:sz w:val="20"/>
        </w:rPr>
        <w:t>becomes the</w:t>
      </w:r>
      <w:r>
        <w:rPr>
          <w:spacing w:val="-8"/>
          <w:w w:val="115"/>
          <w:sz w:val="20"/>
        </w:rPr>
        <w:t xml:space="preserve"> </w:t>
      </w:r>
      <w:r>
        <w:rPr>
          <w:w w:val="115"/>
          <w:sz w:val="20"/>
        </w:rPr>
        <w:t>norm,</w:t>
      </w:r>
      <w:r>
        <w:rPr>
          <w:spacing w:val="-7"/>
          <w:w w:val="115"/>
          <w:sz w:val="20"/>
        </w:rPr>
        <w:t xml:space="preserve"> </w:t>
      </w:r>
      <w:r>
        <w:rPr>
          <w:w w:val="115"/>
          <w:sz w:val="20"/>
        </w:rPr>
        <w:t>tools</w:t>
      </w:r>
      <w:r>
        <w:rPr>
          <w:spacing w:val="-7"/>
          <w:w w:val="115"/>
          <w:sz w:val="20"/>
        </w:rPr>
        <w:t xml:space="preserve"> </w:t>
      </w:r>
      <w:r>
        <w:rPr>
          <w:w w:val="115"/>
          <w:sz w:val="20"/>
        </w:rPr>
        <w:t>that</w:t>
      </w:r>
      <w:r>
        <w:rPr>
          <w:spacing w:val="-8"/>
          <w:w w:val="115"/>
          <w:sz w:val="20"/>
        </w:rPr>
        <w:t xml:space="preserve"> </w:t>
      </w:r>
      <w:r>
        <w:rPr>
          <w:w w:val="115"/>
          <w:sz w:val="20"/>
        </w:rPr>
        <w:t>rely</w:t>
      </w:r>
      <w:r>
        <w:rPr>
          <w:spacing w:val="-7"/>
          <w:w w:val="115"/>
          <w:sz w:val="20"/>
        </w:rPr>
        <w:t xml:space="preserve"> </w:t>
      </w:r>
      <w:r>
        <w:rPr>
          <w:w w:val="115"/>
          <w:sz w:val="20"/>
        </w:rPr>
        <w:t>on</w:t>
      </w:r>
      <w:r>
        <w:rPr>
          <w:spacing w:val="-8"/>
          <w:w w:val="115"/>
          <w:sz w:val="20"/>
        </w:rPr>
        <w:t xml:space="preserve"> </w:t>
      </w:r>
      <w:r>
        <w:rPr>
          <w:w w:val="115"/>
          <w:sz w:val="20"/>
        </w:rPr>
        <w:t>analysing</w:t>
      </w:r>
      <w:r>
        <w:rPr>
          <w:spacing w:val="-7"/>
          <w:w w:val="115"/>
          <w:sz w:val="20"/>
        </w:rPr>
        <w:t xml:space="preserve"> </w:t>
      </w:r>
      <w:r>
        <w:rPr>
          <w:w w:val="115"/>
          <w:sz w:val="20"/>
        </w:rPr>
        <w:t>your</w:t>
      </w:r>
      <w:r>
        <w:rPr>
          <w:spacing w:val="-8"/>
          <w:w w:val="115"/>
          <w:sz w:val="20"/>
        </w:rPr>
        <w:t xml:space="preserve"> </w:t>
      </w:r>
      <w:r>
        <w:rPr>
          <w:w w:val="115"/>
          <w:sz w:val="20"/>
        </w:rPr>
        <w:t>DNS</w:t>
      </w:r>
      <w:r>
        <w:rPr>
          <w:spacing w:val="-7"/>
          <w:w w:val="115"/>
          <w:sz w:val="20"/>
        </w:rPr>
        <w:t xml:space="preserve"> </w:t>
      </w:r>
      <w:r>
        <w:rPr>
          <w:w w:val="115"/>
          <w:sz w:val="20"/>
        </w:rPr>
        <w:t>tra</w:t>
      </w:r>
      <w:r>
        <w:rPr>
          <w:rFonts w:ascii="Cambria" w:hAnsi="Cambria"/>
          <w:w w:val="115"/>
          <w:sz w:val="20"/>
        </w:rPr>
        <w:t>ffi</w:t>
      </w:r>
      <w:r>
        <w:rPr>
          <w:w w:val="115"/>
          <w:sz w:val="20"/>
        </w:rPr>
        <w:t>c</w:t>
      </w:r>
      <w:r>
        <w:rPr>
          <w:spacing w:val="-8"/>
          <w:w w:val="115"/>
          <w:sz w:val="20"/>
        </w:rPr>
        <w:t xml:space="preserve"> </w:t>
      </w:r>
      <w:r>
        <w:rPr>
          <w:w w:val="115"/>
          <w:sz w:val="20"/>
        </w:rPr>
        <w:t>will</w:t>
      </w:r>
      <w:r>
        <w:rPr>
          <w:spacing w:val="-7"/>
          <w:w w:val="115"/>
          <w:sz w:val="20"/>
        </w:rPr>
        <w:t xml:space="preserve"> </w:t>
      </w:r>
      <w:r>
        <w:rPr>
          <w:w w:val="115"/>
          <w:sz w:val="20"/>
        </w:rPr>
        <w:t>become</w:t>
      </w:r>
      <w:r>
        <w:rPr>
          <w:spacing w:val="-8"/>
          <w:w w:val="115"/>
          <w:sz w:val="20"/>
        </w:rPr>
        <w:t xml:space="preserve"> </w:t>
      </w:r>
      <w:r>
        <w:rPr>
          <w:spacing w:val="-3"/>
          <w:w w:val="115"/>
          <w:sz w:val="20"/>
        </w:rPr>
        <w:t xml:space="preserve">much </w:t>
      </w:r>
      <w:r>
        <w:rPr>
          <w:w w:val="115"/>
          <w:sz w:val="20"/>
        </w:rPr>
        <w:t>less</w:t>
      </w:r>
      <w:r>
        <w:rPr>
          <w:spacing w:val="5"/>
          <w:w w:val="115"/>
          <w:sz w:val="20"/>
        </w:rPr>
        <w:t xml:space="preserve"> </w:t>
      </w:r>
      <w:r>
        <w:rPr>
          <w:w w:val="115"/>
          <w:sz w:val="20"/>
        </w:rPr>
        <w:t>e</w:t>
      </w:r>
      <w:r>
        <w:rPr>
          <w:rFonts w:ascii="Cambria" w:hAnsi="Cambria"/>
          <w:w w:val="115"/>
          <w:sz w:val="20"/>
        </w:rPr>
        <w:t>ff</w:t>
      </w:r>
      <w:r>
        <w:rPr>
          <w:w w:val="115"/>
          <w:sz w:val="20"/>
        </w:rPr>
        <w:t>ective.</w:t>
      </w:r>
    </w:p>
    <w:p>
      <w:pPr>
        <w:pStyle w:val="ListParagraph"/>
        <w:numPr>
          <w:ilvl w:val="4"/>
          <w:numId w:val="7"/>
        </w:numPr>
        <w:tabs>
          <w:tab w:pos="1310" w:val="left" w:leader="none"/>
        </w:tabs>
        <w:spacing w:line="204" w:lineRule="auto" w:before="163" w:after="0"/>
        <w:ind w:left="1309" w:right="863" w:hanging="199"/>
        <w:jc w:val="both"/>
        <w:rPr>
          <w:sz w:val="20"/>
        </w:rPr>
      </w:pPr>
      <w:r>
        <w:rPr>
          <w:w w:val="115"/>
          <w:sz w:val="20"/>
        </w:rPr>
        <w:t>The</w:t>
      </w:r>
      <w:r>
        <w:rPr>
          <w:spacing w:val="-26"/>
          <w:w w:val="115"/>
          <w:sz w:val="20"/>
        </w:rPr>
        <w:t xml:space="preserve"> </w:t>
      </w:r>
      <w:r>
        <w:rPr>
          <w:w w:val="115"/>
          <w:sz w:val="20"/>
        </w:rPr>
        <w:t>issues</w:t>
      </w:r>
      <w:r>
        <w:rPr>
          <w:spacing w:val="-25"/>
          <w:w w:val="115"/>
          <w:sz w:val="20"/>
        </w:rPr>
        <w:t xml:space="preserve"> </w:t>
      </w:r>
      <w:r>
        <w:rPr>
          <w:spacing w:val="-3"/>
          <w:w w:val="115"/>
          <w:sz w:val="20"/>
        </w:rPr>
        <w:t>we</w:t>
      </w:r>
      <w:r>
        <w:rPr>
          <w:spacing w:val="-26"/>
          <w:w w:val="115"/>
          <w:sz w:val="20"/>
        </w:rPr>
        <w:t xml:space="preserve"> </w:t>
      </w:r>
      <w:r>
        <w:rPr>
          <w:w w:val="115"/>
          <w:sz w:val="20"/>
        </w:rPr>
        <w:t>discussed</w:t>
      </w:r>
      <w:r>
        <w:rPr>
          <w:spacing w:val="-25"/>
          <w:w w:val="115"/>
          <w:sz w:val="20"/>
        </w:rPr>
        <w:t xml:space="preserve"> </w:t>
      </w:r>
      <w:r>
        <w:rPr>
          <w:w w:val="115"/>
          <w:sz w:val="20"/>
        </w:rPr>
        <w:t>in</w:t>
      </w:r>
      <w:r>
        <w:rPr>
          <w:spacing w:val="-26"/>
          <w:w w:val="115"/>
          <w:sz w:val="20"/>
        </w:rPr>
        <w:t xml:space="preserve"> </w:t>
      </w:r>
      <w:r>
        <w:rPr>
          <w:w w:val="115"/>
          <w:sz w:val="20"/>
        </w:rPr>
        <w:t>the</w:t>
      </w:r>
      <w:r>
        <w:rPr>
          <w:spacing w:val="-25"/>
          <w:w w:val="115"/>
          <w:sz w:val="20"/>
        </w:rPr>
        <w:t xml:space="preserve"> </w:t>
      </w:r>
      <w:r>
        <w:rPr>
          <w:w w:val="115"/>
          <w:sz w:val="20"/>
        </w:rPr>
        <w:t>context</w:t>
      </w:r>
      <w:r>
        <w:rPr>
          <w:spacing w:val="-26"/>
          <w:w w:val="115"/>
          <w:sz w:val="20"/>
        </w:rPr>
        <w:t xml:space="preserve"> </w:t>
      </w:r>
      <w:r>
        <w:rPr>
          <w:w w:val="115"/>
          <w:sz w:val="20"/>
        </w:rPr>
        <w:t>of</w:t>
      </w:r>
      <w:r>
        <w:rPr>
          <w:spacing w:val="-25"/>
          <w:w w:val="115"/>
          <w:sz w:val="20"/>
        </w:rPr>
        <w:t xml:space="preserve"> </w:t>
      </w:r>
      <w:r>
        <w:rPr>
          <w:rFonts w:ascii="Cambria" w:hAnsi="Cambria"/>
          <w:w w:val="115"/>
          <w:sz w:val="20"/>
        </w:rPr>
        <w:t>fi</w:t>
      </w:r>
      <w:r>
        <w:rPr>
          <w:w w:val="115"/>
          <w:sz w:val="20"/>
        </w:rPr>
        <w:t>rewalls</w:t>
      </w:r>
      <w:r>
        <w:rPr>
          <w:spacing w:val="-26"/>
          <w:w w:val="115"/>
          <w:sz w:val="20"/>
        </w:rPr>
        <w:t xml:space="preserve"> </w:t>
      </w:r>
      <w:r>
        <w:rPr>
          <w:w w:val="115"/>
          <w:sz w:val="20"/>
        </w:rPr>
        <w:t>largely</w:t>
      </w:r>
      <w:r>
        <w:rPr>
          <w:spacing w:val="-25"/>
          <w:w w:val="115"/>
          <w:sz w:val="20"/>
        </w:rPr>
        <w:t xml:space="preserve"> </w:t>
      </w:r>
      <w:r>
        <w:rPr>
          <w:w w:val="115"/>
          <w:sz w:val="20"/>
        </w:rPr>
        <w:t>apply</w:t>
      </w:r>
      <w:r>
        <w:rPr>
          <w:spacing w:val="-26"/>
          <w:w w:val="115"/>
          <w:sz w:val="20"/>
        </w:rPr>
        <w:t xml:space="preserve"> </w:t>
      </w:r>
      <w:r>
        <w:rPr>
          <w:w w:val="115"/>
          <w:sz w:val="20"/>
        </w:rPr>
        <w:t>to</w:t>
      </w:r>
      <w:r>
        <w:rPr>
          <w:spacing w:val="-25"/>
          <w:w w:val="115"/>
          <w:sz w:val="20"/>
        </w:rPr>
        <w:t xml:space="preserve"> </w:t>
      </w:r>
      <w:r>
        <w:rPr>
          <w:w w:val="115"/>
          <w:sz w:val="20"/>
        </w:rPr>
        <w:t xml:space="preserve">intrusion detection too. </w:t>
      </w:r>
      <w:r>
        <w:rPr>
          <w:spacing w:val="-6"/>
          <w:w w:val="115"/>
          <w:sz w:val="20"/>
        </w:rPr>
        <w:t xml:space="preserve">You </w:t>
      </w:r>
      <w:r>
        <w:rPr>
          <w:w w:val="115"/>
          <w:sz w:val="20"/>
        </w:rPr>
        <w:t xml:space="preserve">can </w:t>
      </w:r>
      <w:r>
        <w:rPr>
          <w:rFonts w:ascii="Cambria" w:hAnsi="Cambria"/>
          <w:w w:val="115"/>
          <w:sz w:val="20"/>
        </w:rPr>
        <w:t>fi</w:t>
      </w:r>
      <w:r>
        <w:rPr>
          <w:w w:val="115"/>
          <w:sz w:val="20"/>
        </w:rPr>
        <w:t>lter at the packet layer, which is fast but misses a</w:t>
      </w:r>
      <w:r>
        <w:rPr>
          <w:spacing w:val="-9"/>
          <w:w w:val="115"/>
          <w:sz w:val="20"/>
        </w:rPr>
        <w:t xml:space="preserve"> </w:t>
      </w:r>
      <w:r>
        <w:rPr>
          <w:w w:val="115"/>
          <w:sz w:val="20"/>
        </w:rPr>
        <w:t>lot;</w:t>
      </w:r>
      <w:r>
        <w:rPr>
          <w:spacing w:val="-9"/>
          <w:w w:val="115"/>
          <w:sz w:val="20"/>
        </w:rPr>
        <w:t xml:space="preserve"> </w:t>
      </w:r>
      <w:r>
        <w:rPr>
          <w:w w:val="115"/>
          <w:sz w:val="20"/>
        </w:rPr>
        <w:t>or</w:t>
      </w:r>
      <w:r>
        <w:rPr>
          <w:spacing w:val="-9"/>
          <w:w w:val="115"/>
          <w:sz w:val="20"/>
        </w:rPr>
        <w:t xml:space="preserve"> </w:t>
      </w:r>
      <w:r>
        <w:rPr>
          <w:w w:val="115"/>
          <w:sz w:val="20"/>
        </w:rPr>
        <w:t>you</w:t>
      </w:r>
      <w:r>
        <w:rPr>
          <w:spacing w:val="-9"/>
          <w:w w:val="115"/>
          <w:sz w:val="20"/>
        </w:rPr>
        <w:t xml:space="preserve"> </w:t>
      </w:r>
      <w:r>
        <w:rPr>
          <w:w w:val="115"/>
          <w:sz w:val="20"/>
        </w:rPr>
        <w:t>can</w:t>
      </w:r>
      <w:r>
        <w:rPr>
          <w:spacing w:val="-9"/>
          <w:w w:val="115"/>
          <w:sz w:val="20"/>
        </w:rPr>
        <w:t xml:space="preserve"> </w:t>
      </w:r>
      <w:r>
        <w:rPr>
          <w:w w:val="115"/>
          <w:sz w:val="20"/>
        </w:rPr>
        <w:t>proxy</w:t>
      </w:r>
      <w:r>
        <w:rPr>
          <w:spacing w:val="-9"/>
          <w:w w:val="115"/>
          <w:sz w:val="20"/>
        </w:rPr>
        <w:t xml:space="preserve"> </w:t>
      </w:r>
      <w:r>
        <w:rPr>
          <w:w w:val="115"/>
          <w:sz w:val="20"/>
        </w:rPr>
        <w:t>your</w:t>
      </w:r>
      <w:r>
        <w:rPr>
          <w:spacing w:val="-8"/>
          <w:w w:val="115"/>
          <w:sz w:val="20"/>
        </w:rPr>
        <w:t xml:space="preserve"> </w:t>
      </w:r>
      <w:r>
        <w:rPr>
          <w:w w:val="115"/>
          <w:sz w:val="20"/>
        </w:rPr>
        <w:t>applications,</w:t>
      </w:r>
      <w:r>
        <w:rPr>
          <w:spacing w:val="-9"/>
          <w:w w:val="115"/>
          <w:sz w:val="20"/>
        </w:rPr>
        <w:t xml:space="preserve"> </w:t>
      </w:r>
      <w:r>
        <w:rPr>
          <w:w w:val="115"/>
          <w:sz w:val="20"/>
        </w:rPr>
        <w:t>which</w:t>
      </w:r>
      <w:r>
        <w:rPr>
          <w:spacing w:val="-9"/>
          <w:w w:val="115"/>
          <w:sz w:val="20"/>
        </w:rPr>
        <w:t xml:space="preserve"> </w:t>
      </w:r>
      <w:r>
        <w:rPr>
          <w:w w:val="115"/>
          <w:sz w:val="20"/>
        </w:rPr>
        <w:t>is</w:t>
      </w:r>
      <w:r>
        <w:rPr>
          <w:spacing w:val="-9"/>
          <w:w w:val="115"/>
          <w:sz w:val="20"/>
        </w:rPr>
        <w:t xml:space="preserve"> </w:t>
      </w:r>
      <w:r>
        <w:rPr>
          <w:w w:val="115"/>
          <w:sz w:val="20"/>
        </w:rPr>
        <w:t>expensive</w:t>
      </w:r>
      <w:r>
        <w:rPr>
          <w:spacing w:val="-9"/>
          <w:w w:val="115"/>
          <w:sz w:val="20"/>
        </w:rPr>
        <w:t xml:space="preserve"> </w:t>
      </w:r>
      <w:r>
        <w:rPr>
          <w:w w:val="90"/>
          <w:sz w:val="20"/>
        </w:rPr>
        <w:t>–</w:t>
      </w:r>
      <w:r>
        <w:rPr>
          <w:spacing w:val="4"/>
          <w:w w:val="90"/>
          <w:sz w:val="20"/>
        </w:rPr>
        <w:t xml:space="preserve"> </w:t>
      </w:r>
      <w:r>
        <w:rPr>
          <w:w w:val="115"/>
          <w:sz w:val="20"/>
        </w:rPr>
        <w:t>and</w:t>
      </w:r>
      <w:r>
        <w:rPr>
          <w:spacing w:val="-8"/>
          <w:w w:val="115"/>
          <w:sz w:val="20"/>
        </w:rPr>
        <w:t xml:space="preserve"> </w:t>
      </w:r>
      <w:r>
        <w:rPr>
          <w:spacing w:val="-3"/>
          <w:w w:val="115"/>
          <w:sz w:val="20"/>
        </w:rPr>
        <w:t xml:space="preserve">needs </w:t>
      </w:r>
      <w:r>
        <w:rPr>
          <w:w w:val="115"/>
          <w:sz w:val="20"/>
        </w:rPr>
        <w:t>to</w:t>
      </w:r>
      <w:r>
        <w:rPr>
          <w:spacing w:val="8"/>
          <w:w w:val="115"/>
          <w:sz w:val="20"/>
        </w:rPr>
        <w:t xml:space="preserve"> </w:t>
      </w:r>
      <w:r>
        <w:rPr>
          <w:spacing w:val="2"/>
          <w:w w:val="115"/>
          <w:sz w:val="20"/>
        </w:rPr>
        <w:t>be</w:t>
      </w:r>
      <w:r>
        <w:rPr>
          <w:spacing w:val="9"/>
          <w:w w:val="115"/>
          <w:sz w:val="20"/>
        </w:rPr>
        <w:t xml:space="preserve"> </w:t>
      </w:r>
      <w:r>
        <w:rPr>
          <w:w w:val="115"/>
          <w:sz w:val="20"/>
        </w:rPr>
        <w:t>constantly</w:t>
      </w:r>
      <w:r>
        <w:rPr>
          <w:spacing w:val="9"/>
          <w:w w:val="115"/>
          <w:sz w:val="20"/>
        </w:rPr>
        <w:t xml:space="preserve"> </w:t>
      </w:r>
      <w:r>
        <w:rPr>
          <w:w w:val="115"/>
          <w:sz w:val="20"/>
        </w:rPr>
        <w:t>updated</w:t>
      </w:r>
      <w:r>
        <w:rPr>
          <w:spacing w:val="8"/>
          <w:w w:val="115"/>
          <w:sz w:val="20"/>
        </w:rPr>
        <w:t xml:space="preserve"> </w:t>
      </w:r>
      <w:r>
        <w:rPr>
          <w:w w:val="115"/>
          <w:sz w:val="20"/>
        </w:rPr>
        <w:t>to</w:t>
      </w:r>
      <w:r>
        <w:rPr>
          <w:spacing w:val="9"/>
          <w:w w:val="115"/>
          <w:sz w:val="20"/>
        </w:rPr>
        <w:t xml:space="preserve"> </w:t>
      </w:r>
      <w:r>
        <w:rPr>
          <w:w w:val="115"/>
          <w:sz w:val="20"/>
        </w:rPr>
        <w:t>cope</w:t>
      </w:r>
      <w:r>
        <w:rPr>
          <w:spacing w:val="9"/>
          <w:w w:val="115"/>
          <w:sz w:val="20"/>
        </w:rPr>
        <w:t xml:space="preserve"> </w:t>
      </w:r>
      <w:r>
        <w:rPr>
          <w:w w:val="115"/>
          <w:sz w:val="20"/>
        </w:rPr>
        <w:t>with</w:t>
      </w:r>
      <w:r>
        <w:rPr>
          <w:spacing w:val="8"/>
          <w:w w:val="115"/>
          <w:sz w:val="20"/>
        </w:rPr>
        <w:t xml:space="preserve"> </w:t>
      </w:r>
      <w:r>
        <w:rPr>
          <w:w w:val="115"/>
          <w:sz w:val="20"/>
        </w:rPr>
        <w:t>new</w:t>
      </w:r>
      <w:r>
        <w:rPr>
          <w:spacing w:val="9"/>
          <w:w w:val="115"/>
          <w:sz w:val="20"/>
        </w:rPr>
        <w:t xml:space="preserve"> </w:t>
      </w:r>
      <w:r>
        <w:rPr>
          <w:w w:val="115"/>
          <w:sz w:val="20"/>
        </w:rPr>
        <w:t>applications</w:t>
      </w:r>
      <w:r>
        <w:rPr>
          <w:spacing w:val="9"/>
          <w:w w:val="115"/>
          <w:sz w:val="20"/>
        </w:rPr>
        <w:t xml:space="preserve"> </w:t>
      </w:r>
      <w:r>
        <w:rPr>
          <w:w w:val="115"/>
          <w:sz w:val="20"/>
        </w:rPr>
        <w:t>and</w:t>
      </w:r>
      <w:r>
        <w:rPr>
          <w:spacing w:val="8"/>
          <w:w w:val="115"/>
          <w:sz w:val="20"/>
        </w:rPr>
        <w:t xml:space="preserve"> </w:t>
      </w:r>
      <w:r>
        <w:rPr>
          <w:w w:val="115"/>
          <w:sz w:val="20"/>
        </w:rPr>
        <w:t>attacks.</w:t>
      </w:r>
    </w:p>
    <w:p>
      <w:pPr>
        <w:pStyle w:val="ListParagraph"/>
        <w:numPr>
          <w:ilvl w:val="4"/>
          <w:numId w:val="7"/>
        </w:numPr>
        <w:tabs>
          <w:tab w:pos="1310" w:val="left" w:leader="none"/>
        </w:tabs>
        <w:spacing w:line="204" w:lineRule="auto" w:before="163" w:after="0"/>
        <w:ind w:left="1309" w:right="863" w:hanging="199"/>
        <w:jc w:val="both"/>
        <w:rPr>
          <w:sz w:val="20"/>
        </w:rPr>
      </w:pPr>
      <w:r>
        <w:rPr>
          <w:spacing w:val="-6"/>
          <w:w w:val="110"/>
          <w:sz w:val="20"/>
        </w:rPr>
        <w:t xml:space="preserve">You </w:t>
      </w:r>
      <w:r>
        <w:rPr>
          <w:w w:val="110"/>
          <w:sz w:val="20"/>
        </w:rPr>
        <w:t xml:space="preserve">may </w:t>
      </w:r>
      <w:r>
        <w:rPr>
          <w:spacing w:val="-3"/>
          <w:w w:val="110"/>
          <w:sz w:val="20"/>
        </w:rPr>
        <w:t xml:space="preserve">have </w:t>
      </w:r>
      <w:r>
        <w:rPr>
          <w:w w:val="110"/>
          <w:sz w:val="20"/>
        </w:rPr>
        <w:t xml:space="preserve">to do intrusion detection both locally and globally.  </w:t>
      </w:r>
      <w:r>
        <w:rPr>
          <w:spacing w:val="-3"/>
          <w:w w:val="110"/>
          <w:sz w:val="20"/>
        </w:rPr>
        <w:t>More</w:t>
      </w:r>
      <w:r>
        <w:rPr>
          <w:spacing w:val="51"/>
          <w:w w:val="110"/>
          <w:sz w:val="20"/>
        </w:rPr>
        <w:t xml:space="preserve"> </w:t>
      </w:r>
      <w:r>
        <w:rPr>
          <w:w w:val="110"/>
          <w:sz w:val="20"/>
        </w:rPr>
        <w:t xml:space="preserve">and more things </w:t>
      </w:r>
      <w:r>
        <w:rPr>
          <w:spacing w:val="-3"/>
          <w:w w:val="110"/>
          <w:sz w:val="20"/>
        </w:rPr>
        <w:t xml:space="preserve">have </w:t>
      </w:r>
      <w:r>
        <w:rPr>
          <w:w w:val="110"/>
          <w:sz w:val="20"/>
        </w:rPr>
        <w:t xml:space="preserve">to </w:t>
      </w:r>
      <w:r>
        <w:rPr>
          <w:spacing w:val="2"/>
          <w:w w:val="110"/>
          <w:sz w:val="20"/>
        </w:rPr>
        <w:t xml:space="preserve">be </w:t>
      </w:r>
      <w:r>
        <w:rPr>
          <w:w w:val="110"/>
          <w:sz w:val="20"/>
        </w:rPr>
        <w:t xml:space="preserve">done on local machines, thanks to encrypted web sessions; but some attacks are </w:t>
      </w:r>
      <w:r>
        <w:rPr>
          <w:rFonts w:ascii="Palatino Linotype" w:hAnsi="Palatino Linotype"/>
          <w:i/>
          <w:w w:val="110"/>
          <w:sz w:val="20"/>
        </w:rPr>
        <w:t xml:space="preserve">stealthy </w:t>
      </w:r>
      <w:r>
        <w:rPr>
          <w:w w:val="90"/>
          <w:sz w:val="20"/>
        </w:rPr>
        <w:t xml:space="preserve">– </w:t>
      </w:r>
      <w:r>
        <w:rPr>
          <w:w w:val="110"/>
          <w:sz w:val="20"/>
        </w:rPr>
        <w:t xml:space="preserve">the opponent sends </w:t>
      </w:r>
      <w:r>
        <w:rPr>
          <w:w w:val="90"/>
          <w:sz w:val="20"/>
        </w:rPr>
        <w:t xml:space="preserve">1–2 </w:t>
      </w:r>
      <w:r>
        <w:rPr>
          <w:w w:val="110"/>
          <w:sz w:val="20"/>
        </w:rPr>
        <w:t xml:space="preserve">packets per day to each of maybe 100,000 hosts, and you need a central monitor that counts packets </w:t>
      </w:r>
      <w:r>
        <w:rPr>
          <w:spacing w:val="-3"/>
          <w:w w:val="110"/>
          <w:sz w:val="20"/>
        </w:rPr>
        <w:t xml:space="preserve">by </w:t>
      </w:r>
      <w:r>
        <w:rPr>
          <w:w w:val="110"/>
          <w:sz w:val="20"/>
        </w:rPr>
        <w:t xml:space="preserve">source and  destination  address  and  </w:t>
      </w:r>
      <w:r>
        <w:rPr>
          <w:spacing w:val="-3"/>
          <w:w w:val="110"/>
          <w:sz w:val="20"/>
        </w:rPr>
        <w:t xml:space="preserve">by </w:t>
      </w:r>
      <w:r>
        <w:rPr>
          <w:w w:val="110"/>
          <w:sz w:val="20"/>
        </w:rPr>
        <w:t>port.</w:t>
      </w:r>
    </w:p>
    <w:p>
      <w:pPr>
        <w:pStyle w:val="BodyText"/>
        <w:ind w:left="0"/>
        <w:rPr>
          <w:sz w:val="21"/>
        </w:rPr>
      </w:pPr>
    </w:p>
    <w:p>
      <w:pPr>
        <w:pStyle w:val="BodyText"/>
        <w:spacing w:line="204" w:lineRule="auto"/>
        <w:ind w:right="863" w:firstLine="298"/>
        <w:jc w:val="both"/>
      </w:pPr>
      <w:r>
        <w:rPr>
          <w:w w:val="115"/>
        </w:rPr>
        <w:t xml:space="preserve">Nowadays, intrusion detection systems </w:t>
      </w:r>
      <w:r>
        <w:rPr>
          <w:spacing w:val="-3"/>
          <w:w w:val="115"/>
        </w:rPr>
        <w:t xml:space="preserve">involve </w:t>
      </w:r>
      <w:r>
        <w:rPr>
          <w:w w:val="115"/>
        </w:rPr>
        <w:t>the coordination of</w:t>
      </w:r>
      <w:r>
        <w:rPr>
          <w:spacing w:val="-11"/>
          <w:w w:val="115"/>
        </w:rPr>
        <w:t xml:space="preserve"> </w:t>
      </w:r>
      <w:r>
        <w:rPr>
          <w:w w:val="115"/>
        </w:rPr>
        <w:t>multiple monitoring</w:t>
      </w:r>
      <w:r>
        <w:rPr>
          <w:spacing w:val="-10"/>
          <w:w w:val="115"/>
        </w:rPr>
        <w:t xml:space="preserve"> </w:t>
      </w:r>
      <w:r>
        <w:rPr>
          <w:w w:val="115"/>
        </w:rPr>
        <w:t>mechanisms</w:t>
      </w:r>
      <w:r>
        <w:rPr>
          <w:spacing w:val="-10"/>
          <w:w w:val="115"/>
        </w:rPr>
        <w:t xml:space="preserve"> </w:t>
      </w:r>
      <w:r>
        <w:rPr>
          <w:w w:val="115"/>
        </w:rPr>
        <w:t>and</w:t>
      </w:r>
      <w:r>
        <w:rPr>
          <w:spacing w:val="-10"/>
          <w:w w:val="115"/>
        </w:rPr>
        <w:t xml:space="preserve"> </w:t>
      </w:r>
      <w:r>
        <w:rPr>
          <w:w w:val="115"/>
        </w:rPr>
        <w:t>products</w:t>
      </w:r>
      <w:r>
        <w:rPr>
          <w:spacing w:val="-10"/>
          <w:w w:val="115"/>
        </w:rPr>
        <w:t xml:space="preserve"> </w:t>
      </w:r>
      <w:r>
        <w:rPr>
          <w:w w:val="115"/>
        </w:rPr>
        <w:t>at</w:t>
      </w:r>
      <w:r>
        <w:rPr>
          <w:spacing w:val="-10"/>
          <w:w w:val="115"/>
        </w:rPr>
        <w:t xml:space="preserve"> </w:t>
      </w:r>
      <w:r>
        <w:rPr>
          <w:w w:val="115"/>
        </w:rPr>
        <w:t>di</w:t>
      </w:r>
      <w:r>
        <w:rPr>
          <w:rFonts w:ascii="Cambria" w:hAnsi="Cambria"/>
          <w:w w:val="115"/>
        </w:rPr>
        <w:t>ff</w:t>
      </w:r>
      <w:r>
        <w:rPr>
          <w:w w:val="115"/>
        </w:rPr>
        <w:t>erent</w:t>
      </w:r>
      <w:r>
        <w:rPr>
          <w:spacing w:val="-10"/>
          <w:w w:val="115"/>
        </w:rPr>
        <w:t xml:space="preserve"> </w:t>
      </w:r>
      <w:r>
        <w:rPr>
          <w:w w:val="115"/>
        </w:rPr>
        <w:t>levels</w:t>
      </w:r>
      <w:r>
        <w:rPr>
          <w:spacing w:val="-9"/>
          <w:w w:val="115"/>
        </w:rPr>
        <w:t xml:space="preserve"> </w:t>
      </w:r>
      <w:r>
        <w:rPr>
          <w:w w:val="115"/>
        </w:rPr>
        <w:t>both</w:t>
      </w:r>
      <w:r>
        <w:rPr>
          <w:spacing w:val="-10"/>
          <w:w w:val="115"/>
        </w:rPr>
        <w:t xml:space="preserve"> </w:t>
      </w:r>
      <w:r>
        <w:rPr>
          <w:w w:val="115"/>
        </w:rPr>
        <w:t>in</w:t>
      </w:r>
      <w:r>
        <w:rPr>
          <w:spacing w:val="-10"/>
          <w:w w:val="115"/>
        </w:rPr>
        <w:t xml:space="preserve"> </w:t>
      </w:r>
      <w:r>
        <w:rPr>
          <w:w w:val="115"/>
        </w:rPr>
        <w:t>the</w:t>
      </w:r>
      <w:r>
        <w:rPr>
          <w:spacing w:val="-10"/>
          <w:w w:val="115"/>
        </w:rPr>
        <w:t xml:space="preserve"> </w:t>
      </w:r>
      <w:r>
        <w:rPr>
          <w:w w:val="115"/>
        </w:rPr>
        <w:t>network</w:t>
      </w:r>
      <w:r>
        <w:rPr>
          <w:spacing w:val="-10"/>
          <w:w w:val="115"/>
        </w:rPr>
        <w:t xml:space="preserve"> </w:t>
      </w:r>
      <w:r>
        <w:rPr>
          <w:spacing w:val="-4"/>
          <w:w w:val="115"/>
        </w:rPr>
        <w:t xml:space="preserve">and </w:t>
      </w:r>
      <w:r>
        <w:rPr>
          <w:w w:val="115"/>
        </w:rPr>
        <w:t xml:space="preserve">on your </w:t>
      </w:r>
      <w:r>
        <w:rPr>
          <w:rFonts w:ascii="Cambria" w:hAnsi="Cambria"/>
          <w:w w:val="115"/>
        </w:rPr>
        <w:t>ﬂ</w:t>
      </w:r>
      <w:r>
        <w:rPr>
          <w:w w:val="115"/>
        </w:rPr>
        <w:t xml:space="preserve">eet of endpoint devices. A large company with tens of thousands </w:t>
      </w:r>
      <w:r>
        <w:rPr>
          <w:spacing w:val="-6"/>
          <w:w w:val="115"/>
        </w:rPr>
        <w:t xml:space="preserve">of </w:t>
      </w:r>
      <w:r>
        <w:rPr>
          <w:w w:val="115"/>
        </w:rPr>
        <w:t>sta</w:t>
      </w:r>
      <w:r>
        <w:rPr>
          <w:rFonts w:ascii="Cambria" w:hAnsi="Cambria"/>
          <w:w w:val="115"/>
        </w:rPr>
        <w:t xml:space="preserve">ff </w:t>
      </w:r>
      <w:r>
        <w:rPr>
          <w:w w:val="115"/>
        </w:rPr>
        <w:t xml:space="preserve">using Windows will typically </w:t>
      </w:r>
      <w:r>
        <w:rPr>
          <w:spacing w:val="-3"/>
          <w:w w:val="115"/>
        </w:rPr>
        <w:t xml:space="preserve">have </w:t>
      </w:r>
      <w:r>
        <w:rPr>
          <w:w w:val="115"/>
        </w:rPr>
        <w:t>several dozen products, as I discussed previously</w:t>
      </w:r>
      <w:r>
        <w:rPr>
          <w:spacing w:val="27"/>
          <w:w w:val="115"/>
        </w:rPr>
        <w:t xml:space="preserve"> </w:t>
      </w:r>
      <w:r>
        <w:rPr>
          <w:w w:val="115"/>
        </w:rPr>
        <w:t>in</w:t>
      </w:r>
      <w:r>
        <w:rPr>
          <w:spacing w:val="27"/>
          <w:w w:val="115"/>
        </w:rPr>
        <w:t xml:space="preserve"> </w:t>
      </w:r>
      <w:r>
        <w:rPr>
          <w:w w:val="115"/>
        </w:rPr>
        <w:t>section</w:t>
      </w:r>
      <w:r>
        <w:rPr>
          <w:spacing w:val="28"/>
          <w:w w:val="115"/>
        </w:rPr>
        <w:t xml:space="preserve"> </w:t>
      </w:r>
      <w:r>
        <w:rPr>
          <w:w w:val="115"/>
        </w:rPr>
        <w:t>21.4.</w:t>
      </w:r>
      <w:r>
        <w:rPr>
          <w:spacing w:val="31"/>
          <w:w w:val="115"/>
        </w:rPr>
        <w:t xml:space="preserve"> </w:t>
      </w:r>
      <w:r>
        <w:rPr>
          <w:w w:val="115"/>
        </w:rPr>
        <w:t>Integrating</w:t>
      </w:r>
      <w:r>
        <w:rPr>
          <w:spacing w:val="28"/>
          <w:w w:val="115"/>
        </w:rPr>
        <w:t xml:space="preserve"> </w:t>
      </w:r>
      <w:r>
        <w:rPr>
          <w:w w:val="115"/>
        </w:rPr>
        <w:t>and</w:t>
      </w:r>
      <w:r>
        <w:rPr>
          <w:spacing w:val="27"/>
          <w:w w:val="115"/>
        </w:rPr>
        <w:t xml:space="preserve"> </w:t>
      </w:r>
      <w:r>
        <w:rPr>
          <w:w w:val="115"/>
        </w:rPr>
        <w:t>automating</w:t>
      </w:r>
      <w:r>
        <w:rPr>
          <w:spacing w:val="28"/>
          <w:w w:val="115"/>
        </w:rPr>
        <w:t xml:space="preserve"> </w:t>
      </w:r>
      <w:r>
        <w:rPr>
          <w:w w:val="115"/>
        </w:rPr>
        <w:t>both</w:t>
      </w:r>
      <w:r>
        <w:rPr>
          <w:spacing w:val="27"/>
          <w:w w:val="115"/>
        </w:rPr>
        <w:t xml:space="preserve"> </w:t>
      </w:r>
      <w:r>
        <w:rPr>
          <w:w w:val="115"/>
        </w:rPr>
        <w:t>monitoring</w:t>
      </w:r>
      <w:r>
        <w:rPr>
          <w:spacing w:val="27"/>
          <w:w w:val="115"/>
        </w:rPr>
        <w:t xml:space="preserve"> </w:t>
      </w:r>
      <w:r>
        <w:rPr>
          <w:spacing w:val="-5"/>
          <w:w w:val="115"/>
        </w:rPr>
        <w:t>and</w:t>
      </w:r>
    </w:p>
    <w:p>
      <w:pPr>
        <w:spacing w:after="0" w:line="204" w:lineRule="auto"/>
        <w:jc w:val="both"/>
        <w:sectPr>
          <w:pgSz w:w="11900" w:h="16840"/>
          <w:pgMar w:header="1800" w:footer="1777" w:top="2020" w:bottom="1960" w:left="1680" w:right="1680"/>
        </w:sectPr>
      </w:pPr>
    </w:p>
    <w:p>
      <w:pPr>
        <w:pStyle w:val="BodyText"/>
        <w:ind w:left="0"/>
      </w:pPr>
    </w:p>
    <w:p>
      <w:pPr>
        <w:pStyle w:val="BodyText"/>
        <w:spacing w:before="6"/>
        <w:ind w:left="0"/>
        <w:rPr>
          <w:sz w:val="17"/>
        </w:rPr>
      </w:pPr>
    </w:p>
    <w:p>
      <w:pPr>
        <w:spacing w:line="196" w:lineRule="auto" w:before="1"/>
        <w:ind w:left="811" w:right="863" w:firstLine="0"/>
        <w:jc w:val="both"/>
        <w:rPr>
          <w:sz w:val="20"/>
        </w:rPr>
      </w:pPr>
      <w:r>
        <w:rPr>
          <w:w w:val="110"/>
          <w:sz w:val="20"/>
        </w:rPr>
        <w:t xml:space="preserve">response makes up more and more of a CISO’s job. The growth areas therefore include integration tools for </w:t>
      </w:r>
      <w:r>
        <w:rPr>
          <w:rFonts w:ascii="Palatino Linotype" w:hAnsi="Palatino Linotype"/>
          <w:i/>
          <w:w w:val="110"/>
          <w:sz w:val="20"/>
        </w:rPr>
        <w:t xml:space="preserve">security incident and event management </w:t>
      </w:r>
      <w:r>
        <w:rPr>
          <w:w w:val="110"/>
          <w:sz w:val="20"/>
        </w:rPr>
        <w:t xml:space="preserve">(SIEM), </w:t>
      </w:r>
      <w:r>
        <w:rPr>
          <w:rFonts w:ascii="Palatino Linotype" w:hAnsi="Palatino Linotype"/>
          <w:i/>
          <w:w w:val="110"/>
          <w:sz w:val="20"/>
        </w:rPr>
        <w:t xml:space="preserve">security orchestration and response </w:t>
      </w:r>
      <w:r>
        <w:rPr>
          <w:w w:val="110"/>
          <w:sz w:val="20"/>
        </w:rPr>
        <w:t>(SOAR), and metrics.</w:t>
      </w:r>
    </w:p>
    <w:p>
      <w:pPr>
        <w:pStyle w:val="BodyText"/>
        <w:spacing w:before="4"/>
        <w:ind w:left="0"/>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5"/>
        </w:rPr>
        <w:t>Cryptography: the ragged</w:t>
      </w:r>
      <w:r>
        <w:rPr>
          <w:spacing w:val="-42"/>
          <w:w w:val="135"/>
        </w:rPr>
        <w:t xml:space="preserve"> </w:t>
      </w:r>
      <w:r>
        <w:rPr>
          <w:w w:val="135"/>
        </w:rPr>
        <w:t>boundary</w:t>
      </w:r>
    </w:p>
    <w:p>
      <w:pPr>
        <w:pStyle w:val="BodyText"/>
        <w:spacing w:before="2"/>
        <w:ind w:left="0"/>
        <w:rPr>
          <w:sz w:val="18"/>
        </w:rPr>
      </w:pPr>
    </w:p>
    <w:p>
      <w:pPr>
        <w:pStyle w:val="BodyText"/>
        <w:spacing w:line="204" w:lineRule="auto"/>
        <w:ind w:right="863"/>
        <w:jc w:val="both"/>
      </w:pPr>
      <w:r>
        <w:rPr>
          <w:w w:val="115"/>
        </w:rPr>
        <w:t xml:space="preserve">Network security interacts with cryptography in a number of </w:t>
      </w:r>
      <w:r>
        <w:rPr>
          <w:spacing w:val="-3"/>
          <w:w w:val="115"/>
        </w:rPr>
        <w:t xml:space="preserve">ways. </w:t>
      </w:r>
      <w:r>
        <w:rPr>
          <w:spacing w:val="-9"/>
          <w:w w:val="115"/>
        </w:rPr>
        <w:t xml:space="preserve">We </w:t>
      </w:r>
      <w:r>
        <w:rPr>
          <w:w w:val="115"/>
        </w:rPr>
        <w:t xml:space="preserve">already mentioned the debate about DNS </w:t>
      </w:r>
      <w:r>
        <w:rPr>
          <w:spacing w:val="-3"/>
          <w:w w:val="115"/>
        </w:rPr>
        <w:t xml:space="preserve">over </w:t>
      </w:r>
      <w:r>
        <w:rPr>
          <w:w w:val="115"/>
        </w:rPr>
        <w:t xml:space="preserve">https; now </w:t>
      </w:r>
      <w:r>
        <w:rPr/>
        <w:t xml:space="preserve">I’m </w:t>
      </w:r>
      <w:r>
        <w:rPr>
          <w:w w:val="115"/>
        </w:rPr>
        <w:t xml:space="preserve">going to describe </w:t>
      </w:r>
      <w:r>
        <w:rPr>
          <w:rFonts w:ascii="Cambria" w:hAnsi="Cambria"/>
          <w:spacing w:val="-6"/>
          <w:w w:val="115"/>
        </w:rPr>
        <w:t>fi</w:t>
      </w:r>
      <w:r>
        <w:rPr>
          <w:spacing w:val="-6"/>
          <w:w w:val="115"/>
        </w:rPr>
        <w:t xml:space="preserve">ve </w:t>
      </w:r>
      <w:r>
        <w:rPr>
          <w:w w:val="115"/>
        </w:rPr>
        <w:t xml:space="preserve">other aspects of crypto </w:t>
      </w:r>
      <w:r>
        <w:rPr>
          <w:spacing w:val="-3"/>
          <w:w w:val="115"/>
        </w:rPr>
        <w:t>brie</w:t>
      </w:r>
      <w:r>
        <w:rPr>
          <w:rFonts w:ascii="Cambria" w:hAnsi="Cambria"/>
          <w:spacing w:val="-3"/>
          <w:w w:val="115"/>
        </w:rPr>
        <w:t>ﬂ</w:t>
      </w:r>
      <w:r>
        <w:rPr>
          <w:spacing w:val="-3"/>
          <w:w w:val="115"/>
        </w:rPr>
        <w:t xml:space="preserve">y. </w:t>
      </w:r>
      <w:r>
        <w:rPr>
          <w:w w:val="115"/>
        </w:rPr>
        <w:t>They are SSH; the local link protection o</w:t>
      </w:r>
      <w:r>
        <w:rPr>
          <w:rFonts w:ascii="Cambria" w:hAnsi="Cambria"/>
          <w:w w:val="115"/>
        </w:rPr>
        <w:t>ff</w:t>
      </w:r>
      <w:r>
        <w:rPr>
          <w:w w:val="115"/>
        </w:rPr>
        <w:t xml:space="preserve">ered </w:t>
      </w:r>
      <w:r>
        <w:rPr>
          <w:spacing w:val="-3"/>
          <w:w w:val="115"/>
        </w:rPr>
        <w:t>by</w:t>
      </w:r>
      <w:r>
        <w:rPr>
          <w:spacing w:val="-8"/>
          <w:w w:val="115"/>
        </w:rPr>
        <w:t xml:space="preserve"> </w:t>
      </w:r>
      <w:r>
        <w:rPr>
          <w:w w:val="115"/>
        </w:rPr>
        <w:t>WiFi,</w:t>
      </w:r>
      <w:r>
        <w:rPr>
          <w:spacing w:val="-7"/>
          <w:w w:val="115"/>
        </w:rPr>
        <w:t xml:space="preserve"> </w:t>
      </w:r>
      <w:r>
        <w:rPr>
          <w:w w:val="115"/>
        </w:rPr>
        <w:t>Bluetooth</w:t>
      </w:r>
      <w:r>
        <w:rPr>
          <w:spacing w:val="-7"/>
          <w:w w:val="115"/>
        </w:rPr>
        <w:t xml:space="preserve"> </w:t>
      </w:r>
      <w:r>
        <w:rPr>
          <w:w w:val="115"/>
        </w:rPr>
        <w:t>and</w:t>
      </w:r>
      <w:r>
        <w:rPr>
          <w:spacing w:val="-8"/>
          <w:w w:val="115"/>
        </w:rPr>
        <w:t xml:space="preserve"> </w:t>
      </w:r>
      <w:r>
        <w:rPr>
          <w:w w:val="115"/>
        </w:rPr>
        <w:t>HomePlug;</w:t>
      </w:r>
      <w:r>
        <w:rPr>
          <w:spacing w:val="-6"/>
          <w:w w:val="115"/>
        </w:rPr>
        <w:t xml:space="preserve"> </w:t>
      </w:r>
      <w:r>
        <w:rPr>
          <w:w w:val="115"/>
        </w:rPr>
        <w:t>the</w:t>
      </w:r>
      <w:r>
        <w:rPr>
          <w:spacing w:val="-7"/>
          <w:w w:val="115"/>
        </w:rPr>
        <w:t xml:space="preserve"> </w:t>
      </w:r>
      <w:r>
        <w:rPr>
          <w:w w:val="115"/>
        </w:rPr>
        <w:t>IPSec</w:t>
      </w:r>
      <w:r>
        <w:rPr>
          <w:spacing w:val="-8"/>
          <w:w w:val="115"/>
        </w:rPr>
        <w:t xml:space="preserve"> </w:t>
      </w:r>
      <w:r>
        <w:rPr>
          <w:w w:val="115"/>
        </w:rPr>
        <w:t>mechanisms</w:t>
      </w:r>
      <w:r>
        <w:rPr>
          <w:spacing w:val="-8"/>
          <w:w w:val="115"/>
        </w:rPr>
        <w:t xml:space="preserve"> </w:t>
      </w:r>
      <w:r>
        <w:rPr>
          <w:w w:val="115"/>
        </w:rPr>
        <w:t>used</w:t>
      </w:r>
      <w:r>
        <w:rPr>
          <w:spacing w:val="-8"/>
          <w:w w:val="115"/>
        </w:rPr>
        <w:t xml:space="preserve"> </w:t>
      </w:r>
      <w:r>
        <w:rPr>
          <w:w w:val="115"/>
        </w:rPr>
        <w:t>in</w:t>
      </w:r>
      <w:r>
        <w:rPr>
          <w:spacing w:val="-8"/>
          <w:w w:val="115"/>
        </w:rPr>
        <w:t xml:space="preserve"> </w:t>
      </w:r>
      <w:r>
        <w:rPr>
          <w:w w:val="115"/>
        </w:rPr>
        <w:t>VPNs;</w:t>
      </w:r>
      <w:r>
        <w:rPr>
          <w:spacing w:val="-5"/>
          <w:w w:val="115"/>
        </w:rPr>
        <w:t xml:space="preserve"> </w:t>
      </w:r>
      <w:r>
        <w:rPr>
          <w:w w:val="115"/>
        </w:rPr>
        <w:t xml:space="preserve">TLS; and the </w:t>
      </w:r>
      <w:r>
        <w:rPr>
          <w:rFonts w:ascii="Palatino Linotype" w:hAnsi="Palatino Linotype"/>
          <w:i/>
          <w:w w:val="115"/>
        </w:rPr>
        <w:t xml:space="preserve">public key infrastructures </w:t>
      </w:r>
      <w:r>
        <w:rPr>
          <w:w w:val="115"/>
        </w:rPr>
        <w:t xml:space="preserve">(PKI) used to support many of these. In the previous chapter, </w:t>
      </w:r>
      <w:r>
        <w:rPr>
          <w:spacing w:val="-3"/>
          <w:w w:val="115"/>
        </w:rPr>
        <w:t xml:space="preserve">we </w:t>
      </w:r>
      <w:r>
        <w:rPr>
          <w:w w:val="115"/>
        </w:rPr>
        <w:t xml:space="preserve">discussed how attempts to build more trustworthy components out of cryptography run up against many real-world engineering and economic constraints. The tools that </w:t>
      </w:r>
      <w:r>
        <w:rPr>
          <w:spacing w:val="-3"/>
          <w:w w:val="115"/>
        </w:rPr>
        <w:t xml:space="preserve">we </w:t>
      </w:r>
      <w:r>
        <w:rPr>
          <w:w w:val="115"/>
        </w:rPr>
        <w:t>use to set boundaries on</w:t>
      </w:r>
      <w:r>
        <w:rPr>
          <w:spacing w:val="-37"/>
          <w:w w:val="115"/>
        </w:rPr>
        <w:t xml:space="preserve"> </w:t>
      </w:r>
      <w:r>
        <w:rPr>
          <w:w w:val="115"/>
        </w:rPr>
        <w:t>networks, and to translate trust within them, are no</w:t>
      </w:r>
      <w:r>
        <w:rPr>
          <w:spacing w:val="4"/>
          <w:w w:val="115"/>
        </w:rPr>
        <w:t xml:space="preserve"> </w:t>
      </w:r>
      <w:r>
        <w:rPr>
          <w:w w:val="115"/>
        </w:rPr>
        <w:t>di</w:t>
      </w:r>
      <w:r>
        <w:rPr>
          <w:rFonts w:ascii="Cambria" w:hAnsi="Cambria"/>
          <w:w w:val="115"/>
        </w:rPr>
        <w:t>ff</w:t>
      </w:r>
      <w:r>
        <w:rPr>
          <w:w w:val="115"/>
        </w:rPr>
        <w:t>erent.</w:t>
      </w:r>
    </w:p>
    <w:p>
      <w:pPr>
        <w:pStyle w:val="BodyText"/>
        <w:spacing w:line="204" w:lineRule="auto" w:before="98"/>
        <w:ind w:right="863" w:firstLine="298"/>
        <w:jc w:val="both"/>
      </w:pPr>
      <w:r>
        <w:rPr>
          <w:w w:val="115"/>
        </w:rPr>
        <w:t xml:space="preserve">The emerging themes are that the most distributed part of the problem </w:t>
      </w:r>
      <w:r>
        <w:rPr>
          <w:spacing w:val="-6"/>
          <w:w w:val="115"/>
        </w:rPr>
        <w:t xml:space="preserve">is </w:t>
      </w:r>
      <w:r>
        <w:rPr>
          <w:w w:val="115"/>
        </w:rPr>
        <w:t xml:space="preserve">unmanageable because the vendors </w:t>
      </w:r>
      <w:r>
        <w:rPr>
          <w:w w:val="90"/>
        </w:rPr>
        <w:t xml:space="preserve">don’t </w:t>
      </w:r>
      <w:r>
        <w:rPr>
          <w:w w:val="115"/>
        </w:rPr>
        <w:t xml:space="preserve">care; in particular the thousands </w:t>
      </w:r>
      <w:r>
        <w:rPr>
          <w:spacing w:val="-7"/>
          <w:w w:val="115"/>
        </w:rPr>
        <w:t xml:space="preserve">of </w:t>
      </w:r>
      <w:r>
        <w:rPr>
          <w:w w:val="115"/>
        </w:rPr>
        <w:t>device</w:t>
      </w:r>
      <w:r>
        <w:rPr>
          <w:spacing w:val="-10"/>
          <w:w w:val="115"/>
        </w:rPr>
        <w:t xml:space="preserve"> </w:t>
      </w:r>
      <w:r>
        <w:rPr>
          <w:w w:val="115"/>
        </w:rPr>
        <w:t>types</w:t>
      </w:r>
      <w:r>
        <w:rPr>
          <w:spacing w:val="-10"/>
          <w:w w:val="115"/>
        </w:rPr>
        <w:t xml:space="preserve"> </w:t>
      </w:r>
      <w:r>
        <w:rPr>
          <w:w w:val="115"/>
        </w:rPr>
        <w:t>being</w:t>
      </w:r>
      <w:r>
        <w:rPr>
          <w:spacing w:val="-10"/>
          <w:w w:val="115"/>
        </w:rPr>
        <w:t xml:space="preserve"> </w:t>
      </w:r>
      <w:r>
        <w:rPr>
          <w:w w:val="115"/>
        </w:rPr>
        <w:t>marketed</w:t>
      </w:r>
      <w:r>
        <w:rPr>
          <w:spacing w:val="-10"/>
          <w:w w:val="115"/>
        </w:rPr>
        <w:t xml:space="preserve"> </w:t>
      </w:r>
      <w:r>
        <w:rPr>
          <w:w w:val="115"/>
        </w:rPr>
        <w:t>as</w:t>
      </w:r>
      <w:r>
        <w:rPr>
          <w:spacing w:val="-10"/>
          <w:w w:val="115"/>
        </w:rPr>
        <w:t xml:space="preserve"> </w:t>
      </w:r>
      <w:r>
        <w:rPr>
          <w:w w:val="115"/>
        </w:rPr>
        <w:t>part</w:t>
      </w:r>
      <w:r>
        <w:rPr>
          <w:spacing w:val="-10"/>
          <w:w w:val="115"/>
        </w:rPr>
        <w:t xml:space="preserve"> </w:t>
      </w:r>
      <w:r>
        <w:rPr>
          <w:w w:val="115"/>
        </w:rPr>
        <w:t>of</w:t>
      </w:r>
      <w:r>
        <w:rPr>
          <w:spacing w:val="-10"/>
          <w:w w:val="115"/>
        </w:rPr>
        <w:t xml:space="preserve"> </w:t>
      </w:r>
      <w:r>
        <w:rPr>
          <w:w w:val="115"/>
        </w:rPr>
        <w:t>the</w:t>
      </w:r>
      <w:r>
        <w:rPr>
          <w:spacing w:val="-10"/>
          <w:w w:val="115"/>
        </w:rPr>
        <w:t xml:space="preserve"> </w:t>
      </w:r>
      <w:r>
        <w:rPr>
          <w:w w:val="115"/>
        </w:rPr>
        <w:t>‘Internet</w:t>
      </w:r>
      <w:r>
        <w:rPr>
          <w:spacing w:val="-10"/>
          <w:w w:val="115"/>
        </w:rPr>
        <w:t xml:space="preserve"> </w:t>
      </w:r>
      <w:r>
        <w:rPr>
          <w:w w:val="115"/>
        </w:rPr>
        <w:t>of</w:t>
      </w:r>
      <w:r>
        <w:rPr>
          <w:spacing w:val="-10"/>
          <w:w w:val="115"/>
        </w:rPr>
        <w:t xml:space="preserve"> </w:t>
      </w:r>
      <w:r>
        <w:rPr>
          <w:w w:val="90"/>
        </w:rPr>
        <w:t>Things’</w:t>
      </w:r>
      <w:r>
        <w:rPr>
          <w:spacing w:val="3"/>
          <w:w w:val="90"/>
        </w:rPr>
        <w:t xml:space="preserve"> </w:t>
      </w:r>
      <w:r>
        <w:rPr>
          <w:spacing w:val="-3"/>
          <w:w w:val="115"/>
        </w:rPr>
        <w:t>have</w:t>
      </w:r>
      <w:r>
        <w:rPr>
          <w:spacing w:val="-10"/>
          <w:w w:val="115"/>
        </w:rPr>
        <w:t xml:space="preserve"> </w:t>
      </w:r>
      <w:r>
        <w:rPr>
          <w:w w:val="115"/>
        </w:rPr>
        <w:t>no</w:t>
      </w:r>
      <w:r>
        <w:rPr>
          <w:spacing w:val="-10"/>
          <w:w w:val="115"/>
        </w:rPr>
        <w:t xml:space="preserve"> </w:t>
      </w:r>
      <w:r>
        <w:rPr>
          <w:w w:val="115"/>
        </w:rPr>
        <w:t xml:space="preserve">remote management facility available to users, the vendor often </w:t>
      </w:r>
      <w:r>
        <w:rPr>
          <w:w w:val="90"/>
        </w:rPr>
        <w:t xml:space="preserve">doesn’t </w:t>
      </w:r>
      <w:r>
        <w:rPr>
          <w:w w:val="115"/>
        </w:rPr>
        <w:t>upgrade the software,</w:t>
      </w:r>
      <w:r>
        <w:rPr>
          <w:spacing w:val="-7"/>
          <w:w w:val="115"/>
        </w:rPr>
        <w:t xml:space="preserve"> </w:t>
      </w:r>
      <w:r>
        <w:rPr>
          <w:w w:val="115"/>
        </w:rPr>
        <w:t>and</w:t>
      </w:r>
      <w:r>
        <w:rPr>
          <w:spacing w:val="-11"/>
          <w:w w:val="115"/>
        </w:rPr>
        <w:t xml:space="preserve"> </w:t>
      </w:r>
      <w:r>
        <w:rPr>
          <w:w w:val="115"/>
        </w:rPr>
        <w:t>the</w:t>
      </w:r>
      <w:r>
        <w:rPr>
          <w:spacing w:val="-11"/>
          <w:w w:val="115"/>
        </w:rPr>
        <w:t xml:space="preserve"> </w:t>
      </w:r>
      <w:r>
        <w:rPr>
          <w:w w:val="115"/>
        </w:rPr>
        <w:t>lack</w:t>
      </w:r>
      <w:r>
        <w:rPr>
          <w:spacing w:val="-10"/>
          <w:w w:val="115"/>
        </w:rPr>
        <w:t xml:space="preserve"> </w:t>
      </w:r>
      <w:r>
        <w:rPr>
          <w:w w:val="115"/>
        </w:rPr>
        <w:t>of</w:t>
      </w:r>
      <w:r>
        <w:rPr>
          <w:spacing w:val="-11"/>
          <w:w w:val="115"/>
        </w:rPr>
        <w:t xml:space="preserve"> </w:t>
      </w:r>
      <w:r>
        <w:rPr>
          <w:w w:val="115"/>
        </w:rPr>
        <w:t>a</w:t>
      </w:r>
      <w:r>
        <w:rPr>
          <w:spacing w:val="-11"/>
          <w:w w:val="115"/>
        </w:rPr>
        <w:t xml:space="preserve"> </w:t>
      </w:r>
      <w:r>
        <w:rPr>
          <w:w w:val="115"/>
        </w:rPr>
        <w:t>user</w:t>
      </w:r>
      <w:r>
        <w:rPr>
          <w:spacing w:val="-10"/>
          <w:w w:val="115"/>
        </w:rPr>
        <w:t xml:space="preserve"> </w:t>
      </w:r>
      <w:r>
        <w:rPr>
          <w:w w:val="115"/>
        </w:rPr>
        <w:t>interface</w:t>
      </w:r>
      <w:r>
        <w:rPr>
          <w:spacing w:val="-11"/>
          <w:w w:val="115"/>
        </w:rPr>
        <w:t xml:space="preserve"> </w:t>
      </w:r>
      <w:r>
        <w:rPr>
          <w:w w:val="115"/>
        </w:rPr>
        <w:t>means</w:t>
      </w:r>
      <w:r>
        <w:rPr>
          <w:spacing w:val="-11"/>
          <w:w w:val="115"/>
        </w:rPr>
        <w:t xml:space="preserve"> </w:t>
      </w:r>
      <w:r>
        <w:rPr>
          <w:w w:val="115"/>
        </w:rPr>
        <w:t>that</w:t>
      </w:r>
      <w:r>
        <w:rPr>
          <w:spacing w:val="-11"/>
          <w:w w:val="115"/>
        </w:rPr>
        <w:t xml:space="preserve"> </w:t>
      </w:r>
      <w:r>
        <w:rPr>
          <w:w w:val="115"/>
        </w:rPr>
        <w:t>authentication</w:t>
      </w:r>
      <w:r>
        <w:rPr>
          <w:spacing w:val="-10"/>
          <w:w w:val="115"/>
        </w:rPr>
        <w:t xml:space="preserve"> </w:t>
      </w:r>
      <w:r>
        <w:rPr>
          <w:w w:val="115"/>
        </w:rPr>
        <w:t>is</w:t>
      </w:r>
      <w:r>
        <w:rPr>
          <w:spacing w:val="-11"/>
          <w:w w:val="115"/>
        </w:rPr>
        <w:t xml:space="preserve"> </w:t>
      </w:r>
      <w:r>
        <w:rPr>
          <w:w w:val="115"/>
        </w:rPr>
        <w:t xml:space="preserve">haphazard at best. Meanwhile the most centralised part of the problem </w:t>
      </w:r>
      <w:r>
        <w:rPr>
          <w:w w:val="90"/>
        </w:rPr>
        <w:t xml:space="preserve">– </w:t>
      </w:r>
      <w:r>
        <w:rPr>
          <w:w w:val="115"/>
        </w:rPr>
        <w:t xml:space="preserve">PKI </w:t>
      </w:r>
      <w:r>
        <w:rPr>
          <w:w w:val="90"/>
        </w:rPr>
        <w:t xml:space="preserve">– </w:t>
      </w:r>
      <w:r>
        <w:rPr>
          <w:w w:val="115"/>
        </w:rPr>
        <w:t xml:space="preserve">is often subverted </w:t>
      </w:r>
      <w:r>
        <w:rPr>
          <w:spacing w:val="-3"/>
          <w:w w:val="115"/>
        </w:rPr>
        <w:t xml:space="preserve">by </w:t>
      </w:r>
      <w:r>
        <w:rPr>
          <w:w w:val="115"/>
        </w:rPr>
        <w:t>government</w:t>
      </w:r>
      <w:r>
        <w:rPr>
          <w:spacing w:val="20"/>
          <w:w w:val="115"/>
        </w:rPr>
        <w:t xml:space="preserve"> </w:t>
      </w:r>
      <w:r>
        <w:rPr>
          <w:w w:val="115"/>
        </w:rPr>
        <w:t>mandates.</w:t>
      </w:r>
    </w:p>
    <w:p>
      <w:pPr>
        <w:pStyle w:val="BodyText"/>
        <w:spacing w:before="4"/>
        <w:ind w:left="0"/>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25"/>
        </w:rPr>
        <w:t>SSH</w:t>
      </w:r>
    </w:p>
    <w:p>
      <w:pPr>
        <w:pStyle w:val="BodyText"/>
        <w:spacing w:line="204" w:lineRule="auto" w:before="201"/>
        <w:ind w:right="863"/>
        <w:jc w:val="both"/>
      </w:pPr>
      <w:r>
        <w:rPr>
          <w:w w:val="115"/>
        </w:rPr>
        <w:t xml:space="preserve">When I use </w:t>
      </w:r>
      <w:r>
        <w:rPr>
          <w:spacing w:val="-3"/>
          <w:w w:val="115"/>
        </w:rPr>
        <w:t xml:space="preserve">my </w:t>
      </w:r>
      <w:r>
        <w:rPr>
          <w:w w:val="115"/>
        </w:rPr>
        <w:t xml:space="preserve">laptop to access </w:t>
      </w:r>
      <w:r>
        <w:rPr>
          <w:rFonts w:ascii="Cambria" w:hAnsi="Cambria"/>
          <w:w w:val="115"/>
        </w:rPr>
        <w:t>fi</w:t>
      </w:r>
      <w:r>
        <w:rPr>
          <w:w w:val="115"/>
        </w:rPr>
        <w:t xml:space="preserve">les on </w:t>
      </w:r>
      <w:r>
        <w:rPr>
          <w:spacing w:val="-3"/>
          <w:w w:val="115"/>
        </w:rPr>
        <w:t xml:space="preserve">my </w:t>
      </w:r>
      <w:r>
        <w:rPr>
          <w:w w:val="115"/>
        </w:rPr>
        <w:t xml:space="preserve">desktop machine, or do anything with any other machine in our lab for that matter, I use </w:t>
      </w:r>
      <w:r>
        <w:rPr>
          <w:rFonts w:ascii="Palatino Linotype" w:hAnsi="Palatino Linotype"/>
          <w:i/>
          <w:spacing w:val="-4"/>
          <w:w w:val="115"/>
        </w:rPr>
        <w:t xml:space="preserve">secure </w:t>
      </w:r>
      <w:r>
        <w:rPr>
          <w:rFonts w:ascii="Palatino Linotype" w:hAnsi="Palatino Linotype"/>
          <w:i/>
          <w:w w:val="115"/>
        </w:rPr>
        <w:t xml:space="preserve">shell </w:t>
      </w:r>
      <w:r>
        <w:rPr>
          <w:w w:val="115"/>
        </w:rPr>
        <w:t xml:space="preserve">(SSH) which provides encrypted links between Unix and Windows hosts. So when I work from home, </w:t>
      </w:r>
      <w:r>
        <w:rPr>
          <w:spacing w:val="-3"/>
          <w:w w:val="115"/>
        </w:rPr>
        <w:t xml:space="preserve">my </w:t>
      </w:r>
      <w:r>
        <w:rPr>
          <w:w w:val="115"/>
        </w:rPr>
        <w:t>tra</w:t>
      </w:r>
      <w:r>
        <w:rPr>
          <w:rFonts w:ascii="Cambria" w:hAnsi="Cambria"/>
          <w:w w:val="115"/>
        </w:rPr>
        <w:t>ffi</w:t>
      </w:r>
      <w:r>
        <w:rPr>
          <w:w w:val="115"/>
        </w:rPr>
        <w:t>c is protected, and when I log on from the PC at</w:t>
      </w:r>
      <w:r>
        <w:rPr>
          <w:spacing w:val="-17"/>
          <w:w w:val="115"/>
        </w:rPr>
        <w:t xml:space="preserve"> </w:t>
      </w:r>
      <w:r>
        <w:rPr>
          <w:spacing w:val="-3"/>
          <w:w w:val="115"/>
        </w:rPr>
        <w:t xml:space="preserve">my </w:t>
      </w:r>
      <w:r>
        <w:rPr>
          <w:w w:val="115"/>
        </w:rPr>
        <w:t xml:space="preserve">desk to another machine in the lab, the password I use </w:t>
      </w:r>
      <w:r>
        <w:rPr>
          <w:w w:val="110"/>
        </w:rPr>
        <w:t xml:space="preserve">doesn’t </w:t>
      </w:r>
      <w:r>
        <w:rPr>
          <w:w w:val="115"/>
        </w:rPr>
        <w:t>go across the LAN in the</w:t>
      </w:r>
      <w:r>
        <w:rPr>
          <w:spacing w:val="17"/>
          <w:w w:val="115"/>
        </w:rPr>
        <w:t xml:space="preserve"> </w:t>
      </w:r>
      <w:r>
        <w:rPr>
          <w:w w:val="115"/>
        </w:rPr>
        <w:t>clear.</w:t>
      </w:r>
    </w:p>
    <w:p>
      <w:pPr>
        <w:pStyle w:val="BodyText"/>
        <w:spacing w:line="204" w:lineRule="auto" w:before="94"/>
        <w:ind w:right="863" w:firstLine="298"/>
        <w:jc w:val="both"/>
      </w:pPr>
      <w:r>
        <w:rPr>
          <w:w w:val="107"/>
          <w:position w:val="1"/>
        </w:rPr>
        <w:t>SSH</w:t>
      </w:r>
      <w:r>
        <w:rPr>
          <w:spacing w:val="21"/>
          <w:position w:val="1"/>
        </w:rPr>
        <w:t xml:space="preserve"> </w:t>
      </w:r>
      <w:r>
        <w:rPr>
          <w:spacing w:val="-6"/>
          <w:w w:val="105"/>
          <w:position w:val="1"/>
        </w:rPr>
        <w:t>w</w:t>
      </w:r>
      <w:r>
        <w:rPr>
          <w:w w:val="113"/>
          <w:position w:val="1"/>
        </w:rPr>
        <w:t>as</w:t>
      </w:r>
      <w:r>
        <w:rPr>
          <w:spacing w:val="21"/>
          <w:position w:val="1"/>
        </w:rPr>
        <w:t xml:space="preserve"> </w:t>
      </w:r>
      <w:r>
        <w:rPr>
          <w:w w:val="114"/>
          <w:position w:val="1"/>
        </w:rPr>
        <w:t>initially</w:t>
      </w:r>
      <w:r>
        <w:rPr>
          <w:spacing w:val="21"/>
          <w:position w:val="1"/>
        </w:rPr>
        <w:t xml:space="preserve"> </w:t>
      </w:r>
      <w:r>
        <w:rPr>
          <w:w w:val="118"/>
          <w:position w:val="1"/>
        </w:rPr>
        <w:t>written</w:t>
      </w:r>
      <w:r>
        <w:rPr>
          <w:spacing w:val="21"/>
          <w:position w:val="1"/>
        </w:rPr>
        <w:t xml:space="preserve"> </w:t>
      </w:r>
      <w:r>
        <w:rPr>
          <w:w w:val="113"/>
          <w:position w:val="1"/>
        </w:rPr>
        <w:t>in</w:t>
      </w:r>
      <w:r>
        <w:rPr>
          <w:spacing w:val="21"/>
          <w:position w:val="1"/>
        </w:rPr>
        <w:t xml:space="preserve"> </w:t>
      </w:r>
      <w:r>
        <w:rPr>
          <w:w w:val="105"/>
          <w:position w:val="1"/>
        </w:rPr>
        <w:t>1995</w:t>
      </w:r>
      <w:r>
        <w:rPr>
          <w:spacing w:val="21"/>
          <w:position w:val="1"/>
        </w:rPr>
        <w:t xml:space="preserve"> </w:t>
      </w:r>
      <w:r>
        <w:rPr>
          <w:spacing w:val="-6"/>
          <w:w w:val="117"/>
          <w:position w:val="1"/>
        </w:rPr>
        <w:t>b</w:t>
      </w:r>
      <w:r>
        <w:rPr>
          <w:w w:val="111"/>
          <w:position w:val="1"/>
        </w:rPr>
        <w:t>y</w:t>
      </w:r>
      <w:r>
        <w:rPr>
          <w:spacing w:val="21"/>
          <w:position w:val="1"/>
        </w:rPr>
        <w:t xml:space="preserve"> </w:t>
      </w:r>
      <w:r>
        <w:rPr>
          <w:spacing w:val="-17"/>
          <w:w w:val="125"/>
          <w:position w:val="1"/>
        </w:rPr>
        <w:t>T</w:t>
      </w:r>
      <w:r>
        <w:rPr>
          <w:w w:val="125"/>
          <w:position w:val="1"/>
        </w:rPr>
        <w:t>atu</w:t>
      </w:r>
      <w:r>
        <w:rPr>
          <w:spacing w:val="21"/>
          <w:position w:val="1"/>
        </w:rPr>
        <w:t xml:space="preserve"> </w:t>
      </w:r>
      <w:r>
        <w:rPr>
          <w:w w:val="108"/>
          <w:position w:val="1"/>
        </w:rPr>
        <w:t>Y</w:t>
      </w:r>
      <w:r>
        <w:rPr>
          <w:spacing w:val="-1"/>
          <w:w w:val="108"/>
          <w:position w:val="1"/>
        </w:rPr>
        <w:t>l</w:t>
      </w:r>
      <w:r>
        <w:rPr>
          <w:spacing w:val="-100"/>
          <w:w w:val="105"/>
          <w:position w:val="1"/>
        </w:rPr>
        <w:t>o</w:t>
      </w:r>
      <w:r>
        <w:rPr>
          <w:w w:val="135"/>
        </w:rPr>
        <w:t>¨</w:t>
      </w:r>
      <w:r>
        <w:rPr>
          <w:w w:val="114"/>
          <w:position w:val="1"/>
        </w:rPr>
        <w:t>nen,</w:t>
      </w:r>
      <w:r>
        <w:rPr>
          <w:spacing w:val="23"/>
          <w:position w:val="1"/>
        </w:rPr>
        <w:t xml:space="preserve"> </w:t>
      </w:r>
      <w:r>
        <w:rPr>
          <w:w w:val="119"/>
          <w:position w:val="1"/>
        </w:rPr>
        <w:t>a</w:t>
      </w:r>
      <w:r>
        <w:rPr>
          <w:spacing w:val="21"/>
          <w:position w:val="1"/>
        </w:rPr>
        <w:t xml:space="preserve"> </w:t>
      </w:r>
      <w:r>
        <w:rPr>
          <w:w w:val="112"/>
          <w:position w:val="1"/>
        </w:rPr>
        <w:t>resear</w:t>
      </w:r>
      <w:r>
        <w:rPr>
          <w:spacing w:val="-6"/>
          <w:w w:val="112"/>
          <w:position w:val="1"/>
        </w:rPr>
        <w:t>c</w:t>
      </w:r>
      <w:r>
        <w:rPr>
          <w:w w:val="115"/>
          <w:position w:val="1"/>
        </w:rPr>
        <w:t>her</w:t>
      </w:r>
      <w:r>
        <w:rPr>
          <w:spacing w:val="21"/>
          <w:position w:val="1"/>
        </w:rPr>
        <w:t xml:space="preserve"> </w:t>
      </w:r>
      <w:r>
        <w:rPr>
          <w:w w:val="130"/>
          <w:position w:val="1"/>
        </w:rPr>
        <w:t>at</w:t>
      </w:r>
      <w:r>
        <w:rPr>
          <w:spacing w:val="21"/>
          <w:position w:val="1"/>
        </w:rPr>
        <w:t xml:space="preserve"> </w:t>
      </w:r>
      <w:r>
        <w:rPr>
          <w:w w:val="109"/>
          <w:position w:val="1"/>
        </w:rPr>
        <w:t xml:space="preserve">Helsinki </w:t>
      </w:r>
      <w:r>
        <w:rPr>
          <w:w w:val="115"/>
        </w:rPr>
        <w:t xml:space="preserve">University of </w:t>
      </w:r>
      <w:r>
        <w:rPr>
          <w:spacing w:val="-4"/>
          <w:w w:val="115"/>
        </w:rPr>
        <w:t xml:space="preserve">Technology, </w:t>
      </w:r>
      <w:r>
        <w:rPr>
          <w:w w:val="115"/>
        </w:rPr>
        <w:t>following a password-sni</w:t>
      </w:r>
      <w:r>
        <w:rPr>
          <w:rFonts w:ascii="Cambria" w:hAnsi="Cambria"/>
          <w:w w:val="115"/>
        </w:rPr>
        <w:t>ffi</w:t>
      </w:r>
      <w:r>
        <w:rPr>
          <w:w w:val="115"/>
        </w:rPr>
        <w:t>ng attack there [2058].</w:t>
      </w:r>
      <w:r>
        <w:rPr>
          <w:spacing w:val="-15"/>
          <w:w w:val="115"/>
        </w:rPr>
        <w:t xml:space="preserve"> </w:t>
      </w:r>
      <w:r>
        <w:rPr>
          <w:w w:val="115"/>
        </w:rPr>
        <w:t>It sets</w:t>
      </w:r>
      <w:r>
        <w:rPr>
          <w:spacing w:val="-27"/>
          <w:w w:val="115"/>
        </w:rPr>
        <w:t xml:space="preserve"> </w:t>
      </w:r>
      <w:r>
        <w:rPr>
          <w:w w:val="115"/>
        </w:rPr>
        <w:t>up</w:t>
      </w:r>
      <w:r>
        <w:rPr>
          <w:spacing w:val="-27"/>
          <w:w w:val="115"/>
        </w:rPr>
        <w:t xml:space="preserve"> </w:t>
      </w:r>
      <w:r>
        <w:rPr>
          <w:w w:val="115"/>
        </w:rPr>
        <w:t>encrypted</w:t>
      </w:r>
      <w:r>
        <w:rPr>
          <w:spacing w:val="-26"/>
          <w:w w:val="115"/>
        </w:rPr>
        <w:t xml:space="preserve"> </w:t>
      </w:r>
      <w:r>
        <w:rPr>
          <w:w w:val="115"/>
        </w:rPr>
        <w:t>connections</w:t>
      </w:r>
      <w:r>
        <w:rPr>
          <w:spacing w:val="-26"/>
          <w:w w:val="115"/>
        </w:rPr>
        <w:t xml:space="preserve"> </w:t>
      </w:r>
      <w:r>
        <w:rPr>
          <w:w w:val="115"/>
        </w:rPr>
        <w:t>between</w:t>
      </w:r>
      <w:r>
        <w:rPr>
          <w:spacing w:val="-27"/>
          <w:w w:val="115"/>
        </w:rPr>
        <w:t xml:space="preserve"> </w:t>
      </w:r>
      <w:r>
        <w:rPr>
          <w:w w:val="115"/>
        </w:rPr>
        <w:t>machines,</w:t>
      </w:r>
      <w:r>
        <w:rPr>
          <w:spacing w:val="-25"/>
          <w:w w:val="115"/>
        </w:rPr>
        <w:t xml:space="preserve"> </w:t>
      </w:r>
      <w:r>
        <w:rPr>
          <w:w w:val="115"/>
        </w:rPr>
        <w:t>so</w:t>
      </w:r>
      <w:r>
        <w:rPr>
          <w:spacing w:val="-27"/>
          <w:w w:val="115"/>
        </w:rPr>
        <w:t xml:space="preserve"> </w:t>
      </w:r>
      <w:r>
        <w:rPr>
          <w:w w:val="115"/>
        </w:rPr>
        <w:t>that</w:t>
      </w:r>
      <w:r>
        <w:rPr>
          <w:spacing w:val="-27"/>
          <w:w w:val="115"/>
        </w:rPr>
        <w:t xml:space="preserve"> </w:t>
      </w:r>
      <w:r>
        <w:rPr>
          <w:w w:val="115"/>
        </w:rPr>
        <w:t>logon</w:t>
      </w:r>
      <w:r>
        <w:rPr>
          <w:spacing w:val="-26"/>
          <w:w w:val="115"/>
        </w:rPr>
        <w:t xml:space="preserve"> </w:t>
      </w:r>
      <w:r>
        <w:rPr>
          <w:w w:val="115"/>
        </w:rPr>
        <w:t>passwords</w:t>
      </w:r>
      <w:r>
        <w:rPr>
          <w:spacing w:val="-26"/>
          <w:w w:val="115"/>
        </w:rPr>
        <w:t xml:space="preserve"> </w:t>
      </w:r>
      <w:r>
        <w:rPr>
          <w:spacing w:val="-3"/>
          <w:w w:val="115"/>
        </w:rPr>
        <w:t xml:space="preserve">don’t </w:t>
      </w:r>
      <w:r>
        <w:rPr>
          <w:w w:val="115"/>
        </w:rPr>
        <w:t>travel across the network in the clear, and supports other useful features that led to its rapid adoption</w:t>
      </w:r>
      <w:r>
        <w:rPr>
          <w:spacing w:val="27"/>
          <w:w w:val="115"/>
        </w:rPr>
        <w:t xml:space="preserve"> </w:t>
      </w:r>
      <w:r>
        <w:rPr>
          <w:w w:val="115"/>
        </w:rPr>
        <w:t>[1617].</w:t>
      </w:r>
    </w:p>
    <w:p>
      <w:pPr>
        <w:pStyle w:val="BodyText"/>
        <w:spacing w:line="204" w:lineRule="auto" w:before="96"/>
        <w:ind w:right="863" w:firstLine="298"/>
        <w:jc w:val="both"/>
      </w:pPr>
      <w:r>
        <w:rPr>
          <w:w w:val="110"/>
        </w:rPr>
        <w:t>There are various con</w:t>
      </w:r>
      <w:r>
        <w:rPr>
          <w:rFonts w:ascii="Cambria" w:hAnsi="Cambria"/>
          <w:w w:val="110"/>
        </w:rPr>
        <w:t>fi</w:t>
      </w:r>
      <w:r>
        <w:rPr>
          <w:w w:val="110"/>
        </w:rPr>
        <w:t xml:space="preserve">guration options, but in the most straightforward </w:t>
      </w:r>
      <w:r>
        <w:rPr>
          <w:spacing w:val="-3"/>
          <w:w w:val="110"/>
        </w:rPr>
        <w:t xml:space="preserve">one, </w:t>
      </w:r>
      <w:r>
        <w:rPr>
          <w:w w:val="110"/>
        </w:rPr>
        <w:t xml:space="preserve">each machine has a public-private keypair. The private key is protected </w:t>
      </w:r>
      <w:r>
        <w:rPr>
          <w:spacing w:val="-3"/>
          <w:w w:val="110"/>
        </w:rPr>
        <w:t xml:space="preserve">by </w:t>
      </w:r>
      <w:r>
        <w:rPr>
          <w:spacing w:val="-12"/>
          <w:w w:val="110"/>
        </w:rPr>
        <w:t xml:space="preserve">a </w:t>
      </w:r>
      <w:r>
        <w:rPr>
          <w:w w:val="110"/>
        </w:rPr>
        <w:t xml:space="preserve">passphrase that the user types at the keyboard.   </w:t>
      </w:r>
      <w:r>
        <w:rPr>
          <w:spacing w:val="-9"/>
          <w:w w:val="110"/>
        </w:rPr>
        <w:t xml:space="preserve">To  </w:t>
      </w:r>
      <w:r>
        <w:rPr>
          <w:w w:val="110"/>
        </w:rPr>
        <w:t xml:space="preserve">connect from </w:t>
      </w:r>
      <w:r>
        <w:rPr>
          <w:spacing w:val="-3"/>
          <w:w w:val="110"/>
        </w:rPr>
        <w:t xml:space="preserve">my  </w:t>
      </w:r>
      <w:r>
        <w:rPr>
          <w:w w:val="110"/>
        </w:rPr>
        <w:t xml:space="preserve">laptop      to a server at the lab, I install </w:t>
      </w:r>
      <w:r>
        <w:rPr>
          <w:spacing w:val="-3"/>
          <w:w w:val="110"/>
        </w:rPr>
        <w:t xml:space="preserve">my </w:t>
      </w:r>
      <w:r>
        <w:rPr>
          <w:w w:val="110"/>
        </w:rPr>
        <w:t xml:space="preserve">laptop public key in a </w:t>
      </w:r>
      <w:r>
        <w:rPr>
          <w:rFonts w:ascii="Cambria" w:hAnsi="Cambria"/>
          <w:w w:val="110"/>
        </w:rPr>
        <w:t>fi</w:t>
      </w:r>
      <w:r>
        <w:rPr>
          <w:w w:val="110"/>
        </w:rPr>
        <w:t xml:space="preserve">le on the </w:t>
      </w:r>
      <w:r>
        <w:rPr>
          <w:spacing w:val="-3"/>
          <w:w w:val="110"/>
        </w:rPr>
        <w:t>relevant</w:t>
      </w:r>
      <w:r>
        <w:rPr>
          <w:spacing w:val="51"/>
          <w:w w:val="110"/>
        </w:rPr>
        <w:t xml:space="preserve"> </w:t>
      </w:r>
      <w:r>
        <w:rPr>
          <w:w w:val="110"/>
        </w:rPr>
        <w:t xml:space="preserve">server.  When I wish to log on to a server </w:t>
      </w:r>
      <w:r>
        <w:rPr/>
        <w:t xml:space="preserve">I’m  </w:t>
      </w:r>
      <w:r>
        <w:rPr>
          <w:w w:val="110"/>
        </w:rPr>
        <w:t xml:space="preserve">prompted for </w:t>
      </w:r>
      <w:r>
        <w:rPr>
          <w:spacing w:val="-3"/>
          <w:w w:val="110"/>
        </w:rPr>
        <w:t xml:space="preserve">my  </w:t>
      </w:r>
      <w:r>
        <w:rPr>
          <w:w w:val="110"/>
        </w:rPr>
        <w:t xml:space="preserve">passphrase;  the </w:t>
      </w:r>
      <w:r>
        <w:rPr>
          <w:spacing w:val="-4"/>
          <w:w w:val="110"/>
        </w:rPr>
        <w:t xml:space="preserve">two </w:t>
      </w:r>
      <w:r>
        <w:rPr>
          <w:w w:val="110"/>
        </w:rPr>
        <w:t>machines set up a Di</w:t>
      </w:r>
      <w:r>
        <w:rPr>
          <w:rFonts w:ascii="Cambria" w:hAnsi="Cambria"/>
          <w:w w:val="110"/>
        </w:rPr>
        <w:t>ffi</w:t>
      </w:r>
      <w:r>
        <w:rPr>
          <w:w w:val="110"/>
        </w:rPr>
        <w:t>e-Hellman key; the private keys are used to sign the transient public keys,  to stop middleperson attacks;  the subsequent tra</w:t>
      </w:r>
      <w:r>
        <w:rPr>
          <w:rFonts w:ascii="Cambria" w:hAnsi="Cambria"/>
          <w:w w:val="110"/>
        </w:rPr>
        <w:t>ffi</w:t>
      </w:r>
      <w:r>
        <w:rPr>
          <w:w w:val="110"/>
        </w:rPr>
        <w:t>c    is thus both encrypted and authenticated.  Manual key installation is intuitive,   but doesn’t scale particularly well. There are also options to use Kerberos, whether</w:t>
      </w:r>
      <w:r>
        <w:rPr>
          <w:spacing w:val="34"/>
          <w:w w:val="110"/>
        </w:rPr>
        <w:t xml:space="preserve"> </w:t>
      </w:r>
      <w:r>
        <w:rPr>
          <w:w w:val="110"/>
        </w:rPr>
        <w:t>to</w:t>
      </w:r>
      <w:r>
        <w:rPr>
          <w:spacing w:val="35"/>
          <w:w w:val="110"/>
        </w:rPr>
        <w:t xml:space="preserve"> </w:t>
      </w:r>
      <w:r>
        <w:rPr>
          <w:w w:val="110"/>
        </w:rPr>
        <w:t>authenticate</w:t>
      </w:r>
      <w:r>
        <w:rPr>
          <w:spacing w:val="35"/>
          <w:w w:val="110"/>
        </w:rPr>
        <w:t xml:space="preserve"> </w:t>
      </w:r>
      <w:r>
        <w:rPr>
          <w:w w:val="110"/>
        </w:rPr>
        <w:t>the</w:t>
      </w:r>
      <w:r>
        <w:rPr>
          <w:spacing w:val="35"/>
          <w:w w:val="110"/>
        </w:rPr>
        <w:t xml:space="preserve"> </w:t>
      </w:r>
      <w:r>
        <w:rPr>
          <w:w w:val="110"/>
        </w:rPr>
        <w:t>session</w:t>
      </w:r>
      <w:r>
        <w:rPr>
          <w:spacing w:val="34"/>
          <w:w w:val="110"/>
        </w:rPr>
        <w:t xml:space="preserve"> </w:t>
      </w:r>
      <w:r>
        <w:rPr>
          <w:w w:val="110"/>
        </w:rPr>
        <w:t>key</w:t>
      </w:r>
      <w:r>
        <w:rPr>
          <w:spacing w:val="35"/>
          <w:w w:val="110"/>
        </w:rPr>
        <w:t xml:space="preserve"> </w:t>
      </w:r>
      <w:r>
        <w:rPr>
          <w:w w:val="110"/>
        </w:rPr>
        <w:t>set</w:t>
      </w:r>
      <w:r>
        <w:rPr>
          <w:spacing w:val="35"/>
          <w:w w:val="110"/>
        </w:rPr>
        <w:t xml:space="preserve"> </w:t>
      </w:r>
      <w:r>
        <w:rPr>
          <w:w w:val="110"/>
        </w:rPr>
        <w:t>up</w:t>
      </w:r>
      <w:r>
        <w:rPr>
          <w:spacing w:val="35"/>
          <w:w w:val="110"/>
        </w:rPr>
        <w:t xml:space="preserve"> </w:t>
      </w:r>
      <w:r>
        <w:rPr>
          <w:w w:val="110"/>
        </w:rPr>
        <w:t>using</w:t>
      </w:r>
      <w:r>
        <w:rPr>
          <w:spacing w:val="35"/>
          <w:w w:val="110"/>
        </w:rPr>
        <w:t xml:space="preserve"> </w:t>
      </w:r>
      <w:r>
        <w:rPr>
          <w:w w:val="110"/>
        </w:rPr>
        <w:t>Di</w:t>
      </w:r>
      <w:r>
        <w:rPr>
          <w:rFonts w:ascii="Cambria" w:hAnsi="Cambria"/>
          <w:w w:val="110"/>
        </w:rPr>
        <w:t>ffi</w:t>
      </w:r>
      <w:r>
        <w:rPr>
          <w:w w:val="110"/>
        </w:rPr>
        <w:t>e-Hellman,</w:t>
      </w:r>
      <w:r>
        <w:rPr>
          <w:spacing w:val="38"/>
          <w:w w:val="110"/>
        </w:rPr>
        <w:t xml:space="preserve"> </w:t>
      </w:r>
      <w:r>
        <w:rPr>
          <w:w w:val="110"/>
        </w:rPr>
        <w:t>or</w:t>
      </w:r>
      <w:r>
        <w:rPr>
          <w:spacing w:val="35"/>
          <w:w w:val="110"/>
        </w:rPr>
        <w:t xml:space="preserve"> </w:t>
      </w:r>
      <w:r>
        <w:rPr>
          <w:w w:val="110"/>
        </w:rPr>
        <w:t>to</w:t>
      </w:r>
      <w:r>
        <w:rPr>
          <w:spacing w:val="34"/>
          <w:w w:val="110"/>
        </w:rPr>
        <w:t xml:space="preserve"> </w:t>
      </w:r>
      <w:r>
        <w:rPr>
          <w:w w:val="110"/>
        </w:rPr>
        <w:t>set</w:t>
      </w:r>
    </w:p>
    <w:p>
      <w:pPr>
        <w:spacing w:after="0" w:line="204" w:lineRule="auto"/>
        <w:jc w:val="both"/>
        <w:sectPr>
          <w:headerReference w:type="default" r:id="rId14"/>
          <w:footerReference w:type="default" r:id="rId15"/>
          <w:pgSz w:w="11900" w:h="16840"/>
          <w:pgMar w:header="1800" w:footer="1777" w:top="2020" w:bottom="1960" w:left="1680" w:right="1680"/>
        </w:sectPr>
      </w:pPr>
    </w:p>
    <w:p>
      <w:pPr>
        <w:pStyle w:val="BodyText"/>
        <w:ind w:left="0"/>
      </w:pPr>
    </w:p>
    <w:p>
      <w:pPr>
        <w:pStyle w:val="BodyText"/>
        <w:ind w:left="0"/>
        <w:rPr>
          <w:sz w:val="17"/>
        </w:rPr>
      </w:pPr>
    </w:p>
    <w:p>
      <w:pPr>
        <w:pStyle w:val="BodyText"/>
        <w:spacing w:line="204" w:lineRule="auto" w:before="1"/>
        <w:ind w:right="863"/>
        <w:jc w:val="both"/>
      </w:pPr>
      <w:r>
        <w:rPr>
          <w:w w:val="115"/>
        </w:rPr>
        <w:t>up</w:t>
      </w:r>
      <w:r>
        <w:rPr>
          <w:spacing w:val="-6"/>
          <w:w w:val="115"/>
        </w:rPr>
        <w:t xml:space="preserve"> </w:t>
      </w:r>
      <w:r>
        <w:rPr>
          <w:w w:val="115"/>
        </w:rPr>
        <w:t>the</w:t>
      </w:r>
      <w:r>
        <w:rPr>
          <w:spacing w:val="-5"/>
          <w:w w:val="115"/>
        </w:rPr>
        <w:t xml:space="preserve"> </w:t>
      </w:r>
      <w:r>
        <w:rPr>
          <w:w w:val="115"/>
        </w:rPr>
        <w:t>session</w:t>
      </w:r>
      <w:r>
        <w:rPr>
          <w:spacing w:val="-5"/>
          <w:w w:val="115"/>
        </w:rPr>
        <w:t xml:space="preserve"> </w:t>
      </w:r>
      <w:r>
        <w:rPr>
          <w:w w:val="115"/>
        </w:rPr>
        <w:t>key</w:t>
      </w:r>
      <w:r>
        <w:rPr>
          <w:spacing w:val="-6"/>
          <w:w w:val="115"/>
        </w:rPr>
        <w:t xml:space="preserve"> </w:t>
      </w:r>
      <w:r>
        <w:rPr>
          <w:w w:val="115"/>
        </w:rPr>
        <w:t>directly.</w:t>
      </w:r>
      <w:r>
        <w:rPr>
          <w:spacing w:val="20"/>
          <w:w w:val="115"/>
        </w:rPr>
        <w:t xml:space="preserve"> </w:t>
      </w:r>
      <w:r>
        <w:rPr>
          <w:w w:val="115"/>
        </w:rPr>
        <w:t>(In</w:t>
      </w:r>
      <w:r>
        <w:rPr>
          <w:spacing w:val="-5"/>
          <w:w w:val="115"/>
        </w:rPr>
        <w:t xml:space="preserve"> </w:t>
      </w:r>
      <w:r>
        <w:rPr>
          <w:w w:val="115"/>
        </w:rPr>
        <w:t>the</w:t>
      </w:r>
      <w:r>
        <w:rPr>
          <w:spacing w:val="-5"/>
          <w:w w:val="115"/>
        </w:rPr>
        <w:t xml:space="preserve"> </w:t>
      </w:r>
      <w:r>
        <w:rPr>
          <w:w w:val="115"/>
        </w:rPr>
        <w:t>latter</w:t>
      </w:r>
      <w:r>
        <w:rPr>
          <w:spacing w:val="-7"/>
          <w:w w:val="115"/>
        </w:rPr>
        <w:t xml:space="preserve"> </w:t>
      </w:r>
      <w:r>
        <w:rPr>
          <w:w w:val="115"/>
        </w:rPr>
        <w:t>case,</w:t>
      </w:r>
      <w:r>
        <w:rPr>
          <w:spacing w:val="-4"/>
          <w:w w:val="115"/>
        </w:rPr>
        <w:t xml:space="preserve"> </w:t>
      </w:r>
      <w:r>
        <w:rPr>
          <w:w w:val="115"/>
        </w:rPr>
        <w:t>SSH</w:t>
      </w:r>
      <w:r>
        <w:rPr>
          <w:spacing w:val="-5"/>
          <w:w w:val="115"/>
        </w:rPr>
        <w:t xml:space="preserve"> </w:t>
      </w:r>
      <w:r>
        <w:rPr>
          <w:w w:val="115"/>
        </w:rPr>
        <w:t>falls</w:t>
      </w:r>
      <w:r>
        <w:rPr>
          <w:spacing w:val="-6"/>
          <w:w w:val="115"/>
        </w:rPr>
        <w:t xml:space="preserve"> </w:t>
      </w:r>
      <w:r>
        <w:rPr>
          <w:w w:val="115"/>
        </w:rPr>
        <w:t>back</w:t>
      </w:r>
      <w:r>
        <w:rPr>
          <w:spacing w:val="-6"/>
          <w:w w:val="115"/>
        </w:rPr>
        <w:t xml:space="preserve"> </w:t>
      </w:r>
      <w:r>
        <w:rPr>
          <w:w w:val="115"/>
        </w:rPr>
        <w:t>to</w:t>
      </w:r>
      <w:r>
        <w:rPr>
          <w:spacing w:val="-5"/>
          <w:w w:val="115"/>
        </w:rPr>
        <w:t xml:space="preserve"> </w:t>
      </w:r>
      <w:r>
        <w:rPr>
          <w:w w:val="115"/>
        </w:rPr>
        <w:t>being</w:t>
      </w:r>
      <w:r>
        <w:rPr>
          <w:spacing w:val="-6"/>
          <w:w w:val="115"/>
        </w:rPr>
        <w:t xml:space="preserve"> </w:t>
      </w:r>
      <w:r>
        <w:rPr>
          <w:w w:val="115"/>
        </w:rPr>
        <w:t>a</w:t>
      </w:r>
      <w:r>
        <w:rPr>
          <w:spacing w:val="-6"/>
          <w:w w:val="115"/>
        </w:rPr>
        <w:t xml:space="preserve"> </w:t>
      </w:r>
      <w:r>
        <w:rPr>
          <w:spacing w:val="-3"/>
          <w:w w:val="115"/>
        </w:rPr>
        <w:t xml:space="preserve">variant </w:t>
      </w:r>
      <w:r>
        <w:rPr>
          <w:w w:val="115"/>
        </w:rPr>
        <w:t>of Kerberos in the sense that it is now a trusted third-party protocol, and the police can get the Kerberos server to decrypt the</w:t>
      </w:r>
      <w:r>
        <w:rPr>
          <w:spacing w:val="49"/>
          <w:w w:val="115"/>
        </w:rPr>
        <w:t xml:space="preserve"> </w:t>
      </w:r>
      <w:r>
        <w:rPr>
          <w:w w:val="115"/>
        </w:rPr>
        <w:t>tra</w:t>
      </w:r>
      <w:r>
        <w:rPr>
          <w:rFonts w:ascii="Cambria" w:hAnsi="Cambria"/>
          <w:w w:val="115"/>
        </w:rPr>
        <w:t>ffi</w:t>
      </w:r>
      <w:r>
        <w:rPr>
          <w:w w:val="115"/>
        </w:rPr>
        <w:t>c.)</w:t>
      </w:r>
    </w:p>
    <w:p>
      <w:pPr>
        <w:pStyle w:val="BodyText"/>
        <w:spacing w:line="204" w:lineRule="auto" w:before="102"/>
        <w:ind w:right="863" w:firstLine="298"/>
        <w:jc w:val="both"/>
      </w:pPr>
      <w:r>
        <w:rPr>
          <w:w w:val="110"/>
        </w:rPr>
        <w:t xml:space="preserve">Possible problems include the fact that if you’re typing at the keyboard    one character at a time,  then each character gets sent in its own packet,  and    the packet interarrival times can leak a lot of information about what you’re typing [1803]. </w:t>
      </w:r>
      <w:r>
        <w:rPr>
          <w:spacing w:val="-3"/>
          <w:w w:val="110"/>
        </w:rPr>
        <w:t xml:space="preserve">However, </w:t>
      </w:r>
      <w:r>
        <w:rPr>
          <w:w w:val="110"/>
        </w:rPr>
        <w:t xml:space="preserve">the worst is probably that most SSH keys used for server-to-server communication are stored in the clear, without being protected  </w:t>
      </w:r>
      <w:r>
        <w:rPr>
          <w:spacing w:val="-3"/>
          <w:w w:val="110"/>
        </w:rPr>
        <w:t xml:space="preserve">by </w:t>
      </w:r>
      <w:r>
        <w:rPr>
          <w:w w:val="110"/>
        </w:rPr>
        <w:t>a password at all. So if a server is compromised, the same can happen to  every</w:t>
      </w:r>
      <w:r>
        <w:rPr>
          <w:spacing w:val="14"/>
          <w:w w:val="110"/>
        </w:rPr>
        <w:t xml:space="preserve"> </w:t>
      </w:r>
      <w:r>
        <w:rPr>
          <w:w w:val="110"/>
        </w:rPr>
        <w:t>other</w:t>
      </w:r>
      <w:r>
        <w:rPr>
          <w:spacing w:val="14"/>
          <w:w w:val="110"/>
        </w:rPr>
        <w:t xml:space="preserve"> </w:t>
      </w:r>
      <w:r>
        <w:rPr>
          <w:w w:val="110"/>
        </w:rPr>
        <w:t>machine</w:t>
      </w:r>
      <w:r>
        <w:rPr>
          <w:spacing w:val="14"/>
          <w:w w:val="110"/>
        </w:rPr>
        <w:t xml:space="preserve"> </w:t>
      </w:r>
      <w:r>
        <w:rPr>
          <w:w w:val="110"/>
        </w:rPr>
        <w:t>that</w:t>
      </w:r>
      <w:r>
        <w:rPr>
          <w:spacing w:val="15"/>
          <w:w w:val="110"/>
        </w:rPr>
        <w:t xml:space="preserve"> </w:t>
      </w:r>
      <w:r>
        <w:rPr>
          <w:w w:val="110"/>
        </w:rPr>
        <w:t>trusts</w:t>
      </w:r>
      <w:r>
        <w:rPr>
          <w:spacing w:val="14"/>
          <w:w w:val="110"/>
        </w:rPr>
        <w:t xml:space="preserve"> </w:t>
      </w:r>
      <w:r>
        <w:rPr>
          <w:w w:val="110"/>
        </w:rPr>
        <w:t>an</w:t>
      </w:r>
      <w:r>
        <w:rPr>
          <w:spacing w:val="14"/>
          <w:w w:val="110"/>
        </w:rPr>
        <w:t xml:space="preserve"> </w:t>
      </w:r>
      <w:r>
        <w:rPr>
          <w:w w:val="110"/>
        </w:rPr>
        <w:t>SSH</w:t>
      </w:r>
      <w:r>
        <w:rPr>
          <w:spacing w:val="14"/>
          <w:w w:val="110"/>
        </w:rPr>
        <w:t xml:space="preserve"> </w:t>
      </w:r>
      <w:r>
        <w:rPr>
          <w:w w:val="110"/>
        </w:rPr>
        <w:t>key</w:t>
      </w:r>
      <w:r>
        <w:rPr>
          <w:spacing w:val="15"/>
          <w:w w:val="110"/>
        </w:rPr>
        <w:t xml:space="preserve"> </w:t>
      </w:r>
      <w:r>
        <w:rPr>
          <w:w w:val="110"/>
        </w:rPr>
        <w:t>installed</w:t>
      </w:r>
      <w:r>
        <w:rPr>
          <w:spacing w:val="14"/>
          <w:w w:val="110"/>
        </w:rPr>
        <w:t xml:space="preserve"> </w:t>
      </w:r>
      <w:r>
        <w:rPr>
          <w:w w:val="110"/>
        </w:rPr>
        <w:t>on</w:t>
      </w:r>
      <w:r>
        <w:rPr>
          <w:spacing w:val="14"/>
          <w:w w:val="110"/>
        </w:rPr>
        <w:t xml:space="preserve"> </w:t>
      </w:r>
      <w:r>
        <w:rPr>
          <w:w w:val="110"/>
        </w:rPr>
        <w:t>it.</w:t>
      </w:r>
    </w:p>
    <w:p>
      <w:pPr>
        <w:pStyle w:val="BodyText"/>
        <w:spacing w:line="204" w:lineRule="auto" w:before="106"/>
        <w:ind w:right="863" w:firstLine="298"/>
        <w:jc w:val="both"/>
      </w:pPr>
      <w:r>
        <w:rPr>
          <w:w w:val="115"/>
        </w:rPr>
        <w:t>SSH</w:t>
      </w:r>
      <w:r>
        <w:rPr>
          <w:spacing w:val="-19"/>
          <w:w w:val="115"/>
        </w:rPr>
        <w:t xml:space="preserve"> </w:t>
      </w:r>
      <w:r>
        <w:rPr>
          <w:w w:val="115"/>
        </w:rPr>
        <w:t>is</w:t>
      </w:r>
      <w:r>
        <w:rPr>
          <w:spacing w:val="-18"/>
          <w:w w:val="115"/>
        </w:rPr>
        <w:t xml:space="preserve"> </w:t>
      </w:r>
      <w:r>
        <w:rPr>
          <w:w w:val="115"/>
        </w:rPr>
        <w:t>often</w:t>
      </w:r>
      <w:r>
        <w:rPr>
          <w:spacing w:val="-18"/>
          <w:w w:val="115"/>
        </w:rPr>
        <w:t xml:space="preserve"> </w:t>
      </w:r>
      <w:r>
        <w:rPr>
          <w:w w:val="115"/>
        </w:rPr>
        <w:t>used</w:t>
      </w:r>
      <w:r>
        <w:rPr>
          <w:spacing w:val="-18"/>
          <w:w w:val="115"/>
        </w:rPr>
        <w:t xml:space="preserve"> </w:t>
      </w:r>
      <w:r>
        <w:rPr>
          <w:w w:val="115"/>
        </w:rPr>
        <w:t>as</w:t>
      </w:r>
      <w:r>
        <w:rPr>
          <w:spacing w:val="-18"/>
          <w:w w:val="115"/>
        </w:rPr>
        <w:t xml:space="preserve"> </w:t>
      </w:r>
      <w:r>
        <w:rPr>
          <w:w w:val="115"/>
        </w:rPr>
        <w:t>a</w:t>
      </w:r>
      <w:r>
        <w:rPr>
          <w:spacing w:val="-18"/>
          <w:w w:val="115"/>
        </w:rPr>
        <w:t xml:space="preserve"> </w:t>
      </w:r>
      <w:r>
        <w:rPr>
          <w:w w:val="115"/>
        </w:rPr>
        <w:t>simple</w:t>
      </w:r>
      <w:r>
        <w:rPr>
          <w:spacing w:val="-18"/>
          <w:w w:val="115"/>
        </w:rPr>
        <w:t xml:space="preserve"> </w:t>
      </w:r>
      <w:r>
        <w:rPr>
          <w:w w:val="115"/>
        </w:rPr>
        <w:t>logon</w:t>
      </w:r>
      <w:r>
        <w:rPr>
          <w:spacing w:val="-18"/>
          <w:w w:val="115"/>
        </w:rPr>
        <w:t xml:space="preserve"> </w:t>
      </w:r>
      <w:r>
        <w:rPr>
          <w:w w:val="115"/>
        </w:rPr>
        <w:t>mechanism;</w:t>
      </w:r>
      <w:r>
        <w:rPr>
          <w:spacing w:val="-15"/>
          <w:w w:val="115"/>
        </w:rPr>
        <w:t xml:space="preserve"> </w:t>
      </w:r>
      <w:r>
        <w:rPr>
          <w:w w:val="115"/>
        </w:rPr>
        <w:t>many</w:t>
      </w:r>
      <w:r>
        <w:rPr>
          <w:spacing w:val="-19"/>
          <w:w w:val="115"/>
        </w:rPr>
        <w:t xml:space="preserve"> </w:t>
      </w:r>
      <w:r>
        <w:rPr>
          <w:w w:val="115"/>
        </w:rPr>
        <w:t>IoT</w:t>
      </w:r>
      <w:r>
        <w:rPr>
          <w:spacing w:val="-17"/>
          <w:w w:val="115"/>
        </w:rPr>
        <w:t xml:space="preserve"> </w:t>
      </w:r>
      <w:r>
        <w:rPr>
          <w:w w:val="115"/>
        </w:rPr>
        <w:t>devices</w:t>
      </w:r>
      <w:r>
        <w:rPr>
          <w:spacing w:val="-19"/>
          <w:w w:val="115"/>
        </w:rPr>
        <w:t xml:space="preserve"> </w:t>
      </w:r>
      <w:r>
        <w:rPr>
          <w:w w:val="115"/>
        </w:rPr>
        <w:t>run</w:t>
      </w:r>
      <w:r>
        <w:rPr>
          <w:spacing w:val="-18"/>
          <w:w w:val="115"/>
        </w:rPr>
        <w:t xml:space="preserve"> </w:t>
      </w:r>
      <w:r>
        <w:rPr>
          <w:w w:val="115"/>
        </w:rPr>
        <w:t xml:space="preserve">Linux and allow remote logon </w:t>
      </w:r>
      <w:r>
        <w:rPr>
          <w:spacing w:val="-3"/>
          <w:w w:val="115"/>
        </w:rPr>
        <w:t xml:space="preserve">by </w:t>
      </w:r>
      <w:r>
        <w:rPr>
          <w:w w:val="115"/>
        </w:rPr>
        <w:t>anyone who knows an appropriate password. This opens them to password-guessing attacks, and where there are weak</w:t>
      </w:r>
      <w:r>
        <w:rPr>
          <w:spacing w:val="-16"/>
          <w:w w:val="115"/>
        </w:rPr>
        <w:t xml:space="preserve"> </w:t>
      </w:r>
      <w:r>
        <w:rPr>
          <w:spacing w:val="-3"/>
          <w:w w:val="115"/>
        </w:rPr>
        <w:t xml:space="preserve">passwords </w:t>
      </w:r>
      <w:r>
        <w:rPr>
          <w:w w:val="115"/>
        </w:rPr>
        <w:t xml:space="preserve">or a known default password, to recruitment into botnets based on Mirai </w:t>
      </w:r>
      <w:r>
        <w:rPr>
          <w:spacing w:val="-4"/>
          <w:w w:val="115"/>
        </w:rPr>
        <w:t xml:space="preserve">and </w:t>
      </w:r>
      <w:r>
        <w:rPr>
          <w:w w:val="115"/>
        </w:rPr>
        <w:t>similar tools. The countermeasure here is</w:t>
      </w:r>
      <w:r>
        <w:rPr>
          <w:spacing w:val="-8"/>
          <w:w w:val="115"/>
        </w:rPr>
        <w:t xml:space="preserve"> </w:t>
      </w:r>
      <w:r>
        <w:rPr>
          <w:w w:val="115"/>
        </w:rPr>
        <w:t>honeypots.</w:t>
      </w:r>
    </w:p>
    <w:p>
      <w:pPr>
        <w:pStyle w:val="BodyText"/>
        <w:spacing w:before="2"/>
        <w:ind w:left="0"/>
        <w:rPr>
          <w:sz w:val="25"/>
        </w:rPr>
      </w:pPr>
    </w:p>
    <w:p>
      <w:pPr>
        <w:pStyle w:val="Heading2"/>
        <w:numPr>
          <w:ilvl w:val="2"/>
          <w:numId w:val="1"/>
        </w:numPr>
        <w:tabs>
          <w:tab w:pos="1765" w:val="left" w:leader="none"/>
          <w:tab w:pos="1766" w:val="left" w:leader="none"/>
        </w:tabs>
        <w:spacing w:line="240" w:lineRule="auto" w:before="1" w:after="0"/>
        <w:ind w:left="1765" w:right="0" w:hanging="955"/>
        <w:jc w:val="left"/>
      </w:pPr>
      <w:r>
        <w:rPr>
          <w:w w:val="130"/>
        </w:rPr>
        <w:t>Wireless networking at the</w:t>
      </w:r>
      <w:r>
        <w:rPr>
          <w:spacing w:val="30"/>
          <w:w w:val="130"/>
        </w:rPr>
        <w:t xml:space="preserve"> </w:t>
      </w:r>
      <w:r>
        <w:rPr>
          <w:w w:val="130"/>
        </w:rPr>
        <w:t>periphery</w:t>
      </w:r>
    </w:p>
    <w:p>
      <w:pPr>
        <w:pStyle w:val="BodyText"/>
        <w:spacing w:line="204" w:lineRule="auto" w:before="200"/>
        <w:ind w:right="863"/>
        <w:jc w:val="both"/>
      </w:pPr>
      <w:r>
        <w:rPr>
          <w:w w:val="115"/>
        </w:rPr>
        <w:t>Many</w:t>
      </w:r>
      <w:r>
        <w:rPr>
          <w:spacing w:val="-6"/>
          <w:w w:val="115"/>
        </w:rPr>
        <w:t xml:space="preserve"> </w:t>
      </w:r>
      <w:r>
        <w:rPr>
          <w:w w:val="115"/>
        </w:rPr>
        <w:t>networks</w:t>
      </w:r>
      <w:r>
        <w:rPr>
          <w:spacing w:val="-6"/>
          <w:w w:val="115"/>
        </w:rPr>
        <w:t xml:space="preserve"> </w:t>
      </w:r>
      <w:r>
        <w:rPr>
          <w:w w:val="115"/>
        </w:rPr>
        <w:t>use</w:t>
      </w:r>
      <w:r>
        <w:rPr>
          <w:spacing w:val="-6"/>
          <w:w w:val="115"/>
        </w:rPr>
        <w:t xml:space="preserve"> </w:t>
      </w:r>
      <w:r>
        <w:rPr>
          <w:w w:val="115"/>
        </w:rPr>
        <w:t>wireless</w:t>
      </w:r>
      <w:r>
        <w:rPr>
          <w:spacing w:val="-5"/>
          <w:w w:val="115"/>
        </w:rPr>
        <w:t xml:space="preserve"> </w:t>
      </w:r>
      <w:r>
        <w:rPr>
          <w:w w:val="115"/>
        </w:rPr>
        <w:t>technology</w:t>
      </w:r>
      <w:r>
        <w:rPr>
          <w:spacing w:val="-6"/>
          <w:w w:val="115"/>
        </w:rPr>
        <w:t xml:space="preserve"> </w:t>
      </w:r>
      <w:r>
        <w:rPr>
          <w:w w:val="115"/>
        </w:rPr>
        <w:t>at</w:t>
      </w:r>
      <w:r>
        <w:rPr>
          <w:spacing w:val="-6"/>
          <w:w w:val="115"/>
        </w:rPr>
        <w:t xml:space="preserve"> </w:t>
      </w:r>
      <w:r>
        <w:rPr>
          <w:w w:val="115"/>
        </w:rPr>
        <w:t>the</w:t>
      </w:r>
      <w:r>
        <w:rPr>
          <w:spacing w:val="-6"/>
          <w:w w:val="115"/>
        </w:rPr>
        <w:t xml:space="preserve"> </w:t>
      </w:r>
      <w:r>
        <w:rPr>
          <w:w w:val="115"/>
        </w:rPr>
        <w:t>edge</w:t>
      </w:r>
      <w:r>
        <w:rPr>
          <w:spacing w:val="-5"/>
          <w:w w:val="115"/>
        </w:rPr>
        <w:t xml:space="preserve"> </w:t>
      </w:r>
      <w:r>
        <w:rPr>
          <w:w w:val="115"/>
        </w:rPr>
        <w:t>to</w:t>
      </w:r>
      <w:r>
        <w:rPr>
          <w:spacing w:val="-6"/>
          <w:w w:val="115"/>
        </w:rPr>
        <w:t xml:space="preserve"> </w:t>
      </w:r>
      <w:r>
        <w:rPr>
          <w:w w:val="115"/>
        </w:rPr>
        <w:t>go</w:t>
      </w:r>
      <w:r>
        <w:rPr>
          <w:spacing w:val="-6"/>
          <w:w w:val="115"/>
        </w:rPr>
        <w:t xml:space="preserve"> </w:t>
      </w:r>
      <w:r>
        <w:rPr>
          <w:w w:val="115"/>
        </w:rPr>
        <w:t>the</w:t>
      </w:r>
      <w:r>
        <w:rPr>
          <w:spacing w:val="-6"/>
          <w:w w:val="115"/>
        </w:rPr>
        <w:t xml:space="preserve"> </w:t>
      </w:r>
      <w:r>
        <w:rPr>
          <w:w w:val="115"/>
        </w:rPr>
        <w:t>last</w:t>
      </w:r>
      <w:r>
        <w:rPr>
          <w:spacing w:val="-5"/>
          <w:w w:val="115"/>
        </w:rPr>
        <w:t xml:space="preserve"> </w:t>
      </w:r>
      <w:r>
        <w:rPr>
          <w:w w:val="115"/>
        </w:rPr>
        <w:t>few</w:t>
      </w:r>
      <w:r>
        <w:rPr>
          <w:spacing w:val="-6"/>
          <w:w w:val="115"/>
        </w:rPr>
        <w:t xml:space="preserve"> </w:t>
      </w:r>
      <w:r>
        <w:rPr>
          <w:w w:val="115"/>
        </w:rPr>
        <w:t>feet</w:t>
      </w:r>
      <w:r>
        <w:rPr>
          <w:spacing w:val="-6"/>
          <w:w w:val="115"/>
        </w:rPr>
        <w:t xml:space="preserve"> </w:t>
      </w:r>
      <w:r>
        <w:rPr>
          <w:w w:val="115"/>
        </w:rPr>
        <w:t xml:space="preserve">from an access point to a device, or from one device to another. Protocols such </w:t>
      </w:r>
      <w:r>
        <w:rPr>
          <w:spacing w:val="-6"/>
          <w:w w:val="115"/>
        </w:rPr>
        <w:t xml:space="preserve">as </w:t>
      </w:r>
      <w:r>
        <w:rPr>
          <w:w w:val="115"/>
        </w:rPr>
        <w:t>WiFi, Bluetooth and Homeplug all o</w:t>
      </w:r>
      <w:r>
        <w:rPr>
          <w:rFonts w:ascii="Cambria" w:hAnsi="Cambria"/>
          <w:w w:val="115"/>
        </w:rPr>
        <w:t>ff</w:t>
      </w:r>
      <w:r>
        <w:rPr>
          <w:w w:val="115"/>
        </w:rPr>
        <w:t>er encryption to provide some</w:t>
      </w:r>
      <w:r>
        <w:rPr>
          <w:spacing w:val="-30"/>
          <w:w w:val="115"/>
        </w:rPr>
        <w:t xml:space="preserve"> </w:t>
      </w:r>
      <w:r>
        <w:rPr>
          <w:w w:val="115"/>
        </w:rPr>
        <w:t xml:space="preserve">protection against service abuse and perhaps against eavesdropping. </w:t>
      </w:r>
      <w:r>
        <w:rPr>
          <w:spacing w:val="-3"/>
          <w:w w:val="115"/>
        </w:rPr>
        <w:t xml:space="preserve">However </w:t>
      </w:r>
      <w:r>
        <w:rPr>
          <w:w w:val="115"/>
        </w:rPr>
        <w:t xml:space="preserve">most </w:t>
      </w:r>
      <w:r>
        <w:rPr>
          <w:spacing w:val="-4"/>
          <w:w w:val="115"/>
        </w:rPr>
        <w:t xml:space="preserve">are </w:t>
      </w:r>
      <w:r>
        <w:rPr>
          <w:w w:val="115"/>
        </w:rPr>
        <w:t>vulnerable to local attacks that are di</w:t>
      </w:r>
      <w:r>
        <w:rPr>
          <w:rFonts w:ascii="Cambria" w:hAnsi="Cambria"/>
          <w:w w:val="115"/>
        </w:rPr>
        <w:t>ffi</w:t>
      </w:r>
      <w:r>
        <w:rPr>
          <w:w w:val="115"/>
        </w:rPr>
        <w:t xml:space="preserve">cult to block completely because </w:t>
      </w:r>
      <w:r>
        <w:rPr>
          <w:spacing w:val="-5"/>
          <w:w w:val="115"/>
        </w:rPr>
        <w:t xml:space="preserve">many </w:t>
      </w:r>
      <w:r>
        <w:rPr>
          <w:w w:val="115"/>
        </w:rPr>
        <w:t xml:space="preserve">devices </w:t>
      </w:r>
      <w:r>
        <w:rPr>
          <w:w w:val="110"/>
        </w:rPr>
        <w:t xml:space="preserve">don’t </w:t>
      </w:r>
      <w:r>
        <w:rPr>
          <w:w w:val="115"/>
        </w:rPr>
        <w:t>get patched, lack user interfaces, or</w:t>
      </w:r>
      <w:r>
        <w:rPr>
          <w:spacing w:val="14"/>
          <w:w w:val="115"/>
        </w:rPr>
        <w:t xml:space="preserve"> </w:t>
      </w:r>
      <w:r>
        <w:rPr>
          <w:w w:val="115"/>
        </w:rPr>
        <w:t>both.</w:t>
      </w:r>
    </w:p>
    <w:p>
      <w:pPr>
        <w:pStyle w:val="BodyText"/>
        <w:spacing w:before="4"/>
        <w:ind w:left="0"/>
        <w:rPr>
          <w:sz w:val="25"/>
        </w:rPr>
      </w:pPr>
    </w:p>
    <w:p>
      <w:pPr>
        <w:pStyle w:val="ListParagraph"/>
        <w:numPr>
          <w:ilvl w:val="3"/>
          <w:numId w:val="8"/>
        </w:numPr>
        <w:tabs>
          <w:tab w:pos="1801" w:val="left" w:leader="none"/>
          <w:tab w:pos="1802" w:val="left" w:leader="none"/>
        </w:tabs>
        <w:spacing w:line="240" w:lineRule="auto" w:before="0" w:after="0"/>
        <w:ind w:left="1801" w:right="0" w:hanging="991"/>
        <w:jc w:val="left"/>
        <w:rPr>
          <w:sz w:val="20"/>
        </w:rPr>
      </w:pPr>
      <w:r>
        <w:rPr>
          <w:w w:val="130"/>
          <w:sz w:val="20"/>
        </w:rPr>
        <w:t>WiFi</w:t>
      </w:r>
    </w:p>
    <w:p>
      <w:pPr>
        <w:pStyle w:val="BodyText"/>
        <w:spacing w:before="7"/>
        <w:ind w:left="0"/>
        <w:rPr>
          <w:sz w:val="15"/>
        </w:rPr>
      </w:pPr>
    </w:p>
    <w:p>
      <w:pPr>
        <w:pStyle w:val="BodyText"/>
        <w:spacing w:line="204" w:lineRule="auto"/>
        <w:ind w:right="863"/>
        <w:jc w:val="both"/>
      </w:pPr>
      <w:r>
        <w:rPr>
          <w:w w:val="110"/>
        </w:rPr>
        <w:t xml:space="preserve">WiFi supports wireless local area networks, whether at home to connect </w:t>
      </w:r>
      <w:r>
        <w:rPr>
          <w:spacing w:val="-3"/>
          <w:w w:val="110"/>
        </w:rPr>
        <w:t>phones</w:t>
      </w:r>
      <w:r>
        <w:rPr>
          <w:spacing w:val="51"/>
          <w:w w:val="110"/>
        </w:rPr>
        <w:t xml:space="preserve"> </w:t>
      </w:r>
      <w:r>
        <w:rPr>
          <w:w w:val="110"/>
        </w:rPr>
        <w:t xml:space="preserve">and other devices to a home router, or </w:t>
      </w:r>
      <w:r>
        <w:rPr>
          <w:spacing w:val="-3"/>
          <w:w w:val="110"/>
        </w:rPr>
        <w:t xml:space="preserve">by </w:t>
      </w:r>
      <w:r>
        <w:rPr>
          <w:w w:val="110"/>
        </w:rPr>
        <w:t xml:space="preserve">businesses to connect payment </w:t>
      </w:r>
      <w:r>
        <w:rPr>
          <w:spacing w:val="-4"/>
          <w:w w:val="110"/>
        </w:rPr>
        <w:t>ter</w:t>
      </w:r>
      <w:r>
        <w:rPr>
          <w:w w:val="110"/>
        </w:rPr>
        <w:t xml:space="preserve">minals and stock control  devices  as well  as  PCs.  It has  come  with  a  series of encryption protocols since its launch in 1997.  The </w:t>
      </w:r>
      <w:r>
        <w:rPr>
          <w:rFonts w:ascii="Cambria" w:hAnsi="Cambria"/>
          <w:w w:val="110"/>
        </w:rPr>
        <w:t>fi</w:t>
      </w:r>
      <w:r>
        <w:rPr>
          <w:w w:val="110"/>
        </w:rPr>
        <w:t xml:space="preserve">rst widely-used one,  WEP (for </w:t>
      </w:r>
      <w:r>
        <w:rPr>
          <w:rFonts w:ascii="Palatino Linotype" w:hAnsi="Palatino Linotype"/>
          <w:i/>
          <w:spacing w:val="-5"/>
          <w:w w:val="110"/>
        </w:rPr>
        <w:t xml:space="preserve">wired </w:t>
      </w:r>
      <w:r>
        <w:rPr>
          <w:rFonts w:ascii="Palatino Linotype" w:hAnsi="Palatino Linotype"/>
          <w:i/>
          <w:w w:val="110"/>
        </w:rPr>
        <w:t>equivalent privacy</w:t>
      </w:r>
      <w:r>
        <w:rPr>
          <w:w w:val="110"/>
        </w:rPr>
        <w:t xml:space="preserve">), was shown to </w:t>
      </w:r>
      <w:r>
        <w:rPr>
          <w:spacing w:val="2"/>
          <w:w w:val="110"/>
        </w:rPr>
        <w:t xml:space="preserve">be </w:t>
      </w:r>
      <w:r>
        <w:rPr>
          <w:w w:val="110"/>
        </w:rPr>
        <w:t xml:space="preserve">fairly easily broken because of the weak ciphers demanded </w:t>
      </w:r>
      <w:r>
        <w:rPr>
          <w:spacing w:val="-3"/>
          <w:w w:val="110"/>
        </w:rPr>
        <w:t xml:space="preserve">by </w:t>
      </w:r>
      <w:r>
        <w:rPr>
          <w:w w:val="110"/>
        </w:rPr>
        <w:t xml:space="preserve">US export control and </w:t>
      </w:r>
      <w:r>
        <w:rPr>
          <w:spacing w:val="2"/>
          <w:w w:val="110"/>
        </w:rPr>
        <w:t xml:space="preserve">poor </w:t>
      </w:r>
      <w:r>
        <w:rPr>
          <w:w w:val="110"/>
        </w:rPr>
        <w:t xml:space="preserve">protocol design [299, 1873]. Since 2004, an improved system called </w:t>
      </w:r>
      <w:r>
        <w:rPr>
          <w:spacing w:val="-5"/>
          <w:w w:val="110"/>
        </w:rPr>
        <w:t xml:space="preserve">WPA2 </w:t>
      </w:r>
      <w:r>
        <w:rPr>
          <w:w w:val="110"/>
        </w:rPr>
        <w:t xml:space="preserve">uses AES encryption.  The key for each access point is typically printed on a card that </w:t>
      </w:r>
      <w:r>
        <w:rPr>
          <w:rFonts w:ascii="Cambria" w:hAnsi="Cambria"/>
          <w:w w:val="110"/>
        </w:rPr>
        <w:t>fi</w:t>
      </w:r>
      <w:r>
        <w:rPr>
          <w:w w:val="110"/>
        </w:rPr>
        <w:t>ts  into the back of the</w:t>
      </w:r>
      <w:r>
        <w:rPr>
          <w:spacing w:val="50"/>
          <w:w w:val="110"/>
        </w:rPr>
        <w:t xml:space="preserve"> </w:t>
      </w:r>
      <w:r>
        <w:rPr>
          <w:w w:val="110"/>
        </w:rPr>
        <w:t>router.</w:t>
      </w:r>
    </w:p>
    <w:p>
      <w:pPr>
        <w:pStyle w:val="BodyText"/>
        <w:spacing w:line="204" w:lineRule="auto" w:before="98"/>
        <w:ind w:right="863" w:firstLine="298"/>
        <w:jc w:val="both"/>
      </w:pPr>
      <w:r>
        <w:rPr>
          <w:w w:val="110"/>
        </w:rPr>
        <w:t xml:space="preserve">Should WiFi networks </w:t>
      </w:r>
      <w:r>
        <w:rPr>
          <w:spacing w:val="2"/>
          <w:w w:val="110"/>
        </w:rPr>
        <w:t xml:space="preserve">be </w:t>
      </w:r>
      <w:r>
        <w:rPr>
          <w:w w:val="110"/>
        </w:rPr>
        <w:t xml:space="preserve">seen as untrusted?  The reason to set a </w:t>
      </w:r>
      <w:r>
        <w:rPr>
          <w:spacing w:val="-3"/>
          <w:w w:val="110"/>
        </w:rPr>
        <w:t xml:space="preserve">password   </w:t>
      </w:r>
      <w:r>
        <w:rPr>
          <w:spacing w:val="51"/>
          <w:w w:val="110"/>
        </w:rPr>
        <w:t xml:space="preserve"> </w:t>
      </w:r>
      <w:r>
        <w:rPr>
          <w:w w:val="110"/>
        </w:rPr>
        <w:t xml:space="preserve">is more to prevent third parties using your bandwidth or quota, rather than the risk of pharming. Many people in the UK or America </w:t>
      </w:r>
      <w:r>
        <w:rPr>
          <w:rFonts w:ascii="Cambria" w:hAnsi="Cambria"/>
          <w:w w:val="110"/>
        </w:rPr>
        <w:t>fi</w:t>
      </w:r>
      <w:r>
        <w:rPr>
          <w:w w:val="110"/>
        </w:rPr>
        <w:t xml:space="preserve">nd it convenient to </w:t>
      </w:r>
      <w:r>
        <w:rPr>
          <w:spacing w:val="-3"/>
          <w:w w:val="110"/>
        </w:rPr>
        <w:t>have</w:t>
      </w:r>
      <w:r>
        <w:rPr>
          <w:spacing w:val="51"/>
          <w:w w:val="110"/>
        </w:rPr>
        <w:t xml:space="preserve"> </w:t>
      </w:r>
      <w:r>
        <w:rPr>
          <w:w w:val="110"/>
        </w:rPr>
        <w:t xml:space="preserve">an open network for guests to use,  and so that you and your neighbours </w:t>
      </w:r>
      <w:r>
        <w:rPr>
          <w:spacing w:val="-4"/>
          <w:w w:val="110"/>
        </w:rPr>
        <w:t xml:space="preserve">can   </w:t>
      </w:r>
      <w:r>
        <w:rPr>
          <w:spacing w:val="49"/>
          <w:w w:val="110"/>
        </w:rPr>
        <w:t xml:space="preserve"> </w:t>
      </w:r>
      <w:r>
        <w:rPr>
          <w:w w:val="110"/>
        </w:rPr>
        <w:t xml:space="preserve">use each others’ networks as backups. In countries where you pay for download bandwidth, home router passwords are mostly set. In some, like India, </w:t>
      </w:r>
      <w:r>
        <w:rPr>
          <w:spacing w:val="-4"/>
        </w:rPr>
        <w:t xml:space="preserve">it’s </w:t>
      </w:r>
      <w:r>
        <w:rPr>
          <w:w w:val="110"/>
        </w:rPr>
        <w:t xml:space="preserve">against the law to run an open WiFi access point (terrorists who mounted an attack in Bombay in 2008 used them to call home unobtrusively).  Having the  key on a card is a neat example of usable security design: the householder can make their network as open or as secure as needed </w:t>
      </w:r>
      <w:r>
        <w:rPr>
          <w:spacing w:val="-3"/>
          <w:w w:val="110"/>
        </w:rPr>
        <w:t xml:space="preserve">by </w:t>
      </w:r>
      <w:r>
        <w:rPr>
          <w:w w:val="110"/>
        </w:rPr>
        <w:t xml:space="preserve">pinning the card on the wall or </w:t>
      </w:r>
      <w:r>
        <w:rPr>
          <w:spacing w:val="-3"/>
          <w:w w:val="110"/>
        </w:rPr>
        <w:t xml:space="preserve">by </w:t>
      </w:r>
      <w:r>
        <w:rPr>
          <w:w w:val="110"/>
        </w:rPr>
        <w:t>locking it</w:t>
      </w:r>
      <w:r>
        <w:rPr>
          <w:spacing w:val="49"/>
          <w:w w:val="110"/>
        </w:rPr>
        <w:t xml:space="preserve"> </w:t>
      </w:r>
      <w:r>
        <w:rPr>
          <w:w w:val="110"/>
        </w:rPr>
        <w:t>up.</w:t>
      </w:r>
    </w:p>
    <w:p>
      <w:pPr>
        <w:spacing w:after="0" w:line="204" w:lineRule="auto"/>
        <w:jc w:val="both"/>
        <w:sectPr>
          <w:pgSz w:w="11900" w:h="16840"/>
          <w:pgMar w:header="1800" w:footer="1777" w:top="2020" w:bottom="1960" w:left="1680" w:right="1680"/>
        </w:sectPr>
      </w:pPr>
    </w:p>
    <w:p>
      <w:pPr>
        <w:pStyle w:val="BodyText"/>
        <w:ind w:left="0"/>
      </w:pPr>
    </w:p>
    <w:p>
      <w:pPr>
        <w:pStyle w:val="BodyText"/>
        <w:spacing w:before="4"/>
        <w:ind w:left="0"/>
        <w:rPr>
          <w:sz w:val="16"/>
        </w:rPr>
      </w:pPr>
    </w:p>
    <w:p>
      <w:pPr>
        <w:pStyle w:val="BodyText"/>
        <w:spacing w:line="204" w:lineRule="auto" w:before="1"/>
        <w:ind w:right="863" w:firstLine="298"/>
        <w:jc w:val="both"/>
      </w:pPr>
      <w:r>
        <w:rPr>
          <w:w w:val="110"/>
        </w:rPr>
        <w:t xml:space="preserve">WiFi security is still somewhat fragile. </w:t>
      </w:r>
      <w:r>
        <w:rPr>
          <w:rFonts w:ascii="Palatino Linotype" w:hAnsi="Palatino Linotype"/>
          <w:i/>
          <w:w w:val="110"/>
        </w:rPr>
        <w:t xml:space="preserve">Universal Plug and Play </w:t>
      </w:r>
      <w:r>
        <w:rPr>
          <w:w w:val="110"/>
        </w:rPr>
        <w:t xml:space="preserve">(UPnP) lets any device in a network punch a hole through the router’s </w:t>
      </w:r>
      <w:r>
        <w:rPr>
          <w:rFonts w:ascii="Cambria" w:hAnsi="Cambria"/>
          <w:w w:val="110"/>
        </w:rPr>
        <w:t>fi</w:t>
      </w:r>
      <w:r>
        <w:rPr>
          <w:w w:val="110"/>
        </w:rPr>
        <w:t>rewall; DHS has been recommending since 2013 that people turn it o</w:t>
      </w:r>
      <w:r>
        <w:rPr>
          <w:rFonts w:ascii="Cambria" w:hAnsi="Cambria"/>
          <w:w w:val="110"/>
        </w:rPr>
        <w:t>ff</w:t>
      </w:r>
      <w:r>
        <w:rPr>
          <w:w w:val="110"/>
        </w:rPr>
        <w:t xml:space="preserve">. </w:t>
      </w:r>
      <w:r>
        <w:rPr>
          <w:spacing w:val="-3"/>
          <w:w w:val="110"/>
        </w:rPr>
        <w:t xml:space="preserve">However </w:t>
      </w:r>
      <w:r>
        <w:rPr>
          <w:w w:val="110"/>
        </w:rPr>
        <w:t xml:space="preserve">now that many devices and domestic appliances come with an attached cloud service, that’s hard. </w:t>
      </w:r>
      <w:r>
        <w:rPr/>
        <w:t xml:space="preserve">It’s </w:t>
      </w:r>
      <w:r>
        <w:rPr>
          <w:w w:val="110"/>
        </w:rPr>
        <w:t xml:space="preserve">used along with </w:t>
      </w:r>
      <w:r>
        <w:rPr>
          <w:rFonts w:ascii="Palatino Linotype" w:hAnsi="Palatino Linotype"/>
          <w:i/>
          <w:w w:val="110"/>
        </w:rPr>
        <w:t xml:space="preserve">WiFi </w:t>
      </w:r>
      <w:r>
        <w:rPr>
          <w:rFonts w:ascii="Palatino Linotype" w:hAnsi="Palatino Linotype"/>
          <w:i/>
          <w:spacing w:val="-4"/>
          <w:w w:val="110"/>
        </w:rPr>
        <w:t xml:space="preserve">Protected </w:t>
      </w:r>
      <w:r>
        <w:rPr>
          <w:rFonts w:ascii="Palatino Linotype" w:hAnsi="Palatino Linotype"/>
          <w:i/>
          <w:w w:val="110"/>
        </w:rPr>
        <w:t xml:space="preserve">Setup </w:t>
      </w:r>
      <w:r>
        <w:rPr>
          <w:w w:val="110"/>
        </w:rPr>
        <w:t xml:space="preserve">(WPS) which lets you enrol gadgets on your network with a simple button press.  </w:t>
      </w:r>
      <w:r>
        <w:rPr>
          <w:spacing w:val="-6"/>
          <w:w w:val="110"/>
        </w:rPr>
        <w:t xml:space="preserve">You  </w:t>
      </w:r>
      <w:r>
        <w:rPr>
          <w:w w:val="110"/>
        </w:rPr>
        <w:t xml:space="preserve">can set a PIN </w:t>
      </w:r>
      <w:r>
        <w:rPr>
          <w:spacing w:val="-4"/>
          <w:w w:val="110"/>
        </w:rPr>
        <w:t xml:space="preserve">but </w:t>
      </w:r>
      <w:r>
        <w:rPr>
          <w:spacing w:val="49"/>
          <w:w w:val="110"/>
        </w:rPr>
        <w:t xml:space="preserve"> </w:t>
      </w:r>
      <w:r>
        <w:rPr>
          <w:w w:val="110"/>
        </w:rPr>
        <w:t>there</w:t>
      </w:r>
      <w:r>
        <w:rPr>
          <w:spacing w:val="13"/>
          <w:w w:val="110"/>
        </w:rPr>
        <w:t xml:space="preserve"> </w:t>
      </w:r>
      <w:r>
        <w:rPr>
          <w:spacing w:val="-3"/>
          <w:w w:val="110"/>
        </w:rPr>
        <w:t>have</w:t>
      </w:r>
      <w:r>
        <w:rPr>
          <w:spacing w:val="13"/>
          <w:w w:val="110"/>
        </w:rPr>
        <w:t xml:space="preserve"> </w:t>
      </w:r>
      <w:r>
        <w:rPr>
          <w:w w:val="110"/>
        </w:rPr>
        <w:t>been</w:t>
      </w:r>
      <w:r>
        <w:rPr>
          <w:spacing w:val="13"/>
          <w:w w:val="110"/>
        </w:rPr>
        <w:t xml:space="preserve"> </w:t>
      </w:r>
      <w:r>
        <w:rPr>
          <w:w w:val="110"/>
        </w:rPr>
        <w:t>a</w:t>
      </w:r>
      <w:r>
        <w:rPr>
          <w:spacing w:val="14"/>
          <w:w w:val="110"/>
        </w:rPr>
        <w:t xml:space="preserve"> </w:t>
      </w:r>
      <w:r>
        <w:rPr>
          <w:w w:val="110"/>
        </w:rPr>
        <w:t>couple</w:t>
      </w:r>
      <w:r>
        <w:rPr>
          <w:spacing w:val="13"/>
          <w:w w:val="110"/>
        </w:rPr>
        <w:t xml:space="preserve"> </w:t>
      </w:r>
      <w:r>
        <w:rPr>
          <w:w w:val="110"/>
        </w:rPr>
        <w:t>of</w:t>
      </w:r>
      <w:r>
        <w:rPr>
          <w:spacing w:val="13"/>
          <w:w w:val="110"/>
        </w:rPr>
        <w:t xml:space="preserve"> </w:t>
      </w:r>
      <w:r>
        <w:rPr>
          <w:w w:val="110"/>
        </w:rPr>
        <w:t>attacks</w:t>
      </w:r>
      <w:r>
        <w:rPr>
          <w:spacing w:val="13"/>
          <w:w w:val="110"/>
        </w:rPr>
        <w:t xml:space="preserve"> </w:t>
      </w:r>
      <w:r>
        <w:rPr>
          <w:w w:val="110"/>
        </w:rPr>
        <w:t>found</w:t>
      </w:r>
      <w:r>
        <w:rPr>
          <w:spacing w:val="14"/>
          <w:w w:val="110"/>
        </w:rPr>
        <w:t xml:space="preserve"> </w:t>
      </w:r>
      <w:r>
        <w:rPr>
          <w:w w:val="110"/>
        </w:rPr>
        <w:t>on</w:t>
      </w:r>
      <w:r>
        <w:rPr>
          <w:spacing w:val="13"/>
          <w:w w:val="110"/>
        </w:rPr>
        <w:t xml:space="preserve"> </w:t>
      </w:r>
      <w:r>
        <w:rPr>
          <w:w w:val="110"/>
        </w:rPr>
        <w:t>the</w:t>
      </w:r>
      <w:r>
        <w:rPr>
          <w:spacing w:val="13"/>
          <w:w w:val="110"/>
        </w:rPr>
        <w:t xml:space="preserve"> </w:t>
      </w:r>
      <w:r>
        <w:rPr>
          <w:w w:val="110"/>
        </w:rPr>
        <w:t>mechanism.</w:t>
      </w:r>
    </w:p>
    <w:p>
      <w:pPr>
        <w:pStyle w:val="BodyText"/>
        <w:spacing w:line="204" w:lineRule="auto" w:before="96"/>
        <w:ind w:right="863" w:firstLine="298"/>
        <w:jc w:val="both"/>
      </w:pPr>
      <w:r>
        <w:rPr>
          <w:w w:val="115"/>
        </w:rPr>
        <w:t>Businesses</w:t>
      </w:r>
      <w:r>
        <w:rPr>
          <w:spacing w:val="-7"/>
          <w:w w:val="115"/>
        </w:rPr>
        <w:t xml:space="preserve"> </w:t>
      </w:r>
      <w:r>
        <w:rPr>
          <w:w w:val="115"/>
        </w:rPr>
        <w:t>may</w:t>
      </w:r>
      <w:r>
        <w:rPr>
          <w:spacing w:val="-7"/>
          <w:w w:val="115"/>
        </w:rPr>
        <w:t xml:space="preserve"> </w:t>
      </w:r>
      <w:r>
        <w:rPr>
          <w:spacing w:val="-3"/>
          <w:w w:val="115"/>
        </w:rPr>
        <w:t>have</w:t>
      </w:r>
      <w:r>
        <w:rPr>
          <w:spacing w:val="-6"/>
          <w:w w:val="115"/>
        </w:rPr>
        <w:t xml:space="preserve"> </w:t>
      </w:r>
      <w:r>
        <w:rPr>
          <w:w w:val="115"/>
        </w:rPr>
        <w:t>to</w:t>
      </w:r>
      <w:r>
        <w:rPr>
          <w:spacing w:val="-7"/>
          <w:w w:val="115"/>
        </w:rPr>
        <w:t xml:space="preserve"> </w:t>
      </w:r>
      <w:r>
        <w:rPr>
          <w:w w:val="115"/>
        </w:rPr>
        <w:t>take</w:t>
      </w:r>
      <w:r>
        <w:rPr>
          <w:spacing w:val="-6"/>
          <w:w w:val="115"/>
        </w:rPr>
        <w:t xml:space="preserve"> </w:t>
      </w:r>
      <w:r>
        <w:rPr>
          <w:w w:val="115"/>
        </w:rPr>
        <w:t>a</w:t>
      </w:r>
      <w:r>
        <w:rPr>
          <w:spacing w:val="-7"/>
          <w:w w:val="115"/>
        </w:rPr>
        <w:t xml:space="preserve"> </w:t>
      </w:r>
      <w:r>
        <w:rPr>
          <w:w w:val="115"/>
        </w:rPr>
        <w:t>bit</w:t>
      </w:r>
      <w:r>
        <w:rPr>
          <w:spacing w:val="-7"/>
          <w:w w:val="115"/>
        </w:rPr>
        <w:t xml:space="preserve"> </w:t>
      </w:r>
      <w:r>
        <w:rPr>
          <w:w w:val="115"/>
        </w:rPr>
        <w:t>more</w:t>
      </w:r>
      <w:r>
        <w:rPr>
          <w:spacing w:val="-6"/>
          <w:w w:val="115"/>
        </w:rPr>
        <w:t xml:space="preserve"> </w:t>
      </w:r>
      <w:r>
        <w:rPr>
          <w:w w:val="115"/>
        </w:rPr>
        <w:t>care.</w:t>
      </w:r>
      <w:r>
        <w:rPr>
          <w:spacing w:val="19"/>
          <w:w w:val="115"/>
        </w:rPr>
        <w:t xml:space="preserve"> </w:t>
      </w:r>
      <w:r>
        <w:rPr>
          <w:w w:val="115"/>
        </w:rPr>
        <w:t>In</w:t>
      </w:r>
      <w:r>
        <w:rPr>
          <w:spacing w:val="-6"/>
          <w:w w:val="115"/>
        </w:rPr>
        <w:t xml:space="preserve"> </w:t>
      </w:r>
      <w:r>
        <w:rPr>
          <w:w w:val="115"/>
        </w:rPr>
        <w:t>March</w:t>
      </w:r>
      <w:r>
        <w:rPr>
          <w:spacing w:val="-7"/>
          <w:w w:val="115"/>
        </w:rPr>
        <w:t xml:space="preserve"> </w:t>
      </w:r>
      <w:r>
        <w:rPr>
          <w:w w:val="115"/>
        </w:rPr>
        <w:t>2007,</w:t>
      </w:r>
      <w:r>
        <w:rPr>
          <w:spacing w:val="-6"/>
          <w:w w:val="115"/>
        </w:rPr>
        <w:t xml:space="preserve"> </w:t>
      </w:r>
      <w:r>
        <w:rPr>
          <w:w w:val="115"/>
        </w:rPr>
        <w:t>retail</w:t>
      </w:r>
      <w:r>
        <w:rPr>
          <w:spacing w:val="-6"/>
          <w:w w:val="115"/>
        </w:rPr>
        <w:t xml:space="preserve"> </w:t>
      </w:r>
      <w:r>
        <w:rPr>
          <w:w w:val="115"/>
        </w:rPr>
        <w:t>chain</w:t>
      </w:r>
      <w:r>
        <w:rPr>
          <w:spacing w:val="-7"/>
          <w:w w:val="115"/>
        </w:rPr>
        <w:t xml:space="preserve"> </w:t>
      </w:r>
      <w:r>
        <w:rPr>
          <w:w w:val="115"/>
        </w:rPr>
        <w:t>TJ Maxx</w:t>
      </w:r>
      <w:r>
        <w:rPr>
          <w:spacing w:val="-12"/>
          <w:w w:val="115"/>
        </w:rPr>
        <w:t xml:space="preserve"> </w:t>
      </w:r>
      <w:r>
        <w:rPr>
          <w:w w:val="115"/>
        </w:rPr>
        <w:t>reported</w:t>
      </w:r>
      <w:r>
        <w:rPr>
          <w:spacing w:val="-11"/>
          <w:w w:val="115"/>
        </w:rPr>
        <w:t xml:space="preserve"> </w:t>
      </w:r>
      <w:r>
        <w:rPr>
          <w:w w:val="115"/>
        </w:rPr>
        <w:t>that</w:t>
      </w:r>
      <w:r>
        <w:rPr>
          <w:spacing w:val="-12"/>
          <w:w w:val="115"/>
        </w:rPr>
        <w:t xml:space="preserve"> </w:t>
      </w:r>
      <w:r>
        <w:rPr>
          <w:w w:val="115"/>
        </w:rPr>
        <w:t>some</w:t>
      </w:r>
      <w:r>
        <w:rPr>
          <w:spacing w:val="-11"/>
          <w:w w:val="115"/>
        </w:rPr>
        <w:t xml:space="preserve"> </w:t>
      </w:r>
      <w:r>
        <w:rPr>
          <w:w w:val="115"/>
        </w:rPr>
        <w:t>45.7</w:t>
      </w:r>
      <w:r>
        <w:rPr>
          <w:spacing w:val="-12"/>
          <w:w w:val="115"/>
        </w:rPr>
        <w:t xml:space="preserve"> </w:t>
      </w:r>
      <w:r>
        <w:rPr>
          <w:w w:val="115"/>
        </w:rPr>
        <w:t>million</w:t>
      </w:r>
      <w:r>
        <w:rPr>
          <w:spacing w:val="-11"/>
          <w:w w:val="115"/>
        </w:rPr>
        <w:t xml:space="preserve"> </w:t>
      </w:r>
      <w:r>
        <w:rPr>
          <w:w w:val="115"/>
        </w:rPr>
        <w:t>credit</w:t>
      </w:r>
      <w:r>
        <w:rPr>
          <w:spacing w:val="-11"/>
          <w:w w:val="115"/>
        </w:rPr>
        <w:t xml:space="preserve"> </w:t>
      </w:r>
      <w:r>
        <w:rPr>
          <w:w w:val="115"/>
        </w:rPr>
        <w:t>card</w:t>
      </w:r>
      <w:r>
        <w:rPr>
          <w:spacing w:val="-12"/>
          <w:w w:val="115"/>
        </w:rPr>
        <w:t xml:space="preserve"> </w:t>
      </w:r>
      <w:r>
        <w:rPr>
          <w:w w:val="115"/>
        </w:rPr>
        <w:t>numbers</w:t>
      </w:r>
      <w:r>
        <w:rPr>
          <w:spacing w:val="-11"/>
          <w:w w:val="115"/>
        </w:rPr>
        <w:t xml:space="preserve"> </w:t>
      </w:r>
      <w:r>
        <w:rPr>
          <w:w w:val="115"/>
        </w:rPr>
        <w:t>had</w:t>
      </w:r>
      <w:r>
        <w:rPr>
          <w:spacing w:val="-12"/>
          <w:w w:val="115"/>
        </w:rPr>
        <w:t xml:space="preserve"> </w:t>
      </w:r>
      <w:r>
        <w:rPr>
          <w:w w:val="115"/>
        </w:rPr>
        <w:t>been</w:t>
      </w:r>
      <w:r>
        <w:rPr>
          <w:spacing w:val="-11"/>
          <w:w w:val="115"/>
        </w:rPr>
        <w:t xml:space="preserve"> </w:t>
      </w:r>
      <w:r>
        <w:rPr>
          <w:w w:val="115"/>
        </w:rPr>
        <w:t>stolen</w:t>
      </w:r>
      <w:r>
        <w:rPr>
          <w:spacing w:val="-12"/>
          <w:w w:val="115"/>
        </w:rPr>
        <w:t xml:space="preserve"> </w:t>
      </w:r>
      <w:r>
        <w:rPr>
          <w:w w:val="115"/>
        </w:rPr>
        <w:t xml:space="preserve">from its systems; the </w:t>
      </w:r>
      <w:r>
        <w:rPr>
          <w:spacing w:val="-5"/>
          <w:w w:val="115"/>
        </w:rPr>
        <w:t xml:space="preserve">Wall </w:t>
      </w:r>
      <w:r>
        <w:rPr>
          <w:w w:val="115"/>
        </w:rPr>
        <w:t xml:space="preserve">Street Journal reported that an insecure WiFi connection in St Paul, Mn., was to blame [1509]. Banks sued the </w:t>
      </w:r>
      <w:r>
        <w:rPr>
          <w:spacing w:val="-3"/>
          <w:w w:val="115"/>
        </w:rPr>
        <w:t xml:space="preserve">company, </w:t>
      </w:r>
      <w:r>
        <w:rPr>
          <w:w w:val="115"/>
        </w:rPr>
        <w:t xml:space="preserve">and </w:t>
      </w:r>
      <w:r>
        <w:rPr>
          <w:spacing w:val="-4"/>
          <w:w w:val="115"/>
        </w:rPr>
        <w:t xml:space="preserve">eventually </w:t>
      </w:r>
      <w:r>
        <w:rPr>
          <w:w w:val="115"/>
        </w:rPr>
        <w:t>settled for $41m</w:t>
      </w:r>
      <w:r>
        <w:rPr>
          <w:spacing w:val="15"/>
          <w:w w:val="115"/>
        </w:rPr>
        <w:t xml:space="preserve"> </w:t>
      </w:r>
      <w:r>
        <w:rPr>
          <w:w w:val="115"/>
        </w:rPr>
        <w:t>[788].</w:t>
      </w:r>
    </w:p>
    <w:p>
      <w:pPr>
        <w:pStyle w:val="BodyText"/>
        <w:spacing w:line="204" w:lineRule="auto" w:before="104"/>
        <w:ind w:right="863" w:firstLine="298"/>
        <w:jc w:val="both"/>
      </w:pPr>
      <w:r>
        <w:rPr>
          <w:w w:val="105"/>
        </w:rPr>
        <w:t xml:space="preserve">Patching is an issue. </w:t>
      </w:r>
      <w:r>
        <w:rPr>
          <w:spacing w:val="-6"/>
          <w:w w:val="105"/>
        </w:rPr>
        <w:t xml:space="preserve">For </w:t>
      </w:r>
      <w:r>
        <w:rPr>
          <w:w w:val="105"/>
        </w:rPr>
        <w:t xml:space="preserve">example, in March 2020 </w:t>
      </w:r>
      <w:r>
        <w:rPr>
          <w:spacing w:val="-3"/>
          <w:w w:val="105"/>
        </w:rPr>
        <w:t xml:space="preserve">we </w:t>
      </w:r>
      <w:r>
        <w:rPr>
          <w:w w:val="105"/>
        </w:rPr>
        <w:t xml:space="preserve">learned of the </w:t>
      </w:r>
      <w:r>
        <w:rPr>
          <w:spacing w:val="-3"/>
          <w:w w:val="105"/>
        </w:rPr>
        <w:t xml:space="preserve">Kr00k </w:t>
      </w:r>
      <w:r>
        <w:rPr>
          <w:w w:val="105"/>
        </w:rPr>
        <w:t>vulnerability in Broadcom wi</w:t>
      </w:r>
      <w:r>
        <w:rPr>
          <w:rFonts w:ascii="Cambria" w:hAnsi="Cambria"/>
          <w:w w:val="105"/>
        </w:rPr>
        <w:t xml:space="preserve">fi  </w:t>
      </w:r>
      <w:r>
        <w:rPr>
          <w:w w:val="105"/>
        </w:rPr>
        <w:t>chips which will get patched in Macs and iPhones  but probably not in wireless routers or older Android phones [799].  As for the    great majority of IoT devices,  from toys through home appliances,  they won’t    get patched,</w:t>
      </w:r>
      <w:r>
        <w:rPr>
          <w:spacing w:val="25"/>
          <w:w w:val="105"/>
        </w:rPr>
        <w:t xml:space="preserve"> </w:t>
      </w:r>
      <w:r>
        <w:rPr>
          <w:w w:val="105"/>
        </w:rPr>
        <w:t>ever.</w:t>
      </w:r>
    </w:p>
    <w:p>
      <w:pPr>
        <w:pStyle w:val="BodyText"/>
        <w:spacing w:before="3"/>
        <w:ind w:left="0"/>
        <w:rPr>
          <w:sz w:val="25"/>
        </w:rPr>
      </w:pPr>
    </w:p>
    <w:p>
      <w:pPr>
        <w:pStyle w:val="ListParagraph"/>
        <w:numPr>
          <w:ilvl w:val="3"/>
          <w:numId w:val="8"/>
        </w:numPr>
        <w:tabs>
          <w:tab w:pos="1801" w:val="left" w:leader="none"/>
          <w:tab w:pos="1802" w:val="left" w:leader="none"/>
        </w:tabs>
        <w:spacing w:line="240" w:lineRule="auto" w:before="0" w:after="0"/>
        <w:ind w:left="1801" w:right="0" w:hanging="991"/>
        <w:jc w:val="left"/>
        <w:rPr>
          <w:sz w:val="20"/>
        </w:rPr>
      </w:pPr>
      <w:r>
        <w:rPr>
          <w:w w:val="135"/>
          <w:sz w:val="20"/>
        </w:rPr>
        <w:t>Bluetooth</w:t>
      </w:r>
    </w:p>
    <w:p>
      <w:pPr>
        <w:pStyle w:val="BodyText"/>
        <w:spacing w:before="11"/>
        <w:ind w:left="0"/>
        <w:rPr>
          <w:sz w:val="14"/>
        </w:rPr>
      </w:pPr>
    </w:p>
    <w:p>
      <w:pPr>
        <w:pStyle w:val="BodyText"/>
        <w:spacing w:line="204" w:lineRule="auto"/>
        <w:ind w:right="862"/>
        <w:jc w:val="both"/>
      </w:pPr>
      <w:r>
        <w:rPr>
          <w:w w:val="115"/>
        </w:rPr>
        <w:t xml:space="preserve">Bluetooth is another short-range wireless protocol, aimed at </w:t>
      </w:r>
      <w:r>
        <w:rPr>
          <w:rFonts w:ascii="Palatino Linotype" w:hAnsi="Palatino Linotype"/>
          <w:i/>
          <w:w w:val="115"/>
        </w:rPr>
        <w:t>personal</w:t>
      </w:r>
      <w:r>
        <w:rPr>
          <w:rFonts w:ascii="Palatino Linotype" w:hAnsi="Palatino Linotype"/>
          <w:i/>
          <w:spacing w:val="-36"/>
          <w:w w:val="115"/>
        </w:rPr>
        <w:t xml:space="preserve"> </w:t>
      </w:r>
      <w:r>
        <w:rPr>
          <w:rFonts w:ascii="Palatino Linotype" w:hAnsi="Palatino Linotype"/>
          <w:i/>
          <w:spacing w:val="-6"/>
          <w:w w:val="115"/>
        </w:rPr>
        <w:t xml:space="preserve">area </w:t>
      </w:r>
      <w:r>
        <w:rPr>
          <w:rFonts w:ascii="Palatino Linotype" w:hAnsi="Palatino Linotype"/>
          <w:i/>
          <w:w w:val="115"/>
        </w:rPr>
        <w:t>net</w:t>
      </w:r>
      <w:r>
        <w:rPr>
          <w:rFonts w:ascii="Palatino Linotype" w:hAnsi="Palatino Linotype"/>
          <w:i/>
          <w:w w:val="115"/>
        </w:rPr>
        <w:t>works</w:t>
      </w:r>
      <w:r>
        <w:rPr>
          <w:w w:val="115"/>
        </w:rPr>
        <w:t xml:space="preserve">, such as linking a headset to a phone, or a phone in your pocket to a hands-free interface in your car. </w:t>
      </w:r>
      <w:r>
        <w:rPr/>
        <w:t xml:space="preserve">It’s </w:t>
      </w:r>
      <w:r>
        <w:rPr>
          <w:w w:val="115"/>
        </w:rPr>
        <w:t xml:space="preserve">also used to connect cameras and phones to laptops, keyboards to PCs and so on. Like WiFi, the </w:t>
      </w:r>
      <w:r>
        <w:rPr>
          <w:rFonts w:ascii="Cambria" w:hAnsi="Cambria"/>
          <w:w w:val="115"/>
        </w:rPr>
        <w:t>fi</w:t>
      </w:r>
      <w:r>
        <w:rPr>
          <w:w w:val="115"/>
        </w:rPr>
        <w:t>rst versions of the protocol</w:t>
      </w:r>
      <w:r>
        <w:rPr>
          <w:spacing w:val="-17"/>
          <w:w w:val="115"/>
        </w:rPr>
        <w:t xml:space="preserve"> </w:t>
      </w:r>
      <w:r>
        <w:rPr>
          <w:w w:val="115"/>
        </w:rPr>
        <w:t>turned</w:t>
      </w:r>
      <w:r>
        <w:rPr>
          <w:spacing w:val="-17"/>
          <w:w w:val="115"/>
        </w:rPr>
        <w:t xml:space="preserve"> </w:t>
      </w:r>
      <w:r>
        <w:rPr>
          <w:w w:val="115"/>
        </w:rPr>
        <w:t>out</w:t>
      </w:r>
      <w:r>
        <w:rPr>
          <w:spacing w:val="-16"/>
          <w:w w:val="115"/>
        </w:rPr>
        <w:t xml:space="preserve"> </w:t>
      </w:r>
      <w:r>
        <w:rPr>
          <w:w w:val="115"/>
        </w:rPr>
        <w:t>to</w:t>
      </w:r>
      <w:r>
        <w:rPr>
          <w:spacing w:val="-17"/>
          <w:w w:val="115"/>
        </w:rPr>
        <w:t xml:space="preserve"> </w:t>
      </w:r>
      <w:r>
        <w:rPr>
          <w:spacing w:val="-3"/>
          <w:w w:val="115"/>
        </w:rPr>
        <w:t>have</w:t>
      </w:r>
      <w:r>
        <w:rPr>
          <w:spacing w:val="-16"/>
          <w:w w:val="115"/>
        </w:rPr>
        <w:t xml:space="preserve"> </w:t>
      </w:r>
      <w:r>
        <w:rPr>
          <w:rFonts w:ascii="Cambria" w:hAnsi="Cambria"/>
          <w:w w:val="115"/>
        </w:rPr>
        <w:t>ﬂ</w:t>
      </w:r>
      <w:r>
        <w:rPr>
          <w:w w:val="115"/>
        </w:rPr>
        <w:t>aws</w:t>
      </w:r>
      <w:r>
        <w:rPr>
          <w:spacing w:val="-17"/>
          <w:w w:val="115"/>
        </w:rPr>
        <w:t xml:space="preserve"> </w:t>
      </w:r>
      <w:r>
        <w:rPr>
          <w:w w:val="115"/>
        </w:rPr>
        <w:t>[2015,</w:t>
      </w:r>
      <w:r>
        <w:rPr>
          <w:spacing w:val="-16"/>
          <w:w w:val="115"/>
        </w:rPr>
        <w:t xml:space="preserve"> </w:t>
      </w:r>
      <w:r>
        <w:rPr>
          <w:w w:val="115"/>
        </w:rPr>
        <w:t>1713,</w:t>
      </w:r>
      <w:r>
        <w:rPr>
          <w:spacing w:val="-17"/>
          <w:w w:val="115"/>
        </w:rPr>
        <w:t xml:space="preserve"> </w:t>
      </w:r>
      <w:r>
        <w:rPr>
          <w:w w:val="115"/>
        </w:rPr>
        <w:t>1101].</w:t>
      </w:r>
      <w:r>
        <w:rPr>
          <w:spacing w:val="3"/>
          <w:w w:val="115"/>
        </w:rPr>
        <w:t xml:space="preserve"> </w:t>
      </w:r>
      <w:r>
        <w:rPr>
          <w:spacing w:val="-5"/>
          <w:w w:val="115"/>
        </w:rPr>
        <w:t>From</w:t>
      </w:r>
      <w:r>
        <w:rPr>
          <w:spacing w:val="-16"/>
          <w:w w:val="115"/>
        </w:rPr>
        <w:t xml:space="preserve"> </w:t>
      </w:r>
      <w:r>
        <w:rPr>
          <w:w w:val="115"/>
        </w:rPr>
        <w:t>version</w:t>
      </w:r>
      <w:r>
        <w:rPr>
          <w:spacing w:val="-17"/>
          <w:w w:val="115"/>
        </w:rPr>
        <w:t xml:space="preserve"> </w:t>
      </w:r>
      <w:r>
        <w:rPr>
          <w:w w:val="115"/>
        </w:rPr>
        <w:t>2.1</w:t>
      </w:r>
      <w:r>
        <w:rPr>
          <w:spacing w:val="-16"/>
          <w:w w:val="115"/>
        </w:rPr>
        <w:t xml:space="preserve"> </w:t>
      </w:r>
      <w:r>
        <w:rPr>
          <w:w w:val="115"/>
        </w:rPr>
        <w:t>(released in 2007), Bluetooth has supported Secure Simple Pairing [1169], which uses elliptic-curve Di</w:t>
      </w:r>
      <w:r>
        <w:rPr>
          <w:rFonts w:ascii="Cambria" w:hAnsi="Cambria"/>
          <w:w w:val="115"/>
        </w:rPr>
        <w:t>ffi</w:t>
      </w:r>
      <w:r>
        <w:rPr>
          <w:w w:val="115"/>
        </w:rPr>
        <w:t>e-Hellman to thwart passive eavesdropping attacks.</w:t>
      </w:r>
      <w:r>
        <w:rPr>
          <w:spacing w:val="-21"/>
          <w:w w:val="115"/>
        </w:rPr>
        <w:t xml:space="preserve"> </w:t>
      </w:r>
      <w:r>
        <w:rPr>
          <w:w w:val="115"/>
        </w:rPr>
        <w:t xml:space="preserve">Man-inthe-middle attacks are harder; they are dealt with </w:t>
      </w:r>
      <w:r>
        <w:rPr>
          <w:spacing w:val="-3"/>
          <w:w w:val="115"/>
        </w:rPr>
        <w:t xml:space="preserve">by </w:t>
      </w:r>
      <w:r>
        <w:rPr>
          <w:w w:val="115"/>
        </w:rPr>
        <w:t>generating a six-digit number</w:t>
      </w:r>
      <w:r>
        <w:rPr>
          <w:spacing w:val="-13"/>
          <w:w w:val="115"/>
        </w:rPr>
        <w:t xml:space="preserve"> </w:t>
      </w:r>
      <w:r>
        <w:rPr>
          <w:w w:val="115"/>
        </w:rPr>
        <w:t>for</w:t>
      </w:r>
      <w:r>
        <w:rPr>
          <w:spacing w:val="-13"/>
          <w:w w:val="115"/>
        </w:rPr>
        <w:t xml:space="preserve"> </w:t>
      </w:r>
      <w:r>
        <w:rPr>
          <w:w w:val="115"/>
        </w:rPr>
        <w:t>numerical</w:t>
      </w:r>
      <w:r>
        <w:rPr>
          <w:spacing w:val="-12"/>
          <w:w w:val="115"/>
        </w:rPr>
        <w:t xml:space="preserve"> </w:t>
      </w:r>
      <w:r>
        <w:rPr>
          <w:w w:val="115"/>
        </w:rPr>
        <w:t>comparison.</w:t>
      </w:r>
      <w:r>
        <w:rPr>
          <w:spacing w:val="8"/>
          <w:w w:val="115"/>
        </w:rPr>
        <w:t xml:space="preserve"> </w:t>
      </w:r>
      <w:r>
        <w:rPr>
          <w:spacing w:val="-3"/>
          <w:w w:val="115"/>
        </w:rPr>
        <w:t>However,</w:t>
      </w:r>
      <w:r>
        <w:rPr>
          <w:spacing w:val="-12"/>
          <w:w w:val="115"/>
        </w:rPr>
        <w:t xml:space="preserve"> </w:t>
      </w:r>
      <w:r>
        <w:rPr>
          <w:w w:val="115"/>
        </w:rPr>
        <w:t>because</w:t>
      </w:r>
      <w:r>
        <w:rPr>
          <w:spacing w:val="-13"/>
          <w:w w:val="115"/>
        </w:rPr>
        <w:t xml:space="preserve"> </w:t>
      </w:r>
      <w:r>
        <w:rPr>
          <w:w w:val="115"/>
        </w:rPr>
        <w:t>one</w:t>
      </w:r>
      <w:r>
        <w:rPr>
          <w:spacing w:val="-12"/>
          <w:w w:val="115"/>
        </w:rPr>
        <w:t xml:space="preserve"> </w:t>
      </w:r>
      <w:r>
        <w:rPr>
          <w:w w:val="115"/>
        </w:rPr>
        <w:t>or</w:t>
      </w:r>
      <w:r>
        <w:rPr>
          <w:spacing w:val="-13"/>
          <w:w w:val="115"/>
        </w:rPr>
        <w:t xml:space="preserve"> </w:t>
      </w:r>
      <w:r>
        <w:rPr>
          <w:w w:val="115"/>
        </w:rPr>
        <w:t>both</w:t>
      </w:r>
      <w:r>
        <w:rPr>
          <w:spacing w:val="-12"/>
          <w:w w:val="115"/>
        </w:rPr>
        <w:t xml:space="preserve"> </w:t>
      </w:r>
      <w:r>
        <w:rPr>
          <w:w w:val="115"/>
        </w:rPr>
        <w:t>of</w:t>
      </w:r>
      <w:r>
        <w:rPr>
          <w:spacing w:val="-13"/>
          <w:w w:val="115"/>
        </w:rPr>
        <w:t xml:space="preserve"> </w:t>
      </w:r>
      <w:r>
        <w:rPr>
          <w:w w:val="115"/>
        </w:rPr>
        <w:t>the</w:t>
      </w:r>
      <w:r>
        <w:rPr>
          <w:spacing w:val="-12"/>
          <w:w w:val="115"/>
        </w:rPr>
        <w:t xml:space="preserve"> </w:t>
      </w:r>
      <w:r>
        <w:rPr>
          <w:w w:val="115"/>
        </w:rPr>
        <w:t xml:space="preserve">devices might lack a keyboard or screen (or both), </w:t>
      </w:r>
      <w:r>
        <w:rPr/>
        <w:t xml:space="preserve">it’s </w:t>
      </w:r>
      <w:r>
        <w:rPr>
          <w:w w:val="115"/>
        </w:rPr>
        <w:t>also possible for the number</w:t>
      </w:r>
      <w:r>
        <w:rPr>
          <w:spacing w:val="-9"/>
          <w:w w:val="115"/>
        </w:rPr>
        <w:t xml:space="preserve"> </w:t>
      </w:r>
      <w:r>
        <w:rPr>
          <w:w w:val="115"/>
        </w:rPr>
        <w:t xml:space="preserve">to </w:t>
      </w:r>
      <w:r>
        <w:rPr>
          <w:spacing w:val="2"/>
          <w:w w:val="115"/>
        </w:rPr>
        <w:t xml:space="preserve">be </w:t>
      </w:r>
      <w:r>
        <w:rPr>
          <w:w w:val="115"/>
        </w:rPr>
        <w:t xml:space="preserve">generated at one device and entered as a passkey at another;  and </w:t>
      </w:r>
      <w:r>
        <w:rPr/>
        <w:t xml:space="preserve">there’s   </w:t>
      </w:r>
      <w:r>
        <w:rPr>
          <w:w w:val="115"/>
        </w:rPr>
        <w:t>a</w:t>
      </w:r>
      <w:r>
        <w:rPr>
          <w:spacing w:val="-14"/>
          <w:w w:val="115"/>
        </w:rPr>
        <w:t xml:space="preserve"> </w:t>
      </w:r>
      <w:r>
        <w:rPr/>
        <w:t>‘just</w:t>
      </w:r>
      <w:r>
        <w:rPr>
          <w:spacing w:val="-7"/>
        </w:rPr>
        <w:t xml:space="preserve"> </w:t>
      </w:r>
      <w:r>
        <w:rPr/>
        <w:t>works’</w:t>
      </w:r>
      <w:r>
        <w:rPr>
          <w:spacing w:val="-6"/>
        </w:rPr>
        <w:t xml:space="preserve"> </w:t>
      </w:r>
      <w:r>
        <w:rPr>
          <w:w w:val="115"/>
        </w:rPr>
        <w:t>mode</w:t>
      </w:r>
      <w:r>
        <w:rPr>
          <w:spacing w:val="-14"/>
          <w:w w:val="115"/>
        </w:rPr>
        <w:t xml:space="preserve"> </w:t>
      </w:r>
      <w:r>
        <w:rPr/>
        <w:t>that’s</w:t>
      </w:r>
      <w:r>
        <w:rPr>
          <w:spacing w:val="-6"/>
        </w:rPr>
        <w:t xml:space="preserve"> </w:t>
      </w:r>
      <w:r>
        <w:rPr>
          <w:w w:val="115"/>
        </w:rPr>
        <w:t>not</w:t>
      </w:r>
      <w:r>
        <w:rPr>
          <w:spacing w:val="-14"/>
          <w:w w:val="115"/>
        </w:rPr>
        <w:t xml:space="preserve"> </w:t>
      </w:r>
      <w:r>
        <w:rPr>
          <w:w w:val="115"/>
        </w:rPr>
        <w:t>protected</w:t>
      </w:r>
      <w:r>
        <w:rPr>
          <w:spacing w:val="-14"/>
          <w:w w:val="115"/>
        </w:rPr>
        <w:t xml:space="preserve"> </w:t>
      </w:r>
      <w:r>
        <w:rPr>
          <w:w w:val="115"/>
        </w:rPr>
        <w:t>against</w:t>
      </w:r>
      <w:r>
        <w:rPr>
          <w:spacing w:val="-14"/>
          <w:w w:val="115"/>
        </w:rPr>
        <w:t xml:space="preserve"> </w:t>
      </w:r>
      <w:r>
        <w:rPr>
          <w:w w:val="115"/>
        </w:rPr>
        <w:t>middleperson</w:t>
      </w:r>
      <w:r>
        <w:rPr>
          <w:spacing w:val="-14"/>
          <w:w w:val="115"/>
        </w:rPr>
        <w:t xml:space="preserve"> </w:t>
      </w:r>
      <w:r>
        <w:rPr>
          <w:w w:val="115"/>
        </w:rPr>
        <w:t>attack.</w:t>
      </w:r>
      <w:r>
        <w:rPr>
          <w:spacing w:val="8"/>
          <w:w w:val="115"/>
        </w:rPr>
        <w:t xml:space="preserve"> </w:t>
      </w:r>
      <w:r>
        <w:rPr/>
        <w:t xml:space="preserve">What’s </w:t>
      </w:r>
      <w:r>
        <w:rPr>
          <w:w w:val="115"/>
        </w:rPr>
        <w:t xml:space="preserve">more, the data may or may not </w:t>
      </w:r>
      <w:r>
        <w:rPr>
          <w:spacing w:val="2"/>
          <w:w w:val="115"/>
        </w:rPr>
        <w:t xml:space="preserve">be </w:t>
      </w:r>
      <w:r>
        <w:rPr>
          <w:w w:val="115"/>
        </w:rPr>
        <w:t>signed, giving a total of about ten di</w:t>
      </w:r>
      <w:r>
        <w:rPr>
          <w:rFonts w:ascii="Cambria" w:hAnsi="Cambria"/>
          <w:w w:val="115"/>
        </w:rPr>
        <w:t>ff</w:t>
      </w:r>
      <w:r>
        <w:rPr>
          <w:w w:val="115"/>
        </w:rPr>
        <w:t>erent combinations of con</w:t>
      </w:r>
      <w:r>
        <w:rPr>
          <w:rFonts w:ascii="Cambria" w:hAnsi="Cambria"/>
          <w:w w:val="115"/>
        </w:rPr>
        <w:t>fi</w:t>
      </w:r>
      <w:r>
        <w:rPr>
          <w:w w:val="115"/>
        </w:rPr>
        <w:t xml:space="preserve">dentiality, integrity and resistance to man-in-the-middle attack; and a number of attacks </w:t>
      </w:r>
      <w:r>
        <w:rPr>
          <w:spacing w:val="-3"/>
          <w:w w:val="115"/>
        </w:rPr>
        <w:t xml:space="preserve">have </w:t>
      </w:r>
      <w:r>
        <w:rPr>
          <w:w w:val="115"/>
        </w:rPr>
        <w:t xml:space="preserve">been found, some inspired </w:t>
      </w:r>
      <w:r>
        <w:rPr>
          <w:spacing w:val="-3"/>
          <w:w w:val="115"/>
        </w:rPr>
        <w:t xml:space="preserve">by </w:t>
      </w:r>
      <w:r>
        <w:rPr>
          <w:w w:val="115"/>
        </w:rPr>
        <w:t xml:space="preserve">NSA tools listed in the Snowden disclosures [1635]. Again, patching is an issue. In 2018, Eli Biham found that many implementations could </w:t>
      </w:r>
      <w:r>
        <w:rPr>
          <w:spacing w:val="2"/>
          <w:w w:val="115"/>
        </w:rPr>
        <w:t xml:space="preserve">be </w:t>
      </w:r>
      <w:r>
        <w:rPr>
          <w:w w:val="115"/>
        </w:rPr>
        <w:t xml:space="preserve">fooled </w:t>
      </w:r>
      <w:r>
        <w:rPr>
          <w:spacing w:val="-3"/>
          <w:w w:val="115"/>
        </w:rPr>
        <w:t xml:space="preserve">by </w:t>
      </w:r>
      <w:r>
        <w:rPr>
          <w:w w:val="115"/>
        </w:rPr>
        <w:t xml:space="preserve">a man-in-themiddle supplying an </w:t>
      </w:r>
      <w:r>
        <w:rPr>
          <w:spacing w:val="-3"/>
          <w:w w:val="115"/>
        </w:rPr>
        <w:t xml:space="preserve">invalid </w:t>
      </w:r>
      <w:r>
        <w:rPr>
          <w:w w:val="115"/>
        </w:rPr>
        <w:t>elliptic curve to the authentication protocol [244], and</w:t>
      </w:r>
      <w:r>
        <w:rPr>
          <w:spacing w:val="-17"/>
          <w:w w:val="115"/>
        </w:rPr>
        <w:t xml:space="preserve"> </w:t>
      </w:r>
      <w:r>
        <w:rPr>
          <w:w w:val="115"/>
        </w:rPr>
        <w:t>in</w:t>
      </w:r>
      <w:r>
        <w:rPr>
          <w:spacing w:val="-17"/>
          <w:w w:val="115"/>
        </w:rPr>
        <w:t xml:space="preserve"> </w:t>
      </w:r>
      <w:r>
        <w:rPr>
          <w:w w:val="115"/>
        </w:rPr>
        <w:t>2020</w:t>
      </w:r>
      <w:r>
        <w:rPr>
          <w:spacing w:val="-16"/>
          <w:w w:val="115"/>
        </w:rPr>
        <w:t xml:space="preserve"> </w:t>
      </w:r>
      <w:r>
        <w:rPr>
          <w:w w:val="115"/>
        </w:rPr>
        <w:t>Daniele</w:t>
      </w:r>
      <w:r>
        <w:rPr>
          <w:spacing w:val="-17"/>
          <w:w w:val="115"/>
        </w:rPr>
        <w:t xml:space="preserve"> </w:t>
      </w:r>
      <w:r>
        <w:rPr>
          <w:w w:val="115"/>
        </w:rPr>
        <w:t>Antonioli</w:t>
      </w:r>
      <w:r>
        <w:rPr>
          <w:spacing w:val="-16"/>
          <w:w w:val="115"/>
        </w:rPr>
        <w:t xml:space="preserve"> </w:t>
      </w:r>
      <w:r>
        <w:rPr>
          <w:w w:val="115"/>
        </w:rPr>
        <w:t>and</w:t>
      </w:r>
      <w:r>
        <w:rPr>
          <w:spacing w:val="-17"/>
          <w:w w:val="115"/>
        </w:rPr>
        <w:t xml:space="preserve"> </w:t>
      </w:r>
      <w:r>
        <w:rPr>
          <w:w w:val="115"/>
        </w:rPr>
        <w:t>colleagues</w:t>
      </w:r>
      <w:r>
        <w:rPr>
          <w:spacing w:val="-16"/>
          <w:w w:val="115"/>
        </w:rPr>
        <w:t xml:space="preserve"> </w:t>
      </w:r>
      <w:r>
        <w:rPr>
          <w:w w:val="115"/>
        </w:rPr>
        <w:t>discovered</w:t>
      </w:r>
      <w:r>
        <w:rPr>
          <w:spacing w:val="-17"/>
          <w:w w:val="115"/>
        </w:rPr>
        <w:t xml:space="preserve"> </w:t>
      </w:r>
      <w:r>
        <w:rPr>
          <w:w w:val="115"/>
        </w:rPr>
        <w:t>a</w:t>
      </w:r>
      <w:r>
        <w:rPr>
          <w:spacing w:val="-16"/>
          <w:w w:val="115"/>
        </w:rPr>
        <w:t xml:space="preserve"> </w:t>
      </w:r>
      <w:r>
        <w:rPr>
          <w:spacing w:val="-3"/>
          <w:w w:val="115"/>
        </w:rPr>
        <w:t>variant</w:t>
      </w:r>
      <w:r>
        <w:rPr>
          <w:spacing w:val="-17"/>
          <w:w w:val="115"/>
        </w:rPr>
        <w:t xml:space="preserve"> </w:t>
      </w:r>
      <w:r>
        <w:rPr>
          <w:w w:val="115"/>
        </w:rPr>
        <w:t>of</w:t>
      </w:r>
      <w:r>
        <w:rPr>
          <w:spacing w:val="-17"/>
          <w:w w:val="115"/>
        </w:rPr>
        <w:t xml:space="preserve"> </w:t>
      </w:r>
      <w:r>
        <w:rPr>
          <w:w w:val="115"/>
        </w:rPr>
        <w:t>the</w:t>
      </w:r>
      <w:r>
        <w:rPr>
          <w:spacing w:val="-16"/>
          <w:w w:val="115"/>
        </w:rPr>
        <w:t xml:space="preserve"> </w:t>
      </w:r>
      <w:r>
        <w:rPr>
          <w:w w:val="115"/>
        </w:rPr>
        <w:t>mig-inthe-middle attack where you just re</w:t>
      </w:r>
      <w:r>
        <w:rPr>
          <w:rFonts w:ascii="Cambria" w:hAnsi="Cambria"/>
          <w:w w:val="115"/>
        </w:rPr>
        <w:t>ﬂ</w:t>
      </w:r>
      <w:r>
        <w:rPr>
          <w:w w:val="115"/>
        </w:rPr>
        <w:t xml:space="preserve">ect the challenge from a bluetooth device back to it, claiming that </w:t>
      </w:r>
      <w:r>
        <w:rPr/>
        <w:t xml:space="preserve">you’re </w:t>
      </w:r>
      <w:r>
        <w:rPr>
          <w:w w:val="115"/>
        </w:rPr>
        <w:t xml:space="preserve">now the challenger and the target device is </w:t>
      </w:r>
      <w:r>
        <w:rPr>
          <w:spacing w:val="-4"/>
          <w:w w:val="115"/>
        </w:rPr>
        <w:t xml:space="preserve">the </w:t>
      </w:r>
      <w:r>
        <w:rPr>
          <w:w w:val="115"/>
        </w:rPr>
        <w:t>responder</w:t>
      </w:r>
      <w:r>
        <w:rPr>
          <w:spacing w:val="-9"/>
          <w:w w:val="115"/>
        </w:rPr>
        <w:t xml:space="preserve"> </w:t>
      </w:r>
      <w:r>
        <w:rPr>
          <w:w w:val="115"/>
        </w:rPr>
        <w:t>[124].</w:t>
      </w:r>
      <w:r>
        <w:rPr>
          <w:spacing w:val="12"/>
          <w:w w:val="115"/>
        </w:rPr>
        <w:t xml:space="preserve"> </w:t>
      </w:r>
      <w:r>
        <w:rPr>
          <w:w w:val="115"/>
        </w:rPr>
        <w:t>So</w:t>
      </w:r>
      <w:r>
        <w:rPr>
          <w:spacing w:val="-8"/>
          <w:w w:val="115"/>
        </w:rPr>
        <w:t xml:space="preserve"> </w:t>
      </w:r>
      <w:r>
        <w:rPr>
          <w:w w:val="115"/>
        </w:rPr>
        <w:t>if</w:t>
      </w:r>
      <w:r>
        <w:rPr>
          <w:spacing w:val="-8"/>
          <w:w w:val="115"/>
        </w:rPr>
        <w:t xml:space="preserve"> </w:t>
      </w:r>
      <w:r>
        <w:rPr>
          <w:w w:val="115"/>
        </w:rPr>
        <w:t>you</w:t>
      </w:r>
      <w:r>
        <w:rPr>
          <w:spacing w:val="-8"/>
          <w:w w:val="115"/>
        </w:rPr>
        <w:t xml:space="preserve"> </w:t>
      </w:r>
      <w:r>
        <w:rPr>
          <w:spacing w:val="-3"/>
          <w:w w:val="115"/>
        </w:rPr>
        <w:t>have</w:t>
      </w:r>
      <w:r>
        <w:rPr>
          <w:spacing w:val="-9"/>
          <w:w w:val="115"/>
        </w:rPr>
        <w:t xml:space="preserve"> </w:t>
      </w:r>
      <w:r>
        <w:rPr>
          <w:w w:val="115"/>
        </w:rPr>
        <w:t>a</w:t>
      </w:r>
      <w:r>
        <w:rPr>
          <w:spacing w:val="-8"/>
          <w:w w:val="115"/>
        </w:rPr>
        <w:t xml:space="preserve"> </w:t>
      </w:r>
      <w:r>
        <w:rPr>
          <w:w w:val="115"/>
        </w:rPr>
        <w:t>device</w:t>
      </w:r>
      <w:r>
        <w:rPr>
          <w:spacing w:val="-8"/>
          <w:w w:val="115"/>
        </w:rPr>
        <w:t xml:space="preserve"> </w:t>
      </w:r>
      <w:r>
        <w:rPr>
          <w:w w:val="115"/>
        </w:rPr>
        <w:t>with</w:t>
      </w:r>
      <w:r>
        <w:rPr>
          <w:spacing w:val="-8"/>
          <w:w w:val="115"/>
        </w:rPr>
        <w:t xml:space="preserve"> </w:t>
      </w:r>
      <w:r>
        <w:rPr>
          <w:w w:val="115"/>
        </w:rPr>
        <w:t>a</w:t>
      </w:r>
      <w:r>
        <w:rPr>
          <w:spacing w:val="-8"/>
          <w:w w:val="115"/>
        </w:rPr>
        <w:t xml:space="preserve"> </w:t>
      </w:r>
      <w:r>
        <w:rPr>
          <w:w w:val="115"/>
        </w:rPr>
        <w:t>bluetooth</w:t>
      </w:r>
      <w:r>
        <w:rPr>
          <w:spacing w:val="-8"/>
          <w:w w:val="115"/>
        </w:rPr>
        <w:t xml:space="preserve"> </w:t>
      </w:r>
      <w:r>
        <w:rPr>
          <w:w w:val="115"/>
        </w:rPr>
        <w:t>chip</w:t>
      </w:r>
      <w:r>
        <w:rPr>
          <w:spacing w:val="-8"/>
          <w:w w:val="115"/>
        </w:rPr>
        <w:t xml:space="preserve"> </w:t>
      </w:r>
      <w:r>
        <w:rPr>
          <w:w w:val="115"/>
        </w:rPr>
        <w:t>that</w:t>
      </w:r>
      <w:r>
        <w:rPr>
          <w:spacing w:val="-9"/>
          <w:w w:val="115"/>
        </w:rPr>
        <w:t xml:space="preserve"> </w:t>
      </w:r>
      <w:r>
        <w:rPr/>
        <w:t xml:space="preserve">hasn’t </w:t>
      </w:r>
      <w:r>
        <w:rPr>
          <w:w w:val="115"/>
        </w:rPr>
        <w:t xml:space="preserve">been patched, it may </w:t>
      </w:r>
      <w:r>
        <w:rPr>
          <w:spacing w:val="2"/>
          <w:w w:val="115"/>
        </w:rPr>
        <w:t>be</w:t>
      </w:r>
      <w:r>
        <w:rPr>
          <w:spacing w:val="24"/>
          <w:w w:val="115"/>
        </w:rPr>
        <w:t xml:space="preserve"> </w:t>
      </w:r>
      <w:r>
        <w:rPr>
          <w:w w:val="115"/>
        </w:rPr>
        <w:t>vulnerable.</w:t>
      </w:r>
    </w:p>
    <w:p>
      <w:pPr>
        <w:pStyle w:val="BodyText"/>
        <w:spacing w:before="10"/>
        <w:ind w:left="0"/>
        <w:rPr>
          <w:sz w:val="25"/>
        </w:rPr>
      </w:pPr>
    </w:p>
    <w:p>
      <w:pPr>
        <w:pStyle w:val="ListParagraph"/>
        <w:numPr>
          <w:ilvl w:val="3"/>
          <w:numId w:val="8"/>
        </w:numPr>
        <w:tabs>
          <w:tab w:pos="1801" w:val="left" w:leader="none"/>
          <w:tab w:pos="1802" w:val="left" w:leader="none"/>
        </w:tabs>
        <w:spacing w:line="240" w:lineRule="auto" w:before="0" w:after="0"/>
        <w:ind w:left="1801" w:right="0" w:hanging="991"/>
        <w:jc w:val="left"/>
        <w:rPr>
          <w:sz w:val="20"/>
        </w:rPr>
      </w:pPr>
      <w:r>
        <w:rPr>
          <w:w w:val="130"/>
          <w:sz w:val="20"/>
        </w:rPr>
        <w:t>HomePlug</w:t>
      </w:r>
    </w:p>
    <w:p>
      <w:pPr>
        <w:pStyle w:val="BodyText"/>
        <w:spacing w:before="7"/>
        <w:ind w:left="0"/>
        <w:rPr>
          <w:sz w:val="15"/>
        </w:rPr>
      </w:pPr>
    </w:p>
    <w:p>
      <w:pPr>
        <w:pStyle w:val="BodyText"/>
        <w:spacing w:line="204" w:lineRule="auto"/>
        <w:ind w:right="863"/>
        <w:jc w:val="both"/>
      </w:pPr>
      <w:r>
        <w:rPr>
          <w:w w:val="115"/>
        </w:rPr>
        <w:t>HomePlug is a protocol used for communication over the mains power cables. HomePlug AV is widely used in wi</w:t>
      </w:r>
      <w:r>
        <w:rPr>
          <w:rFonts w:ascii="Cambria" w:hAnsi="Cambria"/>
          <w:w w:val="115"/>
        </w:rPr>
        <w:t xml:space="preserve">fi </w:t>
      </w:r>
      <w:r>
        <w:rPr>
          <w:w w:val="115"/>
        </w:rPr>
        <w:t>extenders: you plug one station into your</w:t>
      </w:r>
    </w:p>
    <w:p>
      <w:pPr>
        <w:spacing w:after="0" w:line="204" w:lineRule="auto"/>
        <w:jc w:val="both"/>
        <w:sectPr>
          <w:pgSz w:w="11900" w:h="16840"/>
          <w:pgMar w:header="1800" w:footer="1777" w:top="2020" w:bottom="1960" w:left="1680" w:right="1680"/>
        </w:sectPr>
      </w:pPr>
    </w:p>
    <w:p>
      <w:pPr>
        <w:pStyle w:val="BodyText"/>
        <w:spacing w:before="11"/>
        <w:ind w:left="0"/>
        <w:rPr>
          <w:sz w:val="27"/>
        </w:rPr>
      </w:pPr>
    </w:p>
    <w:p>
      <w:pPr>
        <w:pStyle w:val="BodyText"/>
        <w:spacing w:line="204" w:lineRule="auto" w:before="129"/>
        <w:ind w:right="863"/>
        <w:jc w:val="both"/>
      </w:pPr>
      <w:r>
        <w:rPr>
          <w:w w:val="110"/>
        </w:rPr>
        <w:t>router or cable modem, and another gives a remote wi</w:t>
      </w:r>
      <w:r>
        <w:rPr>
          <w:rFonts w:ascii="Cambria" w:hAnsi="Cambria"/>
          <w:w w:val="110"/>
        </w:rPr>
        <w:t xml:space="preserve">fi </w:t>
      </w:r>
      <w:r>
        <w:rPr>
          <w:w w:val="110"/>
        </w:rPr>
        <w:t xml:space="preserve">access  point  at the  other end of your house. (Declaration of interest: I was one of the protocol’s designers.) </w:t>
      </w:r>
      <w:r>
        <w:rPr>
          <w:spacing w:val="-9"/>
          <w:w w:val="110"/>
        </w:rPr>
        <w:t xml:space="preserve">We </w:t>
      </w:r>
      <w:r>
        <w:rPr>
          <w:w w:val="110"/>
        </w:rPr>
        <w:t xml:space="preserve">were faced with the same design constraints as the Bluetooth team: not all devices </w:t>
      </w:r>
      <w:r>
        <w:rPr>
          <w:spacing w:val="-3"/>
          <w:w w:val="110"/>
        </w:rPr>
        <w:t xml:space="preserve">have </w:t>
      </w:r>
      <w:r>
        <w:rPr>
          <w:w w:val="110"/>
        </w:rPr>
        <w:t xml:space="preserve">keyboards or screens, and </w:t>
      </w:r>
      <w:r>
        <w:rPr>
          <w:spacing w:val="-3"/>
          <w:w w:val="110"/>
        </w:rPr>
        <w:t xml:space="preserve">we </w:t>
      </w:r>
      <w:r>
        <w:rPr>
          <w:w w:val="110"/>
        </w:rPr>
        <w:t xml:space="preserve">needed to keep costs  low. </w:t>
      </w:r>
      <w:r>
        <w:rPr>
          <w:spacing w:val="-9"/>
          <w:w w:val="110"/>
        </w:rPr>
        <w:t xml:space="preserve">We </w:t>
      </w:r>
      <w:r>
        <w:rPr>
          <w:w w:val="110"/>
        </w:rPr>
        <w:t>decided to o</w:t>
      </w:r>
      <w:r>
        <w:rPr>
          <w:rFonts w:ascii="Cambria" w:hAnsi="Cambria"/>
          <w:w w:val="110"/>
        </w:rPr>
        <w:t>ff</w:t>
      </w:r>
      <w:r>
        <w:rPr>
          <w:w w:val="110"/>
        </w:rPr>
        <w:t xml:space="preserve">er only </w:t>
      </w:r>
      <w:r>
        <w:rPr>
          <w:spacing w:val="-4"/>
          <w:w w:val="110"/>
        </w:rPr>
        <w:t xml:space="preserve">two </w:t>
      </w:r>
      <w:r>
        <w:rPr>
          <w:w w:val="110"/>
        </w:rPr>
        <w:t xml:space="preserve">modes of operation: secure mode,  in which  the user manually enters into their network controller a unique AES key that’s printed on the device label, and ‘simple connect’ mode in which the keys are exchanged without authentication. The keys aren’t even encrypted in this mode; its purpose is not to provide security but to prevent wrong associations, such as when a device wrongly mates with a network next door [1436]. </w:t>
      </w:r>
      <w:r>
        <w:rPr>
          <w:spacing w:val="-3"/>
          <w:w w:val="110"/>
        </w:rPr>
        <w:t xml:space="preserve">However </w:t>
      </w:r>
      <w:r>
        <w:rPr>
          <w:w w:val="110"/>
        </w:rPr>
        <w:t>many vendors</w:t>
      </w:r>
      <w:r>
        <w:rPr>
          <w:spacing w:val="-14"/>
          <w:w w:val="110"/>
        </w:rPr>
        <w:t xml:space="preserve"> </w:t>
      </w:r>
      <w:r>
        <w:rPr>
          <w:w w:val="110"/>
        </w:rPr>
        <w:t>just</w:t>
      </w:r>
      <w:r>
        <w:rPr>
          <w:spacing w:val="-13"/>
          <w:w w:val="110"/>
        </w:rPr>
        <w:t xml:space="preserve"> </w:t>
      </w:r>
      <w:r>
        <w:rPr>
          <w:w w:val="110"/>
        </w:rPr>
        <w:t>support</w:t>
      </w:r>
      <w:r>
        <w:rPr>
          <w:spacing w:val="-13"/>
          <w:w w:val="110"/>
        </w:rPr>
        <w:t xml:space="preserve"> </w:t>
      </w:r>
      <w:r>
        <w:rPr>
          <w:w w:val="110"/>
        </w:rPr>
        <w:t>the</w:t>
      </w:r>
      <w:r>
        <w:rPr>
          <w:spacing w:val="-13"/>
          <w:w w:val="110"/>
        </w:rPr>
        <w:t xml:space="preserve"> </w:t>
      </w:r>
      <w:r>
        <w:rPr>
          <w:w w:val="110"/>
        </w:rPr>
        <w:t>‘simple</w:t>
      </w:r>
      <w:r>
        <w:rPr>
          <w:spacing w:val="-14"/>
          <w:w w:val="110"/>
        </w:rPr>
        <w:t xml:space="preserve"> </w:t>
      </w:r>
      <w:r>
        <w:rPr>
          <w:w w:val="110"/>
        </w:rPr>
        <w:t>connect’</w:t>
      </w:r>
      <w:r>
        <w:rPr>
          <w:spacing w:val="-13"/>
          <w:w w:val="110"/>
        </w:rPr>
        <w:t xml:space="preserve"> </w:t>
      </w:r>
      <w:r>
        <w:rPr>
          <w:w w:val="110"/>
        </w:rPr>
        <w:t>mode</w:t>
      </w:r>
      <w:r>
        <w:rPr>
          <w:spacing w:val="-13"/>
          <w:w w:val="110"/>
        </w:rPr>
        <w:t xml:space="preserve"> </w:t>
      </w:r>
      <w:r>
        <w:rPr>
          <w:w w:val="110"/>
        </w:rPr>
        <w:t>and</w:t>
      </w:r>
      <w:r>
        <w:rPr>
          <w:spacing w:val="-13"/>
          <w:w w:val="110"/>
        </w:rPr>
        <w:t xml:space="preserve"> </w:t>
      </w:r>
      <w:r>
        <w:rPr>
          <w:w w:val="110"/>
        </w:rPr>
        <w:t>end</w:t>
      </w:r>
      <w:r>
        <w:rPr>
          <w:spacing w:val="-14"/>
          <w:w w:val="110"/>
        </w:rPr>
        <w:t xml:space="preserve"> </w:t>
      </w:r>
      <w:r>
        <w:rPr>
          <w:w w:val="110"/>
        </w:rPr>
        <w:t>up</w:t>
      </w:r>
      <w:r>
        <w:rPr>
          <w:spacing w:val="-13"/>
          <w:w w:val="110"/>
        </w:rPr>
        <w:t xml:space="preserve"> </w:t>
      </w:r>
      <w:r>
        <w:rPr>
          <w:w w:val="110"/>
        </w:rPr>
        <w:t>with</w:t>
      </w:r>
      <w:r>
        <w:rPr>
          <w:spacing w:val="-13"/>
          <w:w w:val="110"/>
        </w:rPr>
        <w:t xml:space="preserve"> </w:t>
      </w:r>
      <w:r>
        <w:rPr>
          <w:w w:val="110"/>
        </w:rPr>
        <w:t>a</w:t>
      </w:r>
      <w:r>
        <w:rPr>
          <w:spacing w:val="-13"/>
          <w:w w:val="110"/>
        </w:rPr>
        <w:t xml:space="preserve"> </w:t>
      </w:r>
      <w:r>
        <w:rPr>
          <w:w w:val="110"/>
        </w:rPr>
        <w:t>policy</w:t>
      </w:r>
      <w:r>
        <w:rPr>
          <w:spacing w:val="-14"/>
          <w:w w:val="110"/>
        </w:rPr>
        <w:t xml:space="preserve"> </w:t>
      </w:r>
      <w:r>
        <w:rPr>
          <w:w w:val="110"/>
        </w:rPr>
        <w:t>of</w:t>
      </w:r>
      <w:r>
        <w:rPr>
          <w:spacing w:val="-13"/>
          <w:w w:val="110"/>
        </w:rPr>
        <w:t xml:space="preserve"> </w:t>
      </w:r>
      <w:r>
        <w:rPr>
          <w:w w:val="110"/>
        </w:rPr>
        <w:t xml:space="preserve">trust on </w:t>
      </w:r>
      <w:r>
        <w:rPr>
          <w:rFonts w:ascii="Cambria" w:hAnsi="Cambria"/>
          <w:w w:val="110"/>
        </w:rPr>
        <w:t>fi</w:t>
      </w:r>
      <w:r>
        <w:rPr>
          <w:w w:val="110"/>
        </w:rPr>
        <w:t xml:space="preserve">rst use,  as already mentioned in section 14.3.3.3.   Others sell extenders     in pairs, with keys already installed. There are </w:t>
      </w:r>
      <w:r>
        <w:rPr>
          <w:spacing w:val="-3"/>
          <w:w w:val="110"/>
        </w:rPr>
        <w:t xml:space="preserve">variants </w:t>
      </w:r>
      <w:r>
        <w:rPr>
          <w:w w:val="110"/>
        </w:rPr>
        <w:t xml:space="preserve">for smart meters to communicate with substations, and for electricity utilities to provide broadband  to the home </w:t>
      </w:r>
      <w:r>
        <w:rPr>
          <w:spacing w:val="-3"/>
          <w:w w:val="110"/>
        </w:rPr>
        <w:t xml:space="preserve">over </w:t>
      </w:r>
      <w:r>
        <w:rPr>
          <w:w w:val="110"/>
        </w:rPr>
        <w:t xml:space="preserve">the power line (though these are not widely used because of radio frequency interference). </w:t>
      </w:r>
      <w:r>
        <w:rPr>
          <w:spacing w:val="-3"/>
          <w:w w:val="110"/>
        </w:rPr>
        <w:t xml:space="preserve">Vendors </w:t>
      </w:r>
      <w:r>
        <w:rPr>
          <w:w w:val="110"/>
        </w:rPr>
        <w:t xml:space="preserve">also customised the product in various </w:t>
      </w:r>
      <w:r>
        <w:rPr>
          <w:spacing w:val="-3"/>
          <w:w w:val="110"/>
        </w:rPr>
        <w:t xml:space="preserve">ways </w:t>
      </w:r>
      <w:r>
        <w:rPr>
          <w:w w:val="110"/>
        </w:rPr>
        <w:t xml:space="preserve">to make it incompatible with competitors. As a result of this mess, little reliance can </w:t>
      </w:r>
      <w:r>
        <w:rPr>
          <w:spacing w:val="2"/>
          <w:w w:val="110"/>
        </w:rPr>
        <w:t xml:space="preserve">be </w:t>
      </w:r>
      <w:r>
        <w:rPr>
          <w:w w:val="110"/>
        </w:rPr>
        <w:t>placed on the key</w:t>
      </w:r>
      <w:r>
        <w:rPr>
          <w:spacing w:val="17"/>
          <w:w w:val="110"/>
        </w:rPr>
        <w:t xml:space="preserve"> </w:t>
      </w:r>
      <w:r>
        <w:rPr>
          <w:w w:val="110"/>
        </w:rPr>
        <w:t>management.</w:t>
      </w:r>
    </w:p>
    <w:p>
      <w:pPr>
        <w:pStyle w:val="BodyText"/>
        <w:spacing w:before="1"/>
        <w:ind w:left="0"/>
        <w:rPr>
          <w:sz w:val="26"/>
        </w:rPr>
      </w:pPr>
    </w:p>
    <w:p>
      <w:pPr>
        <w:pStyle w:val="ListParagraph"/>
        <w:numPr>
          <w:ilvl w:val="3"/>
          <w:numId w:val="8"/>
        </w:numPr>
        <w:tabs>
          <w:tab w:pos="1801" w:val="left" w:leader="none"/>
          <w:tab w:pos="1802" w:val="left" w:leader="none"/>
        </w:tabs>
        <w:spacing w:line="240" w:lineRule="auto" w:before="1" w:after="0"/>
        <w:ind w:left="1801" w:right="0" w:hanging="991"/>
        <w:jc w:val="left"/>
        <w:rPr>
          <w:sz w:val="20"/>
        </w:rPr>
      </w:pPr>
      <w:r>
        <w:rPr>
          <w:w w:val="135"/>
          <w:sz w:val="20"/>
        </w:rPr>
        <w:t>VPNs</w:t>
      </w:r>
    </w:p>
    <w:p>
      <w:pPr>
        <w:pStyle w:val="BodyText"/>
        <w:spacing w:before="12"/>
        <w:ind w:left="0"/>
        <w:rPr>
          <w:sz w:val="14"/>
        </w:rPr>
      </w:pPr>
    </w:p>
    <w:p>
      <w:pPr>
        <w:pStyle w:val="BodyText"/>
        <w:spacing w:line="201" w:lineRule="auto" w:before="1"/>
        <w:ind w:right="863"/>
        <w:jc w:val="both"/>
      </w:pPr>
      <w:r>
        <w:rPr>
          <w:rFonts w:ascii="Palatino Linotype" w:hAnsi="Palatino Linotype"/>
          <w:i/>
          <w:w w:val="110"/>
        </w:rPr>
        <w:t xml:space="preserve">Virtual private networks </w:t>
      </w:r>
      <w:r>
        <w:rPr>
          <w:w w:val="110"/>
        </w:rPr>
        <w:t xml:space="preserve">(VPNs) typically do encryption and authentication </w:t>
      </w:r>
      <w:r>
        <w:rPr>
          <w:spacing w:val="-7"/>
          <w:w w:val="110"/>
        </w:rPr>
        <w:t xml:space="preserve">at </w:t>
      </w:r>
      <w:r>
        <w:rPr>
          <w:w w:val="110"/>
        </w:rPr>
        <w:t xml:space="preserve">the IP </w:t>
      </w:r>
      <w:r>
        <w:rPr>
          <w:spacing w:val="-3"/>
          <w:w w:val="110"/>
        </w:rPr>
        <w:t xml:space="preserve">layer </w:t>
      </w:r>
      <w:r>
        <w:rPr>
          <w:w w:val="110"/>
        </w:rPr>
        <w:t>using a protocol suite known as IPsec. This de</w:t>
      </w:r>
      <w:r>
        <w:rPr>
          <w:rFonts w:ascii="Cambria" w:hAnsi="Cambria"/>
          <w:w w:val="110"/>
        </w:rPr>
        <w:t>fi</w:t>
      </w:r>
      <w:r>
        <w:rPr>
          <w:w w:val="110"/>
        </w:rPr>
        <w:t xml:space="preserve">nes a </w:t>
      </w:r>
      <w:r>
        <w:rPr>
          <w:rFonts w:ascii="Palatino Linotype" w:hAnsi="Palatino Linotype"/>
          <w:i/>
          <w:w w:val="110"/>
        </w:rPr>
        <w:t>security asso</w:t>
      </w:r>
      <w:r>
        <w:rPr>
          <w:rFonts w:ascii="Palatino Linotype" w:hAnsi="Palatino Linotype"/>
          <w:i/>
          <w:w w:val="110"/>
        </w:rPr>
        <w:t xml:space="preserve">ciation  </w:t>
      </w:r>
      <w:r>
        <w:rPr>
          <w:w w:val="110"/>
        </w:rPr>
        <w:t xml:space="preserve">as the combination of keys, algorithms and parameters used to protect    a particular packet stream. Protected packets may </w:t>
      </w:r>
      <w:r>
        <w:rPr>
          <w:spacing w:val="2"/>
          <w:w w:val="110"/>
        </w:rPr>
        <w:t xml:space="preserve">be </w:t>
      </w:r>
      <w:r>
        <w:rPr>
          <w:w w:val="110"/>
        </w:rPr>
        <w:t xml:space="preserve">just authenticated, or encrypted too; in the former case, an authentication header is added that protects data </w:t>
      </w:r>
      <w:r>
        <w:rPr>
          <w:spacing w:val="-3"/>
          <w:w w:val="110"/>
        </w:rPr>
        <w:t xml:space="preserve">integrity,  </w:t>
      </w:r>
      <w:r>
        <w:rPr>
          <w:w w:val="110"/>
        </w:rPr>
        <w:t xml:space="preserve">while in the latter the packet is also encrypted and encapsulated   in other packets. There’s also an </w:t>
      </w:r>
      <w:r>
        <w:rPr>
          <w:rFonts w:ascii="Palatino Linotype" w:hAnsi="Palatino Linotype"/>
          <w:i/>
          <w:w w:val="110"/>
        </w:rPr>
        <w:t xml:space="preserve">Internet Key Exchange </w:t>
      </w:r>
      <w:r>
        <w:rPr>
          <w:w w:val="110"/>
        </w:rPr>
        <w:t xml:space="preserve">(IKE) protocol to </w:t>
      </w:r>
      <w:r>
        <w:rPr>
          <w:spacing w:val="-4"/>
          <w:w w:val="110"/>
        </w:rPr>
        <w:t xml:space="preserve">set </w:t>
      </w:r>
      <w:r>
        <w:rPr>
          <w:w w:val="110"/>
        </w:rPr>
        <w:t xml:space="preserve">up keys and negotiate parameters, and </w:t>
      </w:r>
      <w:r>
        <w:rPr>
          <w:spacing w:val="-3"/>
          <w:w w:val="110"/>
        </w:rPr>
        <w:t xml:space="preserve">we </w:t>
      </w:r>
      <w:r>
        <w:rPr>
          <w:w w:val="110"/>
        </w:rPr>
        <w:t xml:space="preserve">may infer from Ed Snowden’s disclosures that the standard default settings of this (with 1024-bit </w:t>
      </w:r>
      <w:r>
        <w:rPr>
          <w:spacing w:val="-2"/>
          <w:w w:val="110"/>
        </w:rPr>
        <w:t>Di</w:t>
      </w:r>
      <w:r>
        <w:rPr>
          <w:rFonts w:ascii="Cambria" w:hAnsi="Cambria"/>
          <w:spacing w:val="-2"/>
          <w:w w:val="110"/>
        </w:rPr>
        <w:t>ffi</w:t>
      </w:r>
      <w:r>
        <w:rPr>
          <w:spacing w:val="-2"/>
          <w:w w:val="110"/>
        </w:rPr>
        <w:t xml:space="preserve">e-Hellman)     </w:t>
      </w:r>
      <w:r>
        <w:rPr>
          <w:w w:val="110"/>
        </w:rPr>
        <w:t>are</w:t>
      </w:r>
      <w:r>
        <w:rPr>
          <w:spacing w:val="9"/>
          <w:w w:val="110"/>
        </w:rPr>
        <w:t xml:space="preserve"> </w:t>
      </w:r>
      <w:r>
        <w:rPr>
          <w:w w:val="110"/>
        </w:rPr>
        <w:t>insecure.</w:t>
      </w:r>
    </w:p>
    <w:p>
      <w:pPr>
        <w:pStyle w:val="BodyText"/>
        <w:spacing w:line="204" w:lineRule="auto" w:before="105"/>
        <w:ind w:right="863" w:firstLine="298"/>
        <w:jc w:val="both"/>
      </w:pPr>
      <w:r>
        <w:rPr>
          <w:w w:val="110"/>
        </w:rPr>
        <w:t>VPNs are o</w:t>
      </w:r>
      <w:r>
        <w:rPr>
          <w:rFonts w:ascii="Cambria" w:hAnsi="Cambria"/>
          <w:w w:val="110"/>
        </w:rPr>
        <w:t>ff</w:t>
      </w:r>
      <w:r>
        <w:rPr>
          <w:w w:val="110"/>
        </w:rPr>
        <w:t xml:space="preserve">ered </w:t>
      </w:r>
      <w:r>
        <w:rPr>
          <w:spacing w:val="-3"/>
          <w:w w:val="110"/>
        </w:rPr>
        <w:t xml:space="preserve">by </w:t>
      </w:r>
      <w:r>
        <w:rPr>
          <w:rFonts w:ascii="Cambria" w:hAnsi="Cambria"/>
          <w:w w:val="110"/>
        </w:rPr>
        <w:t>fi</w:t>
      </w:r>
      <w:r>
        <w:rPr>
          <w:w w:val="110"/>
        </w:rPr>
        <w:t xml:space="preserve">rewall vendors so that </w:t>
      </w:r>
      <w:r>
        <w:rPr>
          <w:spacing w:val="-3"/>
          <w:w w:val="110"/>
        </w:rPr>
        <w:t xml:space="preserve">by </w:t>
      </w:r>
      <w:r>
        <w:rPr>
          <w:w w:val="110"/>
        </w:rPr>
        <w:t>installing one of their boxes in each branch between the local LAN and the router,  all the internal tra</w:t>
      </w:r>
      <w:r>
        <w:rPr>
          <w:rFonts w:ascii="Cambria" w:hAnsi="Cambria"/>
          <w:w w:val="110"/>
        </w:rPr>
        <w:t>ffi</w:t>
      </w:r>
      <w:r>
        <w:rPr>
          <w:w w:val="110"/>
        </w:rPr>
        <w:t xml:space="preserve">c    can pass encrypted </w:t>
      </w:r>
      <w:r>
        <w:rPr>
          <w:spacing w:val="-3"/>
          <w:w w:val="110"/>
        </w:rPr>
        <w:t xml:space="preserve">over </w:t>
      </w:r>
      <w:r>
        <w:rPr>
          <w:w w:val="110"/>
        </w:rPr>
        <w:t>the Internet.  Individual workers’ laptops and home  PCs can also join a VPN given appropriate software. VPNs are also o</w:t>
      </w:r>
      <w:r>
        <w:rPr>
          <w:rFonts w:ascii="Cambria" w:hAnsi="Cambria"/>
          <w:w w:val="110"/>
        </w:rPr>
        <w:t>ff</w:t>
      </w:r>
      <w:r>
        <w:rPr>
          <w:w w:val="110"/>
        </w:rPr>
        <w:t xml:space="preserve">ered commercially, and are used for example </w:t>
      </w:r>
      <w:r>
        <w:rPr>
          <w:spacing w:val="-3"/>
          <w:w w:val="110"/>
        </w:rPr>
        <w:t xml:space="preserve">by </w:t>
      </w:r>
      <w:r>
        <w:rPr>
          <w:w w:val="110"/>
        </w:rPr>
        <w:t xml:space="preserve">people and </w:t>
      </w:r>
      <w:r>
        <w:rPr>
          <w:rFonts w:ascii="Cambria" w:hAnsi="Cambria"/>
          <w:w w:val="110"/>
        </w:rPr>
        <w:t>fi</w:t>
      </w:r>
      <w:r>
        <w:rPr>
          <w:w w:val="110"/>
        </w:rPr>
        <w:t>rms in countries like  Iran</w:t>
      </w:r>
      <w:r>
        <w:rPr>
          <w:spacing w:val="12"/>
          <w:w w:val="110"/>
        </w:rPr>
        <w:t xml:space="preserve"> </w:t>
      </w:r>
      <w:r>
        <w:rPr>
          <w:w w:val="110"/>
        </w:rPr>
        <w:t>and</w:t>
      </w:r>
      <w:r>
        <w:rPr>
          <w:spacing w:val="12"/>
          <w:w w:val="110"/>
        </w:rPr>
        <w:t xml:space="preserve"> </w:t>
      </w:r>
      <w:r>
        <w:rPr>
          <w:w w:val="110"/>
        </w:rPr>
        <w:t>China</w:t>
      </w:r>
      <w:r>
        <w:rPr>
          <w:spacing w:val="13"/>
          <w:w w:val="110"/>
        </w:rPr>
        <w:t xml:space="preserve"> </w:t>
      </w:r>
      <w:r>
        <w:rPr>
          <w:w w:val="110"/>
        </w:rPr>
        <w:t>to</w:t>
      </w:r>
      <w:r>
        <w:rPr>
          <w:spacing w:val="12"/>
          <w:w w:val="110"/>
        </w:rPr>
        <w:t xml:space="preserve"> </w:t>
      </w:r>
      <w:r>
        <w:rPr>
          <w:w w:val="110"/>
        </w:rPr>
        <w:t>circumvent</w:t>
      </w:r>
      <w:r>
        <w:rPr>
          <w:spacing w:val="12"/>
          <w:w w:val="110"/>
        </w:rPr>
        <w:t xml:space="preserve"> </w:t>
      </w:r>
      <w:r>
        <w:rPr>
          <w:w w:val="110"/>
        </w:rPr>
        <w:t>the</w:t>
      </w:r>
      <w:r>
        <w:rPr>
          <w:spacing w:val="13"/>
          <w:w w:val="110"/>
        </w:rPr>
        <w:t xml:space="preserve"> </w:t>
      </w:r>
      <w:r>
        <w:rPr>
          <w:w w:val="110"/>
        </w:rPr>
        <w:t>national</w:t>
      </w:r>
      <w:r>
        <w:rPr>
          <w:spacing w:val="12"/>
          <w:w w:val="110"/>
        </w:rPr>
        <w:t xml:space="preserve"> </w:t>
      </w:r>
      <w:r>
        <w:rPr>
          <w:rFonts w:ascii="Cambria" w:hAnsi="Cambria"/>
          <w:w w:val="110"/>
        </w:rPr>
        <w:t>fi</w:t>
      </w:r>
      <w:r>
        <w:rPr>
          <w:w w:val="110"/>
        </w:rPr>
        <w:t>rewall.</w:t>
      </w:r>
    </w:p>
    <w:p>
      <w:pPr>
        <w:pStyle w:val="BodyText"/>
        <w:spacing w:before="8"/>
        <w:ind w:left="0"/>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5"/>
        </w:rPr>
        <w:t>CAs and</w:t>
      </w:r>
      <w:r>
        <w:rPr>
          <w:spacing w:val="16"/>
          <w:w w:val="135"/>
        </w:rPr>
        <w:t xml:space="preserve"> </w:t>
      </w:r>
      <w:r>
        <w:rPr>
          <w:w w:val="135"/>
        </w:rPr>
        <w:t>PKI</w:t>
      </w:r>
    </w:p>
    <w:p>
      <w:pPr>
        <w:pStyle w:val="BodyText"/>
        <w:spacing w:before="2"/>
        <w:ind w:left="0"/>
        <w:rPr>
          <w:sz w:val="18"/>
        </w:rPr>
      </w:pPr>
    </w:p>
    <w:p>
      <w:pPr>
        <w:pStyle w:val="BodyText"/>
        <w:spacing w:line="204" w:lineRule="auto"/>
        <w:ind w:right="863"/>
        <w:jc w:val="both"/>
      </w:pPr>
      <w:r>
        <w:rPr>
          <w:w w:val="115"/>
        </w:rPr>
        <w:t>As</w:t>
      </w:r>
      <w:r>
        <w:rPr>
          <w:spacing w:val="-16"/>
          <w:w w:val="115"/>
        </w:rPr>
        <w:t xml:space="preserve"> </w:t>
      </w:r>
      <w:r>
        <w:rPr>
          <w:spacing w:val="-3"/>
          <w:w w:val="115"/>
        </w:rPr>
        <w:t>we</w:t>
      </w:r>
      <w:r>
        <w:rPr>
          <w:spacing w:val="-16"/>
          <w:w w:val="115"/>
        </w:rPr>
        <w:t xml:space="preserve"> </w:t>
      </w:r>
      <w:r>
        <w:rPr>
          <w:w w:val="115"/>
        </w:rPr>
        <w:t>discussed</w:t>
      </w:r>
      <w:r>
        <w:rPr>
          <w:spacing w:val="-16"/>
          <w:w w:val="115"/>
        </w:rPr>
        <w:t xml:space="preserve"> </w:t>
      </w:r>
      <w:r>
        <w:rPr>
          <w:w w:val="115"/>
        </w:rPr>
        <w:t>in</w:t>
      </w:r>
      <w:r>
        <w:rPr>
          <w:spacing w:val="-15"/>
          <w:w w:val="115"/>
        </w:rPr>
        <w:t xml:space="preserve"> </w:t>
      </w:r>
      <w:r>
        <w:rPr>
          <w:w w:val="115"/>
        </w:rPr>
        <w:t>section</w:t>
      </w:r>
      <w:r>
        <w:rPr>
          <w:spacing w:val="-16"/>
          <w:w w:val="115"/>
        </w:rPr>
        <w:t xml:space="preserve"> </w:t>
      </w:r>
      <w:r>
        <w:rPr>
          <w:w w:val="115"/>
        </w:rPr>
        <w:t>5.7.4,</w:t>
      </w:r>
      <w:r>
        <w:rPr>
          <w:spacing w:val="-15"/>
          <w:w w:val="115"/>
        </w:rPr>
        <w:t xml:space="preserve"> </w:t>
      </w:r>
      <w:r>
        <w:rPr>
          <w:w w:val="115"/>
        </w:rPr>
        <w:t>the</w:t>
      </w:r>
      <w:r>
        <w:rPr>
          <w:spacing w:val="-16"/>
          <w:w w:val="115"/>
        </w:rPr>
        <w:t xml:space="preserve"> </w:t>
      </w:r>
      <w:r>
        <w:rPr>
          <w:w w:val="115"/>
        </w:rPr>
        <w:t>pioneers</w:t>
      </w:r>
      <w:r>
        <w:rPr>
          <w:spacing w:val="-15"/>
          <w:w w:val="115"/>
        </w:rPr>
        <w:t xml:space="preserve"> </w:t>
      </w:r>
      <w:r>
        <w:rPr>
          <w:w w:val="115"/>
        </w:rPr>
        <w:t>of</w:t>
      </w:r>
      <w:r>
        <w:rPr>
          <w:spacing w:val="-16"/>
          <w:w w:val="115"/>
        </w:rPr>
        <w:t xml:space="preserve"> </w:t>
      </w:r>
      <w:r>
        <w:rPr>
          <w:w w:val="115"/>
        </w:rPr>
        <w:t>public-key</w:t>
      </w:r>
      <w:r>
        <w:rPr>
          <w:spacing w:val="-16"/>
          <w:w w:val="115"/>
        </w:rPr>
        <w:t xml:space="preserve"> </w:t>
      </w:r>
      <w:r>
        <w:rPr>
          <w:w w:val="115"/>
        </w:rPr>
        <w:t>cryptography</w:t>
      </w:r>
      <w:r>
        <w:rPr>
          <w:spacing w:val="-15"/>
          <w:w w:val="115"/>
        </w:rPr>
        <w:t xml:space="preserve"> </w:t>
      </w:r>
      <w:r>
        <w:rPr>
          <w:w w:val="115"/>
        </w:rPr>
        <w:t>developed a vision of certi</w:t>
      </w:r>
      <w:r>
        <w:rPr>
          <w:rFonts w:ascii="Cambria" w:hAnsi="Cambria"/>
          <w:w w:val="115"/>
        </w:rPr>
        <w:t>fi</w:t>
      </w:r>
      <w:r>
        <w:rPr>
          <w:w w:val="115"/>
        </w:rPr>
        <w:t xml:space="preserve">cates that would bind public keys to the names or </w:t>
      </w:r>
      <w:r>
        <w:rPr>
          <w:spacing w:val="-3"/>
          <w:w w:val="115"/>
        </w:rPr>
        <w:t xml:space="preserve">roles </w:t>
      </w:r>
      <w:r>
        <w:rPr>
          <w:w w:val="115"/>
        </w:rPr>
        <w:t>of</w:t>
      </w:r>
      <w:r>
        <w:rPr>
          <w:spacing w:val="-8"/>
          <w:w w:val="115"/>
        </w:rPr>
        <w:t xml:space="preserve"> </w:t>
      </w:r>
      <w:r>
        <w:rPr>
          <w:w w:val="115"/>
        </w:rPr>
        <w:t>the</w:t>
      </w:r>
      <w:r>
        <w:rPr>
          <w:spacing w:val="-8"/>
          <w:w w:val="115"/>
        </w:rPr>
        <w:t xml:space="preserve"> </w:t>
      </w:r>
      <w:r>
        <w:rPr>
          <w:w w:val="115"/>
        </w:rPr>
        <w:t>organisations,</w:t>
      </w:r>
      <w:r>
        <w:rPr>
          <w:spacing w:val="-7"/>
          <w:w w:val="115"/>
        </w:rPr>
        <w:t xml:space="preserve"> </w:t>
      </w:r>
      <w:r>
        <w:rPr>
          <w:w w:val="115"/>
        </w:rPr>
        <w:t>people</w:t>
      </w:r>
      <w:r>
        <w:rPr>
          <w:spacing w:val="-7"/>
          <w:w w:val="115"/>
        </w:rPr>
        <w:t xml:space="preserve"> </w:t>
      </w:r>
      <w:r>
        <w:rPr>
          <w:w w:val="115"/>
        </w:rPr>
        <w:t>or</w:t>
      </w:r>
      <w:r>
        <w:rPr>
          <w:spacing w:val="-8"/>
          <w:w w:val="115"/>
        </w:rPr>
        <w:t xml:space="preserve"> </w:t>
      </w:r>
      <w:r>
        <w:rPr>
          <w:w w:val="115"/>
        </w:rPr>
        <w:t>devices</w:t>
      </w:r>
      <w:r>
        <w:rPr>
          <w:spacing w:val="-8"/>
          <w:w w:val="115"/>
        </w:rPr>
        <w:t xml:space="preserve"> </w:t>
      </w:r>
      <w:r>
        <w:rPr>
          <w:w w:val="115"/>
        </w:rPr>
        <w:t>that</w:t>
      </w:r>
      <w:r>
        <w:rPr>
          <w:spacing w:val="-7"/>
          <w:w w:val="115"/>
        </w:rPr>
        <w:t xml:space="preserve"> </w:t>
      </w:r>
      <w:r>
        <w:rPr>
          <w:w w:val="115"/>
        </w:rPr>
        <w:t>controlled</w:t>
      </w:r>
      <w:r>
        <w:rPr>
          <w:spacing w:val="-8"/>
          <w:w w:val="115"/>
        </w:rPr>
        <w:t xml:space="preserve"> </w:t>
      </w:r>
      <w:r>
        <w:rPr>
          <w:w w:val="115"/>
        </w:rPr>
        <w:t>the</w:t>
      </w:r>
      <w:r>
        <w:rPr>
          <w:spacing w:val="-8"/>
          <w:w w:val="115"/>
        </w:rPr>
        <w:t xml:space="preserve"> </w:t>
      </w:r>
      <w:r>
        <w:rPr>
          <w:w w:val="115"/>
        </w:rPr>
        <w:t>corresponding</w:t>
      </w:r>
      <w:r>
        <w:rPr>
          <w:spacing w:val="-7"/>
          <w:w w:val="115"/>
        </w:rPr>
        <w:t xml:space="preserve"> </w:t>
      </w:r>
      <w:r>
        <w:rPr>
          <w:spacing w:val="-4"/>
          <w:w w:val="115"/>
        </w:rPr>
        <w:t xml:space="preserve">private </w:t>
      </w:r>
      <w:r>
        <w:rPr>
          <w:w w:val="115"/>
        </w:rPr>
        <w:t xml:space="preserve">keys. Initially it was thought that governments or phone companies would do this, but they were too slow. During the dotcom boom, entrepreneurs set </w:t>
      </w:r>
      <w:r>
        <w:rPr>
          <w:spacing w:val="-6"/>
          <w:w w:val="115"/>
        </w:rPr>
        <w:t xml:space="preserve">up </w:t>
      </w:r>
      <w:r>
        <w:rPr>
          <w:rFonts w:ascii="Palatino Linotype" w:hAnsi="Palatino Linotype"/>
          <w:i/>
          <w:spacing w:val="-3"/>
          <w:w w:val="115"/>
        </w:rPr>
        <w:t>certi</w:t>
      </w:r>
      <w:r>
        <w:rPr>
          <w:rFonts w:ascii="Times New Roman" w:hAnsi="Times New Roman"/>
          <w:i/>
          <w:spacing w:val="-3"/>
          <w:w w:val="115"/>
        </w:rPr>
        <w:t>fi</w:t>
      </w:r>
      <w:r>
        <w:rPr>
          <w:rFonts w:ascii="Palatino Linotype" w:hAnsi="Palatino Linotype"/>
          <w:i/>
          <w:spacing w:val="-3"/>
          <w:w w:val="115"/>
        </w:rPr>
        <w:t>cate</w:t>
      </w:r>
      <w:r>
        <w:rPr>
          <w:rFonts w:ascii="Palatino Linotype" w:hAnsi="Palatino Linotype"/>
          <w:i/>
          <w:spacing w:val="-12"/>
          <w:w w:val="115"/>
        </w:rPr>
        <w:t xml:space="preserve"> </w:t>
      </w:r>
      <w:r>
        <w:rPr>
          <w:rFonts w:ascii="Palatino Linotype" w:hAnsi="Palatino Linotype"/>
          <w:i/>
          <w:w w:val="115"/>
        </w:rPr>
        <w:t>authorities</w:t>
      </w:r>
      <w:r>
        <w:rPr>
          <w:rFonts w:ascii="Palatino Linotype" w:hAnsi="Palatino Linotype"/>
          <w:i/>
          <w:spacing w:val="-15"/>
          <w:w w:val="115"/>
        </w:rPr>
        <w:t xml:space="preserve"> </w:t>
      </w:r>
      <w:r>
        <w:rPr>
          <w:w w:val="115"/>
        </w:rPr>
        <w:t>(CAs)</w:t>
      </w:r>
      <w:r>
        <w:rPr>
          <w:spacing w:val="-17"/>
          <w:w w:val="115"/>
        </w:rPr>
        <w:t xml:space="preserve"> </w:t>
      </w:r>
      <w:r>
        <w:rPr>
          <w:w w:val="115"/>
        </w:rPr>
        <w:t>and</w:t>
      </w:r>
      <w:r>
        <w:rPr>
          <w:spacing w:val="-18"/>
          <w:w w:val="115"/>
        </w:rPr>
        <w:t xml:space="preserve"> </w:t>
      </w:r>
      <w:r>
        <w:rPr>
          <w:w w:val="115"/>
        </w:rPr>
        <w:t>software</w:t>
      </w:r>
      <w:r>
        <w:rPr>
          <w:spacing w:val="-17"/>
          <w:w w:val="115"/>
        </w:rPr>
        <w:t xml:space="preserve"> </w:t>
      </w:r>
      <w:r>
        <w:rPr>
          <w:rFonts w:ascii="Cambria" w:hAnsi="Cambria"/>
          <w:w w:val="115"/>
        </w:rPr>
        <w:t>fi</w:t>
      </w:r>
      <w:r>
        <w:rPr>
          <w:w w:val="115"/>
        </w:rPr>
        <w:t>rms</w:t>
      </w:r>
      <w:r>
        <w:rPr>
          <w:spacing w:val="-17"/>
          <w:w w:val="115"/>
        </w:rPr>
        <w:t xml:space="preserve"> </w:t>
      </w:r>
      <w:r>
        <w:rPr>
          <w:w w:val="115"/>
        </w:rPr>
        <w:t>such</w:t>
      </w:r>
      <w:r>
        <w:rPr>
          <w:spacing w:val="-18"/>
          <w:w w:val="115"/>
        </w:rPr>
        <w:t xml:space="preserve"> </w:t>
      </w:r>
      <w:r>
        <w:rPr>
          <w:w w:val="115"/>
        </w:rPr>
        <w:t>as</w:t>
      </w:r>
      <w:r>
        <w:rPr>
          <w:spacing w:val="-17"/>
          <w:w w:val="115"/>
        </w:rPr>
        <w:t xml:space="preserve"> </w:t>
      </w:r>
      <w:r>
        <w:rPr>
          <w:w w:val="115"/>
        </w:rPr>
        <w:t>Microsoft</w:t>
      </w:r>
      <w:r>
        <w:rPr>
          <w:spacing w:val="-17"/>
          <w:w w:val="115"/>
        </w:rPr>
        <w:t xml:space="preserve"> </w:t>
      </w:r>
      <w:r>
        <w:rPr>
          <w:w w:val="115"/>
        </w:rPr>
        <w:t>and</w:t>
      </w:r>
      <w:r>
        <w:rPr>
          <w:spacing w:val="-18"/>
          <w:w w:val="115"/>
        </w:rPr>
        <w:t xml:space="preserve"> </w:t>
      </w:r>
      <w:r>
        <w:rPr>
          <w:w w:val="115"/>
        </w:rPr>
        <w:t>Netscape embedded their public keys into their browsers. There followed a gold rush</w:t>
      </w:r>
      <w:r>
        <w:rPr>
          <w:spacing w:val="-13"/>
          <w:w w:val="115"/>
        </w:rPr>
        <w:t xml:space="preserve"> </w:t>
      </w:r>
      <w:r>
        <w:rPr>
          <w:w w:val="115"/>
        </w:rPr>
        <w:t>as</w:t>
      </w:r>
    </w:p>
    <w:p>
      <w:pPr>
        <w:spacing w:after="0" w:line="204" w:lineRule="auto"/>
        <w:jc w:val="both"/>
        <w:sectPr>
          <w:headerReference w:type="default" r:id="rId16"/>
          <w:footerReference w:type="default" r:id="rId17"/>
          <w:pgSz w:w="11900" w:h="16840"/>
          <w:pgMar w:header="1800" w:footer="1777" w:top="2020" w:bottom="1960" w:left="1680" w:right="1680"/>
        </w:sectPr>
      </w:pPr>
    </w:p>
    <w:p>
      <w:pPr>
        <w:pStyle w:val="BodyText"/>
        <w:ind w:left="0"/>
      </w:pPr>
    </w:p>
    <w:p>
      <w:pPr>
        <w:pStyle w:val="BodyText"/>
        <w:ind w:left="0"/>
        <w:rPr>
          <w:sz w:val="17"/>
        </w:rPr>
      </w:pPr>
    </w:p>
    <w:p>
      <w:pPr>
        <w:pStyle w:val="BodyText"/>
        <w:spacing w:line="204" w:lineRule="auto" w:before="1"/>
        <w:ind w:right="863"/>
        <w:jc w:val="both"/>
      </w:pPr>
      <w:r>
        <w:rPr>
          <w:w w:val="115"/>
        </w:rPr>
        <w:t>the CAs bought each other and consolidated; investors hoped that every</w:t>
      </w:r>
      <w:r>
        <w:rPr>
          <w:spacing w:val="-37"/>
          <w:w w:val="115"/>
        </w:rPr>
        <w:t xml:space="preserve"> </w:t>
      </w:r>
      <w:r>
        <w:rPr>
          <w:w w:val="115"/>
        </w:rPr>
        <w:t>device would need a public-key certi</w:t>
      </w:r>
      <w:r>
        <w:rPr>
          <w:rFonts w:ascii="Cambria" w:hAnsi="Cambria"/>
          <w:w w:val="115"/>
        </w:rPr>
        <w:t>fi</w:t>
      </w:r>
      <w:r>
        <w:rPr>
          <w:w w:val="115"/>
        </w:rPr>
        <w:t xml:space="preserve">cate, so </w:t>
      </w:r>
      <w:r>
        <w:rPr>
          <w:w w:val="105"/>
        </w:rPr>
        <w:t xml:space="preserve">you’d </w:t>
      </w:r>
      <w:r>
        <w:rPr>
          <w:w w:val="115"/>
        </w:rPr>
        <w:t xml:space="preserve">need to pay </w:t>
      </w:r>
      <w:r>
        <w:rPr>
          <w:spacing w:val="-3"/>
          <w:w w:val="115"/>
        </w:rPr>
        <w:t xml:space="preserve">Verisign </w:t>
      </w:r>
      <w:r>
        <w:rPr>
          <w:w w:val="115"/>
        </w:rPr>
        <w:t xml:space="preserve">ten </w:t>
      </w:r>
      <w:r>
        <w:rPr>
          <w:spacing w:val="-5"/>
          <w:w w:val="115"/>
        </w:rPr>
        <w:t xml:space="preserve">bucks </w:t>
      </w:r>
      <w:r>
        <w:rPr>
          <w:w w:val="115"/>
        </w:rPr>
        <w:t xml:space="preserve">every </w:t>
      </w:r>
      <w:r>
        <w:rPr>
          <w:spacing w:val="-4"/>
          <w:w w:val="115"/>
        </w:rPr>
        <w:t xml:space="preserve">two </w:t>
      </w:r>
      <w:r>
        <w:rPr>
          <w:w w:val="115"/>
        </w:rPr>
        <w:t>years to renew the certi</w:t>
      </w:r>
      <w:r>
        <w:rPr>
          <w:rFonts w:ascii="Cambria" w:hAnsi="Cambria"/>
          <w:w w:val="115"/>
        </w:rPr>
        <w:t>fi</w:t>
      </w:r>
      <w:r>
        <w:rPr>
          <w:w w:val="115"/>
        </w:rPr>
        <w:t xml:space="preserve">cate on your toaster, or it </w:t>
      </w:r>
      <w:r>
        <w:rPr>
          <w:w w:val="105"/>
        </w:rPr>
        <w:t xml:space="preserve">wouldn’t </w:t>
      </w:r>
      <w:r>
        <w:rPr>
          <w:w w:val="115"/>
        </w:rPr>
        <w:t xml:space="preserve">talk </w:t>
      </w:r>
      <w:r>
        <w:rPr>
          <w:spacing w:val="-6"/>
          <w:w w:val="115"/>
        </w:rPr>
        <w:t xml:space="preserve">to </w:t>
      </w:r>
      <w:r>
        <w:rPr>
          <w:w w:val="115"/>
        </w:rPr>
        <w:t>your</w:t>
      </w:r>
      <w:r>
        <w:rPr>
          <w:spacing w:val="5"/>
          <w:w w:val="115"/>
        </w:rPr>
        <w:t xml:space="preserve"> </w:t>
      </w:r>
      <w:r>
        <w:rPr>
          <w:w w:val="115"/>
        </w:rPr>
        <w:t>fridge.</w:t>
      </w:r>
    </w:p>
    <w:p>
      <w:pPr>
        <w:pStyle w:val="BodyText"/>
        <w:spacing w:line="204" w:lineRule="auto" w:before="103"/>
        <w:ind w:right="863" w:firstLine="298"/>
        <w:jc w:val="both"/>
      </w:pPr>
      <w:r>
        <w:rPr>
          <w:w w:val="110"/>
        </w:rPr>
        <w:t xml:space="preserve">Once that foolishness died down, the </w:t>
      </w:r>
      <w:r>
        <w:rPr>
          <w:w w:val="90"/>
        </w:rPr>
        <w:t xml:space="preserve">world’s </w:t>
      </w:r>
      <w:r>
        <w:rPr>
          <w:w w:val="110"/>
        </w:rPr>
        <w:t xml:space="preserve">governments </w:t>
      </w:r>
      <w:r>
        <w:rPr>
          <w:spacing w:val="-3"/>
          <w:w w:val="110"/>
        </w:rPr>
        <w:t xml:space="preserve">moved </w:t>
      </w:r>
      <w:r>
        <w:rPr>
          <w:w w:val="110"/>
        </w:rPr>
        <w:t xml:space="preserve">to get their own </w:t>
      </w:r>
      <w:r>
        <w:rPr>
          <w:w w:val="90"/>
        </w:rPr>
        <w:t xml:space="preserve">CAs’ </w:t>
      </w:r>
      <w:r>
        <w:rPr>
          <w:w w:val="110"/>
        </w:rPr>
        <w:t>root certi</w:t>
      </w:r>
      <w:r>
        <w:rPr>
          <w:rFonts w:ascii="Cambria" w:hAnsi="Cambria"/>
          <w:w w:val="110"/>
        </w:rPr>
        <w:t>fi</w:t>
      </w:r>
      <w:r>
        <w:rPr>
          <w:w w:val="110"/>
        </w:rPr>
        <w:t xml:space="preserve">cates into the browsers for intelligence and surveillance purposes. As people </w:t>
      </w:r>
      <w:r>
        <w:rPr>
          <w:spacing w:val="-3"/>
          <w:w w:val="110"/>
        </w:rPr>
        <w:t xml:space="preserve">moved </w:t>
      </w:r>
      <w:r>
        <w:rPr>
          <w:w w:val="110"/>
        </w:rPr>
        <w:t xml:space="preserve">to web services like Gmail, security agencies developed tools to do man-in-the-middle attacks, and as TLS was used to encrypt </w:t>
      </w:r>
      <w:r>
        <w:rPr>
          <w:spacing w:val="-3"/>
          <w:w w:val="110"/>
        </w:rPr>
        <w:t>pass-</w:t>
      </w:r>
      <w:r>
        <w:rPr>
          <w:spacing w:val="51"/>
          <w:w w:val="110"/>
        </w:rPr>
        <w:t xml:space="preserve"> </w:t>
      </w:r>
      <w:r>
        <w:rPr>
          <w:w w:val="110"/>
        </w:rPr>
        <w:t xml:space="preserve">word entry (and later, the whole session), this meant having a CA that </w:t>
      </w:r>
      <w:r>
        <w:rPr>
          <w:spacing w:val="-5"/>
          <w:w w:val="110"/>
        </w:rPr>
        <w:t xml:space="preserve">would </w:t>
      </w:r>
      <w:r>
        <w:rPr>
          <w:w w:val="114"/>
        </w:rPr>
        <w:t>pr</w:t>
      </w:r>
      <w:r>
        <w:rPr>
          <w:spacing w:val="5"/>
          <w:w w:val="114"/>
        </w:rPr>
        <w:t>o</w:t>
      </w:r>
      <w:r>
        <w:rPr>
          <w:w w:val="112"/>
        </w:rPr>
        <w:t>duce</w:t>
      </w:r>
      <w:r>
        <w:rPr/>
        <w:t xml:space="preserve"> </w:t>
      </w:r>
      <w:r>
        <w:rPr>
          <w:spacing w:val="-26"/>
        </w:rPr>
        <w:t xml:space="preserve"> </w:t>
      </w:r>
      <w:r>
        <w:rPr>
          <w:w w:val="119"/>
        </w:rPr>
        <w:t>a</w:t>
      </w:r>
      <w:r>
        <w:rPr/>
        <w:t xml:space="preserve"> </w:t>
      </w:r>
      <w:r>
        <w:rPr>
          <w:spacing w:val="-25"/>
        </w:rPr>
        <w:t xml:space="preserve"> </w:t>
      </w:r>
      <w:r>
        <w:rPr>
          <w:w w:val="115"/>
        </w:rPr>
        <w:t>certi</w:t>
      </w:r>
      <w:r>
        <w:rPr>
          <w:rFonts w:ascii="Cambria" w:hAnsi="Cambria"/>
          <w:w w:val="95"/>
        </w:rPr>
        <w:t>fi</w:t>
      </w:r>
      <w:r>
        <w:rPr>
          <w:w w:val="116"/>
        </w:rPr>
        <w:t>cate</w:t>
      </w:r>
      <w:r>
        <w:rPr/>
        <w:t xml:space="preserve"> </w:t>
      </w:r>
      <w:r>
        <w:rPr>
          <w:spacing w:val="-25"/>
        </w:rPr>
        <w:t xml:space="preserve"> </w:t>
      </w:r>
      <w:r>
        <w:rPr>
          <w:w w:val="111"/>
        </w:rPr>
        <w:t>on</w:t>
      </w:r>
      <w:r>
        <w:rPr/>
        <w:t xml:space="preserve"> </w:t>
      </w:r>
      <w:r>
        <w:rPr>
          <w:spacing w:val="-25"/>
        </w:rPr>
        <w:t xml:space="preserve"> </w:t>
      </w:r>
      <w:hyperlink r:id="rId18">
        <w:r>
          <w:rPr>
            <w:rFonts w:ascii="Times New Roman" w:hAnsi="Times New Roman"/>
            <w:w w:val="72"/>
          </w:rPr>
          <w:t>ww</w:t>
        </w:r>
        <w:r>
          <w:rPr>
            <w:rFonts w:ascii="Times New Roman" w:hAnsi="Times New Roman"/>
            <w:spacing w:val="-1"/>
            <w:w w:val="72"/>
          </w:rPr>
          <w:t>w</w:t>
        </w:r>
        <w:r>
          <w:rPr>
            <w:rFonts w:ascii="Times New Roman" w:hAnsi="Times New Roman"/>
            <w:w w:val="102"/>
          </w:rPr>
          <w:t>.g</w:t>
        </w:r>
        <w:r>
          <w:rPr>
            <w:rFonts w:ascii="Times New Roman" w:hAnsi="Times New Roman"/>
            <w:spacing w:val="-1"/>
            <w:w w:val="102"/>
          </w:rPr>
          <w:t>m</w:t>
        </w:r>
        <w:r>
          <w:rPr>
            <w:rFonts w:ascii="Times New Roman" w:hAnsi="Times New Roman"/>
            <w:w w:val="156"/>
          </w:rPr>
          <w:t>ai</w:t>
        </w:r>
        <w:r>
          <w:rPr>
            <w:rFonts w:ascii="Times New Roman" w:hAnsi="Times New Roman"/>
            <w:spacing w:val="-1"/>
            <w:w w:val="156"/>
          </w:rPr>
          <w:t>l</w:t>
        </w:r>
        <w:r>
          <w:rPr>
            <w:rFonts w:ascii="Times New Roman" w:hAnsi="Times New Roman"/>
            <w:w w:val="131"/>
          </w:rPr>
          <w:t>.c</w:t>
        </w:r>
        <w:r>
          <w:rPr>
            <w:rFonts w:ascii="Times New Roman" w:hAnsi="Times New Roman"/>
            <w:spacing w:val="-1"/>
            <w:w w:val="131"/>
          </w:rPr>
          <w:t>o</w:t>
        </w:r>
        <w:r>
          <w:rPr>
            <w:rFonts w:ascii="Times New Roman" w:hAnsi="Times New Roman"/>
            <w:w w:val="67"/>
          </w:rPr>
          <w:t>m</w:t>
        </w:r>
      </w:hyperlink>
      <w:r>
        <w:rPr>
          <w:rFonts w:ascii="Times New Roman" w:hAnsi="Times New Roman"/>
        </w:rPr>
        <w:t xml:space="preserve"> </w:t>
      </w:r>
      <w:r>
        <w:rPr>
          <w:rFonts w:ascii="Times New Roman" w:hAnsi="Times New Roman"/>
          <w:spacing w:val="-22"/>
        </w:rPr>
        <w:t xml:space="preserve"> </w:t>
      </w:r>
      <w:r>
        <w:rPr>
          <w:w w:val="108"/>
        </w:rPr>
        <w:t>for</w:t>
      </w:r>
      <w:r>
        <w:rPr/>
        <w:t xml:space="preserve"> </w:t>
      </w:r>
      <w:r>
        <w:rPr>
          <w:spacing w:val="-25"/>
        </w:rPr>
        <w:t xml:space="preserve"> </w:t>
      </w:r>
      <w:r>
        <w:rPr>
          <w:w w:val="119"/>
        </w:rPr>
        <w:t>a</w:t>
      </w:r>
      <w:r>
        <w:rPr/>
        <w:t xml:space="preserve"> </w:t>
      </w:r>
      <w:r>
        <w:rPr>
          <w:spacing w:val="-25"/>
        </w:rPr>
        <w:t xml:space="preserve"> </w:t>
      </w:r>
      <w:r>
        <w:rPr>
          <w:w w:val="114"/>
        </w:rPr>
        <w:t>securi</w:t>
      </w:r>
      <w:r>
        <w:rPr>
          <w:spacing w:val="-6"/>
          <w:w w:val="114"/>
        </w:rPr>
        <w:t>t</w:t>
      </w:r>
      <w:r>
        <w:rPr>
          <w:w w:val="111"/>
        </w:rPr>
        <w:t>y</w:t>
      </w:r>
      <w:r>
        <w:rPr/>
        <w:t xml:space="preserve"> </w:t>
      </w:r>
      <w:r>
        <w:rPr>
          <w:spacing w:val="-25"/>
        </w:rPr>
        <w:t xml:space="preserve"> </w:t>
      </w:r>
      <w:r>
        <w:rPr>
          <w:w w:val="111"/>
        </w:rPr>
        <w:t>agency</w:t>
      </w:r>
      <w:r>
        <w:rPr/>
        <w:t xml:space="preserve"> </w:t>
      </w:r>
      <w:r>
        <w:rPr>
          <w:spacing w:val="-26"/>
        </w:rPr>
        <w:t xml:space="preserve"> </w:t>
      </w:r>
      <w:r>
        <w:rPr>
          <w:w w:val="112"/>
        </w:rPr>
        <w:t>public</w:t>
      </w:r>
      <w:r>
        <w:rPr/>
        <w:t xml:space="preserve"> </w:t>
      </w:r>
      <w:r>
        <w:rPr>
          <w:spacing w:val="-25"/>
        </w:rPr>
        <w:t xml:space="preserve"> </w:t>
      </w:r>
      <w:r>
        <w:rPr>
          <w:spacing w:val="-6"/>
          <w:w w:val="111"/>
        </w:rPr>
        <w:t>k</w:t>
      </w:r>
      <w:r>
        <w:rPr>
          <w:w w:val="108"/>
        </w:rPr>
        <w:t>ey</w:t>
      </w:r>
      <w:r>
        <w:rPr/>
        <w:t xml:space="preserve"> </w:t>
      </w:r>
      <w:r>
        <w:rPr>
          <w:spacing w:val="-25"/>
        </w:rPr>
        <w:t xml:space="preserve"> </w:t>
      </w:r>
      <w:r>
        <w:rPr>
          <w:spacing w:val="-3"/>
          <w:w w:val="129"/>
        </w:rPr>
        <w:t>that</w:t>
      </w:r>
      <w:r>
        <w:rPr>
          <w:w w:val="129"/>
        </w:rPr>
        <w:t xml:space="preserve"> </w:t>
      </w:r>
      <w:r>
        <w:rPr>
          <w:w w:val="110"/>
        </w:rPr>
        <w:t xml:space="preserve">the target’s browser would accept. In fact, at a panel discussion at Financial Cryptography 2011, I asked the man from Mozilla how come, when I updated Firefox the previous </w:t>
      </w:r>
      <w:r>
        <w:rPr>
          <w:spacing w:val="-6"/>
          <w:w w:val="110"/>
        </w:rPr>
        <w:t xml:space="preserve">day, </w:t>
      </w:r>
      <w:r>
        <w:rPr>
          <w:w w:val="110"/>
        </w:rPr>
        <w:t>it had put back a certi</w:t>
      </w:r>
      <w:r>
        <w:rPr>
          <w:rFonts w:ascii="Cambria" w:hAnsi="Cambria"/>
          <w:w w:val="110"/>
        </w:rPr>
        <w:t>fi</w:t>
      </w:r>
      <w:r>
        <w:rPr>
          <w:w w:val="110"/>
        </w:rPr>
        <w:t xml:space="preserve">cate </w:t>
      </w:r>
      <w:r>
        <w:rPr>
          <w:w w:val="90"/>
        </w:rPr>
        <w:t xml:space="preserve">I’d </w:t>
      </w:r>
      <w:r>
        <w:rPr>
          <w:w w:val="110"/>
        </w:rPr>
        <w:t xml:space="preserve">removed for </w:t>
      </w:r>
      <w:r>
        <w:rPr>
          <w:spacing w:val="-3"/>
          <w:w w:val="110"/>
        </w:rPr>
        <w:t xml:space="preserve">Tubitak </w:t>
      </w:r>
      <w:r>
        <w:rPr>
          <w:w w:val="90"/>
        </w:rPr>
        <w:t xml:space="preserve">– </w:t>
      </w:r>
      <w:r>
        <w:rPr>
          <w:w w:val="110"/>
        </w:rPr>
        <w:t xml:space="preserve">a </w:t>
      </w:r>
      <w:r>
        <w:rPr>
          <w:spacing w:val="-3"/>
          <w:w w:val="110"/>
        </w:rPr>
        <w:t xml:space="preserve">Turkish </w:t>
      </w:r>
      <w:r>
        <w:rPr>
          <w:w w:val="110"/>
        </w:rPr>
        <w:t xml:space="preserve">intelligence organisation. </w:t>
      </w:r>
      <w:r>
        <w:rPr>
          <w:spacing w:val="-3"/>
          <w:w w:val="110"/>
        </w:rPr>
        <w:t xml:space="preserve">At </w:t>
      </w:r>
      <w:r>
        <w:rPr>
          <w:w w:val="110"/>
        </w:rPr>
        <w:t xml:space="preserve">this point a man stood up in the audience and shouted </w:t>
      </w:r>
      <w:r>
        <w:rPr>
          <w:w w:val="90"/>
        </w:rPr>
        <w:t xml:space="preserve">‘How </w:t>
      </w:r>
      <w:r>
        <w:rPr>
          <w:w w:val="110"/>
        </w:rPr>
        <w:t xml:space="preserve">dare you insult </w:t>
      </w:r>
      <w:r>
        <w:rPr>
          <w:spacing w:val="-3"/>
          <w:w w:val="110"/>
        </w:rPr>
        <w:t xml:space="preserve">my </w:t>
      </w:r>
      <w:r>
        <w:rPr>
          <w:w w:val="110"/>
        </w:rPr>
        <w:t xml:space="preserve">country! </w:t>
      </w:r>
      <w:r>
        <w:rPr>
          <w:spacing w:val="-3"/>
          <w:w w:val="110"/>
        </w:rPr>
        <w:t xml:space="preserve">Tubitak </w:t>
      </w:r>
      <w:r>
        <w:rPr>
          <w:w w:val="110"/>
        </w:rPr>
        <w:t>is not an intelligence agency</w:t>
      </w:r>
      <w:r>
        <w:rPr>
          <w:spacing w:val="-11"/>
          <w:w w:val="110"/>
        </w:rPr>
        <w:t xml:space="preserve"> </w:t>
      </w:r>
      <w:r>
        <w:rPr>
          <w:w w:val="90"/>
        </w:rPr>
        <w:t>–</w:t>
      </w:r>
      <w:r>
        <w:rPr>
          <w:spacing w:val="1"/>
          <w:w w:val="90"/>
        </w:rPr>
        <w:t xml:space="preserve"> </w:t>
      </w:r>
      <w:r>
        <w:rPr>
          <w:w w:val="110"/>
        </w:rPr>
        <w:t>it</w:t>
      </w:r>
      <w:r>
        <w:rPr>
          <w:spacing w:val="-10"/>
          <w:w w:val="110"/>
        </w:rPr>
        <w:t xml:space="preserve"> </w:t>
      </w:r>
      <w:r>
        <w:rPr>
          <w:w w:val="110"/>
        </w:rPr>
        <w:t>is</w:t>
      </w:r>
      <w:r>
        <w:rPr>
          <w:spacing w:val="-11"/>
          <w:w w:val="110"/>
        </w:rPr>
        <w:t xml:space="preserve"> </w:t>
      </w:r>
      <w:r>
        <w:rPr>
          <w:w w:val="110"/>
        </w:rPr>
        <w:t>a</w:t>
      </w:r>
      <w:r>
        <w:rPr>
          <w:spacing w:val="-10"/>
          <w:w w:val="110"/>
        </w:rPr>
        <w:t xml:space="preserve"> </w:t>
      </w:r>
      <w:r>
        <w:rPr>
          <w:w w:val="110"/>
        </w:rPr>
        <w:t>research</w:t>
      </w:r>
      <w:r>
        <w:rPr>
          <w:spacing w:val="-10"/>
          <w:w w:val="110"/>
        </w:rPr>
        <w:t xml:space="preserve"> </w:t>
      </w:r>
      <w:r>
        <w:rPr>
          <w:w w:val="110"/>
        </w:rPr>
        <w:t>organisation!’</w:t>
      </w:r>
      <w:r>
        <w:rPr>
          <w:spacing w:val="16"/>
          <w:w w:val="110"/>
        </w:rPr>
        <w:t xml:space="preserve"> </w:t>
      </w:r>
      <w:r>
        <w:rPr>
          <w:w w:val="110"/>
        </w:rPr>
        <w:t>The</w:t>
      </w:r>
      <w:r>
        <w:rPr>
          <w:spacing w:val="-10"/>
          <w:w w:val="110"/>
        </w:rPr>
        <w:t xml:space="preserve"> </w:t>
      </w:r>
      <w:r>
        <w:rPr>
          <w:w w:val="110"/>
        </w:rPr>
        <w:t>man</w:t>
      </w:r>
      <w:r>
        <w:rPr>
          <w:spacing w:val="-10"/>
          <w:w w:val="110"/>
        </w:rPr>
        <w:t xml:space="preserve"> </w:t>
      </w:r>
      <w:r>
        <w:rPr>
          <w:w w:val="110"/>
        </w:rPr>
        <w:t>from</w:t>
      </w:r>
      <w:r>
        <w:rPr>
          <w:spacing w:val="-10"/>
          <w:w w:val="110"/>
        </w:rPr>
        <w:t xml:space="preserve"> </w:t>
      </w:r>
      <w:r>
        <w:rPr>
          <w:w w:val="110"/>
        </w:rPr>
        <w:t>Mozilla</w:t>
      </w:r>
      <w:r>
        <w:rPr>
          <w:spacing w:val="-10"/>
          <w:w w:val="110"/>
        </w:rPr>
        <w:t xml:space="preserve"> </w:t>
      </w:r>
      <w:r>
        <w:rPr>
          <w:w w:val="110"/>
        </w:rPr>
        <w:t>shrugged</w:t>
      </w:r>
      <w:r>
        <w:rPr>
          <w:spacing w:val="-11"/>
          <w:w w:val="110"/>
        </w:rPr>
        <w:t xml:space="preserve"> </w:t>
      </w:r>
      <w:r>
        <w:rPr>
          <w:w w:val="110"/>
        </w:rPr>
        <w:t>and</w:t>
      </w:r>
      <w:r>
        <w:rPr>
          <w:spacing w:val="-10"/>
          <w:w w:val="110"/>
        </w:rPr>
        <w:t xml:space="preserve"> </w:t>
      </w:r>
      <w:r>
        <w:rPr>
          <w:w w:val="110"/>
        </w:rPr>
        <w:t xml:space="preserve">said </w:t>
      </w:r>
      <w:r>
        <w:rPr>
          <w:spacing w:val="-3"/>
          <w:w w:val="110"/>
        </w:rPr>
        <w:t xml:space="preserve">wryly, </w:t>
      </w:r>
      <w:r>
        <w:rPr>
          <w:w w:val="90"/>
        </w:rPr>
        <w:t xml:space="preserve">‘Now </w:t>
      </w:r>
      <w:r>
        <w:rPr>
          <w:w w:val="110"/>
        </w:rPr>
        <w:t>you see how hard certi</w:t>
      </w:r>
      <w:r>
        <w:rPr>
          <w:rFonts w:ascii="Cambria" w:hAnsi="Cambria"/>
          <w:w w:val="110"/>
        </w:rPr>
        <w:t>fi</w:t>
      </w:r>
      <w:r>
        <w:rPr>
          <w:w w:val="110"/>
        </w:rPr>
        <w:t>cate governance</w:t>
      </w:r>
      <w:r>
        <w:rPr>
          <w:spacing w:val="13"/>
          <w:w w:val="110"/>
        </w:rPr>
        <w:t xml:space="preserve"> </w:t>
      </w:r>
      <w:r>
        <w:rPr>
          <w:w w:val="90"/>
        </w:rPr>
        <w:t>is.’</w:t>
      </w:r>
    </w:p>
    <w:p>
      <w:pPr>
        <w:pStyle w:val="BodyText"/>
        <w:spacing w:line="204" w:lineRule="auto" w:before="112"/>
        <w:ind w:right="863" w:firstLine="298"/>
        <w:jc w:val="both"/>
      </w:pPr>
      <w:r>
        <w:rPr>
          <w:w w:val="115"/>
        </w:rPr>
        <w:t xml:space="preserve">Later that year came the DigiNotar scandal. DigiNotar was a Dutch </w:t>
      </w:r>
      <w:r>
        <w:rPr>
          <w:spacing w:val="-6"/>
          <w:w w:val="115"/>
        </w:rPr>
        <w:t xml:space="preserve">CA </w:t>
      </w:r>
      <w:r>
        <w:rPr>
          <w:w w:val="115"/>
        </w:rPr>
        <w:t xml:space="preserve">which was found to </w:t>
      </w:r>
      <w:r>
        <w:rPr>
          <w:spacing w:val="-3"/>
          <w:w w:val="115"/>
        </w:rPr>
        <w:t xml:space="preserve">have </w:t>
      </w:r>
      <w:r>
        <w:rPr>
          <w:w w:val="115"/>
        </w:rPr>
        <w:t>issued wildcard certi</w:t>
      </w:r>
      <w:r>
        <w:rPr>
          <w:rFonts w:ascii="Cambria" w:hAnsi="Cambria"/>
          <w:w w:val="115"/>
        </w:rPr>
        <w:t>fi</w:t>
      </w:r>
      <w:r>
        <w:rPr>
          <w:w w:val="115"/>
        </w:rPr>
        <w:t>cates for Gmail. Iranian agents had hacked it in order to monitor 300,000 Gmail users in Iran; sanctions</w:t>
      </w:r>
      <w:r>
        <w:rPr>
          <w:spacing w:val="-20"/>
          <w:w w:val="115"/>
        </w:rPr>
        <w:t xml:space="preserve"> </w:t>
      </w:r>
      <w:r>
        <w:rPr>
          <w:spacing w:val="-5"/>
          <w:w w:val="115"/>
        </w:rPr>
        <w:t xml:space="preserve">meant </w:t>
      </w:r>
      <w:r>
        <w:rPr>
          <w:w w:val="115"/>
        </w:rPr>
        <w:t xml:space="preserve">that, unlike </w:t>
      </w:r>
      <w:r>
        <w:rPr>
          <w:spacing w:val="-6"/>
          <w:w w:val="115"/>
        </w:rPr>
        <w:t xml:space="preserve">Turkey, </w:t>
      </w:r>
      <w:r>
        <w:rPr>
          <w:w w:val="115"/>
        </w:rPr>
        <w:t xml:space="preserve">they could not just </w:t>
      </w:r>
      <w:r>
        <w:rPr>
          <w:spacing w:val="-3"/>
          <w:w w:val="115"/>
        </w:rPr>
        <w:t xml:space="preserve">have </w:t>
      </w:r>
      <w:r>
        <w:rPr>
          <w:w w:val="115"/>
        </w:rPr>
        <w:t>their government certi</w:t>
      </w:r>
      <w:r>
        <w:rPr>
          <w:rFonts w:ascii="Cambria" w:hAnsi="Cambria"/>
          <w:w w:val="115"/>
        </w:rPr>
        <w:t>fi</w:t>
      </w:r>
      <w:r>
        <w:rPr>
          <w:w w:val="115"/>
        </w:rPr>
        <w:t xml:space="preserve">cate installed in the </w:t>
      </w:r>
      <w:r>
        <w:rPr>
          <w:spacing w:val="2"/>
          <w:w w:val="115"/>
        </w:rPr>
        <w:t xml:space="preserve">major </w:t>
      </w:r>
      <w:r>
        <w:rPr>
          <w:w w:val="115"/>
        </w:rPr>
        <w:t xml:space="preserve">browsers. Mozilla and Google promptly put DigiNotar </w:t>
      </w:r>
      <w:r>
        <w:rPr>
          <w:spacing w:val="-7"/>
          <w:w w:val="115"/>
        </w:rPr>
        <w:t xml:space="preserve">to </w:t>
      </w:r>
      <w:r>
        <w:rPr>
          <w:w w:val="115"/>
        </w:rPr>
        <w:t xml:space="preserve">death </w:t>
      </w:r>
      <w:r>
        <w:rPr>
          <w:spacing w:val="-3"/>
          <w:w w:val="115"/>
        </w:rPr>
        <w:t xml:space="preserve">by </w:t>
      </w:r>
      <w:r>
        <w:rPr>
          <w:w w:val="115"/>
        </w:rPr>
        <w:t>removing its root certi</w:t>
      </w:r>
      <w:r>
        <w:rPr>
          <w:rFonts w:ascii="Cambria" w:hAnsi="Cambria"/>
          <w:w w:val="115"/>
        </w:rPr>
        <w:t>fi</w:t>
      </w:r>
      <w:r>
        <w:rPr>
          <w:w w:val="115"/>
        </w:rPr>
        <w:t xml:space="preserve">cates; Microsoft and Apple followed </w:t>
      </w:r>
      <w:r>
        <w:rPr>
          <w:spacing w:val="-5"/>
          <w:w w:val="115"/>
        </w:rPr>
        <w:t xml:space="preserve">quickly. </w:t>
      </w:r>
      <w:r>
        <w:rPr>
          <w:w w:val="115"/>
        </w:rPr>
        <w:t>This caused real disruption in the Netherlands, many of whose online government services used DigiNotar certi</w:t>
      </w:r>
      <w:r>
        <w:rPr>
          <w:rFonts w:ascii="Cambria" w:hAnsi="Cambria"/>
          <w:w w:val="115"/>
        </w:rPr>
        <w:t>fi</w:t>
      </w:r>
      <w:r>
        <w:rPr>
          <w:w w:val="115"/>
        </w:rPr>
        <w:t xml:space="preserve">cates, and had to scramble to get others.  It turned out that there had been earlier attacks on another CA, Comodo, but that company claimed to </w:t>
      </w:r>
      <w:r>
        <w:rPr>
          <w:spacing w:val="-3"/>
          <w:w w:val="115"/>
        </w:rPr>
        <w:t xml:space="preserve">have </w:t>
      </w:r>
      <w:r>
        <w:rPr>
          <w:w w:val="115"/>
        </w:rPr>
        <w:t>revoked all its wrongly-issued certi</w:t>
      </w:r>
      <w:r>
        <w:rPr>
          <w:rFonts w:ascii="Cambria" w:hAnsi="Cambria"/>
          <w:w w:val="115"/>
        </w:rPr>
        <w:t>fi</w:t>
      </w:r>
      <w:r>
        <w:rPr>
          <w:w w:val="115"/>
        </w:rPr>
        <w:t>cates.</w:t>
      </w:r>
      <w:r>
        <w:rPr>
          <w:spacing w:val="-26"/>
          <w:w w:val="115"/>
        </w:rPr>
        <w:t xml:space="preserve"> </w:t>
      </w:r>
      <w:r>
        <w:rPr>
          <w:spacing w:val="-3"/>
          <w:w w:val="115"/>
        </w:rPr>
        <w:t xml:space="preserve">Since </w:t>
      </w:r>
      <w:r>
        <w:rPr>
          <w:w w:val="115"/>
        </w:rPr>
        <w:t>then,</w:t>
      </w:r>
      <w:r>
        <w:rPr>
          <w:spacing w:val="-26"/>
          <w:w w:val="115"/>
        </w:rPr>
        <w:t xml:space="preserve"> </w:t>
      </w:r>
      <w:r>
        <w:rPr>
          <w:w w:val="115"/>
        </w:rPr>
        <w:t>there</w:t>
      </w:r>
      <w:r>
        <w:rPr>
          <w:spacing w:val="-27"/>
          <w:w w:val="115"/>
        </w:rPr>
        <w:t xml:space="preserve"> </w:t>
      </w:r>
      <w:r>
        <w:rPr>
          <w:w w:val="115"/>
        </w:rPr>
        <w:t>has</w:t>
      </w:r>
      <w:r>
        <w:rPr>
          <w:spacing w:val="-27"/>
          <w:w w:val="115"/>
        </w:rPr>
        <w:t xml:space="preserve"> </w:t>
      </w:r>
      <w:r>
        <w:rPr>
          <w:w w:val="115"/>
        </w:rPr>
        <w:t>been</w:t>
      </w:r>
      <w:r>
        <w:rPr>
          <w:spacing w:val="-27"/>
          <w:w w:val="115"/>
        </w:rPr>
        <w:t xml:space="preserve"> </w:t>
      </w:r>
      <w:r>
        <w:rPr>
          <w:w w:val="115"/>
        </w:rPr>
        <w:t>increasing</w:t>
      </w:r>
      <w:r>
        <w:rPr>
          <w:spacing w:val="-27"/>
          <w:w w:val="115"/>
        </w:rPr>
        <w:t xml:space="preserve"> </w:t>
      </w:r>
      <w:r>
        <w:rPr>
          <w:w w:val="115"/>
        </w:rPr>
        <w:t>pressure</w:t>
      </w:r>
      <w:r>
        <w:rPr>
          <w:spacing w:val="-27"/>
          <w:w w:val="115"/>
        </w:rPr>
        <w:t xml:space="preserve"> </w:t>
      </w:r>
      <w:r>
        <w:rPr>
          <w:w w:val="115"/>
        </w:rPr>
        <w:t>on</w:t>
      </w:r>
      <w:r>
        <w:rPr>
          <w:spacing w:val="-28"/>
          <w:w w:val="115"/>
        </w:rPr>
        <w:t xml:space="preserve"> </w:t>
      </w:r>
      <w:r>
        <w:rPr>
          <w:w w:val="115"/>
        </w:rPr>
        <w:t>CAs</w:t>
      </w:r>
      <w:r>
        <w:rPr>
          <w:spacing w:val="-27"/>
          <w:w w:val="115"/>
        </w:rPr>
        <w:t xml:space="preserve"> </w:t>
      </w:r>
      <w:r>
        <w:rPr>
          <w:w w:val="115"/>
        </w:rPr>
        <w:t>and</w:t>
      </w:r>
      <w:r>
        <w:rPr>
          <w:spacing w:val="-27"/>
          <w:w w:val="115"/>
        </w:rPr>
        <w:t xml:space="preserve"> </w:t>
      </w:r>
      <w:r>
        <w:rPr>
          <w:w w:val="115"/>
        </w:rPr>
        <w:t>auditors</w:t>
      </w:r>
      <w:r>
        <w:rPr>
          <w:spacing w:val="-27"/>
          <w:w w:val="115"/>
        </w:rPr>
        <w:t xml:space="preserve"> </w:t>
      </w:r>
      <w:r>
        <w:rPr>
          <w:w w:val="115"/>
        </w:rPr>
        <w:t>from</w:t>
      </w:r>
      <w:r>
        <w:rPr>
          <w:spacing w:val="-27"/>
          <w:w w:val="115"/>
        </w:rPr>
        <w:t xml:space="preserve"> </w:t>
      </w:r>
      <w:r>
        <w:rPr>
          <w:w w:val="115"/>
        </w:rPr>
        <w:t>the</w:t>
      </w:r>
      <w:r>
        <w:rPr>
          <w:spacing w:val="-27"/>
          <w:w w:val="115"/>
        </w:rPr>
        <w:t xml:space="preserve"> </w:t>
      </w:r>
      <w:r>
        <w:rPr>
          <w:w w:val="115"/>
        </w:rPr>
        <w:t>browsers’ root</w:t>
      </w:r>
      <w:r>
        <w:rPr>
          <w:spacing w:val="6"/>
          <w:w w:val="115"/>
        </w:rPr>
        <w:t xml:space="preserve"> </w:t>
      </w:r>
      <w:r>
        <w:rPr>
          <w:w w:val="115"/>
        </w:rPr>
        <w:t>stores.</w:t>
      </w:r>
    </w:p>
    <w:p>
      <w:pPr>
        <w:pStyle w:val="BodyText"/>
        <w:spacing w:line="201" w:lineRule="auto" w:before="113"/>
        <w:ind w:right="863" w:firstLine="298"/>
        <w:jc w:val="both"/>
      </w:pPr>
      <w:r>
        <w:rPr>
          <w:w w:val="105"/>
        </w:rPr>
        <w:t xml:space="preserve">There is frequent semantic confusion between ‘public (key infrastructure)’  and ‘(public key) infrastructure’. In the </w:t>
      </w:r>
      <w:r>
        <w:rPr>
          <w:rFonts w:ascii="Cambria" w:hAnsi="Cambria"/>
          <w:w w:val="105"/>
        </w:rPr>
        <w:t>fi</w:t>
      </w:r>
      <w:r>
        <w:rPr>
          <w:w w:val="105"/>
        </w:rPr>
        <w:t xml:space="preserve">rst, the infrastructure can </w:t>
      </w:r>
      <w:r>
        <w:rPr>
          <w:spacing w:val="2"/>
          <w:w w:val="105"/>
        </w:rPr>
        <w:t xml:space="preserve">be </w:t>
      </w:r>
      <w:r>
        <w:rPr>
          <w:w w:val="105"/>
        </w:rPr>
        <w:t xml:space="preserve">used </w:t>
      </w:r>
      <w:r>
        <w:rPr>
          <w:spacing w:val="-3"/>
          <w:w w:val="105"/>
        </w:rPr>
        <w:t xml:space="preserve">by  </w:t>
      </w:r>
      <w:r>
        <w:rPr>
          <w:w w:val="105"/>
        </w:rPr>
        <w:t xml:space="preserve">whatever new applications come along; </w:t>
      </w:r>
      <w:r>
        <w:rPr>
          <w:w w:val="90"/>
        </w:rPr>
        <w:t xml:space="preserve">I’ll  </w:t>
      </w:r>
      <w:r>
        <w:rPr>
          <w:w w:val="105"/>
        </w:rPr>
        <w:t xml:space="preserve">call this an </w:t>
      </w:r>
      <w:r>
        <w:rPr>
          <w:rFonts w:ascii="Palatino Linotype" w:hAnsi="Palatino Linotype"/>
          <w:i/>
          <w:spacing w:val="-3"/>
          <w:w w:val="105"/>
        </w:rPr>
        <w:t xml:space="preserve">open  </w:t>
      </w:r>
      <w:r>
        <w:rPr>
          <w:rFonts w:ascii="Palatino Linotype" w:hAnsi="Palatino Linotype"/>
          <w:i/>
          <w:w w:val="105"/>
        </w:rPr>
        <w:t>PKI</w:t>
      </w:r>
      <w:r>
        <w:rPr>
          <w:w w:val="105"/>
        </w:rPr>
        <w:t xml:space="preserve">. In the second,    </w:t>
      </w:r>
      <w:r>
        <w:rPr>
          <w:w w:val="110"/>
        </w:rPr>
        <w:t xml:space="preserve">it </w:t>
      </w:r>
      <w:r>
        <w:rPr>
          <w:w w:val="105"/>
        </w:rPr>
        <w:t xml:space="preserve">can’t; </w:t>
      </w:r>
      <w:r>
        <w:rPr>
          <w:w w:val="90"/>
        </w:rPr>
        <w:t xml:space="preserve">I’ll </w:t>
      </w:r>
      <w:r>
        <w:rPr>
          <w:w w:val="105"/>
        </w:rPr>
        <w:t xml:space="preserve">call this a </w:t>
      </w:r>
      <w:r>
        <w:rPr>
          <w:rFonts w:ascii="Palatino Linotype" w:hAnsi="Palatino Linotype"/>
          <w:i/>
          <w:w w:val="105"/>
        </w:rPr>
        <w:t>closed PKI</w:t>
      </w:r>
      <w:r>
        <w:rPr>
          <w:w w:val="105"/>
        </w:rPr>
        <w:t xml:space="preserve">. If you’re building a service </w:t>
      </w:r>
      <w:r>
        <w:rPr>
          <w:w w:val="110"/>
        </w:rPr>
        <w:t xml:space="preserve">that </w:t>
      </w:r>
      <w:r>
        <w:rPr>
          <w:w w:val="105"/>
        </w:rPr>
        <w:t xml:space="preserve">government agencies are likely to attack, then </w:t>
      </w:r>
      <w:r>
        <w:rPr>
          <w:w w:val="110"/>
        </w:rPr>
        <w:t xml:space="preserve">it </w:t>
      </w:r>
      <w:r>
        <w:rPr>
          <w:w w:val="105"/>
        </w:rPr>
        <w:t xml:space="preserve">may </w:t>
      </w:r>
      <w:r>
        <w:rPr>
          <w:spacing w:val="2"/>
          <w:w w:val="105"/>
        </w:rPr>
        <w:t xml:space="preserve">be </w:t>
      </w:r>
      <w:r>
        <w:rPr>
          <w:w w:val="105"/>
        </w:rPr>
        <w:t xml:space="preserve">a  </w:t>
      </w:r>
      <w:r>
        <w:rPr>
          <w:spacing w:val="2"/>
          <w:w w:val="105"/>
        </w:rPr>
        <w:t xml:space="preserve">good  </w:t>
      </w:r>
      <w:r>
        <w:rPr>
          <w:w w:val="105"/>
        </w:rPr>
        <w:t xml:space="preserve">idea  to  keep  your  PKI  closed, with a CA </w:t>
      </w:r>
      <w:r>
        <w:rPr>
          <w:w w:val="110"/>
        </w:rPr>
        <w:t xml:space="preserve">that </w:t>
      </w:r>
      <w:r>
        <w:rPr>
          <w:w w:val="105"/>
        </w:rPr>
        <w:t xml:space="preserve">runs on your own premises </w:t>
      </w:r>
      <w:r>
        <w:rPr>
          <w:w w:val="90"/>
        </w:rPr>
        <w:t xml:space="preserve">– </w:t>
      </w:r>
      <w:r>
        <w:rPr>
          <w:w w:val="105"/>
        </w:rPr>
        <w:t xml:space="preserve">so you get to know of any warrants. I advise </w:t>
      </w:r>
      <w:r>
        <w:rPr>
          <w:rFonts w:ascii="Cambria" w:hAnsi="Cambria"/>
          <w:w w:val="105"/>
        </w:rPr>
        <w:t>fi</w:t>
      </w:r>
      <w:r>
        <w:rPr>
          <w:w w:val="105"/>
        </w:rPr>
        <w:t>rms who maintain software that’s installed on many  millions  of</w:t>
      </w:r>
      <w:r>
        <w:rPr>
          <w:spacing w:val="19"/>
          <w:w w:val="105"/>
        </w:rPr>
        <w:t xml:space="preserve"> </w:t>
      </w:r>
      <w:r>
        <w:rPr>
          <w:w w:val="105"/>
        </w:rPr>
        <w:t>machines</w:t>
      </w:r>
      <w:r>
        <w:rPr>
          <w:spacing w:val="19"/>
          <w:w w:val="105"/>
        </w:rPr>
        <w:t xml:space="preserve"> </w:t>
      </w:r>
      <w:r>
        <w:rPr>
          <w:w w:val="105"/>
        </w:rPr>
        <w:t>to</w:t>
      </w:r>
      <w:r>
        <w:rPr>
          <w:spacing w:val="19"/>
          <w:w w:val="105"/>
        </w:rPr>
        <w:t xml:space="preserve"> </w:t>
      </w:r>
      <w:r>
        <w:rPr>
          <w:w w:val="105"/>
        </w:rPr>
        <w:t>use</w:t>
      </w:r>
      <w:r>
        <w:rPr>
          <w:spacing w:val="19"/>
          <w:w w:val="105"/>
        </w:rPr>
        <w:t xml:space="preserve"> </w:t>
      </w:r>
      <w:r>
        <w:rPr>
          <w:w w:val="105"/>
        </w:rPr>
        <w:t>a</w:t>
      </w:r>
      <w:r>
        <w:rPr>
          <w:spacing w:val="19"/>
          <w:w w:val="105"/>
        </w:rPr>
        <w:t xml:space="preserve"> </w:t>
      </w:r>
      <w:r>
        <w:rPr>
          <w:w w:val="105"/>
        </w:rPr>
        <w:t>private</w:t>
      </w:r>
      <w:r>
        <w:rPr>
          <w:spacing w:val="19"/>
          <w:w w:val="105"/>
        </w:rPr>
        <w:t xml:space="preserve"> </w:t>
      </w:r>
      <w:r>
        <w:rPr>
          <w:w w:val="105"/>
        </w:rPr>
        <w:t>CA</w:t>
      </w:r>
      <w:r>
        <w:rPr>
          <w:spacing w:val="19"/>
          <w:w w:val="105"/>
        </w:rPr>
        <w:t xml:space="preserve"> </w:t>
      </w:r>
      <w:r>
        <w:rPr>
          <w:w w:val="105"/>
        </w:rPr>
        <w:t>for</w:t>
      </w:r>
      <w:r>
        <w:rPr>
          <w:spacing w:val="19"/>
          <w:w w:val="105"/>
        </w:rPr>
        <w:t xml:space="preserve"> </w:t>
      </w:r>
      <w:r>
        <w:rPr>
          <w:w w:val="105"/>
        </w:rPr>
        <w:t>their</w:t>
      </w:r>
      <w:r>
        <w:rPr>
          <w:spacing w:val="19"/>
          <w:w w:val="105"/>
        </w:rPr>
        <w:t xml:space="preserve"> </w:t>
      </w:r>
      <w:r>
        <w:rPr>
          <w:w w:val="105"/>
        </w:rPr>
        <w:t>code</w:t>
      </w:r>
      <w:r>
        <w:rPr>
          <w:spacing w:val="19"/>
          <w:w w:val="105"/>
        </w:rPr>
        <w:t xml:space="preserve"> </w:t>
      </w:r>
      <w:r>
        <w:rPr>
          <w:w w:val="105"/>
        </w:rPr>
        <w:t>signing</w:t>
      </w:r>
      <w:r>
        <w:rPr>
          <w:spacing w:val="19"/>
          <w:w w:val="105"/>
        </w:rPr>
        <w:t xml:space="preserve"> </w:t>
      </w:r>
      <w:r>
        <w:rPr>
          <w:w w:val="105"/>
        </w:rPr>
        <w:t>keys.</w:t>
      </w:r>
    </w:p>
    <w:p>
      <w:pPr>
        <w:pStyle w:val="BodyText"/>
        <w:spacing w:line="204" w:lineRule="auto" w:before="108"/>
        <w:ind w:right="863" w:firstLine="298"/>
        <w:jc w:val="both"/>
      </w:pPr>
      <w:r>
        <w:rPr>
          <w:w w:val="110"/>
        </w:rPr>
        <w:t xml:space="preserve">PKI has a number of intrinsic limitations, many of which </w:t>
      </w:r>
      <w:r>
        <w:rPr>
          <w:spacing w:val="-3"/>
          <w:w w:val="110"/>
        </w:rPr>
        <w:t xml:space="preserve">we </w:t>
      </w:r>
      <w:r>
        <w:rPr>
          <w:w w:val="110"/>
        </w:rPr>
        <w:t>discussed in the chapter on distributed systems. Naming is di</w:t>
      </w:r>
      <w:r>
        <w:rPr>
          <w:rFonts w:ascii="Cambria" w:hAnsi="Cambria"/>
          <w:w w:val="110"/>
        </w:rPr>
        <w:t>ffi</w:t>
      </w:r>
      <w:r>
        <w:rPr>
          <w:w w:val="110"/>
        </w:rPr>
        <w:t xml:space="preserve">cult, and the more </w:t>
      </w:r>
      <w:r>
        <w:rPr>
          <w:spacing w:val="-2"/>
          <w:w w:val="110"/>
        </w:rPr>
        <w:t xml:space="preserve">applications  </w:t>
      </w:r>
      <w:r>
        <w:rPr>
          <w:w w:val="110"/>
        </w:rPr>
        <w:t>rely on a certi</w:t>
      </w:r>
      <w:r>
        <w:rPr>
          <w:rFonts w:ascii="Cambria" w:hAnsi="Cambria"/>
          <w:w w:val="110"/>
        </w:rPr>
        <w:t>fi</w:t>
      </w:r>
      <w:r>
        <w:rPr>
          <w:w w:val="110"/>
        </w:rPr>
        <w:t xml:space="preserve">cate, the shorter its useful life will be. </w:t>
      </w:r>
      <w:r>
        <w:rPr>
          <w:spacing w:val="-6"/>
          <w:w w:val="110"/>
        </w:rPr>
        <w:t xml:space="preserve">You </w:t>
      </w:r>
      <w:r>
        <w:rPr>
          <w:w w:val="110"/>
        </w:rPr>
        <w:t xml:space="preserve">can sometimes  simplify things </w:t>
      </w:r>
      <w:r>
        <w:rPr>
          <w:spacing w:val="-3"/>
          <w:w w:val="110"/>
        </w:rPr>
        <w:t xml:space="preserve">by </w:t>
      </w:r>
      <w:r>
        <w:rPr>
          <w:w w:val="110"/>
        </w:rPr>
        <w:t>removing unnecessary names: rather than one  certi</w:t>
      </w:r>
      <w:r>
        <w:rPr>
          <w:rFonts w:ascii="Cambria" w:hAnsi="Cambria"/>
          <w:w w:val="110"/>
        </w:rPr>
        <w:t>fi</w:t>
      </w:r>
      <w:r>
        <w:rPr>
          <w:w w:val="110"/>
        </w:rPr>
        <w:t>cate saying</w:t>
      </w:r>
      <w:r>
        <w:rPr>
          <w:spacing w:val="-16"/>
          <w:w w:val="110"/>
        </w:rPr>
        <w:t xml:space="preserve"> </w:t>
      </w:r>
      <w:r>
        <w:rPr/>
        <w:t>‘Ross</w:t>
      </w:r>
      <w:r>
        <w:rPr>
          <w:spacing w:val="-11"/>
        </w:rPr>
        <w:t xml:space="preserve"> </w:t>
      </w:r>
      <w:r>
        <w:rPr/>
        <w:t>Anderson’s</w:t>
      </w:r>
      <w:r>
        <w:rPr>
          <w:spacing w:val="-10"/>
        </w:rPr>
        <w:t xml:space="preserve"> </w:t>
      </w:r>
      <w:r>
        <w:rPr>
          <w:w w:val="110"/>
        </w:rPr>
        <w:t>key</w:t>
      </w:r>
      <w:r>
        <w:rPr>
          <w:spacing w:val="-16"/>
          <w:w w:val="110"/>
        </w:rPr>
        <w:t xml:space="preserve"> </w:t>
      </w:r>
      <w:r>
        <w:rPr>
          <w:w w:val="110"/>
        </w:rPr>
        <w:t>is</w:t>
      </w:r>
      <w:r>
        <w:rPr>
          <w:spacing w:val="-16"/>
          <w:w w:val="110"/>
        </w:rPr>
        <w:t xml:space="preserve"> </w:t>
      </w:r>
      <w:r>
        <w:rPr/>
        <w:t>KR’</w:t>
      </w:r>
      <w:r>
        <w:rPr>
          <w:spacing w:val="-10"/>
        </w:rPr>
        <w:t xml:space="preserve"> </w:t>
      </w:r>
      <w:r>
        <w:rPr>
          <w:w w:val="110"/>
        </w:rPr>
        <w:t>and</w:t>
      </w:r>
      <w:r>
        <w:rPr>
          <w:spacing w:val="-16"/>
          <w:w w:val="110"/>
        </w:rPr>
        <w:t xml:space="preserve"> </w:t>
      </w:r>
      <w:r>
        <w:rPr>
          <w:w w:val="110"/>
        </w:rPr>
        <w:t>another</w:t>
      </w:r>
      <w:r>
        <w:rPr>
          <w:spacing w:val="-16"/>
          <w:w w:val="110"/>
        </w:rPr>
        <w:t xml:space="preserve"> </w:t>
      </w:r>
      <w:r>
        <w:rPr>
          <w:w w:val="110"/>
        </w:rPr>
        <w:t>saying</w:t>
      </w:r>
      <w:r>
        <w:rPr>
          <w:spacing w:val="-15"/>
          <w:w w:val="110"/>
        </w:rPr>
        <w:t xml:space="preserve"> </w:t>
      </w:r>
      <w:r>
        <w:rPr/>
        <w:t>‘Ross</w:t>
      </w:r>
      <w:r>
        <w:rPr>
          <w:spacing w:val="-11"/>
        </w:rPr>
        <w:t xml:space="preserve"> </w:t>
      </w:r>
      <w:r>
        <w:rPr>
          <w:w w:val="110"/>
        </w:rPr>
        <w:t>Anderson</w:t>
      </w:r>
      <w:r>
        <w:rPr>
          <w:spacing w:val="-15"/>
          <w:w w:val="110"/>
        </w:rPr>
        <w:t xml:space="preserve"> </w:t>
      </w:r>
      <w:r>
        <w:rPr>
          <w:w w:val="110"/>
        </w:rPr>
        <w:t>has</w:t>
      </w:r>
      <w:r>
        <w:rPr>
          <w:spacing w:val="-16"/>
          <w:w w:val="110"/>
        </w:rPr>
        <w:t xml:space="preserve"> </w:t>
      </w:r>
      <w:r>
        <w:rPr>
          <w:w w:val="110"/>
        </w:rPr>
        <w:t>the right</w:t>
      </w:r>
      <w:r>
        <w:rPr>
          <w:spacing w:val="-5"/>
          <w:w w:val="110"/>
        </w:rPr>
        <w:t xml:space="preserve"> </w:t>
      </w:r>
      <w:r>
        <w:rPr>
          <w:w w:val="110"/>
        </w:rPr>
        <w:t>to</w:t>
      </w:r>
      <w:r>
        <w:rPr>
          <w:spacing w:val="-5"/>
          <w:w w:val="110"/>
        </w:rPr>
        <w:t xml:space="preserve"> </w:t>
      </w:r>
      <w:r>
        <w:rPr>
          <w:w w:val="110"/>
        </w:rPr>
        <w:t>administer</w:t>
      </w:r>
      <w:r>
        <w:rPr>
          <w:spacing w:val="-4"/>
          <w:w w:val="110"/>
        </w:rPr>
        <w:t xml:space="preserve"> </w:t>
      </w:r>
      <w:r>
        <w:rPr/>
        <w:t xml:space="preserve">x.foo.com’ </w:t>
      </w:r>
      <w:r>
        <w:rPr>
          <w:w w:val="110"/>
        </w:rPr>
        <w:t>you</w:t>
      </w:r>
      <w:r>
        <w:rPr>
          <w:spacing w:val="-4"/>
          <w:w w:val="110"/>
        </w:rPr>
        <w:t xml:space="preserve"> </w:t>
      </w:r>
      <w:r>
        <w:rPr>
          <w:w w:val="110"/>
        </w:rPr>
        <w:t>might</w:t>
      </w:r>
      <w:r>
        <w:rPr>
          <w:spacing w:val="-5"/>
          <w:w w:val="110"/>
        </w:rPr>
        <w:t xml:space="preserve"> </w:t>
      </w:r>
      <w:r>
        <w:rPr>
          <w:w w:val="110"/>
        </w:rPr>
        <w:t>just</w:t>
      </w:r>
      <w:r>
        <w:rPr>
          <w:spacing w:val="-5"/>
          <w:w w:val="110"/>
        </w:rPr>
        <w:t xml:space="preserve"> </w:t>
      </w:r>
      <w:r>
        <w:rPr>
          <w:w w:val="110"/>
        </w:rPr>
        <w:t>say</w:t>
      </w:r>
      <w:r>
        <w:rPr>
          <w:spacing w:val="-4"/>
          <w:w w:val="110"/>
        </w:rPr>
        <w:t xml:space="preserve"> </w:t>
      </w:r>
      <w:r>
        <w:rPr/>
        <w:t xml:space="preserve">‘KR </w:t>
      </w:r>
      <w:r>
        <w:rPr>
          <w:w w:val="110"/>
        </w:rPr>
        <w:t>has</w:t>
      </w:r>
      <w:r>
        <w:rPr>
          <w:spacing w:val="-4"/>
          <w:w w:val="110"/>
        </w:rPr>
        <w:t xml:space="preserve"> </w:t>
      </w:r>
      <w:r>
        <w:rPr>
          <w:w w:val="110"/>
        </w:rPr>
        <w:t>the</w:t>
      </w:r>
      <w:r>
        <w:rPr>
          <w:spacing w:val="-5"/>
          <w:w w:val="110"/>
        </w:rPr>
        <w:t xml:space="preserve"> </w:t>
      </w:r>
      <w:r>
        <w:rPr>
          <w:w w:val="110"/>
        </w:rPr>
        <w:t>right</w:t>
      </w:r>
      <w:r>
        <w:rPr>
          <w:spacing w:val="-4"/>
          <w:w w:val="110"/>
        </w:rPr>
        <w:t xml:space="preserve"> </w:t>
      </w:r>
      <w:r>
        <w:rPr>
          <w:w w:val="110"/>
        </w:rPr>
        <w:t>to</w:t>
      </w:r>
      <w:r>
        <w:rPr>
          <w:spacing w:val="-5"/>
          <w:w w:val="110"/>
        </w:rPr>
        <w:t xml:space="preserve"> </w:t>
      </w:r>
      <w:r>
        <w:rPr>
          <w:w w:val="110"/>
        </w:rPr>
        <w:t xml:space="preserve">administer </w:t>
      </w:r>
      <w:r>
        <w:rPr/>
        <w:t>x.foo.com.’</w:t>
      </w:r>
    </w:p>
    <w:p>
      <w:pPr>
        <w:pStyle w:val="BodyText"/>
        <w:spacing w:line="204" w:lineRule="auto" w:before="106"/>
        <w:ind w:right="863" w:firstLine="298"/>
        <w:jc w:val="both"/>
      </w:pPr>
      <w:r>
        <w:rPr>
          <w:w w:val="116"/>
        </w:rPr>
        <w:t>This</w:t>
      </w:r>
      <w:r>
        <w:rPr/>
        <w:t xml:space="preserve"> </w:t>
      </w:r>
      <w:r>
        <w:rPr>
          <w:w w:val="106"/>
        </w:rPr>
        <w:t>is</w:t>
      </w:r>
      <w:r>
        <w:rPr/>
        <w:t xml:space="preserve"> </w:t>
      </w:r>
      <w:r>
        <w:rPr>
          <w:w w:val="118"/>
        </w:rPr>
        <w:t>an</w:t>
      </w:r>
      <w:r>
        <w:rPr/>
        <w:t xml:space="preserve"> </w:t>
      </w:r>
      <w:r>
        <w:rPr>
          <w:w w:val="115"/>
        </w:rPr>
        <w:t>as</w:t>
      </w:r>
      <w:r>
        <w:rPr>
          <w:spacing w:val="5"/>
          <w:w w:val="115"/>
        </w:rPr>
        <w:t>p</w:t>
      </w:r>
      <w:r>
        <w:rPr>
          <w:w w:val="115"/>
        </w:rPr>
        <w:t>ect</w:t>
      </w:r>
      <w:r>
        <w:rPr/>
        <w:t xml:space="preserve"> </w:t>
      </w:r>
      <w:r>
        <w:rPr>
          <w:w w:val="102"/>
        </w:rPr>
        <w:t>of</w:t>
      </w:r>
      <w:r>
        <w:rPr/>
        <w:t xml:space="preserve"> </w:t>
      </w:r>
      <w:r>
        <w:rPr>
          <w:w w:val="120"/>
        </w:rPr>
        <w:t>the</w:t>
      </w:r>
      <w:r>
        <w:rPr/>
        <w:t xml:space="preserve"> </w:t>
      </w:r>
      <w:r>
        <w:rPr>
          <w:w w:val="74"/>
        </w:rPr>
        <w:t>‘one</w:t>
      </w:r>
      <w:r>
        <w:rPr/>
        <w:t xml:space="preserve"> </w:t>
      </w:r>
      <w:r>
        <w:rPr>
          <w:spacing w:val="-6"/>
          <w:w w:val="111"/>
        </w:rPr>
        <w:t>k</w:t>
      </w:r>
      <w:r>
        <w:rPr>
          <w:w w:val="108"/>
        </w:rPr>
        <w:t>ey</w:t>
      </w:r>
      <w:r>
        <w:rPr/>
        <w:t xml:space="preserve"> </w:t>
      </w:r>
      <w:r>
        <w:rPr>
          <w:w w:val="113"/>
        </w:rPr>
        <w:t>or</w:t>
      </w:r>
      <w:r>
        <w:rPr/>
        <w:t xml:space="preserve"> </w:t>
      </w:r>
      <w:r>
        <w:rPr>
          <w:w w:val="116"/>
        </w:rPr>
        <w:t>ma</w:t>
      </w:r>
      <w:r>
        <w:rPr>
          <w:spacing w:val="-6"/>
          <w:w w:val="116"/>
        </w:rPr>
        <w:t>n</w:t>
      </w:r>
      <w:r>
        <w:rPr>
          <w:w w:val="54"/>
        </w:rPr>
        <w:t>y’</w:t>
      </w:r>
      <w:r>
        <w:rPr/>
        <w:t xml:space="preserve"> </w:t>
      </w:r>
      <w:r>
        <w:rPr>
          <w:w w:val="117"/>
        </w:rPr>
        <w:t>debate.</w:t>
      </w:r>
      <w:r>
        <w:rPr/>
        <w:t xml:space="preserve">  </w:t>
      </w:r>
      <w:r>
        <w:rPr>
          <w:w w:val="111"/>
        </w:rPr>
        <w:t>Should</w:t>
      </w:r>
      <w:r>
        <w:rPr/>
        <w:t xml:space="preserve"> </w:t>
      </w:r>
      <w:r>
        <w:rPr>
          <w:w w:val="114"/>
        </w:rPr>
        <w:t>I</w:t>
      </w:r>
      <w:r>
        <w:rPr/>
        <w:t xml:space="preserve"> </w:t>
      </w:r>
      <w:r>
        <w:rPr>
          <w:w w:val="111"/>
        </w:rPr>
        <w:t>ex</w:t>
      </w:r>
      <w:r>
        <w:rPr>
          <w:spacing w:val="5"/>
          <w:w w:val="111"/>
        </w:rPr>
        <w:t>p</w:t>
      </w:r>
      <w:r>
        <w:rPr>
          <w:w w:val="115"/>
        </w:rPr>
        <w:t>ect</w:t>
      </w:r>
      <w:r>
        <w:rPr/>
        <w:t xml:space="preserve"> </w:t>
      </w:r>
      <w:r>
        <w:rPr>
          <w:w w:val="120"/>
        </w:rPr>
        <w:t>to</w:t>
      </w:r>
      <w:r>
        <w:rPr/>
        <w:t xml:space="preserve"> </w:t>
      </w:r>
      <w:r>
        <w:rPr>
          <w:w w:val="118"/>
        </w:rPr>
        <w:t>h</w:t>
      </w:r>
      <w:r>
        <w:rPr>
          <w:spacing w:val="-6"/>
          <w:w w:val="118"/>
        </w:rPr>
        <w:t>a</w:t>
      </w:r>
      <w:r>
        <w:rPr>
          <w:spacing w:val="-6"/>
          <w:w w:val="111"/>
        </w:rPr>
        <w:t>v</w:t>
      </w:r>
      <w:r>
        <w:rPr>
          <w:w w:val="105"/>
        </w:rPr>
        <w:t xml:space="preserve">e </w:t>
      </w:r>
      <w:r>
        <w:rPr>
          <w:w w:val="110"/>
        </w:rPr>
        <w:t>a single digital credential to replace each of the metal keys, credit cards, swipe access cards and other tokens that I currently carry around?</w:t>
      </w:r>
      <w:r>
        <w:rPr>
          <w:spacing w:val="55"/>
          <w:w w:val="110"/>
        </w:rPr>
        <w:t xml:space="preserve"> </w:t>
      </w:r>
      <w:r>
        <w:rPr>
          <w:w w:val="110"/>
        </w:rPr>
        <w:t>Or should each of</w:t>
      </w:r>
    </w:p>
    <w:p>
      <w:pPr>
        <w:spacing w:after="0" w:line="204" w:lineRule="auto"/>
        <w:jc w:val="both"/>
        <w:sectPr>
          <w:pgSz w:w="11900" w:h="16840"/>
          <w:pgMar w:header="1800" w:footer="1777" w:top="2020" w:bottom="1960" w:left="1680" w:right="1680"/>
        </w:sectPr>
      </w:pPr>
    </w:p>
    <w:p>
      <w:pPr>
        <w:pStyle w:val="BodyText"/>
        <w:spacing w:before="11"/>
        <w:ind w:left="0"/>
        <w:rPr>
          <w:sz w:val="27"/>
        </w:rPr>
      </w:pPr>
    </w:p>
    <w:p>
      <w:pPr>
        <w:pStyle w:val="BodyText"/>
        <w:spacing w:line="204" w:lineRule="auto" w:before="129"/>
        <w:ind w:right="863"/>
        <w:jc w:val="both"/>
      </w:pPr>
      <w:r>
        <w:rPr>
          <w:w w:val="110"/>
        </w:rPr>
        <w:t xml:space="preserve">them </w:t>
      </w:r>
      <w:r>
        <w:rPr>
          <w:spacing w:val="2"/>
          <w:w w:val="110"/>
        </w:rPr>
        <w:t xml:space="preserve">be </w:t>
      </w:r>
      <w:r>
        <w:rPr>
          <w:w w:val="110"/>
        </w:rPr>
        <w:t xml:space="preserve">replaced </w:t>
      </w:r>
      <w:r>
        <w:rPr>
          <w:spacing w:val="-3"/>
          <w:w w:val="110"/>
        </w:rPr>
        <w:t xml:space="preserve">by  </w:t>
      </w:r>
      <w:r>
        <w:rPr>
          <w:w w:val="110"/>
        </w:rPr>
        <w:t>a di</w:t>
      </w:r>
      <w:r>
        <w:rPr>
          <w:rFonts w:ascii="Cambria" w:hAnsi="Cambria"/>
          <w:w w:val="110"/>
        </w:rPr>
        <w:t>ff</w:t>
      </w:r>
      <w:r>
        <w:rPr>
          <w:w w:val="110"/>
        </w:rPr>
        <w:t>erent credential?</w:t>
      </w:r>
      <w:r>
        <w:rPr>
          <w:spacing w:val="57"/>
          <w:w w:val="110"/>
        </w:rPr>
        <w:t xml:space="preserve"> </w:t>
      </w:r>
      <w:r>
        <w:rPr>
          <w:w w:val="110"/>
        </w:rPr>
        <w:t xml:space="preserve">Multiple keys protect the customer:   I </w:t>
      </w:r>
      <w:r>
        <w:rPr/>
        <w:t xml:space="preserve">don’t </w:t>
      </w:r>
      <w:r>
        <w:rPr>
          <w:spacing w:val="-3"/>
          <w:w w:val="110"/>
        </w:rPr>
        <w:t xml:space="preserve">want </w:t>
      </w:r>
      <w:r>
        <w:rPr>
          <w:w w:val="110"/>
        </w:rPr>
        <w:t xml:space="preserve">to </w:t>
      </w:r>
      <w:r>
        <w:rPr>
          <w:spacing w:val="-3"/>
          <w:w w:val="110"/>
        </w:rPr>
        <w:t xml:space="preserve">have </w:t>
      </w:r>
      <w:r>
        <w:rPr>
          <w:w w:val="110"/>
        </w:rPr>
        <w:t xml:space="preserve">to use a key with which I can remortgage </w:t>
      </w:r>
      <w:r>
        <w:rPr>
          <w:spacing w:val="-3"/>
          <w:w w:val="110"/>
        </w:rPr>
        <w:t xml:space="preserve">my </w:t>
      </w:r>
      <w:r>
        <w:rPr>
          <w:w w:val="110"/>
        </w:rPr>
        <w:t xml:space="preserve">house to buy </w:t>
      </w:r>
      <w:r>
        <w:rPr>
          <w:spacing w:val="-3"/>
          <w:w w:val="110"/>
        </w:rPr>
        <w:t xml:space="preserve">my </w:t>
      </w:r>
      <w:r>
        <w:rPr>
          <w:w w:val="110"/>
        </w:rPr>
        <w:t xml:space="preserve">lunchtime sandwich. As </w:t>
      </w:r>
      <w:r>
        <w:rPr>
          <w:spacing w:val="-3"/>
          <w:w w:val="110"/>
        </w:rPr>
        <w:t xml:space="preserve">we </w:t>
      </w:r>
      <w:r>
        <w:rPr>
          <w:w w:val="110"/>
        </w:rPr>
        <w:t xml:space="preserve">saw in the chapter on banking and bookkeeping, </w:t>
      </w:r>
      <w:r>
        <w:rPr/>
        <w:t xml:space="preserve">it’s </w:t>
      </w:r>
      <w:r>
        <w:rPr>
          <w:w w:val="110"/>
        </w:rPr>
        <w:t xml:space="preserve">easy to dupe people into signing a message </w:t>
      </w:r>
      <w:r>
        <w:rPr>
          <w:spacing w:val="-3"/>
          <w:w w:val="110"/>
        </w:rPr>
        <w:t xml:space="preserve">by </w:t>
      </w:r>
      <w:r>
        <w:rPr>
          <w:w w:val="110"/>
        </w:rPr>
        <w:t>having the equipment display another</w:t>
      </w:r>
      <w:r>
        <w:rPr>
          <w:spacing w:val="9"/>
          <w:w w:val="110"/>
        </w:rPr>
        <w:t xml:space="preserve"> </w:t>
      </w:r>
      <w:r>
        <w:rPr>
          <w:w w:val="110"/>
        </w:rPr>
        <w:t>one.</w:t>
      </w:r>
    </w:p>
    <w:p>
      <w:pPr>
        <w:pStyle w:val="BodyText"/>
        <w:spacing w:line="204" w:lineRule="auto" w:before="105"/>
        <w:ind w:right="863" w:firstLine="298"/>
        <w:jc w:val="both"/>
      </w:pPr>
      <w:r>
        <w:rPr>
          <w:w w:val="115"/>
        </w:rPr>
        <w:t>Now the standard PKI machinery (the X.509 protocol suite) was</w:t>
      </w:r>
      <w:r>
        <w:rPr>
          <w:spacing w:val="-11"/>
          <w:w w:val="115"/>
        </w:rPr>
        <w:t xml:space="preserve"> </w:t>
      </w:r>
      <w:r>
        <w:rPr>
          <w:w w:val="115"/>
        </w:rPr>
        <w:t>developed to provide an electronic replacement for the telephone book, so it started o</w:t>
      </w:r>
      <w:r>
        <w:rPr>
          <w:rFonts w:ascii="Cambria" w:hAnsi="Cambria"/>
          <w:w w:val="115"/>
        </w:rPr>
        <w:t>ff</w:t>
      </w:r>
      <w:r>
        <w:rPr>
          <w:rFonts w:ascii="Cambria" w:hAnsi="Cambria"/>
          <w:spacing w:val="-27"/>
          <w:w w:val="115"/>
        </w:rPr>
        <w:t xml:space="preserve"> </w:t>
      </w:r>
      <w:r>
        <w:rPr>
          <w:spacing w:val="-9"/>
          <w:w w:val="115"/>
        </w:rPr>
        <w:t xml:space="preserve">by </w:t>
      </w:r>
      <w:r>
        <w:rPr>
          <w:w w:val="115"/>
        </w:rPr>
        <w:t xml:space="preserve">assuming that everyone will </w:t>
      </w:r>
      <w:r>
        <w:rPr>
          <w:spacing w:val="-3"/>
          <w:w w:val="115"/>
        </w:rPr>
        <w:t xml:space="preserve">have </w:t>
      </w:r>
      <w:r>
        <w:rPr>
          <w:w w:val="115"/>
        </w:rPr>
        <w:t>a unique name and a unique key in an open PKI</w:t>
      </w:r>
      <w:r>
        <w:rPr>
          <w:spacing w:val="6"/>
          <w:w w:val="115"/>
        </w:rPr>
        <w:t xml:space="preserve"> </w:t>
      </w:r>
      <w:r>
        <w:rPr>
          <w:w w:val="115"/>
        </w:rPr>
        <w:t>architecture.</w:t>
      </w:r>
    </w:p>
    <w:p>
      <w:pPr>
        <w:pStyle w:val="BodyText"/>
        <w:spacing w:before="73"/>
        <w:ind w:left="1110"/>
        <w:jc w:val="both"/>
      </w:pPr>
      <w:r>
        <w:rPr>
          <w:w w:val="115"/>
        </w:rPr>
        <w:t>This in turn leads to issues of trust, of which there are many.</w:t>
      </w:r>
    </w:p>
    <w:p>
      <w:pPr>
        <w:pStyle w:val="BodyText"/>
        <w:spacing w:before="11"/>
        <w:ind w:left="0"/>
        <w:rPr>
          <w:sz w:val="16"/>
        </w:rPr>
      </w:pPr>
    </w:p>
    <w:p>
      <w:pPr>
        <w:pStyle w:val="ListParagraph"/>
        <w:numPr>
          <w:ilvl w:val="0"/>
          <w:numId w:val="9"/>
        </w:numPr>
        <w:tabs>
          <w:tab w:pos="1310" w:val="left" w:leader="none"/>
        </w:tabs>
        <w:spacing w:line="204" w:lineRule="auto" w:before="0" w:after="0"/>
        <w:ind w:left="1309" w:right="863" w:hanging="199"/>
        <w:jc w:val="both"/>
        <w:rPr>
          <w:sz w:val="20"/>
        </w:rPr>
      </w:pPr>
      <w:r>
        <w:rPr>
          <w:w w:val="115"/>
          <w:sz w:val="20"/>
        </w:rPr>
        <w:t>If you remove one of the hundreds of root certi</w:t>
      </w:r>
      <w:r>
        <w:rPr>
          <w:rFonts w:ascii="Cambria" w:hAnsi="Cambria"/>
          <w:w w:val="115"/>
          <w:sz w:val="20"/>
        </w:rPr>
        <w:t>fi</w:t>
      </w:r>
      <w:r>
        <w:rPr>
          <w:w w:val="115"/>
          <w:sz w:val="20"/>
        </w:rPr>
        <w:t>cates from Firefox, then Mozilla silently replaces it; Windows comes with even more root certi</w:t>
      </w:r>
      <w:r>
        <w:rPr>
          <w:rFonts w:ascii="Cambria" w:hAnsi="Cambria"/>
          <w:w w:val="115"/>
          <w:sz w:val="20"/>
        </w:rPr>
        <w:t>fi</w:t>
      </w:r>
      <w:r>
        <w:rPr>
          <w:w w:val="115"/>
          <w:sz w:val="20"/>
        </w:rPr>
        <w:t xml:space="preserve">cates </w:t>
      </w:r>
      <w:r>
        <w:rPr>
          <w:w w:val="90"/>
          <w:sz w:val="20"/>
        </w:rPr>
        <w:t xml:space="preserve">– </w:t>
      </w:r>
      <w:r>
        <w:rPr>
          <w:w w:val="115"/>
          <w:sz w:val="20"/>
        </w:rPr>
        <w:t xml:space="preserve">but you </w:t>
      </w:r>
      <w:r>
        <w:rPr>
          <w:w w:val="90"/>
          <w:sz w:val="20"/>
        </w:rPr>
        <w:t xml:space="preserve">can’t </w:t>
      </w:r>
      <w:r>
        <w:rPr>
          <w:w w:val="115"/>
          <w:sz w:val="20"/>
        </w:rPr>
        <w:t xml:space="preserve">delete them at all. In each case, you </w:t>
      </w:r>
      <w:r>
        <w:rPr>
          <w:spacing w:val="-3"/>
          <w:w w:val="115"/>
          <w:sz w:val="20"/>
        </w:rPr>
        <w:t xml:space="preserve">have </w:t>
      </w:r>
      <w:r>
        <w:rPr>
          <w:w w:val="115"/>
          <w:sz w:val="20"/>
        </w:rPr>
        <w:t>to know how to mark a certi</w:t>
      </w:r>
      <w:r>
        <w:rPr>
          <w:rFonts w:ascii="Cambria" w:hAnsi="Cambria"/>
          <w:w w:val="115"/>
          <w:sz w:val="20"/>
        </w:rPr>
        <w:t>fi</w:t>
      </w:r>
      <w:r>
        <w:rPr>
          <w:w w:val="115"/>
          <w:sz w:val="20"/>
        </w:rPr>
        <w:t>cate as</w:t>
      </w:r>
      <w:r>
        <w:rPr>
          <w:spacing w:val="37"/>
          <w:w w:val="115"/>
          <w:sz w:val="20"/>
        </w:rPr>
        <w:t xml:space="preserve"> </w:t>
      </w:r>
      <w:r>
        <w:rPr>
          <w:w w:val="115"/>
          <w:sz w:val="20"/>
        </w:rPr>
        <w:t>untrusted.</w:t>
      </w:r>
    </w:p>
    <w:p>
      <w:pPr>
        <w:pStyle w:val="ListParagraph"/>
        <w:numPr>
          <w:ilvl w:val="0"/>
          <w:numId w:val="9"/>
        </w:numPr>
        <w:tabs>
          <w:tab w:pos="1310" w:val="left" w:leader="none"/>
        </w:tabs>
        <w:spacing w:line="204" w:lineRule="auto" w:before="142" w:after="0"/>
        <w:ind w:left="1309" w:right="863" w:hanging="199"/>
        <w:jc w:val="both"/>
        <w:rPr>
          <w:sz w:val="20"/>
        </w:rPr>
      </w:pPr>
      <w:r>
        <w:rPr>
          <w:w w:val="115"/>
          <w:sz w:val="20"/>
        </w:rPr>
        <w:t xml:space="preserve">There </w:t>
      </w:r>
      <w:r>
        <w:rPr>
          <w:spacing w:val="-3"/>
          <w:w w:val="115"/>
          <w:sz w:val="20"/>
        </w:rPr>
        <w:t xml:space="preserve">have </w:t>
      </w:r>
      <w:r>
        <w:rPr>
          <w:w w:val="115"/>
          <w:sz w:val="20"/>
        </w:rPr>
        <w:t>been some interesting e</w:t>
      </w:r>
      <w:r>
        <w:rPr>
          <w:rFonts w:ascii="Cambria" w:hAnsi="Cambria"/>
          <w:w w:val="115"/>
          <w:sz w:val="20"/>
        </w:rPr>
        <w:t>ff</w:t>
      </w:r>
      <w:r>
        <w:rPr>
          <w:w w:val="115"/>
          <w:sz w:val="20"/>
        </w:rPr>
        <w:t>ects where a government that had</w:t>
      </w:r>
      <w:r>
        <w:rPr>
          <w:spacing w:val="-27"/>
          <w:w w:val="115"/>
          <w:sz w:val="20"/>
        </w:rPr>
        <w:t xml:space="preserve"> </w:t>
      </w:r>
      <w:r>
        <w:rPr>
          <w:spacing w:val="-4"/>
          <w:w w:val="115"/>
          <w:sz w:val="20"/>
        </w:rPr>
        <w:t xml:space="preserve">its </w:t>
      </w:r>
      <w:r>
        <w:rPr>
          <w:w w:val="115"/>
          <w:sz w:val="20"/>
        </w:rPr>
        <w:t>cert</w:t>
      </w:r>
      <w:r>
        <w:rPr>
          <w:spacing w:val="-5"/>
          <w:w w:val="115"/>
          <w:sz w:val="20"/>
        </w:rPr>
        <w:t xml:space="preserve"> </w:t>
      </w:r>
      <w:r>
        <w:rPr>
          <w:w w:val="115"/>
          <w:sz w:val="20"/>
        </w:rPr>
        <w:t>in</w:t>
      </w:r>
      <w:r>
        <w:rPr>
          <w:spacing w:val="-5"/>
          <w:w w:val="115"/>
          <w:sz w:val="20"/>
        </w:rPr>
        <w:t xml:space="preserve"> </w:t>
      </w:r>
      <w:r>
        <w:rPr>
          <w:w w:val="115"/>
          <w:sz w:val="20"/>
        </w:rPr>
        <w:t>Windows</w:t>
      </w:r>
      <w:r>
        <w:rPr>
          <w:spacing w:val="-5"/>
          <w:w w:val="115"/>
          <w:sz w:val="20"/>
        </w:rPr>
        <w:t xml:space="preserve"> </w:t>
      </w:r>
      <w:r>
        <w:rPr>
          <w:w w:val="115"/>
          <w:sz w:val="20"/>
        </w:rPr>
        <w:t>but</w:t>
      </w:r>
      <w:r>
        <w:rPr>
          <w:spacing w:val="-5"/>
          <w:w w:val="115"/>
          <w:sz w:val="20"/>
        </w:rPr>
        <w:t xml:space="preserve"> </w:t>
      </w:r>
      <w:r>
        <w:rPr>
          <w:w w:val="115"/>
          <w:sz w:val="20"/>
        </w:rPr>
        <w:t>not</w:t>
      </w:r>
      <w:r>
        <w:rPr>
          <w:spacing w:val="-5"/>
          <w:w w:val="115"/>
          <w:sz w:val="20"/>
        </w:rPr>
        <w:t xml:space="preserve"> </w:t>
      </w:r>
      <w:r>
        <w:rPr>
          <w:w w:val="115"/>
          <w:sz w:val="20"/>
        </w:rPr>
        <w:t>in</w:t>
      </w:r>
      <w:r>
        <w:rPr>
          <w:spacing w:val="-4"/>
          <w:w w:val="115"/>
          <w:sz w:val="20"/>
        </w:rPr>
        <w:t xml:space="preserve"> </w:t>
      </w:r>
      <w:r>
        <w:rPr>
          <w:w w:val="115"/>
          <w:sz w:val="20"/>
        </w:rPr>
        <w:t>other</w:t>
      </w:r>
      <w:r>
        <w:rPr>
          <w:spacing w:val="-5"/>
          <w:w w:val="115"/>
          <w:sz w:val="20"/>
        </w:rPr>
        <w:t xml:space="preserve"> </w:t>
      </w:r>
      <w:r>
        <w:rPr>
          <w:w w:val="115"/>
          <w:sz w:val="20"/>
        </w:rPr>
        <w:t>browsers</w:t>
      </w:r>
      <w:r>
        <w:rPr>
          <w:spacing w:val="-5"/>
          <w:w w:val="115"/>
          <w:sz w:val="20"/>
        </w:rPr>
        <w:t xml:space="preserve"> </w:t>
      </w:r>
      <w:r>
        <w:rPr>
          <w:w w:val="115"/>
          <w:sz w:val="20"/>
        </w:rPr>
        <w:t>(such</w:t>
      </w:r>
      <w:r>
        <w:rPr>
          <w:spacing w:val="-5"/>
          <w:w w:val="115"/>
          <w:sz w:val="20"/>
        </w:rPr>
        <w:t xml:space="preserve"> </w:t>
      </w:r>
      <w:r>
        <w:rPr>
          <w:w w:val="115"/>
          <w:sz w:val="20"/>
        </w:rPr>
        <w:t>as</w:t>
      </w:r>
      <w:r>
        <w:rPr>
          <w:spacing w:val="-5"/>
          <w:w w:val="115"/>
          <w:sz w:val="20"/>
        </w:rPr>
        <w:t xml:space="preserve"> </w:t>
      </w:r>
      <w:r>
        <w:rPr>
          <w:w w:val="115"/>
          <w:sz w:val="20"/>
        </w:rPr>
        <w:t>Thailand’s,</w:t>
      </w:r>
      <w:r>
        <w:rPr>
          <w:spacing w:val="-5"/>
          <w:w w:val="115"/>
          <w:sz w:val="20"/>
        </w:rPr>
        <w:t xml:space="preserve"> </w:t>
      </w:r>
      <w:r>
        <w:rPr>
          <w:w w:val="115"/>
          <w:sz w:val="20"/>
        </w:rPr>
        <w:t>after</w:t>
      </w:r>
      <w:r>
        <w:rPr>
          <w:spacing w:val="-4"/>
          <w:w w:val="115"/>
          <w:sz w:val="20"/>
        </w:rPr>
        <w:t xml:space="preserve"> </w:t>
      </w:r>
      <w:r>
        <w:rPr>
          <w:spacing w:val="-5"/>
          <w:w w:val="115"/>
          <w:sz w:val="20"/>
        </w:rPr>
        <w:t xml:space="preserve">the </w:t>
      </w:r>
      <w:r>
        <w:rPr>
          <w:w w:val="115"/>
          <w:sz w:val="20"/>
        </w:rPr>
        <w:t>military coup in 2014) had to resort to di</w:t>
      </w:r>
      <w:r>
        <w:rPr>
          <w:rFonts w:ascii="Cambria" w:hAnsi="Cambria"/>
          <w:w w:val="115"/>
          <w:sz w:val="20"/>
        </w:rPr>
        <w:t>ff</w:t>
      </w:r>
      <w:r>
        <w:rPr>
          <w:w w:val="115"/>
          <w:sz w:val="20"/>
        </w:rPr>
        <w:t>erent surveillance methods for Mac users</w:t>
      </w:r>
      <w:r>
        <w:rPr>
          <w:spacing w:val="9"/>
          <w:w w:val="115"/>
          <w:sz w:val="20"/>
        </w:rPr>
        <w:t xml:space="preserve"> </w:t>
      </w:r>
      <w:r>
        <w:rPr>
          <w:w w:val="115"/>
          <w:sz w:val="20"/>
        </w:rPr>
        <w:t>[1554].</w:t>
      </w:r>
    </w:p>
    <w:p>
      <w:pPr>
        <w:pStyle w:val="ListParagraph"/>
        <w:numPr>
          <w:ilvl w:val="0"/>
          <w:numId w:val="9"/>
        </w:numPr>
        <w:tabs>
          <w:tab w:pos="1310" w:val="left" w:leader="none"/>
        </w:tabs>
        <w:spacing w:line="204" w:lineRule="auto" w:before="142" w:after="0"/>
        <w:ind w:left="1309" w:right="863" w:hanging="199"/>
        <w:jc w:val="both"/>
        <w:rPr>
          <w:sz w:val="20"/>
        </w:rPr>
      </w:pPr>
      <w:r>
        <w:rPr>
          <w:w w:val="115"/>
          <w:sz w:val="20"/>
        </w:rPr>
        <w:t>Many</w:t>
      </w:r>
      <w:r>
        <w:rPr>
          <w:spacing w:val="-6"/>
          <w:w w:val="115"/>
          <w:sz w:val="20"/>
        </w:rPr>
        <w:t xml:space="preserve"> </w:t>
      </w:r>
      <w:r>
        <w:rPr>
          <w:rFonts w:ascii="Cambria" w:hAnsi="Cambria"/>
          <w:w w:val="115"/>
          <w:sz w:val="20"/>
        </w:rPr>
        <w:t>fi</w:t>
      </w:r>
      <w:r>
        <w:rPr>
          <w:w w:val="115"/>
          <w:sz w:val="20"/>
        </w:rPr>
        <w:t>rms</w:t>
      </w:r>
      <w:r>
        <w:rPr>
          <w:spacing w:val="-6"/>
          <w:w w:val="115"/>
          <w:sz w:val="20"/>
        </w:rPr>
        <w:t xml:space="preserve"> </w:t>
      </w:r>
      <w:r>
        <w:rPr>
          <w:w w:val="115"/>
          <w:sz w:val="20"/>
        </w:rPr>
        <w:t>use</w:t>
      </w:r>
      <w:r>
        <w:rPr>
          <w:spacing w:val="-6"/>
          <w:w w:val="115"/>
          <w:sz w:val="20"/>
        </w:rPr>
        <w:t xml:space="preserve"> </w:t>
      </w:r>
      <w:r>
        <w:rPr>
          <w:w w:val="115"/>
          <w:sz w:val="20"/>
        </w:rPr>
        <w:t>certs</w:t>
      </w:r>
      <w:r>
        <w:rPr>
          <w:spacing w:val="-6"/>
          <w:w w:val="115"/>
          <w:sz w:val="20"/>
        </w:rPr>
        <w:t xml:space="preserve"> </w:t>
      </w:r>
      <w:r>
        <w:rPr>
          <w:w w:val="115"/>
          <w:sz w:val="20"/>
        </w:rPr>
        <w:t>that</w:t>
      </w:r>
      <w:r>
        <w:rPr>
          <w:spacing w:val="-5"/>
          <w:w w:val="115"/>
          <w:sz w:val="20"/>
        </w:rPr>
        <w:t xml:space="preserve"> </w:t>
      </w:r>
      <w:r>
        <w:rPr>
          <w:w w:val="115"/>
          <w:sz w:val="20"/>
        </w:rPr>
        <w:t>are</w:t>
      </w:r>
      <w:r>
        <w:rPr>
          <w:spacing w:val="-6"/>
          <w:w w:val="115"/>
          <w:sz w:val="20"/>
        </w:rPr>
        <w:t xml:space="preserve"> </w:t>
      </w:r>
      <w:r>
        <w:rPr>
          <w:w w:val="115"/>
          <w:sz w:val="20"/>
        </w:rPr>
        <w:t>out-of-date,</w:t>
      </w:r>
      <w:r>
        <w:rPr>
          <w:spacing w:val="-4"/>
          <w:w w:val="115"/>
          <w:sz w:val="20"/>
        </w:rPr>
        <w:t xml:space="preserve"> </w:t>
      </w:r>
      <w:r>
        <w:rPr>
          <w:w w:val="115"/>
          <w:sz w:val="20"/>
        </w:rPr>
        <w:t>or</w:t>
      </w:r>
      <w:r>
        <w:rPr>
          <w:spacing w:val="-6"/>
          <w:w w:val="115"/>
          <w:sz w:val="20"/>
        </w:rPr>
        <w:t xml:space="preserve"> </w:t>
      </w:r>
      <w:r>
        <w:rPr>
          <w:w w:val="115"/>
          <w:sz w:val="20"/>
        </w:rPr>
        <w:t>that</w:t>
      </w:r>
      <w:r>
        <w:rPr>
          <w:spacing w:val="-5"/>
          <w:w w:val="115"/>
          <w:sz w:val="20"/>
        </w:rPr>
        <w:t xml:space="preserve"> </w:t>
      </w:r>
      <w:r>
        <w:rPr>
          <w:w w:val="115"/>
          <w:sz w:val="20"/>
        </w:rPr>
        <w:t>correspond</w:t>
      </w:r>
      <w:r>
        <w:rPr>
          <w:spacing w:val="-6"/>
          <w:w w:val="115"/>
          <w:sz w:val="20"/>
        </w:rPr>
        <w:t xml:space="preserve"> </w:t>
      </w:r>
      <w:r>
        <w:rPr>
          <w:w w:val="115"/>
          <w:sz w:val="20"/>
        </w:rPr>
        <w:t>to</w:t>
      </w:r>
      <w:r>
        <w:rPr>
          <w:spacing w:val="-6"/>
          <w:w w:val="115"/>
          <w:sz w:val="20"/>
        </w:rPr>
        <w:t xml:space="preserve"> </w:t>
      </w:r>
      <w:r>
        <w:rPr>
          <w:w w:val="115"/>
          <w:sz w:val="20"/>
        </w:rPr>
        <w:t>the</w:t>
      </w:r>
      <w:r>
        <w:rPr>
          <w:spacing w:val="-6"/>
          <w:w w:val="115"/>
          <w:sz w:val="20"/>
        </w:rPr>
        <w:t xml:space="preserve"> </w:t>
      </w:r>
      <w:r>
        <w:rPr>
          <w:w w:val="115"/>
          <w:sz w:val="20"/>
        </w:rPr>
        <w:t xml:space="preserve">wrong </w:t>
      </w:r>
      <w:r>
        <w:rPr>
          <w:spacing w:val="-3"/>
          <w:w w:val="115"/>
          <w:sz w:val="20"/>
        </w:rPr>
        <w:t>company,</w:t>
      </w:r>
      <w:r>
        <w:rPr>
          <w:spacing w:val="-13"/>
          <w:w w:val="115"/>
          <w:sz w:val="20"/>
        </w:rPr>
        <w:t xml:space="preserve"> </w:t>
      </w:r>
      <w:r>
        <w:rPr>
          <w:w w:val="115"/>
          <w:sz w:val="20"/>
        </w:rPr>
        <w:t>often</w:t>
      </w:r>
      <w:r>
        <w:rPr>
          <w:spacing w:val="-13"/>
          <w:w w:val="115"/>
          <w:sz w:val="20"/>
        </w:rPr>
        <w:t xml:space="preserve"> </w:t>
      </w:r>
      <w:r>
        <w:rPr>
          <w:w w:val="115"/>
          <w:sz w:val="20"/>
        </w:rPr>
        <w:t>because</w:t>
      </w:r>
      <w:r>
        <w:rPr>
          <w:spacing w:val="-13"/>
          <w:w w:val="115"/>
          <w:sz w:val="20"/>
        </w:rPr>
        <w:t xml:space="preserve"> </w:t>
      </w:r>
      <w:r>
        <w:rPr>
          <w:w w:val="115"/>
          <w:sz w:val="20"/>
        </w:rPr>
        <w:t>the</w:t>
      </w:r>
      <w:r>
        <w:rPr>
          <w:spacing w:val="-13"/>
          <w:w w:val="115"/>
          <w:sz w:val="20"/>
        </w:rPr>
        <w:t xml:space="preserve"> </w:t>
      </w:r>
      <w:r>
        <w:rPr>
          <w:rFonts w:ascii="Cambria" w:hAnsi="Cambria"/>
          <w:w w:val="105"/>
          <w:sz w:val="20"/>
        </w:rPr>
        <w:t>fi</w:t>
      </w:r>
      <w:r>
        <w:rPr>
          <w:w w:val="105"/>
          <w:sz w:val="20"/>
        </w:rPr>
        <w:t>rm’s</w:t>
      </w:r>
      <w:r>
        <w:rPr>
          <w:spacing w:val="-8"/>
          <w:w w:val="105"/>
          <w:sz w:val="20"/>
        </w:rPr>
        <w:t xml:space="preserve"> </w:t>
      </w:r>
      <w:r>
        <w:rPr>
          <w:w w:val="115"/>
          <w:sz w:val="20"/>
        </w:rPr>
        <w:t>marketing</w:t>
      </w:r>
      <w:r>
        <w:rPr>
          <w:spacing w:val="-14"/>
          <w:w w:val="115"/>
          <w:sz w:val="20"/>
        </w:rPr>
        <w:t xml:space="preserve"> </w:t>
      </w:r>
      <w:r>
        <w:rPr>
          <w:w w:val="115"/>
          <w:sz w:val="20"/>
        </w:rPr>
        <w:t>department</w:t>
      </w:r>
      <w:r>
        <w:rPr>
          <w:spacing w:val="-13"/>
          <w:w w:val="115"/>
          <w:sz w:val="20"/>
        </w:rPr>
        <w:t xml:space="preserve"> </w:t>
      </w:r>
      <w:r>
        <w:rPr>
          <w:w w:val="115"/>
          <w:sz w:val="20"/>
        </w:rPr>
        <w:t>got</w:t>
      </w:r>
      <w:r>
        <w:rPr>
          <w:spacing w:val="-13"/>
          <w:w w:val="115"/>
          <w:sz w:val="20"/>
        </w:rPr>
        <w:t xml:space="preserve"> </w:t>
      </w:r>
      <w:r>
        <w:rPr>
          <w:w w:val="115"/>
          <w:sz w:val="20"/>
        </w:rPr>
        <w:t>a</w:t>
      </w:r>
      <w:r>
        <w:rPr>
          <w:spacing w:val="-13"/>
          <w:w w:val="115"/>
          <w:sz w:val="20"/>
        </w:rPr>
        <w:t xml:space="preserve"> </w:t>
      </w:r>
      <w:r>
        <w:rPr>
          <w:w w:val="115"/>
          <w:sz w:val="20"/>
        </w:rPr>
        <w:t xml:space="preserve">contractor to run some promotion or another. As a result, users </w:t>
      </w:r>
      <w:r>
        <w:rPr>
          <w:spacing w:val="-3"/>
          <w:w w:val="115"/>
          <w:sz w:val="20"/>
        </w:rPr>
        <w:t xml:space="preserve">have </w:t>
      </w:r>
      <w:r>
        <w:rPr>
          <w:w w:val="115"/>
          <w:sz w:val="20"/>
        </w:rPr>
        <w:t xml:space="preserve">been trained </w:t>
      </w:r>
      <w:r>
        <w:rPr>
          <w:spacing w:val="-6"/>
          <w:w w:val="115"/>
          <w:sz w:val="20"/>
        </w:rPr>
        <w:t xml:space="preserve">to </w:t>
      </w:r>
      <w:r>
        <w:rPr>
          <w:w w:val="115"/>
          <w:sz w:val="20"/>
        </w:rPr>
        <w:t>ignore security warnings, and only a small minority used to pay</w:t>
      </w:r>
      <w:r>
        <w:rPr>
          <w:spacing w:val="-20"/>
          <w:w w:val="115"/>
          <w:sz w:val="20"/>
        </w:rPr>
        <w:t xml:space="preserve"> </w:t>
      </w:r>
      <w:r>
        <w:rPr>
          <w:w w:val="115"/>
          <w:sz w:val="20"/>
        </w:rPr>
        <w:t xml:space="preserve">attention to them [841]. Recently browsers such as Firefox </w:t>
      </w:r>
      <w:r>
        <w:rPr>
          <w:spacing w:val="-3"/>
          <w:w w:val="115"/>
          <w:sz w:val="20"/>
        </w:rPr>
        <w:t xml:space="preserve">have </w:t>
      </w:r>
      <w:r>
        <w:rPr>
          <w:w w:val="115"/>
          <w:sz w:val="20"/>
        </w:rPr>
        <w:t>made it harder to click past</w:t>
      </w:r>
      <w:r>
        <w:rPr>
          <w:spacing w:val="11"/>
          <w:w w:val="115"/>
          <w:sz w:val="20"/>
        </w:rPr>
        <w:t xml:space="preserve"> </w:t>
      </w:r>
      <w:r>
        <w:rPr>
          <w:w w:val="115"/>
          <w:sz w:val="20"/>
        </w:rPr>
        <w:t>warnings.</w:t>
      </w:r>
    </w:p>
    <w:p>
      <w:pPr>
        <w:pStyle w:val="ListParagraph"/>
        <w:numPr>
          <w:ilvl w:val="0"/>
          <w:numId w:val="9"/>
        </w:numPr>
        <w:tabs>
          <w:tab w:pos="1310" w:val="left" w:leader="none"/>
        </w:tabs>
        <w:spacing w:line="196" w:lineRule="auto" w:before="150" w:after="0"/>
        <w:ind w:left="1309" w:right="863" w:hanging="199"/>
        <w:jc w:val="both"/>
        <w:rPr>
          <w:sz w:val="20"/>
        </w:rPr>
      </w:pPr>
      <w:r>
        <w:rPr>
          <w:w w:val="110"/>
          <w:sz w:val="20"/>
        </w:rPr>
        <w:t>Certs bind a company name to a DNS name, but their vendors are usually not authorities on either; they hand  out  certi</w:t>
      </w:r>
      <w:r>
        <w:rPr>
          <w:rFonts w:ascii="Cambria" w:hAnsi="Cambria"/>
          <w:w w:val="110"/>
          <w:sz w:val="20"/>
        </w:rPr>
        <w:t>fi</w:t>
      </w:r>
      <w:r>
        <w:rPr>
          <w:w w:val="110"/>
          <w:sz w:val="20"/>
        </w:rPr>
        <w:t xml:space="preserve">cates  after  checking  </w:t>
      </w:r>
      <w:r>
        <w:rPr>
          <w:spacing w:val="-4"/>
          <w:w w:val="110"/>
          <w:sz w:val="20"/>
        </w:rPr>
        <w:t xml:space="preserve">that </w:t>
      </w:r>
      <w:r>
        <w:rPr>
          <w:w w:val="110"/>
          <w:sz w:val="20"/>
        </w:rPr>
        <w:t>the applicant can answer an email sent to that domain, or put up a web  page with a CA challenge on it. Things are slightly better with ‘extended validation’ certi</w:t>
      </w:r>
      <w:r>
        <w:rPr>
          <w:rFonts w:ascii="Cambria" w:hAnsi="Cambria"/>
          <w:w w:val="110"/>
          <w:sz w:val="20"/>
        </w:rPr>
        <w:t>fi</w:t>
      </w:r>
      <w:r>
        <w:rPr>
          <w:w w:val="110"/>
          <w:sz w:val="20"/>
        </w:rPr>
        <w:t>cates</w:t>
      </w:r>
      <w:r>
        <w:rPr>
          <w:rFonts w:ascii="Bauhaus 93" w:hAnsi="Bauhaus 93"/>
          <w:w w:val="110"/>
          <w:sz w:val="14"/>
        </w:rPr>
        <w:t>6</w:t>
      </w:r>
      <w:r>
        <w:rPr>
          <w:w w:val="110"/>
          <w:sz w:val="20"/>
        </w:rPr>
        <w:t>, but even they aren’t</w:t>
      </w:r>
      <w:r>
        <w:rPr>
          <w:spacing w:val="15"/>
          <w:w w:val="110"/>
          <w:sz w:val="20"/>
        </w:rPr>
        <w:t xml:space="preserve"> </w:t>
      </w:r>
      <w:r>
        <w:rPr>
          <w:w w:val="110"/>
          <w:sz w:val="20"/>
        </w:rPr>
        <w:t>foolproof.</w:t>
      </w:r>
    </w:p>
    <w:p>
      <w:pPr>
        <w:pStyle w:val="ListParagraph"/>
        <w:numPr>
          <w:ilvl w:val="0"/>
          <w:numId w:val="9"/>
        </w:numPr>
        <w:tabs>
          <w:tab w:pos="1310" w:val="left" w:leader="none"/>
        </w:tabs>
        <w:spacing w:line="204" w:lineRule="auto" w:before="136" w:after="0"/>
        <w:ind w:left="1309" w:right="863" w:hanging="199"/>
        <w:jc w:val="both"/>
        <w:rPr>
          <w:sz w:val="20"/>
        </w:rPr>
      </w:pPr>
      <w:r>
        <w:rPr>
          <w:w w:val="110"/>
          <w:sz w:val="20"/>
        </w:rPr>
        <w:t>On their ‘certi</w:t>
      </w:r>
      <w:r>
        <w:rPr>
          <w:rFonts w:ascii="Cambria" w:hAnsi="Cambria"/>
          <w:w w:val="110"/>
          <w:sz w:val="20"/>
        </w:rPr>
        <w:t>fi</w:t>
      </w:r>
      <w:r>
        <w:rPr>
          <w:w w:val="110"/>
          <w:sz w:val="20"/>
        </w:rPr>
        <w:t xml:space="preserve">cation practice statements’ CAs go out of their </w:t>
      </w:r>
      <w:r>
        <w:rPr>
          <w:spacing w:val="-4"/>
          <w:w w:val="110"/>
          <w:sz w:val="20"/>
        </w:rPr>
        <w:t xml:space="preserve">way </w:t>
      </w:r>
      <w:r>
        <w:rPr>
          <w:w w:val="110"/>
          <w:sz w:val="20"/>
        </w:rPr>
        <w:t>to deny all</w:t>
      </w:r>
      <w:r>
        <w:rPr>
          <w:spacing w:val="18"/>
          <w:w w:val="110"/>
          <w:sz w:val="20"/>
        </w:rPr>
        <w:t xml:space="preserve"> </w:t>
      </w:r>
      <w:r>
        <w:rPr>
          <w:spacing w:val="-3"/>
          <w:w w:val="110"/>
          <w:sz w:val="20"/>
        </w:rPr>
        <w:t>liability.</w:t>
      </w:r>
    </w:p>
    <w:p>
      <w:pPr>
        <w:pStyle w:val="ListParagraph"/>
        <w:numPr>
          <w:ilvl w:val="0"/>
          <w:numId w:val="9"/>
        </w:numPr>
        <w:tabs>
          <w:tab w:pos="1310" w:val="left" w:leader="none"/>
        </w:tabs>
        <w:spacing w:line="204" w:lineRule="auto" w:before="140" w:after="0"/>
        <w:ind w:left="1309" w:right="863" w:hanging="199"/>
        <w:jc w:val="both"/>
        <w:rPr>
          <w:sz w:val="20"/>
        </w:rPr>
      </w:pPr>
      <w:r>
        <w:rPr>
          <w:w w:val="115"/>
          <w:sz w:val="20"/>
        </w:rPr>
        <w:t>Certi</w:t>
      </w:r>
      <w:r>
        <w:rPr>
          <w:rFonts w:ascii="Cambria" w:hAnsi="Cambria"/>
          <w:w w:val="115"/>
          <w:sz w:val="20"/>
        </w:rPr>
        <w:t>fi</w:t>
      </w:r>
      <w:r>
        <w:rPr>
          <w:w w:val="115"/>
          <w:sz w:val="20"/>
        </w:rPr>
        <w:t xml:space="preserve">cate revocation is an issue. The original idea was that anyone </w:t>
      </w:r>
      <w:r>
        <w:rPr>
          <w:spacing w:val="-3"/>
          <w:w w:val="115"/>
          <w:sz w:val="20"/>
        </w:rPr>
        <w:t>rely</w:t>
      </w:r>
      <w:r>
        <w:rPr>
          <w:w w:val="115"/>
          <w:sz w:val="20"/>
        </w:rPr>
        <w:t xml:space="preserve">ing on a cert could download a </w:t>
      </w:r>
      <w:r>
        <w:rPr>
          <w:rFonts w:ascii="Palatino Linotype" w:hAnsi="Palatino Linotype"/>
          <w:i/>
          <w:spacing w:val="-3"/>
          <w:w w:val="115"/>
          <w:sz w:val="20"/>
        </w:rPr>
        <w:t>certi</w:t>
      </w:r>
      <w:r>
        <w:rPr>
          <w:rFonts w:ascii="Times New Roman" w:hAnsi="Times New Roman"/>
          <w:i/>
          <w:spacing w:val="-3"/>
          <w:w w:val="115"/>
          <w:sz w:val="20"/>
        </w:rPr>
        <w:t>fi</w:t>
      </w:r>
      <w:r>
        <w:rPr>
          <w:rFonts w:ascii="Palatino Linotype" w:hAnsi="Palatino Linotype"/>
          <w:i/>
          <w:spacing w:val="-3"/>
          <w:w w:val="115"/>
          <w:sz w:val="20"/>
        </w:rPr>
        <w:t xml:space="preserve">cate </w:t>
      </w:r>
      <w:r>
        <w:rPr>
          <w:rFonts w:ascii="Palatino Linotype" w:hAnsi="Palatino Linotype"/>
          <w:i/>
          <w:spacing w:val="-4"/>
          <w:w w:val="115"/>
          <w:sz w:val="20"/>
        </w:rPr>
        <w:t xml:space="preserve">revocation </w:t>
      </w:r>
      <w:r>
        <w:rPr>
          <w:rFonts w:ascii="Palatino Linotype" w:hAnsi="Palatino Linotype"/>
          <w:i/>
          <w:w w:val="115"/>
          <w:sz w:val="20"/>
        </w:rPr>
        <w:t xml:space="preserve">list </w:t>
      </w:r>
      <w:r>
        <w:rPr>
          <w:w w:val="115"/>
          <w:sz w:val="20"/>
        </w:rPr>
        <w:t>(CRL) from</w:t>
      </w:r>
      <w:r>
        <w:rPr>
          <w:spacing w:val="-9"/>
          <w:w w:val="115"/>
          <w:sz w:val="20"/>
        </w:rPr>
        <w:t xml:space="preserve"> </w:t>
      </w:r>
      <w:r>
        <w:rPr>
          <w:w w:val="115"/>
          <w:sz w:val="20"/>
        </w:rPr>
        <w:t xml:space="preserve">the CA and </w:t>
      </w:r>
      <w:r>
        <w:rPr>
          <w:spacing w:val="-3"/>
          <w:w w:val="115"/>
          <w:sz w:val="20"/>
        </w:rPr>
        <w:t xml:space="preserve">check </w:t>
      </w:r>
      <w:r>
        <w:rPr>
          <w:w w:val="115"/>
          <w:sz w:val="20"/>
        </w:rPr>
        <w:t xml:space="preserve">any cert on which they were about to </w:t>
      </w:r>
      <w:r>
        <w:rPr>
          <w:spacing w:val="-4"/>
          <w:w w:val="115"/>
          <w:sz w:val="20"/>
        </w:rPr>
        <w:t xml:space="preserve">rely. </w:t>
      </w:r>
      <w:r>
        <w:rPr>
          <w:spacing w:val="-3"/>
          <w:w w:val="115"/>
          <w:sz w:val="20"/>
        </w:rPr>
        <w:t xml:space="preserve">However, </w:t>
      </w:r>
      <w:r>
        <w:rPr>
          <w:w w:val="115"/>
          <w:sz w:val="20"/>
        </w:rPr>
        <w:t>this vitiated</w:t>
      </w:r>
      <w:r>
        <w:rPr>
          <w:spacing w:val="-20"/>
          <w:w w:val="115"/>
          <w:sz w:val="20"/>
        </w:rPr>
        <w:t xml:space="preserve"> </w:t>
      </w:r>
      <w:r>
        <w:rPr>
          <w:spacing w:val="-3"/>
          <w:w w:val="115"/>
          <w:sz w:val="20"/>
        </w:rPr>
        <w:t>much</w:t>
      </w:r>
      <w:r>
        <w:rPr>
          <w:spacing w:val="-20"/>
          <w:w w:val="115"/>
          <w:sz w:val="20"/>
        </w:rPr>
        <w:t xml:space="preserve"> </w:t>
      </w:r>
      <w:r>
        <w:rPr>
          <w:w w:val="115"/>
          <w:sz w:val="20"/>
        </w:rPr>
        <w:t>of</w:t>
      </w:r>
      <w:r>
        <w:rPr>
          <w:spacing w:val="-20"/>
          <w:w w:val="115"/>
          <w:sz w:val="20"/>
        </w:rPr>
        <w:t xml:space="preserve"> </w:t>
      </w:r>
      <w:r>
        <w:rPr>
          <w:w w:val="115"/>
          <w:sz w:val="20"/>
        </w:rPr>
        <w:t>the</w:t>
      </w:r>
      <w:r>
        <w:rPr>
          <w:spacing w:val="-20"/>
          <w:w w:val="115"/>
          <w:sz w:val="20"/>
        </w:rPr>
        <w:t xml:space="preserve"> </w:t>
      </w:r>
      <w:r>
        <w:rPr>
          <w:w w:val="115"/>
          <w:sz w:val="20"/>
        </w:rPr>
        <w:t>bene</w:t>
      </w:r>
      <w:r>
        <w:rPr>
          <w:rFonts w:ascii="Cambria" w:hAnsi="Cambria"/>
          <w:w w:val="115"/>
          <w:sz w:val="20"/>
        </w:rPr>
        <w:t>fi</w:t>
      </w:r>
      <w:r>
        <w:rPr>
          <w:w w:val="115"/>
          <w:sz w:val="20"/>
        </w:rPr>
        <w:t>t</w:t>
      </w:r>
      <w:r>
        <w:rPr>
          <w:spacing w:val="-20"/>
          <w:w w:val="115"/>
          <w:sz w:val="20"/>
        </w:rPr>
        <w:t xml:space="preserve"> </w:t>
      </w:r>
      <w:r>
        <w:rPr>
          <w:w w:val="115"/>
          <w:sz w:val="20"/>
        </w:rPr>
        <w:t>of</w:t>
      </w:r>
      <w:r>
        <w:rPr>
          <w:spacing w:val="-20"/>
          <w:w w:val="115"/>
          <w:sz w:val="20"/>
        </w:rPr>
        <w:t xml:space="preserve"> </w:t>
      </w:r>
      <w:r>
        <w:rPr>
          <w:w w:val="115"/>
          <w:sz w:val="20"/>
        </w:rPr>
        <w:t>public-key</w:t>
      </w:r>
      <w:r>
        <w:rPr>
          <w:spacing w:val="-20"/>
          <w:w w:val="115"/>
          <w:sz w:val="20"/>
        </w:rPr>
        <w:t xml:space="preserve"> </w:t>
      </w:r>
      <w:r>
        <w:rPr>
          <w:w w:val="115"/>
          <w:sz w:val="20"/>
        </w:rPr>
        <w:t>cryptography</w:t>
      </w:r>
      <w:r>
        <w:rPr>
          <w:spacing w:val="-20"/>
          <w:w w:val="115"/>
          <w:sz w:val="20"/>
        </w:rPr>
        <w:t xml:space="preserve"> </w:t>
      </w:r>
      <w:r>
        <w:rPr>
          <w:spacing w:val="-3"/>
          <w:w w:val="115"/>
          <w:sz w:val="20"/>
        </w:rPr>
        <w:t>by</w:t>
      </w:r>
      <w:r>
        <w:rPr>
          <w:spacing w:val="-20"/>
          <w:w w:val="115"/>
          <w:sz w:val="20"/>
        </w:rPr>
        <w:t xml:space="preserve"> </w:t>
      </w:r>
      <w:r>
        <w:rPr>
          <w:w w:val="115"/>
          <w:sz w:val="20"/>
        </w:rPr>
        <w:t>requiring</w:t>
      </w:r>
      <w:r>
        <w:rPr>
          <w:spacing w:val="-20"/>
          <w:w w:val="115"/>
          <w:sz w:val="20"/>
        </w:rPr>
        <w:t xml:space="preserve"> </w:t>
      </w:r>
      <w:r>
        <w:rPr>
          <w:w w:val="115"/>
          <w:sz w:val="20"/>
        </w:rPr>
        <w:t>online operation for high assurance. In addition, users of some systems (particularly</w:t>
      </w:r>
      <w:r>
        <w:rPr>
          <w:spacing w:val="-8"/>
          <w:w w:val="115"/>
          <w:sz w:val="20"/>
        </w:rPr>
        <w:t xml:space="preserve"> </w:t>
      </w:r>
      <w:r>
        <w:rPr>
          <w:w w:val="115"/>
          <w:sz w:val="20"/>
        </w:rPr>
        <w:t>US</w:t>
      </w:r>
      <w:r>
        <w:rPr>
          <w:spacing w:val="-7"/>
          <w:w w:val="115"/>
          <w:sz w:val="20"/>
        </w:rPr>
        <w:t xml:space="preserve"> </w:t>
      </w:r>
      <w:r>
        <w:rPr>
          <w:w w:val="115"/>
          <w:sz w:val="20"/>
        </w:rPr>
        <w:t>government</w:t>
      </w:r>
      <w:r>
        <w:rPr>
          <w:spacing w:val="-7"/>
          <w:w w:val="115"/>
          <w:sz w:val="20"/>
        </w:rPr>
        <w:t xml:space="preserve"> </w:t>
      </w:r>
      <w:r>
        <w:rPr>
          <w:w w:val="115"/>
          <w:sz w:val="20"/>
        </w:rPr>
        <w:t>ones)</w:t>
      </w:r>
      <w:r>
        <w:rPr>
          <w:spacing w:val="-7"/>
          <w:w w:val="115"/>
          <w:sz w:val="20"/>
        </w:rPr>
        <w:t xml:space="preserve"> </w:t>
      </w:r>
      <w:r>
        <w:rPr>
          <w:w w:val="115"/>
          <w:sz w:val="20"/>
        </w:rPr>
        <w:t>had</w:t>
      </w:r>
      <w:r>
        <w:rPr>
          <w:spacing w:val="-7"/>
          <w:w w:val="115"/>
          <w:sz w:val="20"/>
        </w:rPr>
        <w:t xml:space="preserve"> </w:t>
      </w:r>
      <w:r>
        <w:rPr>
          <w:w w:val="115"/>
          <w:sz w:val="20"/>
        </w:rPr>
        <w:t>to</w:t>
      </w:r>
      <w:r>
        <w:rPr>
          <w:spacing w:val="-8"/>
          <w:w w:val="115"/>
          <w:sz w:val="20"/>
        </w:rPr>
        <w:t xml:space="preserve"> </w:t>
      </w:r>
      <w:r>
        <w:rPr>
          <w:w w:val="115"/>
          <w:sz w:val="20"/>
        </w:rPr>
        <w:t>download</w:t>
      </w:r>
      <w:r>
        <w:rPr>
          <w:spacing w:val="-7"/>
          <w:w w:val="115"/>
          <w:sz w:val="20"/>
        </w:rPr>
        <w:t xml:space="preserve"> </w:t>
      </w:r>
      <w:r>
        <w:rPr>
          <w:w w:val="115"/>
          <w:sz w:val="20"/>
        </w:rPr>
        <w:t>large</w:t>
      </w:r>
      <w:r>
        <w:rPr>
          <w:spacing w:val="-7"/>
          <w:w w:val="115"/>
          <w:sz w:val="20"/>
        </w:rPr>
        <w:t xml:space="preserve"> </w:t>
      </w:r>
      <w:r>
        <w:rPr>
          <w:w w:val="115"/>
          <w:sz w:val="20"/>
        </w:rPr>
        <w:t>CRLs</w:t>
      </w:r>
      <w:r>
        <w:rPr>
          <w:spacing w:val="-7"/>
          <w:w w:val="115"/>
          <w:sz w:val="20"/>
        </w:rPr>
        <w:t xml:space="preserve"> </w:t>
      </w:r>
      <w:r>
        <w:rPr>
          <w:w w:val="115"/>
          <w:sz w:val="20"/>
        </w:rPr>
        <w:t>every</w:t>
      </w:r>
      <w:r>
        <w:rPr>
          <w:spacing w:val="-7"/>
          <w:w w:val="115"/>
          <w:sz w:val="20"/>
        </w:rPr>
        <w:t xml:space="preserve"> </w:t>
      </w:r>
      <w:r>
        <w:rPr>
          <w:w w:val="115"/>
          <w:sz w:val="20"/>
        </w:rPr>
        <w:t>time</w:t>
      </w:r>
      <w:r>
        <w:rPr>
          <w:spacing w:val="-7"/>
          <w:w w:val="115"/>
          <w:sz w:val="20"/>
        </w:rPr>
        <w:t xml:space="preserve"> </w:t>
      </w:r>
      <w:r>
        <w:rPr>
          <w:spacing w:val="-3"/>
          <w:w w:val="115"/>
          <w:sz w:val="20"/>
        </w:rPr>
        <w:t xml:space="preserve">they </w:t>
      </w:r>
      <w:r>
        <w:rPr>
          <w:w w:val="115"/>
          <w:sz w:val="20"/>
        </w:rPr>
        <w:t>started up their systems, leading to delay and network congestion. Since about</w:t>
      </w:r>
      <w:r>
        <w:rPr>
          <w:spacing w:val="-13"/>
          <w:w w:val="115"/>
          <w:sz w:val="20"/>
        </w:rPr>
        <w:t xml:space="preserve"> </w:t>
      </w:r>
      <w:r>
        <w:rPr>
          <w:w w:val="115"/>
          <w:sz w:val="20"/>
        </w:rPr>
        <w:t>2013,</w:t>
      </w:r>
      <w:r>
        <w:rPr>
          <w:spacing w:val="-11"/>
          <w:w w:val="115"/>
          <w:sz w:val="20"/>
        </w:rPr>
        <w:t xml:space="preserve"> </w:t>
      </w:r>
      <w:r>
        <w:rPr>
          <w:w w:val="115"/>
          <w:sz w:val="20"/>
        </w:rPr>
        <w:t>people</w:t>
      </w:r>
      <w:r>
        <w:rPr>
          <w:spacing w:val="-13"/>
          <w:w w:val="115"/>
          <w:sz w:val="20"/>
        </w:rPr>
        <w:t xml:space="preserve"> </w:t>
      </w:r>
      <w:r>
        <w:rPr>
          <w:spacing w:val="-3"/>
          <w:w w:val="115"/>
          <w:sz w:val="20"/>
        </w:rPr>
        <w:t>have</w:t>
      </w:r>
      <w:r>
        <w:rPr>
          <w:spacing w:val="-12"/>
          <w:w w:val="115"/>
          <w:sz w:val="20"/>
        </w:rPr>
        <w:t xml:space="preserve"> </w:t>
      </w:r>
      <w:r>
        <w:rPr>
          <w:spacing w:val="-3"/>
          <w:w w:val="115"/>
          <w:sz w:val="20"/>
        </w:rPr>
        <w:t>moved</w:t>
      </w:r>
      <w:r>
        <w:rPr>
          <w:spacing w:val="-12"/>
          <w:w w:val="115"/>
          <w:sz w:val="20"/>
        </w:rPr>
        <w:t xml:space="preserve"> </w:t>
      </w:r>
      <w:r>
        <w:rPr>
          <w:w w:val="115"/>
          <w:sz w:val="20"/>
        </w:rPr>
        <w:t>to</w:t>
      </w:r>
      <w:r>
        <w:rPr>
          <w:spacing w:val="-13"/>
          <w:w w:val="115"/>
          <w:sz w:val="20"/>
        </w:rPr>
        <w:t xml:space="preserve"> </w:t>
      </w:r>
      <w:r>
        <w:rPr>
          <w:w w:val="115"/>
          <w:sz w:val="20"/>
        </w:rPr>
        <w:t>the</w:t>
      </w:r>
      <w:r>
        <w:rPr>
          <w:spacing w:val="-12"/>
          <w:w w:val="115"/>
          <w:sz w:val="20"/>
        </w:rPr>
        <w:t xml:space="preserve"> </w:t>
      </w:r>
      <w:r>
        <w:rPr>
          <w:rFonts w:ascii="Palatino Linotype" w:hAnsi="Palatino Linotype"/>
          <w:i/>
          <w:w w:val="115"/>
          <w:sz w:val="20"/>
        </w:rPr>
        <w:t>Online</w:t>
      </w:r>
      <w:r>
        <w:rPr>
          <w:rFonts w:ascii="Palatino Linotype" w:hAnsi="Palatino Linotype"/>
          <w:i/>
          <w:spacing w:val="-8"/>
          <w:w w:val="115"/>
          <w:sz w:val="20"/>
        </w:rPr>
        <w:t xml:space="preserve"> </w:t>
      </w:r>
      <w:r>
        <w:rPr>
          <w:rFonts w:ascii="Palatino Linotype" w:hAnsi="Palatino Linotype"/>
          <w:i/>
          <w:w w:val="115"/>
          <w:sz w:val="20"/>
        </w:rPr>
        <w:t>Certi</w:t>
      </w:r>
      <w:r>
        <w:rPr>
          <w:rFonts w:ascii="Times New Roman" w:hAnsi="Times New Roman"/>
          <w:i/>
          <w:w w:val="115"/>
          <w:sz w:val="20"/>
        </w:rPr>
        <w:t>fi</w:t>
      </w:r>
      <w:r>
        <w:rPr>
          <w:rFonts w:ascii="Palatino Linotype" w:hAnsi="Palatino Linotype"/>
          <w:i/>
          <w:w w:val="115"/>
          <w:sz w:val="20"/>
        </w:rPr>
        <w:t>cate</w:t>
      </w:r>
      <w:r>
        <w:rPr>
          <w:rFonts w:ascii="Palatino Linotype" w:hAnsi="Palatino Linotype"/>
          <w:i/>
          <w:spacing w:val="-7"/>
          <w:w w:val="115"/>
          <w:sz w:val="20"/>
        </w:rPr>
        <w:t xml:space="preserve"> </w:t>
      </w:r>
      <w:r>
        <w:rPr>
          <w:rFonts w:ascii="Palatino Linotype" w:hAnsi="Palatino Linotype"/>
          <w:i/>
          <w:w w:val="115"/>
          <w:sz w:val="20"/>
        </w:rPr>
        <w:t>Status</w:t>
      </w:r>
      <w:r>
        <w:rPr>
          <w:rFonts w:ascii="Palatino Linotype" w:hAnsi="Palatino Linotype"/>
          <w:i/>
          <w:spacing w:val="-8"/>
          <w:w w:val="115"/>
          <w:sz w:val="20"/>
        </w:rPr>
        <w:t xml:space="preserve"> </w:t>
      </w:r>
      <w:r>
        <w:rPr>
          <w:rFonts w:ascii="Palatino Linotype" w:hAnsi="Palatino Linotype"/>
          <w:i/>
          <w:spacing w:val="-5"/>
          <w:w w:val="115"/>
          <w:sz w:val="20"/>
        </w:rPr>
        <w:t xml:space="preserve">Protocol </w:t>
      </w:r>
      <w:r>
        <w:rPr>
          <w:w w:val="115"/>
          <w:sz w:val="20"/>
        </w:rPr>
        <w:t>(OCSP), a more e</w:t>
      </w:r>
      <w:r>
        <w:rPr>
          <w:rFonts w:ascii="Cambria" w:hAnsi="Cambria"/>
          <w:w w:val="115"/>
          <w:sz w:val="20"/>
        </w:rPr>
        <w:t>ffi</w:t>
      </w:r>
      <w:r>
        <w:rPr>
          <w:w w:val="115"/>
          <w:sz w:val="20"/>
        </w:rPr>
        <w:t>cient protocol for online status</w:t>
      </w:r>
      <w:r>
        <w:rPr>
          <w:spacing w:val="15"/>
          <w:w w:val="115"/>
          <w:sz w:val="20"/>
        </w:rPr>
        <w:t xml:space="preserve"> </w:t>
      </w:r>
      <w:r>
        <w:rPr>
          <w:w w:val="115"/>
          <w:sz w:val="20"/>
        </w:rPr>
        <w:t>checking.</w:t>
      </w:r>
    </w:p>
    <w:p>
      <w:pPr>
        <w:pStyle w:val="BodyText"/>
        <w:spacing w:before="11"/>
        <w:ind w:left="0"/>
        <w:rPr>
          <w:sz w:val="16"/>
        </w:rPr>
      </w:pPr>
    </w:p>
    <w:p>
      <w:pPr>
        <w:pStyle w:val="BodyText"/>
        <w:spacing w:line="204" w:lineRule="auto"/>
        <w:ind w:right="863" w:firstLine="298"/>
        <w:jc w:val="both"/>
      </w:pPr>
      <w:r>
        <w:rPr/>
      </w:r>
      <w:r>
        <w:rPr>
          <w:w w:val="115"/>
        </w:rPr>
        <w:t>Behind all this mess lies, as usual, security economics. During the dotcom boom in the 1990s, the SSL protocol (as TLS then was) won out over a more</w:t>
      </w:r>
    </w:p>
    <w:p>
      <w:pPr>
        <w:spacing w:line="235" w:lineRule="auto" w:before="0"/>
        <w:ind w:left="811" w:right="861" w:firstLine="221"/>
        <w:jc w:val="both"/>
        <w:rPr>
          <w:rFonts w:ascii="Century"/>
          <w:sz w:val="16"/>
        </w:rPr>
      </w:pPr>
      <w:r>
        <w:rPr>
          <w:rFonts w:ascii="Bookman Old Style"/>
          <w:b w:val="0"/>
          <w:position w:val="6"/>
          <w:sz w:val="12"/>
        </w:rPr>
        <w:t>6</w:t>
      </w:r>
      <w:r>
        <w:rPr>
          <w:rFonts w:ascii="Century"/>
          <w:sz w:val="16"/>
        </w:rPr>
        <w:t>These</w:t>
      </w:r>
      <w:r>
        <w:rPr>
          <w:rFonts w:ascii="Century"/>
          <w:spacing w:val="-6"/>
          <w:sz w:val="16"/>
        </w:rPr>
        <w:t xml:space="preserve"> </w:t>
      </w:r>
      <w:r>
        <w:rPr>
          <w:rFonts w:ascii="Century"/>
          <w:sz w:val="16"/>
        </w:rPr>
        <w:t>used</w:t>
      </w:r>
      <w:r>
        <w:rPr>
          <w:rFonts w:ascii="Century"/>
          <w:spacing w:val="-5"/>
          <w:sz w:val="16"/>
        </w:rPr>
        <w:t xml:space="preserve"> </w:t>
      </w:r>
      <w:r>
        <w:rPr>
          <w:rFonts w:ascii="Century"/>
          <w:sz w:val="16"/>
        </w:rPr>
        <w:t>to</w:t>
      </w:r>
      <w:r>
        <w:rPr>
          <w:rFonts w:ascii="Century"/>
          <w:spacing w:val="-6"/>
          <w:sz w:val="16"/>
        </w:rPr>
        <w:t xml:space="preserve"> </w:t>
      </w:r>
      <w:r>
        <w:rPr>
          <w:rFonts w:ascii="Century"/>
          <w:sz w:val="16"/>
        </w:rPr>
        <w:t>bring</w:t>
      </w:r>
      <w:r>
        <w:rPr>
          <w:rFonts w:ascii="Century"/>
          <w:spacing w:val="-5"/>
          <w:sz w:val="16"/>
        </w:rPr>
        <w:t xml:space="preserve"> </w:t>
      </w:r>
      <w:r>
        <w:rPr>
          <w:rFonts w:ascii="Century"/>
          <w:sz w:val="16"/>
        </w:rPr>
        <w:t>up</w:t>
      </w:r>
      <w:r>
        <w:rPr>
          <w:rFonts w:ascii="Century"/>
          <w:spacing w:val="-6"/>
          <w:sz w:val="16"/>
        </w:rPr>
        <w:t xml:space="preserve"> </w:t>
      </w:r>
      <w:r>
        <w:rPr>
          <w:rFonts w:ascii="Century"/>
          <w:sz w:val="16"/>
        </w:rPr>
        <w:t>a</w:t>
      </w:r>
      <w:r>
        <w:rPr>
          <w:rFonts w:ascii="Century"/>
          <w:spacing w:val="-5"/>
          <w:sz w:val="16"/>
        </w:rPr>
        <w:t xml:space="preserve"> </w:t>
      </w:r>
      <w:r>
        <w:rPr>
          <w:rFonts w:ascii="Century"/>
          <w:sz w:val="16"/>
        </w:rPr>
        <w:t>green</w:t>
      </w:r>
      <w:r>
        <w:rPr>
          <w:rFonts w:ascii="Century"/>
          <w:spacing w:val="-6"/>
          <w:sz w:val="16"/>
        </w:rPr>
        <w:t xml:space="preserve"> </w:t>
      </w:r>
      <w:r>
        <w:rPr>
          <w:rFonts w:ascii="Century"/>
          <w:sz w:val="16"/>
        </w:rPr>
        <w:t>padlock</w:t>
      </w:r>
      <w:r>
        <w:rPr>
          <w:rFonts w:ascii="Century"/>
          <w:spacing w:val="-5"/>
          <w:sz w:val="16"/>
        </w:rPr>
        <w:t xml:space="preserve"> </w:t>
      </w:r>
      <w:r>
        <w:rPr>
          <w:rFonts w:ascii="Century"/>
          <w:sz w:val="16"/>
        </w:rPr>
        <w:t>in</w:t>
      </w:r>
      <w:r>
        <w:rPr>
          <w:rFonts w:ascii="Century"/>
          <w:spacing w:val="-6"/>
          <w:sz w:val="16"/>
        </w:rPr>
        <w:t xml:space="preserve"> </w:t>
      </w:r>
      <w:r>
        <w:rPr>
          <w:rFonts w:ascii="Century"/>
          <w:sz w:val="16"/>
        </w:rPr>
        <w:t>your</w:t>
      </w:r>
      <w:r>
        <w:rPr>
          <w:rFonts w:ascii="Century"/>
          <w:spacing w:val="-5"/>
          <w:sz w:val="16"/>
        </w:rPr>
        <w:t xml:space="preserve"> </w:t>
      </w:r>
      <w:r>
        <w:rPr>
          <w:rFonts w:ascii="Century"/>
          <w:sz w:val="16"/>
        </w:rPr>
        <w:t>browser,</w:t>
      </w:r>
      <w:r>
        <w:rPr>
          <w:rFonts w:ascii="Century"/>
          <w:spacing w:val="-4"/>
          <w:sz w:val="16"/>
        </w:rPr>
        <w:t xml:space="preserve"> </w:t>
      </w:r>
      <w:r>
        <w:rPr>
          <w:rFonts w:ascii="Century"/>
          <w:sz w:val="16"/>
        </w:rPr>
        <w:t>though</w:t>
      </w:r>
      <w:r>
        <w:rPr>
          <w:rFonts w:ascii="Century"/>
          <w:spacing w:val="-6"/>
          <w:sz w:val="16"/>
        </w:rPr>
        <w:t xml:space="preserve"> </w:t>
      </w:r>
      <w:r>
        <w:rPr>
          <w:rFonts w:ascii="Century"/>
          <w:sz w:val="16"/>
        </w:rPr>
        <w:t>this</w:t>
      </w:r>
      <w:r>
        <w:rPr>
          <w:rFonts w:ascii="Century"/>
          <w:spacing w:val="-5"/>
          <w:sz w:val="16"/>
        </w:rPr>
        <w:t xml:space="preserve"> </w:t>
      </w:r>
      <w:r>
        <w:rPr>
          <w:rFonts w:ascii="Century"/>
          <w:sz w:val="16"/>
        </w:rPr>
        <w:t>is</w:t>
      </w:r>
      <w:r>
        <w:rPr>
          <w:rFonts w:ascii="Century"/>
          <w:spacing w:val="-6"/>
          <w:sz w:val="16"/>
        </w:rPr>
        <w:t xml:space="preserve"> </w:t>
      </w:r>
      <w:r>
        <w:rPr>
          <w:rFonts w:ascii="Century"/>
          <w:sz w:val="16"/>
        </w:rPr>
        <w:t>being</w:t>
      </w:r>
      <w:r>
        <w:rPr>
          <w:rFonts w:ascii="Century"/>
          <w:spacing w:val="-5"/>
          <w:sz w:val="16"/>
        </w:rPr>
        <w:t xml:space="preserve"> </w:t>
      </w:r>
      <w:r>
        <w:rPr>
          <w:rFonts w:ascii="Century"/>
          <w:sz w:val="16"/>
        </w:rPr>
        <w:t>discontinued in</w:t>
      </w:r>
      <w:r>
        <w:rPr>
          <w:rFonts w:ascii="Century"/>
          <w:spacing w:val="5"/>
          <w:sz w:val="16"/>
        </w:rPr>
        <w:t xml:space="preserve"> </w:t>
      </w:r>
      <w:r>
        <w:rPr>
          <w:rFonts w:ascii="Century"/>
          <w:sz w:val="16"/>
        </w:rPr>
        <w:t>Chromium</w:t>
      </w:r>
      <w:r>
        <w:rPr>
          <w:rFonts w:ascii="Century"/>
          <w:spacing w:val="6"/>
          <w:sz w:val="16"/>
        </w:rPr>
        <w:t xml:space="preserve"> </w:t>
      </w:r>
      <w:r>
        <w:rPr>
          <w:rFonts w:ascii="Century"/>
          <w:sz w:val="16"/>
        </w:rPr>
        <w:t>from</w:t>
      </w:r>
      <w:r>
        <w:rPr>
          <w:rFonts w:ascii="Century"/>
          <w:spacing w:val="5"/>
          <w:sz w:val="16"/>
        </w:rPr>
        <w:t xml:space="preserve"> </w:t>
      </w:r>
      <w:r>
        <w:rPr>
          <w:rFonts w:ascii="Century"/>
          <w:sz w:val="16"/>
        </w:rPr>
        <w:t>v</w:t>
      </w:r>
      <w:r>
        <w:rPr>
          <w:rFonts w:ascii="Century"/>
          <w:spacing w:val="6"/>
          <w:sz w:val="16"/>
        </w:rPr>
        <w:t xml:space="preserve"> </w:t>
      </w:r>
      <w:r>
        <w:rPr>
          <w:rFonts w:ascii="Century"/>
          <w:sz w:val="16"/>
        </w:rPr>
        <w:t>76</w:t>
      </w:r>
      <w:r>
        <w:rPr>
          <w:rFonts w:ascii="Century"/>
          <w:spacing w:val="5"/>
          <w:sz w:val="16"/>
        </w:rPr>
        <w:t xml:space="preserve"> </w:t>
      </w:r>
      <w:r>
        <w:rPr>
          <w:rFonts w:ascii="Century"/>
          <w:sz w:val="16"/>
        </w:rPr>
        <w:t>in</w:t>
      </w:r>
      <w:r>
        <w:rPr>
          <w:rFonts w:ascii="Century"/>
          <w:spacing w:val="6"/>
          <w:sz w:val="16"/>
        </w:rPr>
        <w:t xml:space="preserve"> </w:t>
      </w:r>
      <w:r>
        <w:rPr>
          <w:rFonts w:ascii="Century"/>
          <w:sz w:val="16"/>
        </w:rPr>
        <w:t>2020</w:t>
      </w:r>
      <w:r>
        <w:rPr>
          <w:rFonts w:ascii="Century"/>
          <w:spacing w:val="5"/>
          <w:sz w:val="16"/>
        </w:rPr>
        <w:t xml:space="preserve"> </w:t>
      </w:r>
      <w:r>
        <w:rPr>
          <w:rFonts w:ascii="Century"/>
          <w:sz w:val="16"/>
        </w:rPr>
        <w:t>after</w:t>
      </w:r>
      <w:r>
        <w:rPr>
          <w:rFonts w:ascii="Century"/>
          <w:spacing w:val="6"/>
          <w:sz w:val="16"/>
        </w:rPr>
        <w:t xml:space="preserve"> </w:t>
      </w:r>
      <w:r>
        <w:rPr>
          <w:rFonts w:ascii="Century"/>
          <w:sz w:val="16"/>
        </w:rPr>
        <w:t>research</w:t>
      </w:r>
      <w:r>
        <w:rPr>
          <w:rFonts w:ascii="Century"/>
          <w:spacing w:val="5"/>
          <w:sz w:val="16"/>
        </w:rPr>
        <w:t xml:space="preserve"> </w:t>
      </w:r>
      <w:r>
        <w:rPr>
          <w:rFonts w:ascii="Century"/>
          <w:sz w:val="16"/>
        </w:rPr>
        <w:t>showed</w:t>
      </w:r>
      <w:r>
        <w:rPr>
          <w:rFonts w:ascii="Century"/>
          <w:spacing w:val="6"/>
          <w:sz w:val="16"/>
        </w:rPr>
        <w:t xml:space="preserve"> </w:t>
      </w:r>
      <w:r>
        <w:rPr>
          <w:rFonts w:ascii="Century"/>
          <w:sz w:val="16"/>
        </w:rPr>
        <w:t>that</w:t>
      </w:r>
      <w:r>
        <w:rPr>
          <w:rFonts w:ascii="Century"/>
          <w:spacing w:val="5"/>
          <w:sz w:val="16"/>
        </w:rPr>
        <w:t xml:space="preserve"> </w:t>
      </w:r>
      <w:r>
        <w:rPr>
          <w:rFonts w:ascii="Century"/>
          <w:sz w:val="16"/>
        </w:rPr>
        <w:t>nobody</w:t>
      </w:r>
      <w:r>
        <w:rPr>
          <w:rFonts w:ascii="Century"/>
          <w:spacing w:val="6"/>
          <w:sz w:val="16"/>
        </w:rPr>
        <w:t xml:space="preserve"> </w:t>
      </w:r>
      <w:r>
        <w:rPr>
          <w:rFonts w:ascii="Century"/>
          <w:sz w:val="16"/>
        </w:rPr>
        <w:t>paid</w:t>
      </w:r>
      <w:r>
        <w:rPr>
          <w:rFonts w:ascii="Century"/>
          <w:spacing w:val="5"/>
          <w:sz w:val="16"/>
        </w:rPr>
        <w:t xml:space="preserve"> </w:t>
      </w:r>
      <w:r>
        <w:rPr>
          <w:rFonts w:ascii="Century"/>
          <w:sz w:val="16"/>
        </w:rPr>
        <w:t>any</w:t>
      </w:r>
      <w:r>
        <w:rPr>
          <w:rFonts w:ascii="Century"/>
          <w:spacing w:val="6"/>
          <w:sz w:val="16"/>
        </w:rPr>
        <w:t xml:space="preserve"> </w:t>
      </w:r>
      <w:r>
        <w:rPr>
          <w:rFonts w:ascii="Century"/>
          <w:sz w:val="16"/>
        </w:rPr>
        <w:t>attention.</w:t>
      </w:r>
    </w:p>
    <w:p>
      <w:pPr>
        <w:spacing w:after="0" w:line="235" w:lineRule="auto"/>
        <w:jc w:val="both"/>
        <w:rPr>
          <w:rFonts w:ascii="Century"/>
          <w:sz w:val="16"/>
        </w:rPr>
        <w:sectPr>
          <w:pgSz w:w="11900" w:h="16840"/>
          <w:pgMar w:header="1800" w:footer="1777" w:top="2020" w:bottom="1960" w:left="1680" w:right="1680"/>
        </w:sectPr>
      </w:pPr>
    </w:p>
    <w:p>
      <w:pPr>
        <w:pStyle w:val="BodyText"/>
        <w:ind w:left="0"/>
        <w:rPr>
          <w:rFonts w:ascii="Century"/>
        </w:rPr>
      </w:pPr>
    </w:p>
    <w:p>
      <w:pPr>
        <w:pStyle w:val="BodyText"/>
        <w:spacing w:before="6"/>
        <w:ind w:left="0"/>
        <w:rPr>
          <w:rFonts w:ascii="Century"/>
          <w:sz w:val="16"/>
        </w:rPr>
      </w:pPr>
    </w:p>
    <w:p>
      <w:pPr>
        <w:pStyle w:val="BodyText"/>
        <w:spacing w:line="204" w:lineRule="auto" w:before="79"/>
        <w:ind w:right="863"/>
        <w:jc w:val="both"/>
      </w:pPr>
      <w:r>
        <w:rPr>
          <w:w w:val="110"/>
        </w:rPr>
        <w:t xml:space="preserve">complex and heavyweight protocol called SET, because it placed less of a burden on developers [110]. The costs of compliance were dumped on the users </w:t>
      </w:r>
      <w:r>
        <w:rPr>
          <w:w w:val="90"/>
        </w:rPr>
        <w:t xml:space="preserve">– </w:t>
      </w:r>
      <w:r>
        <w:rPr>
          <w:w w:val="110"/>
        </w:rPr>
        <w:t xml:space="preserve">who are often unable to cope [524]. Much of the engineering around CAs and </w:t>
      </w:r>
      <w:r>
        <w:rPr>
          <w:spacing w:val="-3"/>
          <w:w w:val="110"/>
        </w:rPr>
        <w:t xml:space="preserve">certs </w:t>
      </w:r>
      <w:r>
        <w:rPr>
          <w:w w:val="110"/>
        </w:rPr>
        <w:t>since then has been playing</w:t>
      </w:r>
      <w:r>
        <w:rPr>
          <w:spacing w:val="51"/>
          <w:w w:val="110"/>
        </w:rPr>
        <w:t xml:space="preserve"> </w:t>
      </w:r>
      <w:r>
        <w:rPr>
          <w:w w:val="110"/>
        </w:rPr>
        <w:t>catchup.</w:t>
      </w:r>
    </w:p>
    <w:p>
      <w:pPr>
        <w:pStyle w:val="BodyText"/>
        <w:spacing w:line="204" w:lineRule="auto" w:before="103"/>
        <w:ind w:right="863" w:firstLine="298"/>
        <w:jc w:val="both"/>
      </w:pPr>
      <w:r>
        <w:rPr>
          <w:w w:val="115"/>
        </w:rPr>
        <w:t>The big issues at the time of writing are certi</w:t>
      </w:r>
      <w:r>
        <w:rPr>
          <w:rFonts w:ascii="Cambria" w:hAnsi="Cambria"/>
          <w:w w:val="115"/>
        </w:rPr>
        <w:t>fi</w:t>
      </w:r>
      <w:r>
        <w:rPr>
          <w:w w:val="115"/>
        </w:rPr>
        <w:t>cate lifetime; LetsEncrypt; and certi</w:t>
      </w:r>
      <w:r>
        <w:rPr>
          <w:rFonts w:ascii="Cambria" w:hAnsi="Cambria"/>
          <w:w w:val="115"/>
        </w:rPr>
        <w:t>fi</w:t>
      </w:r>
      <w:r>
        <w:rPr>
          <w:w w:val="115"/>
        </w:rPr>
        <w:t>cate transparency.</w:t>
      </w:r>
    </w:p>
    <w:p>
      <w:pPr>
        <w:pStyle w:val="BodyText"/>
        <w:spacing w:line="204" w:lineRule="auto" w:before="102"/>
        <w:ind w:right="863" w:firstLine="298"/>
        <w:jc w:val="both"/>
      </w:pPr>
      <w:r>
        <w:rPr>
          <w:w w:val="115"/>
        </w:rPr>
        <w:t>The maximum permitted lifetime of a certi</w:t>
      </w:r>
      <w:r>
        <w:rPr>
          <w:rFonts w:ascii="Cambria" w:hAnsi="Cambria"/>
          <w:w w:val="115"/>
        </w:rPr>
        <w:t>fi</w:t>
      </w:r>
      <w:r>
        <w:rPr>
          <w:w w:val="115"/>
        </w:rPr>
        <w:t xml:space="preserve">cate, if </w:t>
      </w:r>
      <w:r>
        <w:rPr/>
        <w:t xml:space="preserve">it’s </w:t>
      </w:r>
      <w:r>
        <w:rPr>
          <w:w w:val="115"/>
        </w:rPr>
        <w:t xml:space="preserve">to </w:t>
      </w:r>
      <w:r>
        <w:rPr>
          <w:spacing w:val="2"/>
          <w:w w:val="115"/>
        </w:rPr>
        <w:t xml:space="preserve">be </w:t>
      </w:r>
      <w:r>
        <w:rPr>
          <w:w w:val="115"/>
        </w:rPr>
        <w:t xml:space="preserve">accepted </w:t>
      </w:r>
      <w:r>
        <w:rPr>
          <w:spacing w:val="-3"/>
          <w:w w:val="115"/>
        </w:rPr>
        <w:t xml:space="preserve">by </w:t>
      </w:r>
      <w:r>
        <w:rPr>
          <w:w w:val="115"/>
        </w:rPr>
        <w:t>the main browsers, has steadily reduced from 8 years to 3 years to 27 months. Ballots</w:t>
      </w:r>
      <w:r>
        <w:rPr>
          <w:spacing w:val="-12"/>
          <w:w w:val="115"/>
        </w:rPr>
        <w:t xml:space="preserve"> </w:t>
      </w:r>
      <w:r>
        <w:rPr>
          <w:w w:val="115"/>
        </w:rPr>
        <w:t>in</w:t>
      </w:r>
      <w:r>
        <w:rPr>
          <w:spacing w:val="-12"/>
          <w:w w:val="115"/>
        </w:rPr>
        <w:t xml:space="preserve"> </w:t>
      </w:r>
      <w:r>
        <w:rPr>
          <w:w w:val="115"/>
        </w:rPr>
        <w:t>2017</w:t>
      </w:r>
      <w:r>
        <w:rPr>
          <w:spacing w:val="-12"/>
          <w:w w:val="115"/>
        </w:rPr>
        <w:t xml:space="preserve"> </w:t>
      </w:r>
      <w:r>
        <w:rPr>
          <w:w w:val="115"/>
        </w:rPr>
        <w:t>and</w:t>
      </w:r>
      <w:r>
        <w:rPr>
          <w:spacing w:val="-12"/>
          <w:w w:val="115"/>
        </w:rPr>
        <w:t xml:space="preserve"> </w:t>
      </w:r>
      <w:r>
        <w:rPr>
          <w:w w:val="115"/>
        </w:rPr>
        <w:t>2019</w:t>
      </w:r>
      <w:r>
        <w:rPr>
          <w:spacing w:val="-11"/>
          <w:w w:val="115"/>
        </w:rPr>
        <w:t xml:space="preserve"> </w:t>
      </w:r>
      <w:r>
        <w:rPr>
          <w:w w:val="115"/>
        </w:rPr>
        <w:t>proposed</w:t>
      </w:r>
      <w:r>
        <w:rPr>
          <w:spacing w:val="-12"/>
          <w:w w:val="115"/>
        </w:rPr>
        <w:t xml:space="preserve"> </w:t>
      </w:r>
      <w:r>
        <w:rPr>
          <w:w w:val="115"/>
        </w:rPr>
        <w:t>a</w:t>
      </w:r>
      <w:r>
        <w:rPr>
          <w:spacing w:val="-12"/>
          <w:w w:val="115"/>
        </w:rPr>
        <w:t xml:space="preserve"> </w:t>
      </w:r>
      <w:r>
        <w:rPr>
          <w:w w:val="115"/>
        </w:rPr>
        <w:t>cut</w:t>
      </w:r>
      <w:r>
        <w:rPr>
          <w:spacing w:val="-12"/>
          <w:w w:val="115"/>
        </w:rPr>
        <w:t xml:space="preserve"> </w:t>
      </w:r>
      <w:r>
        <w:rPr>
          <w:w w:val="115"/>
        </w:rPr>
        <w:t>to</w:t>
      </w:r>
      <w:r>
        <w:rPr>
          <w:spacing w:val="-11"/>
          <w:w w:val="115"/>
        </w:rPr>
        <w:t xml:space="preserve"> </w:t>
      </w:r>
      <w:r>
        <w:rPr>
          <w:w w:val="115"/>
        </w:rPr>
        <w:t>13</w:t>
      </w:r>
      <w:r>
        <w:rPr>
          <w:spacing w:val="-12"/>
          <w:w w:val="115"/>
        </w:rPr>
        <w:t xml:space="preserve"> </w:t>
      </w:r>
      <w:r>
        <w:rPr>
          <w:w w:val="115"/>
        </w:rPr>
        <w:t>months</w:t>
      </w:r>
      <w:r>
        <w:rPr>
          <w:spacing w:val="-12"/>
          <w:w w:val="115"/>
        </w:rPr>
        <w:t xml:space="preserve"> </w:t>
      </w:r>
      <w:r>
        <w:rPr>
          <w:w w:val="115"/>
        </w:rPr>
        <w:t>[1581]</w:t>
      </w:r>
      <w:r>
        <w:rPr>
          <w:spacing w:val="-12"/>
          <w:w w:val="115"/>
        </w:rPr>
        <w:t xml:space="preserve"> </w:t>
      </w:r>
      <w:r>
        <w:rPr>
          <w:w w:val="115"/>
        </w:rPr>
        <w:t>and</w:t>
      </w:r>
      <w:r>
        <w:rPr>
          <w:spacing w:val="-11"/>
          <w:w w:val="115"/>
        </w:rPr>
        <w:t xml:space="preserve"> </w:t>
      </w:r>
      <w:r>
        <w:rPr>
          <w:w w:val="115"/>
        </w:rPr>
        <w:t>in</w:t>
      </w:r>
      <w:r>
        <w:rPr>
          <w:spacing w:val="-12"/>
          <w:w w:val="115"/>
        </w:rPr>
        <w:t xml:space="preserve"> </w:t>
      </w:r>
      <w:r>
        <w:rPr>
          <w:w w:val="115"/>
        </w:rPr>
        <w:t>2020</w:t>
      </w:r>
      <w:r>
        <w:rPr>
          <w:spacing w:val="-12"/>
          <w:w w:val="115"/>
        </w:rPr>
        <w:t xml:space="preserve"> </w:t>
      </w:r>
      <w:r>
        <w:rPr>
          <w:spacing w:val="-3"/>
          <w:w w:val="115"/>
        </w:rPr>
        <w:t xml:space="preserve">Apple </w:t>
      </w:r>
      <w:r>
        <w:rPr>
          <w:w w:val="115"/>
        </w:rPr>
        <w:t xml:space="preserve">forced the issue </w:t>
      </w:r>
      <w:r>
        <w:rPr>
          <w:spacing w:val="-3"/>
          <w:w w:val="115"/>
        </w:rPr>
        <w:t xml:space="preserve">by </w:t>
      </w:r>
      <w:r>
        <w:rPr>
          <w:w w:val="115"/>
        </w:rPr>
        <w:t xml:space="preserve">declaring that from September, its devices would no longer accept any certs </w:t>
      </w:r>
      <w:r>
        <w:rPr>
          <w:spacing w:val="-3"/>
          <w:w w:val="115"/>
        </w:rPr>
        <w:t xml:space="preserve">valid </w:t>
      </w:r>
      <w:r>
        <w:rPr>
          <w:w w:val="115"/>
        </w:rPr>
        <w:t>for longer than 398 days [1446]. This will force many websites</w:t>
      </w:r>
      <w:r>
        <w:rPr>
          <w:spacing w:val="-10"/>
          <w:w w:val="115"/>
        </w:rPr>
        <w:t xml:space="preserve"> </w:t>
      </w:r>
      <w:r>
        <w:rPr>
          <w:w w:val="115"/>
        </w:rPr>
        <w:t>to</w:t>
      </w:r>
      <w:r>
        <w:rPr>
          <w:spacing w:val="-10"/>
          <w:w w:val="115"/>
        </w:rPr>
        <w:t xml:space="preserve"> </w:t>
      </w:r>
      <w:r>
        <w:rPr>
          <w:w w:val="115"/>
        </w:rPr>
        <w:t>refresh</w:t>
      </w:r>
      <w:r>
        <w:rPr>
          <w:spacing w:val="-9"/>
          <w:w w:val="115"/>
        </w:rPr>
        <w:t xml:space="preserve"> </w:t>
      </w:r>
      <w:r>
        <w:rPr>
          <w:w w:val="115"/>
        </w:rPr>
        <w:t>their</w:t>
      </w:r>
      <w:r>
        <w:rPr>
          <w:spacing w:val="-10"/>
          <w:w w:val="115"/>
        </w:rPr>
        <w:t xml:space="preserve"> </w:t>
      </w:r>
      <w:r>
        <w:rPr>
          <w:w w:val="115"/>
        </w:rPr>
        <w:t>certi</w:t>
      </w:r>
      <w:r>
        <w:rPr>
          <w:rFonts w:ascii="Cambria" w:hAnsi="Cambria"/>
          <w:w w:val="115"/>
        </w:rPr>
        <w:t>fi</w:t>
      </w:r>
      <w:r>
        <w:rPr>
          <w:w w:val="115"/>
        </w:rPr>
        <w:t>cates;</w:t>
      </w:r>
      <w:r>
        <w:rPr>
          <w:spacing w:val="-8"/>
          <w:w w:val="115"/>
        </w:rPr>
        <w:t xml:space="preserve"> </w:t>
      </w:r>
      <w:r>
        <w:rPr>
          <w:w w:val="115"/>
        </w:rPr>
        <w:t>it</w:t>
      </w:r>
      <w:r>
        <w:rPr>
          <w:spacing w:val="-9"/>
          <w:w w:val="115"/>
        </w:rPr>
        <w:t xml:space="preserve"> </w:t>
      </w:r>
      <w:r>
        <w:rPr>
          <w:w w:val="115"/>
        </w:rPr>
        <w:t>will</w:t>
      </w:r>
      <w:r>
        <w:rPr>
          <w:spacing w:val="-10"/>
          <w:w w:val="115"/>
        </w:rPr>
        <w:t xml:space="preserve"> </w:t>
      </w:r>
      <w:r>
        <w:rPr>
          <w:spacing w:val="2"/>
          <w:w w:val="115"/>
        </w:rPr>
        <w:t>be</w:t>
      </w:r>
      <w:r>
        <w:rPr>
          <w:spacing w:val="-9"/>
          <w:w w:val="115"/>
        </w:rPr>
        <w:t xml:space="preserve"> </w:t>
      </w:r>
      <w:r>
        <w:rPr>
          <w:w w:val="115"/>
        </w:rPr>
        <w:t>interesting</w:t>
      </w:r>
      <w:r>
        <w:rPr>
          <w:spacing w:val="-10"/>
          <w:w w:val="115"/>
        </w:rPr>
        <w:t xml:space="preserve"> </w:t>
      </w:r>
      <w:r>
        <w:rPr>
          <w:w w:val="115"/>
        </w:rPr>
        <w:t>to</w:t>
      </w:r>
      <w:r>
        <w:rPr>
          <w:spacing w:val="-9"/>
          <w:w w:val="115"/>
        </w:rPr>
        <w:t xml:space="preserve"> </w:t>
      </w:r>
      <w:r>
        <w:rPr>
          <w:w w:val="115"/>
        </w:rPr>
        <w:t>see</w:t>
      </w:r>
      <w:r>
        <w:rPr>
          <w:spacing w:val="-10"/>
          <w:w w:val="115"/>
        </w:rPr>
        <w:t xml:space="preserve"> </w:t>
      </w:r>
      <w:r>
        <w:rPr>
          <w:w w:val="115"/>
        </w:rPr>
        <w:t>how</w:t>
      </w:r>
      <w:r>
        <w:rPr>
          <w:spacing w:val="-9"/>
          <w:w w:val="115"/>
        </w:rPr>
        <w:t xml:space="preserve"> </w:t>
      </w:r>
      <w:r>
        <w:rPr>
          <w:rFonts w:ascii="Cambria" w:hAnsi="Cambria"/>
          <w:w w:val="115"/>
        </w:rPr>
        <w:t>fi</w:t>
      </w:r>
      <w:r>
        <w:rPr>
          <w:w w:val="115"/>
        </w:rPr>
        <w:t>rms</w:t>
      </w:r>
      <w:r>
        <w:rPr>
          <w:spacing w:val="-9"/>
          <w:w w:val="115"/>
        </w:rPr>
        <w:t xml:space="preserve"> </w:t>
      </w:r>
      <w:r>
        <w:rPr>
          <w:rFonts w:ascii="Cambria" w:hAnsi="Cambria"/>
          <w:w w:val="115"/>
        </w:rPr>
        <w:t>ﬂ</w:t>
      </w:r>
      <w:r>
        <w:rPr>
          <w:w w:val="115"/>
        </w:rPr>
        <w:t xml:space="preserve">ush out all the certs in DNS. (It will also widen the gap between systems with annual certs and some industrial and IoT systems where certs </w:t>
      </w:r>
      <w:r>
        <w:rPr>
          <w:spacing w:val="-3"/>
          <w:w w:val="115"/>
        </w:rPr>
        <w:t xml:space="preserve">have </w:t>
      </w:r>
      <w:r>
        <w:rPr>
          <w:w w:val="115"/>
        </w:rPr>
        <w:t xml:space="preserve">to last </w:t>
      </w:r>
      <w:r>
        <w:rPr>
          <w:spacing w:val="-5"/>
          <w:w w:val="115"/>
        </w:rPr>
        <w:t xml:space="preserve">for </w:t>
      </w:r>
      <w:r>
        <w:rPr>
          <w:w w:val="115"/>
        </w:rPr>
        <w:t>years because of the di</w:t>
      </w:r>
      <w:r>
        <w:rPr>
          <w:rFonts w:ascii="Cambria" w:hAnsi="Cambria"/>
          <w:w w:val="115"/>
        </w:rPr>
        <w:t>ffi</w:t>
      </w:r>
      <w:r>
        <w:rPr>
          <w:w w:val="115"/>
        </w:rPr>
        <w:t>culty of software</w:t>
      </w:r>
      <w:r>
        <w:rPr>
          <w:spacing w:val="23"/>
          <w:w w:val="115"/>
        </w:rPr>
        <w:t xml:space="preserve"> </w:t>
      </w:r>
      <w:r>
        <w:rPr>
          <w:w w:val="115"/>
        </w:rPr>
        <w:t>upgrade.)</w:t>
      </w:r>
    </w:p>
    <w:p>
      <w:pPr>
        <w:pStyle w:val="BodyText"/>
        <w:spacing w:line="204" w:lineRule="auto" w:before="108"/>
        <w:ind w:right="863" w:firstLine="298"/>
        <w:jc w:val="both"/>
      </w:pPr>
      <w:r>
        <w:rPr>
          <w:w w:val="110"/>
        </w:rPr>
        <w:t xml:space="preserve">Getting certs used to </w:t>
      </w:r>
      <w:r>
        <w:rPr>
          <w:spacing w:val="2"/>
          <w:w w:val="110"/>
        </w:rPr>
        <w:t xml:space="preserve">be </w:t>
      </w:r>
      <w:r>
        <w:rPr>
          <w:w w:val="110"/>
        </w:rPr>
        <w:t>di</w:t>
      </w:r>
      <w:r>
        <w:rPr>
          <w:rFonts w:ascii="Cambria" w:hAnsi="Cambria"/>
          <w:w w:val="110"/>
        </w:rPr>
        <w:t>ffi</w:t>
      </w:r>
      <w:r>
        <w:rPr>
          <w:w w:val="110"/>
        </w:rPr>
        <w:t xml:space="preserve">cult as you had to go shopping for one, </w:t>
      </w:r>
      <w:r>
        <w:rPr>
          <w:spacing w:val="-3"/>
          <w:w w:val="110"/>
        </w:rPr>
        <w:t>prove</w:t>
      </w:r>
      <w:r>
        <w:rPr>
          <w:spacing w:val="51"/>
          <w:w w:val="110"/>
        </w:rPr>
        <w:t xml:space="preserve"> </w:t>
      </w:r>
      <w:r>
        <w:rPr>
          <w:w w:val="110"/>
        </w:rPr>
        <w:t>you controlled your domain, get the cert, upload it to your server, change the con</w:t>
      </w:r>
      <w:r>
        <w:rPr>
          <w:rFonts w:ascii="Cambria" w:hAnsi="Cambria"/>
          <w:w w:val="110"/>
        </w:rPr>
        <w:t>fi</w:t>
      </w:r>
      <w:r>
        <w:rPr>
          <w:w w:val="110"/>
        </w:rPr>
        <w:t xml:space="preserve">guration and then </w:t>
      </w:r>
      <w:r>
        <w:rPr>
          <w:w w:val="115"/>
        </w:rPr>
        <w:t xml:space="preserve">test </w:t>
      </w:r>
      <w:r>
        <w:rPr>
          <w:w w:val="110"/>
        </w:rPr>
        <w:t>it all. The change maker here has been a nonpro</w:t>
      </w:r>
      <w:r>
        <w:rPr>
          <w:rFonts w:ascii="Cambria" w:hAnsi="Cambria"/>
          <w:w w:val="110"/>
        </w:rPr>
        <w:t>fi</w:t>
      </w:r>
      <w:r>
        <w:rPr>
          <w:w w:val="110"/>
        </w:rPr>
        <w:t xml:space="preserve">t,  the Internet Security Research Group (ISRG) which provides certs for free and  </w:t>
      </w:r>
      <w:r>
        <w:rPr>
          <w:spacing w:val="-3"/>
          <w:w w:val="110"/>
        </w:rPr>
        <w:t xml:space="preserve">by February </w:t>
      </w:r>
      <w:r>
        <w:rPr>
          <w:w w:val="110"/>
        </w:rPr>
        <w:t xml:space="preserve">2020 had issued a billion of them. Making certs free allowed full automation, which keeps costs down: their ‘LetsEncrypt’ CA supports 100m sites on a budget of $3m pa. LetsEncrypt set out to make deploying certs </w:t>
      </w:r>
      <w:r>
        <w:rPr>
          <w:spacing w:val="-7"/>
          <w:w w:val="110"/>
        </w:rPr>
        <w:t xml:space="preserve">easy, </w:t>
      </w:r>
      <w:r>
        <w:rPr>
          <w:w w:val="110"/>
        </w:rPr>
        <w:t xml:space="preserve">and the impact has been real: 20% of browser connections are still in plaintext, </w:t>
      </w:r>
      <w:r>
        <w:rPr>
          <w:w w:val="115"/>
        </w:rPr>
        <w:t xml:space="preserve">but </w:t>
      </w:r>
      <w:r>
        <w:rPr>
          <w:w w:val="110"/>
        </w:rPr>
        <w:t xml:space="preserve">this is down from 60% four years ago. This service </w:t>
      </w:r>
      <w:r>
        <w:rPr>
          <w:w w:val="115"/>
        </w:rPr>
        <w:t xml:space="preserve">started </w:t>
      </w:r>
      <w:r>
        <w:rPr>
          <w:w w:val="110"/>
        </w:rPr>
        <w:t xml:space="preserve">in 2015, </w:t>
      </w:r>
      <w:r>
        <w:rPr>
          <w:spacing w:val="-4"/>
          <w:w w:val="110"/>
        </w:rPr>
        <w:t>two</w:t>
      </w:r>
      <w:r>
        <w:rPr>
          <w:spacing w:val="49"/>
          <w:w w:val="110"/>
        </w:rPr>
        <w:t xml:space="preserve"> </w:t>
      </w:r>
      <w:r>
        <w:rPr>
          <w:w w:val="110"/>
        </w:rPr>
        <w:t>years after the Snowden revelations. Their automated certi</w:t>
      </w:r>
      <w:r>
        <w:rPr>
          <w:rFonts w:ascii="Cambria" w:hAnsi="Cambria"/>
          <w:w w:val="110"/>
        </w:rPr>
        <w:t>fi</w:t>
      </w:r>
      <w:r>
        <w:rPr>
          <w:w w:val="110"/>
        </w:rPr>
        <w:t xml:space="preserve">cate management environment is now standardised as RFC8555, so commercial CAs are using it too. There’s a transparency log and the system has no manual override, so there’s some assurance </w:t>
      </w:r>
      <w:r>
        <w:rPr>
          <w:w w:val="115"/>
        </w:rPr>
        <w:t xml:space="preserve">that </w:t>
      </w:r>
      <w:r>
        <w:rPr>
          <w:w w:val="110"/>
        </w:rPr>
        <w:t xml:space="preserve">they </w:t>
      </w:r>
      <w:r>
        <w:rPr>
          <w:spacing w:val="-3"/>
          <w:w w:val="110"/>
        </w:rPr>
        <w:t xml:space="preserve">have </w:t>
      </w:r>
      <w:r>
        <w:rPr>
          <w:w w:val="110"/>
        </w:rPr>
        <w:t xml:space="preserve">never been compelled to issue a cert. </w:t>
      </w:r>
      <w:r>
        <w:rPr>
          <w:spacing w:val="-4"/>
          <w:w w:val="110"/>
        </w:rPr>
        <w:t xml:space="preserve">(In </w:t>
      </w:r>
      <w:r>
        <w:rPr>
          <w:w w:val="110"/>
        </w:rPr>
        <w:t xml:space="preserve">fact, the NSA uses their certs.) </w:t>
      </w:r>
      <w:r>
        <w:rPr>
          <w:spacing w:val="-3"/>
          <w:w w:val="110"/>
        </w:rPr>
        <w:t xml:space="preserve">At </w:t>
      </w:r>
      <w:r>
        <w:rPr>
          <w:w w:val="110"/>
        </w:rPr>
        <w:t xml:space="preserve">November 2019, they were the largest CA, with 112m certs for 188m domains; they had 5% of the top hundred sites </w:t>
      </w:r>
      <w:r>
        <w:rPr>
          <w:w w:val="115"/>
        </w:rPr>
        <w:t xml:space="preserve">but  </w:t>
      </w:r>
      <w:r>
        <w:rPr>
          <w:w w:val="110"/>
        </w:rPr>
        <w:t xml:space="preserve">35% of the top million. Their scale means </w:t>
      </w:r>
      <w:r>
        <w:rPr>
          <w:w w:val="115"/>
        </w:rPr>
        <w:t xml:space="preserve">that </w:t>
      </w:r>
      <w:r>
        <w:rPr>
          <w:w w:val="110"/>
        </w:rPr>
        <w:t>mistakes a</w:t>
      </w:r>
      <w:r>
        <w:rPr>
          <w:rFonts w:ascii="Cambria" w:hAnsi="Cambria"/>
          <w:w w:val="110"/>
        </w:rPr>
        <w:t>ff</w:t>
      </w:r>
      <w:r>
        <w:rPr>
          <w:w w:val="110"/>
        </w:rPr>
        <w:t xml:space="preserve">ect lots of sites; in March 2020,  a bug in their software meant </w:t>
      </w:r>
      <w:r>
        <w:rPr>
          <w:w w:val="115"/>
        </w:rPr>
        <w:t xml:space="preserve">that </w:t>
      </w:r>
      <w:r>
        <w:rPr>
          <w:w w:val="110"/>
        </w:rPr>
        <w:t>3 million certi</w:t>
      </w:r>
      <w:r>
        <w:rPr>
          <w:rFonts w:ascii="Cambria" w:hAnsi="Cambria"/>
          <w:w w:val="110"/>
        </w:rPr>
        <w:t>fi</w:t>
      </w:r>
      <w:r>
        <w:rPr>
          <w:w w:val="110"/>
        </w:rPr>
        <w:t xml:space="preserve">cates covering  12 million server names had to </w:t>
      </w:r>
      <w:r>
        <w:rPr>
          <w:spacing w:val="2"/>
          <w:w w:val="110"/>
        </w:rPr>
        <w:t xml:space="preserve">be </w:t>
      </w:r>
      <w:r>
        <w:rPr>
          <w:w w:val="110"/>
        </w:rPr>
        <w:t>replaced</w:t>
      </w:r>
      <w:r>
        <w:rPr>
          <w:spacing w:val="17"/>
          <w:w w:val="110"/>
        </w:rPr>
        <w:t xml:space="preserve"> </w:t>
      </w:r>
      <w:r>
        <w:rPr>
          <w:w w:val="110"/>
        </w:rPr>
        <w:t>[590].</w:t>
      </w:r>
    </w:p>
    <w:p>
      <w:pPr>
        <w:pStyle w:val="BodyText"/>
        <w:spacing w:before="1"/>
        <w:ind w:left="0"/>
        <w:rPr>
          <w:sz w:val="26"/>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30"/>
        </w:rPr>
        <w:t>Certi</w:t>
      </w:r>
      <w:r>
        <w:rPr>
          <w:rFonts w:ascii="Times New Roman" w:hAnsi="Times New Roman"/>
          <w:w w:val="130"/>
        </w:rPr>
        <w:t>fi</w:t>
      </w:r>
      <w:r>
        <w:rPr>
          <w:w w:val="130"/>
        </w:rPr>
        <w:t>cate</w:t>
      </w:r>
      <w:r>
        <w:rPr>
          <w:spacing w:val="8"/>
          <w:w w:val="130"/>
        </w:rPr>
        <w:t xml:space="preserve"> </w:t>
      </w:r>
      <w:r>
        <w:rPr>
          <w:w w:val="130"/>
        </w:rPr>
        <w:t>transparency</w:t>
      </w:r>
    </w:p>
    <w:p>
      <w:pPr>
        <w:pStyle w:val="BodyText"/>
        <w:spacing w:line="204" w:lineRule="auto" w:before="201"/>
        <w:ind w:right="863"/>
        <w:jc w:val="both"/>
      </w:pPr>
      <w:r>
        <w:rPr>
          <w:spacing w:val="-3"/>
          <w:w w:val="115"/>
        </w:rPr>
        <w:t xml:space="preserve">Following </w:t>
      </w:r>
      <w:r>
        <w:rPr>
          <w:w w:val="115"/>
        </w:rPr>
        <w:t>the attacks on Comodo and DigiNotar, work started on mechanisms to block maliciously issued certi</w:t>
      </w:r>
      <w:r>
        <w:rPr>
          <w:rFonts w:ascii="Cambria" w:hAnsi="Cambria"/>
          <w:w w:val="115"/>
        </w:rPr>
        <w:t>fi</w:t>
      </w:r>
      <w:r>
        <w:rPr>
          <w:w w:val="115"/>
        </w:rPr>
        <w:t>cates. Certi</w:t>
      </w:r>
      <w:r>
        <w:rPr>
          <w:rFonts w:ascii="Cambria" w:hAnsi="Cambria"/>
          <w:w w:val="115"/>
        </w:rPr>
        <w:t>fi</w:t>
      </w:r>
      <w:r>
        <w:rPr>
          <w:w w:val="115"/>
        </w:rPr>
        <w:t xml:space="preserve">cate transparency sets out to </w:t>
      </w:r>
      <w:r>
        <w:rPr>
          <w:spacing w:val="-7"/>
          <w:w w:val="115"/>
        </w:rPr>
        <w:t xml:space="preserve">do </w:t>
      </w:r>
      <w:r>
        <w:rPr>
          <w:w w:val="115"/>
        </w:rPr>
        <w:t>this</w:t>
      </w:r>
      <w:r>
        <w:rPr>
          <w:spacing w:val="-5"/>
          <w:w w:val="115"/>
        </w:rPr>
        <w:t xml:space="preserve"> </w:t>
      </w:r>
      <w:r>
        <w:rPr>
          <w:spacing w:val="-3"/>
          <w:w w:val="115"/>
        </w:rPr>
        <w:t>by</w:t>
      </w:r>
      <w:r>
        <w:rPr>
          <w:spacing w:val="-4"/>
          <w:w w:val="115"/>
        </w:rPr>
        <w:t xml:space="preserve"> </w:t>
      </w:r>
      <w:r>
        <w:rPr>
          <w:w w:val="115"/>
        </w:rPr>
        <w:t>maintaining</w:t>
      </w:r>
      <w:r>
        <w:rPr>
          <w:spacing w:val="-4"/>
          <w:w w:val="115"/>
        </w:rPr>
        <w:t xml:space="preserve"> </w:t>
      </w:r>
      <w:r>
        <w:rPr>
          <w:w w:val="115"/>
        </w:rPr>
        <w:t>logs</w:t>
      </w:r>
      <w:r>
        <w:rPr>
          <w:spacing w:val="-4"/>
          <w:w w:val="115"/>
        </w:rPr>
        <w:t xml:space="preserve"> </w:t>
      </w:r>
      <w:r>
        <w:rPr>
          <w:w w:val="115"/>
        </w:rPr>
        <w:t>of</w:t>
      </w:r>
      <w:r>
        <w:rPr>
          <w:spacing w:val="-4"/>
          <w:w w:val="115"/>
        </w:rPr>
        <w:t xml:space="preserve"> </w:t>
      </w:r>
      <w:r>
        <w:rPr>
          <w:w w:val="115"/>
        </w:rPr>
        <w:t>all</w:t>
      </w:r>
      <w:r>
        <w:rPr>
          <w:spacing w:val="-4"/>
          <w:w w:val="115"/>
        </w:rPr>
        <w:t xml:space="preserve"> </w:t>
      </w:r>
      <w:r>
        <w:rPr>
          <w:w w:val="115"/>
        </w:rPr>
        <w:t>the</w:t>
      </w:r>
      <w:r>
        <w:rPr>
          <w:spacing w:val="-5"/>
          <w:w w:val="115"/>
        </w:rPr>
        <w:t xml:space="preserve"> </w:t>
      </w:r>
      <w:r>
        <w:rPr>
          <w:w w:val="115"/>
        </w:rPr>
        <w:t>certi</w:t>
      </w:r>
      <w:r>
        <w:rPr>
          <w:rFonts w:ascii="Cambria" w:hAnsi="Cambria"/>
          <w:w w:val="115"/>
        </w:rPr>
        <w:t>fi</w:t>
      </w:r>
      <w:r>
        <w:rPr>
          <w:w w:val="115"/>
        </w:rPr>
        <w:t>cates</w:t>
      </w:r>
      <w:r>
        <w:rPr>
          <w:spacing w:val="-4"/>
          <w:w w:val="115"/>
        </w:rPr>
        <w:t xml:space="preserve"> </w:t>
      </w:r>
      <w:r>
        <w:rPr>
          <w:w w:val="115"/>
        </w:rPr>
        <w:t>seen</w:t>
      </w:r>
      <w:r>
        <w:rPr>
          <w:spacing w:val="-4"/>
          <w:w w:val="115"/>
        </w:rPr>
        <w:t xml:space="preserve"> </w:t>
      </w:r>
      <w:r>
        <w:rPr>
          <w:w w:val="115"/>
        </w:rPr>
        <w:t>in</w:t>
      </w:r>
      <w:r>
        <w:rPr>
          <w:spacing w:val="-4"/>
          <w:w w:val="115"/>
        </w:rPr>
        <w:t xml:space="preserve"> </w:t>
      </w:r>
      <w:r>
        <w:rPr>
          <w:w w:val="115"/>
        </w:rPr>
        <w:t>the</w:t>
      </w:r>
      <w:r>
        <w:rPr>
          <w:spacing w:val="-4"/>
          <w:w w:val="115"/>
        </w:rPr>
        <w:t xml:space="preserve"> </w:t>
      </w:r>
      <w:r>
        <w:rPr>
          <w:w w:val="115"/>
        </w:rPr>
        <w:t>wild</w:t>
      </w:r>
      <w:r>
        <w:rPr>
          <w:spacing w:val="-4"/>
          <w:w w:val="115"/>
        </w:rPr>
        <w:t xml:space="preserve"> </w:t>
      </w:r>
      <w:r>
        <w:rPr>
          <w:w w:val="115"/>
        </w:rPr>
        <w:t>for</w:t>
      </w:r>
      <w:r>
        <w:rPr>
          <w:spacing w:val="-5"/>
          <w:w w:val="115"/>
        </w:rPr>
        <w:t xml:space="preserve"> </w:t>
      </w:r>
      <w:r>
        <w:rPr>
          <w:w w:val="115"/>
        </w:rPr>
        <w:t>each</w:t>
      </w:r>
      <w:r>
        <w:rPr>
          <w:spacing w:val="-4"/>
          <w:w w:val="115"/>
        </w:rPr>
        <w:t xml:space="preserve"> </w:t>
      </w:r>
      <w:r>
        <w:rPr>
          <w:w w:val="115"/>
        </w:rPr>
        <w:t xml:space="preserve">domain, so that domain owners can rapidly spot certs that should not </w:t>
      </w:r>
      <w:r>
        <w:rPr>
          <w:spacing w:val="-3"/>
          <w:w w:val="115"/>
        </w:rPr>
        <w:t xml:space="preserve">have </w:t>
      </w:r>
      <w:r>
        <w:rPr>
          <w:w w:val="115"/>
        </w:rPr>
        <w:t xml:space="preserve">been issued for their domain. Google launched the </w:t>
      </w:r>
      <w:r>
        <w:rPr>
          <w:rFonts w:ascii="Cambria" w:hAnsi="Cambria"/>
          <w:w w:val="115"/>
        </w:rPr>
        <w:t>fi</w:t>
      </w:r>
      <w:r>
        <w:rPr>
          <w:w w:val="115"/>
        </w:rPr>
        <w:t>rst certi</w:t>
      </w:r>
      <w:r>
        <w:rPr>
          <w:rFonts w:ascii="Cambria" w:hAnsi="Cambria"/>
          <w:w w:val="115"/>
        </w:rPr>
        <w:t>fi</w:t>
      </w:r>
      <w:r>
        <w:rPr>
          <w:w w:val="115"/>
        </w:rPr>
        <w:t>cate transparency log in</w:t>
      </w:r>
      <w:r>
        <w:rPr>
          <w:spacing w:val="-18"/>
          <w:w w:val="115"/>
        </w:rPr>
        <w:t xml:space="preserve"> </w:t>
      </w:r>
      <w:r>
        <w:rPr>
          <w:spacing w:val="-4"/>
          <w:w w:val="115"/>
        </w:rPr>
        <w:t xml:space="preserve">2013 </w:t>
      </w:r>
      <w:r>
        <w:rPr>
          <w:w w:val="115"/>
        </w:rPr>
        <w:t>and Chrome started insisting on such logs for extended validation certi</w:t>
      </w:r>
      <w:r>
        <w:rPr>
          <w:rFonts w:ascii="Cambria" w:hAnsi="Cambria"/>
          <w:w w:val="115"/>
        </w:rPr>
        <w:t>fi</w:t>
      </w:r>
      <w:r>
        <w:rPr>
          <w:w w:val="115"/>
        </w:rPr>
        <w:t>cates in 2015. Google found that Symantec had issued certi</w:t>
      </w:r>
      <w:r>
        <w:rPr>
          <w:rFonts w:ascii="Cambria" w:hAnsi="Cambria"/>
          <w:w w:val="115"/>
        </w:rPr>
        <w:t>fi</w:t>
      </w:r>
      <w:r>
        <w:rPr>
          <w:w w:val="115"/>
        </w:rPr>
        <w:t>cates for a number of domains</w:t>
      </w:r>
      <w:r>
        <w:rPr>
          <w:spacing w:val="-12"/>
          <w:w w:val="115"/>
        </w:rPr>
        <w:t xml:space="preserve"> </w:t>
      </w:r>
      <w:r>
        <w:rPr>
          <w:w w:val="115"/>
        </w:rPr>
        <w:t>(including</w:t>
      </w:r>
      <w:r>
        <w:rPr>
          <w:spacing w:val="-12"/>
          <w:w w:val="115"/>
        </w:rPr>
        <w:t xml:space="preserve"> </w:t>
      </w:r>
      <w:r>
        <w:rPr>
          <w:w w:val="115"/>
        </w:rPr>
        <w:t>their</w:t>
      </w:r>
      <w:r>
        <w:rPr>
          <w:spacing w:val="-12"/>
          <w:w w:val="115"/>
        </w:rPr>
        <w:t xml:space="preserve"> </w:t>
      </w:r>
      <w:r>
        <w:rPr>
          <w:w w:val="115"/>
        </w:rPr>
        <w:t>own)</w:t>
      </w:r>
      <w:r>
        <w:rPr>
          <w:spacing w:val="-11"/>
          <w:w w:val="115"/>
        </w:rPr>
        <w:t xml:space="preserve"> </w:t>
      </w:r>
      <w:r>
        <w:rPr>
          <w:w w:val="115"/>
        </w:rPr>
        <w:t>without</w:t>
      </w:r>
      <w:r>
        <w:rPr>
          <w:spacing w:val="-12"/>
          <w:w w:val="115"/>
        </w:rPr>
        <w:t xml:space="preserve"> </w:t>
      </w:r>
      <w:r>
        <w:rPr>
          <w:w w:val="115"/>
        </w:rPr>
        <w:t>the</w:t>
      </w:r>
      <w:r>
        <w:rPr>
          <w:spacing w:val="-12"/>
          <w:w w:val="115"/>
        </w:rPr>
        <w:t xml:space="preserve"> </w:t>
      </w:r>
      <w:r>
        <w:rPr>
          <w:w w:val="115"/>
        </w:rPr>
        <w:t>domain</w:t>
      </w:r>
      <w:r>
        <w:rPr>
          <w:spacing w:val="-12"/>
          <w:w w:val="115"/>
        </w:rPr>
        <w:t xml:space="preserve"> </w:t>
      </w:r>
      <w:r>
        <w:rPr>
          <w:w w:val="110"/>
        </w:rPr>
        <w:t>owner’s</w:t>
      </w:r>
      <w:r>
        <w:rPr>
          <w:spacing w:val="-9"/>
          <w:w w:val="110"/>
        </w:rPr>
        <w:t xml:space="preserve"> </w:t>
      </w:r>
      <w:r>
        <w:rPr>
          <w:w w:val="115"/>
        </w:rPr>
        <w:t>knowledge</w:t>
      </w:r>
      <w:r>
        <w:rPr>
          <w:spacing w:val="-12"/>
          <w:w w:val="115"/>
        </w:rPr>
        <w:t xml:space="preserve"> </w:t>
      </w:r>
      <w:r>
        <w:rPr>
          <w:w w:val="115"/>
        </w:rPr>
        <w:t>[1786], and made certi</w:t>
      </w:r>
      <w:r>
        <w:rPr>
          <w:rFonts w:ascii="Cambria" w:hAnsi="Cambria"/>
          <w:w w:val="115"/>
        </w:rPr>
        <w:t>fi</w:t>
      </w:r>
      <w:r>
        <w:rPr>
          <w:w w:val="115"/>
        </w:rPr>
        <w:t>cate transparency mandatory for all CAs in</w:t>
      </w:r>
      <w:r>
        <w:rPr>
          <w:spacing w:val="41"/>
          <w:w w:val="115"/>
        </w:rPr>
        <w:t xml:space="preserve"> </w:t>
      </w:r>
      <w:r>
        <w:rPr>
          <w:w w:val="115"/>
        </w:rPr>
        <w:t>2018.</w:t>
      </w:r>
    </w:p>
    <w:p>
      <w:pPr>
        <w:spacing w:after="0" w:line="204" w:lineRule="auto"/>
        <w:jc w:val="both"/>
        <w:sectPr>
          <w:pgSz w:w="11900" w:h="16840"/>
          <w:pgMar w:header="1800" w:footer="1777" w:top="2020" w:bottom="1960" w:left="1680" w:right="1680"/>
        </w:sectPr>
      </w:pPr>
    </w:p>
    <w:p>
      <w:pPr>
        <w:pStyle w:val="BodyText"/>
        <w:spacing w:before="2"/>
        <w:ind w:left="0"/>
        <w:rPr>
          <w:sz w:val="26"/>
        </w:rPr>
      </w:pPr>
    </w:p>
    <w:p>
      <w:pPr>
        <w:pStyle w:val="Heading1"/>
        <w:numPr>
          <w:ilvl w:val="1"/>
          <w:numId w:val="1"/>
        </w:numPr>
        <w:tabs>
          <w:tab w:pos="1706" w:val="left" w:leader="none"/>
          <w:tab w:pos="1707" w:val="left" w:leader="none"/>
        </w:tabs>
        <w:spacing w:line="240" w:lineRule="auto" w:before="42" w:after="0"/>
        <w:ind w:left="1706" w:right="0" w:hanging="896"/>
        <w:jc w:val="left"/>
      </w:pPr>
      <w:r>
        <w:rPr>
          <w:spacing w:val="-3"/>
          <w:w w:val="125"/>
        </w:rPr>
        <w:t>Topology</w:t>
      </w:r>
    </w:p>
    <w:p>
      <w:pPr>
        <w:pStyle w:val="BodyText"/>
        <w:spacing w:before="2"/>
        <w:ind w:left="0"/>
        <w:rPr>
          <w:sz w:val="18"/>
        </w:rPr>
      </w:pPr>
    </w:p>
    <w:p>
      <w:pPr>
        <w:pStyle w:val="BodyText"/>
        <w:spacing w:line="204" w:lineRule="auto"/>
        <w:ind w:right="863"/>
        <w:jc w:val="both"/>
      </w:pPr>
      <w:r>
        <w:rPr>
          <w:w w:val="115"/>
        </w:rPr>
        <w:t>The topology of a network is the pattern in which its nodes are connected, and this can be a signi</w:t>
      </w:r>
      <w:r>
        <w:rPr>
          <w:rFonts w:ascii="Cambria" w:hAnsi="Cambria"/>
          <w:w w:val="115"/>
        </w:rPr>
        <w:t>fi</w:t>
      </w:r>
      <w:r>
        <w:rPr>
          <w:w w:val="115"/>
        </w:rPr>
        <w:t>cant component of the security architecture.</w:t>
      </w:r>
    </w:p>
    <w:p>
      <w:pPr>
        <w:pStyle w:val="BodyText"/>
        <w:spacing w:before="6"/>
        <w:ind w:left="0"/>
        <w:rPr>
          <w:sz w:val="21"/>
        </w:rPr>
      </w:pPr>
    </w:p>
    <w:p>
      <w:pPr>
        <w:pStyle w:val="ListParagraph"/>
        <w:numPr>
          <w:ilvl w:val="0"/>
          <w:numId w:val="10"/>
        </w:numPr>
        <w:tabs>
          <w:tab w:pos="1310" w:val="left" w:leader="none"/>
        </w:tabs>
        <w:spacing w:line="204" w:lineRule="auto" w:before="1" w:after="0"/>
        <w:ind w:left="1309" w:right="863" w:hanging="199"/>
        <w:jc w:val="both"/>
        <w:rPr>
          <w:sz w:val="20"/>
        </w:rPr>
      </w:pPr>
      <w:r>
        <w:rPr>
          <w:w w:val="115"/>
          <w:sz w:val="20"/>
        </w:rPr>
        <w:t xml:space="preserve">A utility might </w:t>
      </w:r>
      <w:r>
        <w:rPr>
          <w:spacing w:val="-3"/>
          <w:w w:val="115"/>
          <w:sz w:val="20"/>
        </w:rPr>
        <w:t xml:space="preserve">have </w:t>
      </w:r>
      <w:r>
        <w:rPr>
          <w:w w:val="115"/>
          <w:sz w:val="20"/>
        </w:rPr>
        <w:t xml:space="preserve">a number of islands,  each containing a generator  or substation with dozens to hundreds of devices on a trusted </w:t>
      </w:r>
      <w:r>
        <w:rPr>
          <w:spacing w:val="-4"/>
          <w:w w:val="115"/>
          <w:sz w:val="20"/>
        </w:rPr>
        <w:t xml:space="preserve">network, </w:t>
      </w:r>
      <w:r>
        <w:rPr>
          <w:w w:val="115"/>
          <w:sz w:val="20"/>
        </w:rPr>
        <w:t>connected</w:t>
      </w:r>
      <w:r>
        <w:rPr>
          <w:spacing w:val="-17"/>
          <w:w w:val="115"/>
          <w:sz w:val="20"/>
        </w:rPr>
        <w:t xml:space="preserve"> </w:t>
      </w:r>
      <w:r>
        <w:rPr>
          <w:w w:val="115"/>
          <w:sz w:val="20"/>
        </w:rPr>
        <w:t>in</w:t>
      </w:r>
      <w:r>
        <w:rPr>
          <w:spacing w:val="-17"/>
          <w:w w:val="115"/>
          <w:sz w:val="20"/>
        </w:rPr>
        <w:t xml:space="preserve"> </w:t>
      </w:r>
      <w:r>
        <w:rPr>
          <w:w w:val="115"/>
          <w:sz w:val="20"/>
        </w:rPr>
        <w:t>turn</w:t>
      </w:r>
      <w:r>
        <w:rPr>
          <w:spacing w:val="-17"/>
          <w:w w:val="115"/>
          <w:sz w:val="20"/>
        </w:rPr>
        <w:t xml:space="preserve"> </w:t>
      </w:r>
      <w:r>
        <w:rPr>
          <w:w w:val="115"/>
          <w:sz w:val="20"/>
        </w:rPr>
        <w:t>via</w:t>
      </w:r>
      <w:r>
        <w:rPr>
          <w:spacing w:val="-16"/>
          <w:w w:val="115"/>
          <w:sz w:val="20"/>
        </w:rPr>
        <w:t xml:space="preserve"> </w:t>
      </w:r>
      <w:r>
        <w:rPr>
          <w:w w:val="115"/>
          <w:sz w:val="20"/>
        </w:rPr>
        <w:t>a</w:t>
      </w:r>
      <w:r>
        <w:rPr>
          <w:spacing w:val="-17"/>
          <w:w w:val="115"/>
          <w:sz w:val="20"/>
        </w:rPr>
        <w:t xml:space="preserve"> </w:t>
      </w:r>
      <w:r>
        <w:rPr>
          <w:w w:val="115"/>
          <w:sz w:val="20"/>
        </w:rPr>
        <w:t>specialised</w:t>
      </w:r>
      <w:r>
        <w:rPr>
          <w:spacing w:val="-17"/>
          <w:w w:val="115"/>
          <w:sz w:val="20"/>
        </w:rPr>
        <w:t xml:space="preserve"> </w:t>
      </w:r>
      <w:r>
        <w:rPr>
          <w:rFonts w:ascii="Cambria" w:hAnsi="Cambria"/>
          <w:w w:val="115"/>
          <w:sz w:val="20"/>
        </w:rPr>
        <w:t>fi</w:t>
      </w:r>
      <w:r>
        <w:rPr>
          <w:w w:val="115"/>
          <w:sz w:val="20"/>
        </w:rPr>
        <w:t>rewall</w:t>
      </w:r>
      <w:r>
        <w:rPr>
          <w:spacing w:val="-16"/>
          <w:w w:val="115"/>
          <w:sz w:val="20"/>
        </w:rPr>
        <w:t xml:space="preserve"> </w:t>
      </w:r>
      <w:r>
        <w:rPr>
          <w:w w:val="115"/>
          <w:sz w:val="20"/>
        </w:rPr>
        <w:t>and</w:t>
      </w:r>
      <w:r>
        <w:rPr>
          <w:spacing w:val="-17"/>
          <w:w w:val="115"/>
          <w:sz w:val="20"/>
        </w:rPr>
        <w:t xml:space="preserve"> </w:t>
      </w:r>
      <w:r>
        <w:rPr>
          <w:w w:val="115"/>
          <w:sz w:val="20"/>
        </w:rPr>
        <w:t>a</w:t>
      </w:r>
      <w:r>
        <w:rPr>
          <w:spacing w:val="-17"/>
          <w:w w:val="115"/>
          <w:sz w:val="20"/>
        </w:rPr>
        <w:t xml:space="preserve"> </w:t>
      </w:r>
      <w:r>
        <w:rPr>
          <w:w w:val="115"/>
          <w:sz w:val="20"/>
        </w:rPr>
        <w:t>VPN</w:t>
      </w:r>
      <w:r>
        <w:rPr>
          <w:spacing w:val="-16"/>
          <w:w w:val="115"/>
          <w:sz w:val="20"/>
        </w:rPr>
        <w:t xml:space="preserve"> </w:t>
      </w:r>
      <w:r>
        <w:rPr>
          <w:w w:val="115"/>
          <w:sz w:val="20"/>
        </w:rPr>
        <w:t>to</w:t>
      </w:r>
      <w:r>
        <w:rPr>
          <w:spacing w:val="-17"/>
          <w:w w:val="115"/>
          <w:sz w:val="20"/>
        </w:rPr>
        <w:t xml:space="preserve"> </w:t>
      </w:r>
      <w:r>
        <w:rPr>
          <w:w w:val="115"/>
          <w:sz w:val="20"/>
        </w:rPr>
        <w:t>a</w:t>
      </w:r>
      <w:r>
        <w:rPr>
          <w:spacing w:val="-17"/>
          <w:w w:val="115"/>
          <w:sz w:val="20"/>
        </w:rPr>
        <w:t xml:space="preserve"> </w:t>
      </w:r>
      <w:r>
        <w:rPr>
          <w:w w:val="115"/>
          <w:sz w:val="20"/>
        </w:rPr>
        <w:t>network</w:t>
      </w:r>
      <w:r>
        <w:rPr>
          <w:spacing w:val="-17"/>
          <w:w w:val="115"/>
          <w:sz w:val="20"/>
        </w:rPr>
        <w:t xml:space="preserve"> </w:t>
      </w:r>
      <w:r>
        <w:rPr>
          <w:w w:val="115"/>
          <w:sz w:val="20"/>
        </w:rPr>
        <w:t>control centre.</w:t>
      </w:r>
    </w:p>
    <w:p>
      <w:pPr>
        <w:pStyle w:val="ListParagraph"/>
        <w:numPr>
          <w:ilvl w:val="0"/>
          <w:numId w:val="10"/>
        </w:numPr>
        <w:tabs>
          <w:tab w:pos="1310" w:val="left" w:leader="none"/>
        </w:tabs>
        <w:spacing w:line="204" w:lineRule="auto" w:before="163" w:after="0"/>
        <w:ind w:left="1309" w:right="863" w:hanging="199"/>
        <w:jc w:val="both"/>
        <w:rPr>
          <w:sz w:val="20"/>
        </w:rPr>
      </w:pPr>
      <w:r>
        <w:rPr>
          <w:w w:val="115"/>
          <w:sz w:val="20"/>
        </w:rPr>
        <w:t xml:space="preserve">A cloud service provider might </w:t>
      </w:r>
      <w:r>
        <w:rPr>
          <w:spacing w:val="-3"/>
          <w:w w:val="115"/>
          <w:sz w:val="20"/>
        </w:rPr>
        <w:t xml:space="preserve">have </w:t>
      </w:r>
      <w:r>
        <w:rPr>
          <w:w w:val="115"/>
          <w:sz w:val="20"/>
        </w:rPr>
        <w:t>tens of thousands of machines in a data centre, with hierarchies of certi</w:t>
      </w:r>
      <w:r>
        <w:rPr>
          <w:rFonts w:ascii="Cambria" w:hAnsi="Cambria"/>
          <w:w w:val="115"/>
          <w:sz w:val="20"/>
        </w:rPr>
        <w:t>fi</w:t>
      </w:r>
      <w:r>
        <w:rPr>
          <w:w w:val="115"/>
          <w:sz w:val="20"/>
        </w:rPr>
        <w:t xml:space="preserve">cates issued both </w:t>
      </w:r>
      <w:r>
        <w:rPr>
          <w:spacing w:val="-3"/>
          <w:w w:val="115"/>
          <w:sz w:val="20"/>
        </w:rPr>
        <w:t xml:space="preserve">by </w:t>
      </w:r>
      <w:r>
        <w:rPr>
          <w:w w:val="115"/>
          <w:sz w:val="20"/>
        </w:rPr>
        <w:t>the provider and its tenants determining which VMs or containers on which machines can</w:t>
      </w:r>
      <w:r>
        <w:rPr>
          <w:spacing w:val="-13"/>
          <w:w w:val="115"/>
          <w:sz w:val="20"/>
        </w:rPr>
        <w:t xml:space="preserve"> </w:t>
      </w:r>
      <w:r>
        <w:rPr>
          <w:w w:val="115"/>
          <w:sz w:val="20"/>
        </w:rPr>
        <w:t>communicate</w:t>
      </w:r>
      <w:r>
        <w:rPr>
          <w:spacing w:val="-12"/>
          <w:w w:val="115"/>
          <w:sz w:val="20"/>
        </w:rPr>
        <w:t xml:space="preserve"> </w:t>
      </w:r>
      <w:r>
        <w:rPr>
          <w:w w:val="115"/>
          <w:sz w:val="20"/>
        </w:rPr>
        <w:t>with</w:t>
      </w:r>
      <w:r>
        <w:rPr>
          <w:spacing w:val="-13"/>
          <w:w w:val="115"/>
          <w:sz w:val="20"/>
        </w:rPr>
        <w:t xml:space="preserve"> </w:t>
      </w:r>
      <w:r>
        <w:rPr>
          <w:w w:val="115"/>
          <w:sz w:val="20"/>
        </w:rPr>
        <w:t>each</w:t>
      </w:r>
      <w:r>
        <w:rPr>
          <w:spacing w:val="-12"/>
          <w:w w:val="115"/>
          <w:sz w:val="20"/>
        </w:rPr>
        <w:t xml:space="preserve"> </w:t>
      </w:r>
      <w:r>
        <w:rPr>
          <w:w w:val="115"/>
          <w:sz w:val="20"/>
        </w:rPr>
        <w:t>other.</w:t>
      </w:r>
      <w:r>
        <w:rPr>
          <w:spacing w:val="15"/>
          <w:w w:val="115"/>
          <w:sz w:val="20"/>
        </w:rPr>
        <w:t xml:space="preserve"> </w:t>
      </w:r>
      <w:r>
        <w:rPr>
          <w:w w:val="115"/>
          <w:sz w:val="20"/>
        </w:rPr>
        <w:t>And</w:t>
      </w:r>
      <w:r>
        <w:rPr>
          <w:spacing w:val="-12"/>
          <w:w w:val="115"/>
          <w:sz w:val="20"/>
        </w:rPr>
        <w:t xml:space="preserve"> </w:t>
      </w:r>
      <w:r>
        <w:rPr>
          <w:w w:val="115"/>
          <w:sz w:val="20"/>
        </w:rPr>
        <w:t>while</w:t>
      </w:r>
      <w:r>
        <w:rPr>
          <w:spacing w:val="-13"/>
          <w:w w:val="115"/>
          <w:sz w:val="20"/>
        </w:rPr>
        <w:t xml:space="preserve"> </w:t>
      </w:r>
      <w:r>
        <w:rPr>
          <w:w w:val="115"/>
          <w:sz w:val="20"/>
        </w:rPr>
        <w:t>the</w:t>
      </w:r>
      <w:r>
        <w:rPr>
          <w:spacing w:val="-12"/>
          <w:w w:val="115"/>
          <w:sz w:val="20"/>
        </w:rPr>
        <w:t xml:space="preserve"> </w:t>
      </w:r>
      <w:r>
        <w:rPr>
          <w:w w:val="115"/>
          <w:sz w:val="20"/>
        </w:rPr>
        <w:t>internal</w:t>
      </w:r>
      <w:r>
        <w:rPr>
          <w:spacing w:val="-12"/>
          <w:w w:val="115"/>
          <w:sz w:val="20"/>
        </w:rPr>
        <w:t xml:space="preserve"> </w:t>
      </w:r>
      <w:r>
        <w:rPr>
          <w:w w:val="115"/>
          <w:sz w:val="20"/>
        </w:rPr>
        <w:t>network</w:t>
      </w:r>
      <w:r>
        <w:rPr>
          <w:spacing w:val="-13"/>
          <w:w w:val="115"/>
          <w:sz w:val="20"/>
        </w:rPr>
        <w:t xml:space="preserve"> </w:t>
      </w:r>
      <w:r>
        <w:rPr>
          <w:w w:val="115"/>
          <w:sz w:val="20"/>
        </w:rPr>
        <w:t>may</w:t>
      </w:r>
      <w:r>
        <w:rPr>
          <w:spacing w:val="-12"/>
          <w:w w:val="115"/>
          <w:sz w:val="20"/>
        </w:rPr>
        <w:t xml:space="preserve"> </w:t>
      </w:r>
      <w:r>
        <w:rPr>
          <w:spacing w:val="2"/>
          <w:w w:val="115"/>
          <w:sz w:val="20"/>
        </w:rPr>
        <w:t xml:space="preserve">be </w:t>
      </w:r>
      <w:r>
        <w:rPr>
          <w:w w:val="115"/>
          <w:sz w:val="20"/>
        </w:rPr>
        <w:t>untrusted,</w:t>
      </w:r>
      <w:r>
        <w:rPr>
          <w:spacing w:val="-13"/>
          <w:w w:val="115"/>
          <w:sz w:val="20"/>
        </w:rPr>
        <w:t xml:space="preserve"> </w:t>
      </w:r>
      <w:r>
        <w:rPr>
          <w:w w:val="115"/>
          <w:sz w:val="20"/>
        </w:rPr>
        <w:t>in</w:t>
      </w:r>
      <w:r>
        <w:rPr>
          <w:spacing w:val="-16"/>
          <w:w w:val="115"/>
          <w:sz w:val="20"/>
        </w:rPr>
        <w:t xml:space="preserve"> </w:t>
      </w:r>
      <w:r>
        <w:rPr>
          <w:w w:val="115"/>
          <w:sz w:val="20"/>
        </w:rPr>
        <w:t>the</w:t>
      </w:r>
      <w:r>
        <w:rPr>
          <w:spacing w:val="-15"/>
          <w:w w:val="115"/>
          <w:sz w:val="20"/>
        </w:rPr>
        <w:t xml:space="preserve"> </w:t>
      </w:r>
      <w:r>
        <w:rPr>
          <w:w w:val="115"/>
          <w:sz w:val="20"/>
        </w:rPr>
        <w:t>sense</w:t>
      </w:r>
      <w:r>
        <w:rPr>
          <w:spacing w:val="-16"/>
          <w:w w:val="115"/>
          <w:sz w:val="20"/>
        </w:rPr>
        <w:t xml:space="preserve"> </w:t>
      </w:r>
      <w:r>
        <w:rPr>
          <w:w w:val="115"/>
          <w:sz w:val="20"/>
        </w:rPr>
        <w:t>that</w:t>
      </w:r>
      <w:r>
        <w:rPr>
          <w:spacing w:val="-16"/>
          <w:w w:val="115"/>
          <w:sz w:val="20"/>
        </w:rPr>
        <w:t xml:space="preserve"> </w:t>
      </w:r>
      <w:r>
        <w:rPr>
          <w:w w:val="115"/>
          <w:sz w:val="20"/>
        </w:rPr>
        <w:t>network</w:t>
      </w:r>
      <w:r>
        <w:rPr>
          <w:spacing w:val="-15"/>
          <w:w w:val="115"/>
          <w:sz w:val="20"/>
        </w:rPr>
        <w:t xml:space="preserve"> </w:t>
      </w:r>
      <w:r>
        <w:rPr>
          <w:w w:val="115"/>
          <w:sz w:val="20"/>
        </w:rPr>
        <w:t>location</w:t>
      </w:r>
      <w:r>
        <w:rPr>
          <w:spacing w:val="-16"/>
          <w:w w:val="115"/>
          <w:sz w:val="20"/>
        </w:rPr>
        <w:t xml:space="preserve"> </w:t>
      </w:r>
      <w:r>
        <w:rPr>
          <w:w w:val="115"/>
          <w:sz w:val="20"/>
        </w:rPr>
        <w:t>plays</w:t>
      </w:r>
      <w:r>
        <w:rPr>
          <w:spacing w:val="-15"/>
          <w:w w:val="115"/>
          <w:sz w:val="20"/>
        </w:rPr>
        <w:t xml:space="preserve"> </w:t>
      </w:r>
      <w:r>
        <w:rPr>
          <w:w w:val="115"/>
          <w:sz w:val="20"/>
        </w:rPr>
        <w:t>no</w:t>
      </w:r>
      <w:r>
        <w:rPr>
          <w:spacing w:val="-16"/>
          <w:w w:val="115"/>
          <w:sz w:val="20"/>
        </w:rPr>
        <w:t xml:space="preserve"> </w:t>
      </w:r>
      <w:r>
        <w:rPr>
          <w:w w:val="115"/>
          <w:sz w:val="20"/>
        </w:rPr>
        <w:t>role</w:t>
      </w:r>
      <w:r>
        <w:rPr>
          <w:spacing w:val="-15"/>
          <w:w w:val="115"/>
          <w:sz w:val="20"/>
        </w:rPr>
        <w:t xml:space="preserve"> </w:t>
      </w:r>
      <w:r>
        <w:rPr>
          <w:w w:val="115"/>
          <w:sz w:val="20"/>
        </w:rPr>
        <w:t>in</w:t>
      </w:r>
      <w:r>
        <w:rPr>
          <w:spacing w:val="-16"/>
          <w:w w:val="115"/>
          <w:sz w:val="20"/>
        </w:rPr>
        <w:t xml:space="preserve"> </w:t>
      </w:r>
      <w:r>
        <w:rPr>
          <w:w w:val="115"/>
          <w:sz w:val="20"/>
        </w:rPr>
        <w:t>access</w:t>
      </w:r>
      <w:r>
        <w:rPr>
          <w:spacing w:val="-16"/>
          <w:w w:val="115"/>
          <w:sz w:val="20"/>
        </w:rPr>
        <w:t xml:space="preserve"> </w:t>
      </w:r>
      <w:r>
        <w:rPr>
          <w:w w:val="115"/>
          <w:sz w:val="20"/>
        </w:rPr>
        <w:t xml:space="preserve">control decisions, it may </w:t>
      </w:r>
      <w:r>
        <w:rPr>
          <w:spacing w:val="2"/>
          <w:w w:val="115"/>
          <w:sz w:val="20"/>
        </w:rPr>
        <w:t xml:space="preserve">be </w:t>
      </w:r>
      <w:r>
        <w:rPr>
          <w:w w:val="115"/>
          <w:sz w:val="20"/>
        </w:rPr>
        <w:t xml:space="preserve">shielded from DDoS attacks </w:t>
      </w:r>
      <w:r>
        <w:rPr>
          <w:spacing w:val="-3"/>
          <w:w w:val="115"/>
          <w:sz w:val="20"/>
        </w:rPr>
        <w:t xml:space="preserve">by </w:t>
      </w:r>
      <w:r>
        <w:rPr>
          <w:w w:val="115"/>
          <w:sz w:val="20"/>
        </w:rPr>
        <w:t>front-end</w:t>
      </w:r>
      <w:r>
        <w:rPr>
          <w:spacing w:val="-19"/>
          <w:w w:val="115"/>
          <w:sz w:val="20"/>
        </w:rPr>
        <w:t xml:space="preserve"> </w:t>
      </w:r>
      <w:r>
        <w:rPr>
          <w:w w:val="115"/>
          <w:sz w:val="20"/>
        </w:rPr>
        <w:t>systems.</w:t>
      </w:r>
    </w:p>
    <w:p>
      <w:pPr>
        <w:pStyle w:val="ListParagraph"/>
        <w:numPr>
          <w:ilvl w:val="0"/>
          <w:numId w:val="10"/>
        </w:numPr>
        <w:tabs>
          <w:tab w:pos="1310" w:val="left" w:leader="none"/>
        </w:tabs>
        <w:spacing w:line="204" w:lineRule="auto" w:before="165" w:after="0"/>
        <w:ind w:left="1309" w:right="863" w:hanging="199"/>
        <w:jc w:val="both"/>
        <w:rPr>
          <w:sz w:val="20"/>
        </w:rPr>
      </w:pPr>
      <w:r>
        <w:rPr>
          <w:w w:val="115"/>
          <w:sz w:val="20"/>
        </w:rPr>
        <w:t>Classi</w:t>
      </w:r>
      <w:r>
        <w:rPr>
          <w:rFonts w:ascii="Cambria" w:hAnsi="Cambria"/>
          <w:w w:val="115"/>
          <w:sz w:val="20"/>
        </w:rPr>
        <w:t>fi</w:t>
      </w:r>
      <w:r>
        <w:rPr>
          <w:w w:val="115"/>
          <w:sz w:val="20"/>
        </w:rPr>
        <w:t>ed</w:t>
      </w:r>
      <w:r>
        <w:rPr>
          <w:spacing w:val="-8"/>
          <w:w w:val="115"/>
          <w:sz w:val="20"/>
        </w:rPr>
        <w:t xml:space="preserve"> </w:t>
      </w:r>
      <w:r>
        <w:rPr>
          <w:w w:val="115"/>
          <w:sz w:val="20"/>
        </w:rPr>
        <w:t>systems</w:t>
      </w:r>
      <w:r>
        <w:rPr>
          <w:spacing w:val="-6"/>
          <w:w w:val="115"/>
          <w:sz w:val="20"/>
        </w:rPr>
        <w:t xml:space="preserve"> </w:t>
      </w:r>
      <w:r>
        <w:rPr>
          <w:w w:val="115"/>
          <w:sz w:val="20"/>
        </w:rPr>
        <w:t>used</w:t>
      </w:r>
      <w:r>
        <w:rPr>
          <w:spacing w:val="-7"/>
          <w:w w:val="115"/>
          <w:sz w:val="20"/>
        </w:rPr>
        <w:t xml:space="preserve"> </w:t>
      </w:r>
      <w:r>
        <w:rPr>
          <w:spacing w:val="-3"/>
          <w:w w:val="115"/>
          <w:sz w:val="20"/>
        </w:rPr>
        <w:t>by</w:t>
      </w:r>
      <w:r>
        <w:rPr>
          <w:spacing w:val="-6"/>
          <w:w w:val="115"/>
          <w:sz w:val="20"/>
        </w:rPr>
        <w:t xml:space="preserve"> </w:t>
      </w:r>
      <w:r>
        <w:rPr>
          <w:w w:val="115"/>
          <w:sz w:val="20"/>
        </w:rPr>
        <w:t>governments</w:t>
      </w:r>
      <w:r>
        <w:rPr>
          <w:spacing w:val="-8"/>
          <w:w w:val="115"/>
          <w:sz w:val="20"/>
        </w:rPr>
        <w:t xml:space="preserve"> </w:t>
      </w:r>
      <w:r>
        <w:rPr>
          <w:w w:val="115"/>
          <w:sz w:val="20"/>
        </w:rPr>
        <w:t>may</w:t>
      </w:r>
      <w:r>
        <w:rPr>
          <w:spacing w:val="-7"/>
          <w:w w:val="115"/>
          <w:sz w:val="20"/>
        </w:rPr>
        <w:t xml:space="preserve"> </w:t>
      </w:r>
      <w:r>
        <w:rPr>
          <w:spacing w:val="-3"/>
          <w:w w:val="115"/>
          <w:sz w:val="20"/>
        </w:rPr>
        <w:t>have</w:t>
      </w:r>
      <w:r>
        <w:rPr>
          <w:spacing w:val="-7"/>
          <w:w w:val="115"/>
          <w:sz w:val="20"/>
        </w:rPr>
        <w:t xml:space="preserve"> </w:t>
      </w:r>
      <w:r>
        <w:rPr>
          <w:w w:val="115"/>
          <w:sz w:val="20"/>
        </w:rPr>
        <w:t>quite</w:t>
      </w:r>
      <w:r>
        <w:rPr>
          <w:spacing w:val="-6"/>
          <w:w w:val="115"/>
          <w:sz w:val="20"/>
        </w:rPr>
        <w:t xml:space="preserve"> </w:t>
      </w:r>
      <w:r>
        <w:rPr>
          <w:w w:val="115"/>
          <w:sz w:val="20"/>
        </w:rPr>
        <w:t>large</w:t>
      </w:r>
      <w:r>
        <w:rPr>
          <w:spacing w:val="-7"/>
          <w:w w:val="115"/>
          <w:sz w:val="20"/>
        </w:rPr>
        <w:t xml:space="preserve"> </w:t>
      </w:r>
      <w:r>
        <w:rPr>
          <w:w w:val="115"/>
          <w:sz w:val="20"/>
        </w:rPr>
        <w:t>trusted</w:t>
      </w:r>
      <w:r>
        <w:rPr>
          <w:spacing w:val="-8"/>
          <w:w w:val="115"/>
          <w:sz w:val="20"/>
        </w:rPr>
        <w:t xml:space="preserve"> </w:t>
      </w:r>
      <w:r>
        <w:rPr>
          <w:w w:val="115"/>
          <w:sz w:val="20"/>
        </w:rPr>
        <w:t>networks operating at elevated levels, with separate LANs in</w:t>
      </w:r>
      <w:r>
        <w:rPr>
          <w:spacing w:val="1"/>
          <w:w w:val="115"/>
          <w:sz w:val="20"/>
        </w:rPr>
        <w:t xml:space="preserve"> </w:t>
      </w:r>
      <w:r>
        <w:rPr>
          <w:w w:val="115"/>
          <w:sz w:val="20"/>
        </w:rPr>
        <w:t>buildings.</w:t>
      </w:r>
    </w:p>
    <w:p>
      <w:pPr>
        <w:pStyle w:val="BodyText"/>
        <w:spacing w:before="6"/>
        <w:ind w:left="0"/>
        <w:rPr>
          <w:sz w:val="21"/>
        </w:rPr>
      </w:pPr>
    </w:p>
    <w:p>
      <w:pPr>
        <w:pStyle w:val="BodyText"/>
        <w:spacing w:line="204" w:lineRule="auto"/>
        <w:ind w:right="863" w:firstLine="298"/>
        <w:jc w:val="both"/>
      </w:pPr>
      <w:r>
        <w:rPr>
          <w:w w:val="110"/>
        </w:rPr>
        <w:t xml:space="preserve">More complex topologies can </w:t>
      </w:r>
      <w:r>
        <w:rPr>
          <w:spacing w:val="2"/>
          <w:w w:val="110"/>
        </w:rPr>
        <w:t xml:space="preserve">be </w:t>
      </w:r>
      <w:r>
        <w:rPr>
          <w:w w:val="110"/>
        </w:rPr>
        <w:t xml:space="preserve">found where nodes are users and edges </w:t>
      </w:r>
      <w:r>
        <w:rPr>
          <w:spacing w:val="-4"/>
          <w:w w:val="110"/>
        </w:rPr>
        <w:t xml:space="preserve">are </w:t>
      </w:r>
      <w:r>
        <w:rPr>
          <w:w w:val="110"/>
        </w:rPr>
        <w:t xml:space="preserve">their presence in each others’ address books. Social-network analysis has been applied to disciplines from epidemiology through criminology and the study </w:t>
      </w:r>
      <w:r>
        <w:rPr>
          <w:spacing w:val="-7"/>
          <w:w w:val="110"/>
        </w:rPr>
        <w:t xml:space="preserve">of </w:t>
      </w:r>
      <w:r>
        <w:rPr>
          <w:w w:val="110"/>
        </w:rPr>
        <w:t>how new technologies di</w:t>
      </w:r>
      <w:r>
        <w:rPr>
          <w:rFonts w:ascii="Cambria" w:hAnsi="Cambria"/>
          <w:w w:val="110"/>
        </w:rPr>
        <w:t>ff</w:t>
      </w:r>
      <w:r>
        <w:rPr>
          <w:w w:val="110"/>
        </w:rPr>
        <w:t xml:space="preserve">use, to the study of harms transmitted directly </w:t>
      </w:r>
      <w:r>
        <w:rPr>
          <w:spacing w:val="-3"/>
          <w:w w:val="110"/>
        </w:rPr>
        <w:t xml:space="preserve">between </w:t>
      </w:r>
      <w:r>
        <w:rPr>
          <w:w w:val="110"/>
        </w:rPr>
        <w:t xml:space="preserve">users, such as macro viruses [1433]. Social networks can </w:t>
      </w:r>
      <w:r>
        <w:rPr>
          <w:spacing w:val="2"/>
          <w:w w:val="110"/>
        </w:rPr>
        <w:t xml:space="preserve">be </w:t>
      </w:r>
      <w:r>
        <w:rPr>
          <w:w w:val="110"/>
        </w:rPr>
        <w:t xml:space="preserve">modelled </w:t>
      </w:r>
      <w:r>
        <w:rPr>
          <w:spacing w:val="-3"/>
          <w:w w:val="110"/>
        </w:rPr>
        <w:t xml:space="preserve">by </w:t>
      </w:r>
      <w:r>
        <w:rPr>
          <w:w w:val="110"/>
        </w:rPr>
        <w:t xml:space="preserve">a graph with a power-law distribution of vertex order; a small number of well-connected nodes help make the network resilient against random failure, and easy to </w:t>
      </w:r>
      <w:r>
        <w:rPr>
          <w:spacing w:val="-5"/>
          <w:w w:val="110"/>
        </w:rPr>
        <w:t>navi</w:t>
      </w:r>
      <w:r>
        <w:rPr>
          <w:w w:val="110"/>
        </w:rPr>
        <w:t xml:space="preserve">gate. </w:t>
      </w:r>
      <w:r>
        <w:rPr>
          <w:spacing w:val="-6"/>
          <w:w w:val="110"/>
        </w:rPr>
        <w:t xml:space="preserve">Yet </w:t>
      </w:r>
      <w:r>
        <w:rPr>
          <w:w w:val="110"/>
        </w:rPr>
        <w:t xml:space="preserve">they also make such networks vulnerable to targeted attack. Remove  the well-connected nodes, and the network is easily disconnected [36]. Dictators </w:t>
      </w:r>
      <w:r>
        <w:rPr>
          <w:spacing w:val="-3"/>
          <w:w w:val="110"/>
        </w:rPr>
        <w:t xml:space="preserve">have </w:t>
      </w:r>
      <w:r>
        <w:rPr>
          <w:w w:val="110"/>
        </w:rPr>
        <w:t xml:space="preserve">known this intuitively; Stalin consolidated his rule </w:t>
      </w:r>
      <w:r>
        <w:rPr>
          <w:spacing w:val="-3"/>
          <w:w w:val="110"/>
        </w:rPr>
        <w:t xml:space="preserve">by </w:t>
      </w:r>
      <w:r>
        <w:rPr>
          <w:w w:val="110"/>
        </w:rPr>
        <w:t xml:space="preserve">killing the </w:t>
      </w:r>
      <w:r>
        <w:rPr>
          <w:spacing w:val="-3"/>
          <w:w w:val="110"/>
        </w:rPr>
        <w:t xml:space="preserve">richer </w:t>
      </w:r>
      <w:r>
        <w:rPr>
          <w:w w:val="110"/>
        </w:rPr>
        <w:t xml:space="preserve">peasants, Pol Pot killed intellectuals, while William the Conqueror killed the Saxon </w:t>
      </w:r>
      <w:r>
        <w:rPr>
          <w:spacing w:val="-4"/>
          <w:w w:val="110"/>
        </w:rPr>
        <w:t xml:space="preserve">gentry. </w:t>
      </w:r>
      <w:r>
        <w:rPr>
          <w:w w:val="110"/>
        </w:rPr>
        <w:t xml:space="preserve">Now </w:t>
      </w:r>
      <w:r>
        <w:rPr>
          <w:spacing w:val="-3"/>
          <w:w w:val="110"/>
        </w:rPr>
        <w:t xml:space="preserve">we have </w:t>
      </w:r>
      <w:r>
        <w:rPr>
          <w:w w:val="110"/>
        </w:rPr>
        <w:t xml:space="preserve">quantitative models, they help explain why revolutionaries </w:t>
      </w:r>
      <w:r>
        <w:rPr>
          <w:spacing w:val="-3"/>
          <w:w w:val="110"/>
        </w:rPr>
        <w:t xml:space="preserve">have </w:t>
      </w:r>
      <w:r>
        <w:rPr>
          <w:w w:val="110"/>
        </w:rPr>
        <w:t xml:space="preserve">tended to organise themselves in cells [1373]; </w:t>
      </w:r>
      <w:r>
        <w:rPr>
          <w:spacing w:val="-3"/>
          <w:w w:val="110"/>
        </w:rPr>
        <w:t xml:space="preserve">by </w:t>
      </w:r>
      <w:r>
        <w:rPr>
          <w:w w:val="110"/>
        </w:rPr>
        <w:t xml:space="preserve">doing </w:t>
      </w:r>
      <w:r>
        <w:rPr>
          <w:spacing w:val="-3"/>
          <w:w w:val="110"/>
        </w:rPr>
        <w:t>tra</w:t>
      </w:r>
      <w:r>
        <w:rPr>
          <w:rFonts w:ascii="Cambria" w:hAnsi="Cambria"/>
          <w:spacing w:val="-3"/>
          <w:w w:val="110"/>
        </w:rPr>
        <w:t>ffi</w:t>
      </w:r>
      <w:r>
        <w:rPr>
          <w:spacing w:val="-3"/>
          <w:w w:val="110"/>
        </w:rPr>
        <w:t xml:space="preserve">c </w:t>
      </w:r>
      <w:r>
        <w:rPr>
          <w:w w:val="110"/>
        </w:rPr>
        <w:t xml:space="preserve">analysis against just a few well-connected organisers, a police force can identify a surprising number of members of a dissident organisation </w:t>
      </w:r>
      <w:r>
        <w:rPr>
          <w:w w:val="90"/>
        </w:rPr>
        <w:t xml:space="preserve">– </w:t>
      </w:r>
      <w:r>
        <w:rPr>
          <w:w w:val="110"/>
        </w:rPr>
        <w:t>unless the dissidents organised</w:t>
      </w:r>
      <w:r>
        <w:rPr>
          <w:spacing w:val="10"/>
          <w:w w:val="110"/>
        </w:rPr>
        <w:t xml:space="preserve"> </w:t>
      </w:r>
      <w:r>
        <w:rPr>
          <w:w w:val="110"/>
        </w:rPr>
        <w:t>in</w:t>
      </w:r>
      <w:r>
        <w:rPr>
          <w:spacing w:val="11"/>
          <w:w w:val="110"/>
        </w:rPr>
        <w:t xml:space="preserve"> </w:t>
      </w:r>
      <w:r>
        <w:rPr>
          <w:w w:val="110"/>
        </w:rPr>
        <w:t>a</w:t>
      </w:r>
      <w:r>
        <w:rPr>
          <w:spacing w:val="11"/>
          <w:w w:val="110"/>
        </w:rPr>
        <w:t xml:space="preserve"> </w:t>
      </w:r>
      <w:r>
        <w:rPr>
          <w:w w:val="110"/>
        </w:rPr>
        <w:t>cell</w:t>
      </w:r>
      <w:r>
        <w:rPr>
          <w:spacing w:val="10"/>
          <w:w w:val="110"/>
        </w:rPr>
        <w:t xml:space="preserve"> </w:t>
      </w:r>
      <w:r>
        <w:rPr>
          <w:w w:val="110"/>
        </w:rPr>
        <w:t>structure</w:t>
      </w:r>
      <w:r>
        <w:rPr>
          <w:spacing w:val="11"/>
          <w:w w:val="110"/>
        </w:rPr>
        <w:t xml:space="preserve"> </w:t>
      </w:r>
      <w:r>
        <w:rPr>
          <w:w w:val="110"/>
        </w:rPr>
        <w:t>in</w:t>
      </w:r>
      <w:r>
        <w:rPr>
          <w:spacing w:val="11"/>
          <w:w w:val="110"/>
        </w:rPr>
        <w:t xml:space="preserve"> </w:t>
      </w:r>
      <w:r>
        <w:rPr>
          <w:w w:val="110"/>
        </w:rPr>
        <w:t>the</w:t>
      </w:r>
      <w:r>
        <w:rPr>
          <w:spacing w:val="10"/>
          <w:w w:val="110"/>
        </w:rPr>
        <w:t xml:space="preserve"> </w:t>
      </w:r>
      <w:r>
        <w:rPr>
          <w:rFonts w:ascii="Cambria" w:hAnsi="Cambria"/>
          <w:w w:val="110"/>
        </w:rPr>
        <w:t>fi</w:t>
      </w:r>
      <w:r>
        <w:rPr>
          <w:w w:val="110"/>
        </w:rPr>
        <w:t>rst</w:t>
      </w:r>
      <w:r>
        <w:rPr>
          <w:spacing w:val="11"/>
          <w:w w:val="110"/>
        </w:rPr>
        <w:t xml:space="preserve"> </w:t>
      </w:r>
      <w:r>
        <w:rPr>
          <w:w w:val="110"/>
        </w:rPr>
        <w:t>place</w:t>
      </w:r>
      <w:r>
        <w:rPr>
          <w:spacing w:val="11"/>
          <w:w w:val="110"/>
        </w:rPr>
        <w:t xml:space="preserve"> </w:t>
      </w:r>
      <w:r>
        <w:rPr>
          <w:w w:val="110"/>
        </w:rPr>
        <w:t>[510].</w:t>
      </w:r>
    </w:p>
    <w:p>
      <w:pPr>
        <w:pStyle w:val="BodyText"/>
        <w:spacing w:before="4"/>
        <w:ind w:left="0"/>
        <w:rPr>
          <w:sz w:val="30"/>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0"/>
        </w:rPr>
        <w:t>Summary</w:t>
      </w:r>
    </w:p>
    <w:p>
      <w:pPr>
        <w:pStyle w:val="BodyText"/>
        <w:spacing w:before="2"/>
        <w:ind w:left="0"/>
        <w:rPr>
          <w:sz w:val="18"/>
        </w:rPr>
      </w:pPr>
    </w:p>
    <w:p>
      <w:pPr>
        <w:pStyle w:val="BodyText"/>
        <w:spacing w:line="204" w:lineRule="auto"/>
        <w:ind w:right="863"/>
        <w:jc w:val="both"/>
      </w:pPr>
      <w:r>
        <w:rPr>
          <w:w w:val="115"/>
        </w:rPr>
        <w:t xml:space="preserve">Preventing and detecting attacks that are launched </w:t>
      </w:r>
      <w:r>
        <w:rPr>
          <w:spacing w:val="-3"/>
          <w:w w:val="115"/>
        </w:rPr>
        <w:t xml:space="preserve">over </w:t>
      </w:r>
      <w:r>
        <w:rPr>
          <w:w w:val="115"/>
        </w:rPr>
        <w:t xml:space="preserve">networks is the core of a modern </w:t>
      </w:r>
      <w:r>
        <w:rPr/>
        <w:t xml:space="preserve">CISO’s </w:t>
      </w:r>
      <w:r>
        <w:rPr>
          <w:w w:val="115"/>
        </w:rPr>
        <w:t xml:space="preserve">job. </w:t>
      </w:r>
      <w:r>
        <w:rPr/>
        <w:t xml:space="preserve">It’s </w:t>
      </w:r>
      <w:r>
        <w:rPr>
          <w:w w:val="115"/>
        </w:rPr>
        <w:t>di</w:t>
      </w:r>
      <w:r>
        <w:rPr>
          <w:rFonts w:ascii="Cambria" w:hAnsi="Cambria"/>
          <w:w w:val="115"/>
        </w:rPr>
        <w:t>ffi</w:t>
      </w:r>
      <w:r>
        <w:rPr>
          <w:w w:val="115"/>
        </w:rPr>
        <w:t xml:space="preserve">cult because it </w:t>
      </w:r>
      <w:r>
        <w:rPr>
          <w:spacing w:val="-3"/>
          <w:w w:val="115"/>
        </w:rPr>
        <w:t xml:space="preserve">involves </w:t>
      </w:r>
      <w:r>
        <w:rPr>
          <w:w w:val="115"/>
        </w:rPr>
        <w:t xml:space="preserve">a huge range of </w:t>
      </w:r>
      <w:r>
        <w:rPr>
          <w:spacing w:val="-3"/>
          <w:w w:val="115"/>
        </w:rPr>
        <w:t xml:space="preserve">attack </w:t>
      </w:r>
      <w:r>
        <w:rPr>
          <w:w w:val="115"/>
        </w:rPr>
        <w:t xml:space="preserve">types and security technologies. It can lead to newsworthy failures. There is unlikely to </w:t>
      </w:r>
      <w:r>
        <w:rPr>
          <w:spacing w:val="2"/>
          <w:w w:val="115"/>
        </w:rPr>
        <w:t xml:space="preserve">be </w:t>
      </w:r>
      <w:r>
        <w:rPr>
          <w:w w:val="115"/>
        </w:rPr>
        <w:t xml:space="preserve">any magic solution, though a lot of things can help. Each </w:t>
      </w:r>
      <w:r>
        <w:rPr>
          <w:spacing w:val="-4"/>
          <w:w w:val="115"/>
        </w:rPr>
        <w:t xml:space="preserve">new </w:t>
      </w:r>
      <w:r>
        <w:rPr>
          <w:w w:val="115"/>
        </w:rPr>
        <w:t xml:space="preserve">advance opens up new things to worry about; for example, cloud services may shift </w:t>
      </w:r>
      <w:r>
        <w:rPr>
          <w:spacing w:val="-3"/>
          <w:w w:val="115"/>
        </w:rPr>
        <w:t xml:space="preserve">much </w:t>
      </w:r>
      <w:r>
        <w:rPr>
          <w:w w:val="115"/>
        </w:rPr>
        <w:t>of the network security task to a provider, but make con</w:t>
      </w:r>
      <w:r>
        <w:rPr>
          <w:rFonts w:ascii="Cambria" w:hAnsi="Cambria"/>
          <w:w w:val="115"/>
        </w:rPr>
        <w:t>fi</w:t>
      </w:r>
      <w:r>
        <w:rPr>
          <w:w w:val="115"/>
        </w:rPr>
        <w:t xml:space="preserve">guration management more critical. Overall, the problems are so complex and </w:t>
      </w:r>
      <w:r>
        <w:rPr>
          <w:spacing w:val="-3"/>
          <w:w w:val="115"/>
        </w:rPr>
        <w:t>messy</w:t>
      </w:r>
      <w:r>
        <w:rPr>
          <w:spacing w:val="53"/>
          <w:w w:val="115"/>
        </w:rPr>
        <w:t xml:space="preserve"> </w:t>
      </w:r>
      <w:r>
        <w:rPr>
          <w:w w:val="115"/>
        </w:rPr>
        <w:t>that managing them needs a whole-system approach with automation.</w:t>
      </w:r>
    </w:p>
    <w:p>
      <w:pPr>
        <w:spacing w:after="0" w:line="204" w:lineRule="auto"/>
        <w:jc w:val="both"/>
        <w:sectPr>
          <w:headerReference w:type="default" r:id="rId19"/>
          <w:footerReference w:type="default" r:id="rId20"/>
          <w:pgSz w:w="11900" w:h="16840"/>
          <w:pgMar w:header="1800" w:footer="1777" w:top="2020" w:bottom="1960" w:left="1680" w:right="1680"/>
        </w:sectPr>
      </w:pPr>
    </w:p>
    <w:p>
      <w:pPr>
        <w:pStyle w:val="BodyText"/>
        <w:ind w:left="0"/>
      </w:pPr>
    </w:p>
    <w:p>
      <w:pPr>
        <w:pStyle w:val="BodyText"/>
        <w:ind w:left="0"/>
        <w:rPr>
          <w:sz w:val="17"/>
        </w:rPr>
      </w:pPr>
    </w:p>
    <w:p>
      <w:pPr>
        <w:pStyle w:val="BodyText"/>
        <w:spacing w:line="204" w:lineRule="auto" w:before="1"/>
        <w:ind w:right="863" w:firstLine="298"/>
        <w:jc w:val="both"/>
      </w:pPr>
      <w:r>
        <w:rPr>
          <w:w w:val="115"/>
        </w:rPr>
        <w:t xml:space="preserve">Hacking techniques depend partly on the opportunistic exploitation of </w:t>
      </w:r>
      <w:r>
        <w:rPr>
          <w:spacing w:val="-4"/>
          <w:w w:val="115"/>
        </w:rPr>
        <w:t>vul</w:t>
      </w:r>
      <w:r>
        <w:rPr>
          <w:w w:val="115"/>
        </w:rPr>
        <w:t xml:space="preserve">nerabilities introduced accidentally </w:t>
      </w:r>
      <w:r>
        <w:rPr>
          <w:spacing w:val="-3"/>
          <w:w w:val="115"/>
        </w:rPr>
        <w:t xml:space="preserve">by </w:t>
      </w:r>
      <w:r>
        <w:rPr>
          <w:w w:val="115"/>
        </w:rPr>
        <w:t>the major vendors, and partly on techniques</w:t>
      </w:r>
      <w:r>
        <w:rPr>
          <w:spacing w:val="-27"/>
          <w:w w:val="115"/>
        </w:rPr>
        <w:t xml:space="preserve"> </w:t>
      </w:r>
      <w:r>
        <w:rPr>
          <w:w w:val="115"/>
        </w:rPr>
        <w:t>to</w:t>
      </w:r>
      <w:r>
        <w:rPr>
          <w:spacing w:val="-26"/>
          <w:w w:val="115"/>
        </w:rPr>
        <w:t xml:space="preserve"> </w:t>
      </w:r>
      <w:r>
        <w:rPr>
          <w:w w:val="115"/>
        </w:rPr>
        <w:t>social-engineer</w:t>
      </w:r>
      <w:r>
        <w:rPr>
          <w:spacing w:val="-26"/>
          <w:w w:val="115"/>
        </w:rPr>
        <w:t xml:space="preserve"> </w:t>
      </w:r>
      <w:r>
        <w:rPr>
          <w:w w:val="115"/>
        </w:rPr>
        <w:t>people</w:t>
      </w:r>
      <w:r>
        <w:rPr>
          <w:spacing w:val="-26"/>
          <w:w w:val="115"/>
        </w:rPr>
        <w:t xml:space="preserve"> </w:t>
      </w:r>
      <w:r>
        <w:rPr>
          <w:w w:val="115"/>
        </w:rPr>
        <w:t>into</w:t>
      </w:r>
      <w:r>
        <w:rPr>
          <w:spacing w:val="-26"/>
          <w:w w:val="115"/>
        </w:rPr>
        <w:t xml:space="preserve"> </w:t>
      </w:r>
      <w:r>
        <w:rPr>
          <w:w w:val="115"/>
        </w:rPr>
        <w:t>running</w:t>
      </w:r>
      <w:r>
        <w:rPr>
          <w:spacing w:val="-26"/>
          <w:w w:val="115"/>
        </w:rPr>
        <w:t xml:space="preserve"> </w:t>
      </w:r>
      <w:r>
        <w:rPr>
          <w:w w:val="115"/>
        </w:rPr>
        <w:t>untrustworthy</w:t>
      </w:r>
      <w:r>
        <w:rPr>
          <w:spacing w:val="-26"/>
          <w:w w:val="115"/>
        </w:rPr>
        <w:t xml:space="preserve"> </w:t>
      </w:r>
      <w:r>
        <w:rPr>
          <w:w w:val="115"/>
        </w:rPr>
        <w:t>code.</w:t>
      </w:r>
      <w:r>
        <w:rPr>
          <w:spacing w:val="1"/>
          <w:w w:val="115"/>
        </w:rPr>
        <w:t xml:space="preserve"> </w:t>
      </w:r>
      <w:r>
        <w:rPr>
          <w:spacing w:val="-3"/>
          <w:w w:val="115"/>
        </w:rPr>
        <w:t>However</w:t>
      </w:r>
      <w:r>
        <w:rPr>
          <w:spacing w:val="-27"/>
          <w:w w:val="115"/>
        </w:rPr>
        <w:t xml:space="preserve"> </w:t>
      </w:r>
      <w:r>
        <w:rPr>
          <w:w w:val="115"/>
        </w:rPr>
        <w:t xml:space="preserve">these </w:t>
      </w:r>
      <w:r>
        <w:rPr>
          <w:spacing w:val="-3"/>
          <w:w w:val="115"/>
        </w:rPr>
        <w:t xml:space="preserve">have </w:t>
      </w:r>
      <w:r>
        <w:rPr>
          <w:w w:val="115"/>
        </w:rPr>
        <w:t>developed into a whole ecosystem of bad guys, which a security engineer also needs to study and</w:t>
      </w:r>
      <w:r>
        <w:rPr>
          <w:spacing w:val="33"/>
          <w:w w:val="115"/>
        </w:rPr>
        <w:t xml:space="preserve"> </w:t>
      </w:r>
      <w:r>
        <w:rPr>
          <w:w w:val="115"/>
        </w:rPr>
        <w:t>understand.</w:t>
      </w:r>
    </w:p>
    <w:p>
      <w:pPr>
        <w:pStyle w:val="BodyText"/>
        <w:spacing w:before="7"/>
        <w:ind w:left="0"/>
        <w:rPr>
          <w:sz w:val="29"/>
        </w:rPr>
      </w:pPr>
    </w:p>
    <w:p>
      <w:pPr>
        <w:pStyle w:val="Heading1"/>
        <w:ind w:left="811" w:firstLine="0"/>
        <w:jc w:val="both"/>
      </w:pPr>
      <w:r>
        <w:rPr>
          <w:w w:val="130"/>
        </w:rPr>
        <w:t>Research Problems</w:t>
      </w:r>
    </w:p>
    <w:p>
      <w:pPr>
        <w:pStyle w:val="BodyText"/>
        <w:spacing w:before="1"/>
        <w:ind w:left="0"/>
        <w:rPr>
          <w:sz w:val="18"/>
        </w:rPr>
      </w:pPr>
    </w:p>
    <w:p>
      <w:pPr>
        <w:pStyle w:val="BodyText"/>
        <w:spacing w:line="204" w:lineRule="auto" w:before="1"/>
        <w:ind w:right="863"/>
        <w:jc w:val="both"/>
      </w:pPr>
      <w:r>
        <w:rPr>
          <w:w w:val="115"/>
        </w:rPr>
        <w:t>In</w:t>
      </w:r>
      <w:r>
        <w:rPr>
          <w:spacing w:val="-25"/>
          <w:w w:val="115"/>
        </w:rPr>
        <w:t xml:space="preserve"> </w:t>
      </w:r>
      <w:r>
        <w:rPr>
          <w:w w:val="115"/>
        </w:rPr>
        <w:t>2000,</w:t>
      </w:r>
      <w:r>
        <w:rPr>
          <w:spacing w:val="-22"/>
          <w:w w:val="115"/>
        </w:rPr>
        <w:t xml:space="preserve"> </w:t>
      </w:r>
      <w:r>
        <w:rPr>
          <w:w w:val="115"/>
        </w:rPr>
        <w:t>the</w:t>
      </w:r>
      <w:r>
        <w:rPr>
          <w:spacing w:val="-25"/>
          <w:w w:val="115"/>
        </w:rPr>
        <w:t xml:space="preserve"> </w:t>
      </w:r>
      <w:r>
        <w:rPr>
          <w:w w:val="115"/>
        </w:rPr>
        <w:t>centre</w:t>
      </w:r>
      <w:r>
        <w:rPr>
          <w:spacing w:val="-24"/>
          <w:w w:val="115"/>
        </w:rPr>
        <w:t xml:space="preserve"> </w:t>
      </w:r>
      <w:r>
        <w:rPr>
          <w:w w:val="115"/>
        </w:rPr>
        <w:t>of</w:t>
      </w:r>
      <w:r>
        <w:rPr>
          <w:spacing w:val="-25"/>
          <w:w w:val="115"/>
        </w:rPr>
        <w:t xml:space="preserve"> </w:t>
      </w:r>
      <w:r>
        <w:rPr>
          <w:w w:val="115"/>
        </w:rPr>
        <w:t>gravity</w:t>
      </w:r>
      <w:r>
        <w:rPr>
          <w:spacing w:val="-25"/>
          <w:w w:val="115"/>
        </w:rPr>
        <w:t xml:space="preserve"> </w:t>
      </w:r>
      <w:r>
        <w:rPr>
          <w:w w:val="115"/>
        </w:rPr>
        <w:t>in</w:t>
      </w:r>
      <w:r>
        <w:rPr>
          <w:spacing w:val="-24"/>
          <w:w w:val="115"/>
        </w:rPr>
        <w:t xml:space="preserve"> </w:t>
      </w:r>
      <w:r>
        <w:rPr>
          <w:w w:val="115"/>
        </w:rPr>
        <w:t>network</w:t>
      </w:r>
      <w:r>
        <w:rPr>
          <w:spacing w:val="-25"/>
          <w:w w:val="115"/>
        </w:rPr>
        <w:t xml:space="preserve"> </w:t>
      </w:r>
      <w:r>
        <w:rPr>
          <w:w w:val="115"/>
        </w:rPr>
        <w:t>security</w:t>
      </w:r>
      <w:r>
        <w:rPr>
          <w:spacing w:val="-25"/>
          <w:w w:val="115"/>
        </w:rPr>
        <w:t xml:space="preserve"> </w:t>
      </w:r>
      <w:r>
        <w:rPr>
          <w:w w:val="115"/>
        </w:rPr>
        <w:t>research</w:t>
      </w:r>
      <w:r>
        <w:rPr>
          <w:spacing w:val="-24"/>
          <w:w w:val="115"/>
        </w:rPr>
        <w:t xml:space="preserve"> </w:t>
      </w:r>
      <w:r>
        <w:rPr>
          <w:w w:val="115"/>
        </w:rPr>
        <w:t>was</w:t>
      </w:r>
      <w:r>
        <w:rPr>
          <w:spacing w:val="-25"/>
          <w:w w:val="115"/>
        </w:rPr>
        <w:t xml:space="preserve"> </w:t>
      </w:r>
      <w:r>
        <w:rPr>
          <w:w w:val="115"/>
        </w:rPr>
        <w:t>technical:</w:t>
      </w:r>
      <w:r>
        <w:rPr>
          <w:spacing w:val="-2"/>
          <w:w w:val="115"/>
        </w:rPr>
        <w:t xml:space="preserve"> </w:t>
      </w:r>
      <w:r>
        <w:rPr>
          <w:spacing w:val="-3"/>
          <w:w w:val="115"/>
        </w:rPr>
        <w:t>we</w:t>
      </w:r>
      <w:r>
        <w:rPr>
          <w:spacing w:val="-25"/>
          <w:w w:val="115"/>
        </w:rPr>
        <w:t xml:space="preserve"> </w:t>
      </w:r>
      <w:r>
        <w:rPr>
          <w:w w:val="115"/>
        </w:rPr>
        <w:t xml:space="preserve">were busy looking for new attacks on protocols and applications as the potential </w:t>
      </w:r>
      <w:r>
        <w:rPr>
          <w:spacing w:val="-4"/>
          <w:w w:val="115"/>
        </w:rPr>
        <w:t xml:space="preserve">for </w:t>
      </w:r>
      <w:r>
        <w:rPr>
          <w:w w:val="115"/>
        </w:rPr>
        <w:t>denial-of-service</w:t>
      </w:r>
      <w:r>
        <w:rPr>
          <w:spacing w:val="-19"/>
          <w:w w:val="115"/>
        </w:rPr>
        <w:t xml:space="preserve"> </w:t>
      </w:r>
      <w:r>
        <w:rPr>
          <w:w w:val="115"/>
        </w:rPr>
        <w:t>attacks</w:t>
      </w:r>
      <w:r>
        <w:rPr>
          <w:spacing w:val="-18"/>
          <w:w w:val="115"/>
        </w:rPr>
        <w:t xml:space="preserve"> </w:t>
      </w:r>
      <w:r>
        <w:rPr>
          <w:w w:val="115"/>
        </w:rPr>
        <w:t>started</w:t>
      </w:r>
      <w:r>
        <w:rPr>
          <w:spacing w:val="-19"/>
          <w:w w:val="115"/>
        </w:rPr>
        <w:t xml:space="preserve"> </w:t>
      </w:r>
      <w:r>
        <w:rPr>
          <w:w w:val="115"/>
        </w:rPr>
        <w:t>to</w:t>
      </w:r>
      <w:r>
        <w:rPr>
          <w:spacing w:val="-18"/>
          <w:w w:val="115"/>
        </w:rPr>
        <w:t xml:space="preserve"> </w:t>
      </w:r>
      <w:r>
        <w:rPr>
          <w:w w:val="115"/>
        </w:rPr>
        <w:t>become</w:t>
      </w:r>
      <w:r>
        <w:rPr>
          <w:spacing w:val="-19"/>
          <w:w w:val="115"/>
        </w:rPr>
        <w:t xml:space="preserve"> </w:t>
      </w:r>
      <w:r>
        <w:rPr>
          <w:w w:val="115"/>
        </w:rPr>
        <w:t>clear.</w:t>
      </w:r>
      <w:r>
        <w:rPr>
          <w:spacing w:val="7"/>
          <w:w w:val="115"/>
        </w:rPr>
        <w:t xml:space="preserve"> </w:t>
      </w:r>
      <w:r>
        <w:rPr>
          <w:w w:val="115"/>
        </w:rPr>
        <w:t>By</w:t>
      </w:r>
      <w:r>
        <w:rPr>
          <w:spacing w:val="-18"/>
          <w:w w:val="115"/>
        </w:rPr>
        <w:t xml:space="preserve"> </w:t>
      </w:r>
      <w:r>
        <w:rPr>
          <w:w w:val="115"/>
        </w:rPr>
        <w:t>2010,</w:t>
      </w:r>
      <w:r>
        <w:rPr>
          <w:spacing w:val="-16"/>
          <w:w w:val="115"/>
        </w:rPr>
        <w:t xml:space="preserve"> </w:t>
      </w:r>
      <w:r>
        <w:rPr>
          <w:w w:val="115"/>
        </w:rPr>
        <w:t>there</w:t>
      </w:r>
      <w:r>
        <w:rPr>
          <w:spacing w:val="-19"/>
          <w:w w:val="115"/>
        </w:rPr>
        <w:t xml:space="preserve"> </w:t>
      </w:r>
      <w:r>
        <w:rPr>
          <w:w w:val="115"/>
        </w:rPr>
        <w:t>was</w:t>
      </w:r>
      <w:r>
        <w:rPr>
          <w:spacing w:val="-18"/>
          <w:w w:val="115"/>
        </w:rPr>
        <w:t xml:space="preserve"> </w:t>
      </w:r>
      <w:r>
        <w:rPr>
          <w:spacing w:val="-3"/>
          <w:w w:val="115"/>
        </w:rPr>
        <w:t>much</w:t>
      </w:r>
      <w:r>
        <w:rPr>
          <w:spacing w:val="-19"/>
          <w:w w:val="115"/>
        </w:rPr>
        <w:t xml:space="preserve"> </w:t>
      </w:r>
      <w:r>
        <w:rPr>
          <w:w w:val="115"/>
        </w:rPr>
        <w:t>more discussion</w:t>
      </w:r>
      <w:r>
        <w:rPr>
          <w:spacing w:val="-13"/>
          <w:w w:val="115"/>
        </w:rPr>
        <w:t xml:space="preserve"> </w:t>
      </w:r>
      <w:r>
        <w:rPr>
          <w:w w:val="115"/>
        </w:rPr>
        <w:t>of</w:t>
      </w:r>
      <w:r>
        <w:rPr>
          <w:spacing w:val="-13"/>
          <w:w w:val="115"/>
        </w:rPr>
        <w:t xml:space="preserve"> </w:t>
      </w:r>
      <w:r>
        <w:rPr>
          <w:w w:val="115"/>
        </w:rPr>
        <w:t>economics</w:t>
      </w:r>
      <w:r>
        <w:rPr>
          <w:spacing w:val="-13"/>
          <w:w w:val="115"/>
        </w:rPr>
        <w:t xml:space="preserve"> </w:t>
      </w:r>
      <w:r>
        <w:rPr>
          <w:w w:val="115"/>
        </w:rPr>
        <w:t>and</w:t>
      </w:r>
      <w:r>
        <w:rPr>
          <w:spacing w:val="-13"/>
          <w:w w:val="115"/>
        </w:rPr>
        <w:t xml:space="preserve"> </w:t>
      </w:r>
      <w:r>
        <w:rPr>
          <w:w w:val="115"/>
        </w:rPr>
        <w:t>policy:</w:t>
      </w:r>
      <w:r>
        <w:rPr>
          <w:spacing w:val="4"/>
          <w:w w:val="115"/>
        </w:rPr>
        <w:t xml:space="preserve"> </w:t>
      </w:r>
      <w:r>
        <w:rPr>
          <w:w w:val="115"/>
        </w:rPr>
        <w:t>of</w:t>
      </w:r>
      <w:r>
        <w:rPr>
          <w:spacing w:val="-13"/>
          <w:w w:val="115"/>
        </w:rPr>
        <w:t xml:space="preserve"> </w:t>
      </w:r>
      <w:r>
        <w:rPr>
          <w:w w:val="115"/>
        </w:rPr>
        <w:t>how</w:t>
      </w:r>
      <w:r>
        <w:rPr>
          <w:spacing w:val="-13"/>
          <w:w w:val="115"/>
        </w:rPr>
        <w:t xml:space="preserve"> </w:t>
      </w:r>
      <w:r>
        <w:rPr>
          <w:w w:val="115"/>
        </w:rPr>
        <w:t>changing</w:t>
      </w:r>
      <w:r>
        <w:rPr>
          <w:spacing w:val="-13"/>
          <w:w w:val="115"/>
        </w:rPr>
        <w:t xml:space="preserve"> </w:t>
      </w:r>
      <w:r>
        <w:rPr>
          <w:w w:val="115"/>
        </w:rPr>
        <w:t>liability</w:t>
      </w:r>
      <w:r>
        <w:rPr>
          <w:spacing w:val="-13"/>
          <w:w w:val="115"/>
        </w:rPr>
        <w:t xml:space="preserve"> </w:t>
      </w:r>
      <w:r>
        <w:rPr>
          <w:w w:val="115"/>
        </w:rPr>
        <w:t>rules</w:t>
      </w:r>
      <w:r>
        <w:rPr>
          <w:spacing w:val="-13"/>
          <w:w w:val="115"/>
        </w:rPr>
        <w:t xml:space="preserve"> </w:t>
      </w:r>
      <w:r>
        <w:rPr>
          <w:w w:val="115"/>
        </w:rPr>
        <w:t>might</w:t>
      </w:r>
      <w:r>
        <w:rPr>
          <w:spacing w:val="-13"/>
          <w:w w:val="115"/>
        </w:rPr>
        <w:t xml:space="preserve"> </w:t>
      </w:r>
      <w:r>
        <w:rPr>
          <w:w w:val="115"/>
        </w:rPr>
        <w:t>make things</w:t>
      </w:r>
      <w:r>
        <w:rPr>
          <w:spacing w:val="-12"/>
          <w:w w:val="115"/>
        </w:rPr>
        <w:t xml:space="preserve"> </w:t>
      </w:r>
      <w:r>
        <w:rPr>
          <w:w w:val="115"/>
        </w:rPr>
        <w:t>better</w:t>
      </w:r>
      <w:r>
        <w:rPr>
          <w:spacing w:val="37"/>
          <w:w w:val="115"/>
        </w:rPr>
        <w:t xml:space="preserve"> </w:t>
      </w:r>
      <w:r>
        <w:rPr>
          <w:w w:val="115"/>
        </w:rPr>
        <w:t>[97].</w:t>
      </w:r>
      <w:r>
        <w:rPr>
          <w:spacing w:val="12"/>
          <w:w w:val="115"/>
        </w:rPr>
        <w:t xml:space="preserve"> </w:t>
      </w:r>
      <w:r>
        <w:rPr>
          <w:w w:val="115"/>
        </w:rPr>
        <w:t>By</w:t>
      </w:r>
      <w:r>
        <w:rPr>
          <w:spacing w:val="-12"/>
          <w:w w:val="115"/>
        </w:rPr>
        <w:t xml:space="preserve"> </w:t>
      </w:r>
      <w:r>
        <w:rPr>
          <w:w w:val="115"/>
        </w:rPr>
        <w:t>2020,</w:t>
      </w:r>
      <w:r>
        <w:rPr>
          <w:spacing w:val="-10"/>
          <w:w w:val="115"/>
        </w:rPr>
        <w:t xml:space="preserve"> </w:t>
      </w:r>
      <w:r>
        <w:rPr>
          <w:w w:val="115"/>
        </w:rPr>
        <w:t>there</w:t>
      </w:r>
      <w:r>
        <w:rPr>
          <w:spacing w:val="-12"/>
          <w:w w:val="115"/>
        </w:rPr>
        <w:t xml:space="preserve"> </w:t>
      </w:r>
      <w:r>
        <w:rPr>
          <w:w w:val="115"/>
        </w:rPr>
        <w:t>is</w:t>
      </w:r>
      <w:r>
        <w:rPr>
          <w:spacing w:val="-11"/>
          <w:w w:val="115"/>
        </w:rPr>
        <w:t xml:space="preserve"> </w:t>
      </w:r>
      <w:r>
        <w:rPr>
          <w:spacing w:val="-3"/>
          <w:w w:val="115"/>
        </w:rPr>
        <w:t>much</w:t>
      </w:r>
      <w:r>
        <w:rPr>
          <w:spacing w:val="-12"/>
          <w:w w:val="115"/>
        </w:rPr>
        <w:t xml:space="preserve"> </w:t>
      </w:r>
      <w:r>
        <w:rPr>
          <w:w w:val="115"/>
        </w:rPr>
        <w:t>more</w:t>
      </w:r>
      <w:r>
        <w:rPr>
          <w:spacing w:val="-12"/>
          <w:w w:val="115"/>
        </w:rPr>
        <w:t xml:space="preserve"> </w:t>
      </w:r>
      <w:r>
        <w:rPr>
          <w:w w:val="115"/>
        </w:rPr>
        <w:t>work</w:t>
      </w:r>
      <w:r>
        <w:rPr>
          <w:spacing w:val="-12"/>
          <w:w w:val="115"/>
        </w:rPr>
        <w:t xml:space="preserve"> </w:t>
      </w:r>
      <w:r>
        <w:rPr>
          <w:w w:val="115"/>
        </w:rPr>
        <w:t>on</w:t>
      </w:r>
      <w:r>
        <w:rPr>
          <w:spacing w:val="-11"/>
          <w:w w:val="115"/>
        </w:rPr>
        <w:t xml:space="preserve"> </w:t>
      </w:r>
      <w:r>
        <w:rPr>
          <w:w w:val="115"/>
        </w:rPr>
        <w:t>metrics:</w:t>
      </w:r>
      <w:r>
        <w:rPr>
          <w:spacing w:val="11"/>
          <w:w w:val="115"/>
        </w:rPr>
        <w:t xml:space="preserve"> </w:t>
      </w:r>
      <w:r>
        <w:rPr>
          <w:w w:val="115"/>
        </w:rPr>
        <w:t>on</w:t>
      </w:r>
      <w:r>
        <w:rPr>
          <w:spacing w:val="-12"/>
          <w:w w:val="115"/>
        </w:rPr>
        <w:t xml:space="preserve"> </w:t>
      </w:r>
      <w:r>
        <w:rPr>
          <w:w w:val="115"/>
        </w:rPr>
        <w:t xml:space="preserve">measuring the actual wickedness that goes on, and feeding this not just into the </w:t>
      </w:r>
      <w:r>
        <w:rPr>
          <w:spacing w:val="-3"/>
          <w:w w:val="115"/>
        </w:rPr>
        <w:t xml:space="preserve">policy </w:t>
      </w:r>
      <w:r>
        <w:rPr>
          <w:w w:val="115"/>
        </w:rPr>
        <w:t xml:space="preserve">debate but also into law enforcement. </w:t>
      </w:r>
      <w:r>
        <w:rPr>
          <w:spacing w:val="-3"/>
          <w:w w:val="115"/>
        </w:rPr>
        <w:t xml:space="preserve">At </w:t>
      </w:r>
      <w:r>
        <w:rPr>
          <w:w w:val="115"/>
        </w:rPr>
        <w:t xml:space="preserve">the operational level, the game is about automation and integration </w:t>
      </w:r>
      <w:r>
        <w:rPr>
          <w:w w:val="90"/>
        </w:rPr>
        <w:t xml:space="preserve">– </w:t>
      </w:r>
      <w:r>
        <w:rPr>
          <w:w w:val="115"/>
        </w:rPr>
        <w:t xml:space="preserve">about enabling large </w:t>
      </w:r>
      <w:r>
        <w:rPr>
          <w:rFonts w:ascii="Cambria" w:hAnsi="Cambria"/>
          <w:w w:val="115"/>
        </w:rPr>
        <w:t>fi</w:t>
      </w:r>
      <w:r>
        <w:rPr>
          <w:w w:val="115"/>
        </w:rPr>
        <w:t>rms to process</w:t>
      </w:r>
      <w:r>
        <w:rPr>
          <w:spacing w:val="-23"/>
          <w:w w:val="115"/>
        </w:rPr>
        <w:t xml:space="preserve"> </w:t>
      </w:r>
      <w:r>
        <w:rPr>
          <w:spacing w:val="-3"/>
          <w:w w:val="115"/>
        </w:rPr>
        <w:t xml:space="preserve">large </w:t>
      </w:r>
      <w:r>
        <w:rPr>
          <w:w w:val="115"/>
        </w:rPr>
        <w:t>quantities of threat intelligence and network surveillance information, turn it into actionable intelligence, and measure how e</w:t>
      </w:r>
      <w:r>
        <w:rPr>
          <w:rFonts w:ascii="Cambria" w:hAnsi="Cambria"/>
          <w:w w:val="115"/>
        </w:rPr>
        <w:t>ff</w:t>
      </w:r>
      <w:r>
        <w:rPr>
          <w:w w:val="115"/>
        </w:rPr>
        <w:t xml:space="preserve">ectively the network </w:t>
      </w:r>
      <w:r>
        <w:rPr>
          <w:spacing w:val="-3"/>
          <w:w w:val="115"/>
        </w:rPr>
        <w:t xml:space="preserve">security </w:t>
      </w:r>
      <w:r>
        <w:rPr>
          <w:w w:val="115"/>
        </w:rPr>
        <w:t>team is doing its</w:t>
      </w:r>
      <w:r>
        <w:rPr>
          <w:spacing w:val="24"/>
          <w:w w:val="115"/>
        </w:rPr>
        <w:t xml:space="preserve"> </w:t>
      </w:r>
      <w:r>
        <w:rPr>
          <w:w w:val="115"/>
        </w:rPr>
        <w:t>job.</w:t>
      </w:r>
    </w:p>
    <w:p>
      <w:pPr>
        <w:pStyle w:val="BodyText"/>
        <w:spacing w:before="13"/>
        <w:ind w:left="0"/>
        <w:rPr>
          <w:sz w:val="29"/>
        </w:rPr>
      </w:pPr>
    </w:p>
    <w:p>
      <w:pPr>
        <w:pStyle w:val="Heading1"/>
        <w:ind w:left="811" w:firstLine="0"/>
        <w:jc w:val="both"/>
      </w:pPr>
      <w:r>
        <w:rPr>
          <w:w w:val="140"/>
        </w:rPr>
        <w:t>Further Reading</w:t>
      </w:r>
    </w:p>
    <w:p>
      <w:pPr>
        <w:pStyle w:val="BodyText"/>
        <w:spacing w:before="1"/>
        <w:ind w:left="0"/>
        <w:rPr>
          <w:sz w:val="18"/>
        </w:rPr>
      </w:pPr>
    </w:p>
    <w:p>
      <w:pPr>
        <w:pStyle w:val="BodyText"/>
        <w:spacing w:line="204" w:lineRule="auto"/>
        <w:ind w:right="863"/>
        <w:jc w:val="both"/>
      </w:pPr>
      <w:r>
        <w:rPr>
          <w:w w:val="110"/>
        </w:rPr>
        <w:t xml:space="preserve">The early classic on Internet security was written </w:t>
      </w:r>
      <w:r>
        <w:rPr>
          <w:spacing w:val="-3"/>
          <w:w w:val="110"/>
        </w:rPr>
        <w:t xml:space="preserve">by </w:t>
      </w:r>
      <w:r>
        <w:rPr>
          <w:w w:val="110"/>
        </w:rPr>
        <w:t xml:space="preserve">Steve Bellovin and </w:t>
      </w:r>
      <w:r>
        <w:rPr>
          <w:spacing w:val="-3"/>
          <w:w w:val="110"/>
        </w:rPr>
        <w:t xml:space="preserve">Bill </w:t>
      </w:r>
      <w:r>
        <w:rPr>
          <w:w w:val="110"/>
        </w:rPr>
        <w:t xml:space="preserve">Cheswick, with Avi Rubin joining them for the second edition [221]. The seminal work on viruses is </w:t>
      </w:r>
      <w:r>
        <w:rPr>
          <w:spacing w:val="-3"/>
          <w:w w:val="110"/>
        </w:rPr>
        <w:t xml:space="preserve">by </w:t>
      </w:r>
      <w:r>
        <w:rPr>
          <w:spacing w:val="-5"/>
          <w:w w:val="110"/>
        </w:rPr>
        <w:t xml:space="preserve">Fred </w:t>
      </w:r>
      <w:r>
        <w:rPr>
          <w:w w:val="110"/>
        </w:rPr>
        <w:t xml:space="preserve">Cohen [450], while </w:t>
      </w:r>
      <w:r>
        <w:rPr>
          <w:spacing w:val="-5"/>
          <w:w w:val="110"/>
        </w:rPr>
        <w:t xml:space="preserve">Java </w:t>
      </w:r>
      <w:r>
        <w:rPr>
          <w:w w:val="110"/>
        </w:rPr>
        <w:t xml:space="preserve">security is discussed </w:t>
      </w:r>
      <w:r>
        <w:rPr>
          <w:spacing w:val="-3"/>
          <w:w w:val="110"/>
        </w:rPr>
        <w:t xml:space="preserve">by </w:t>
      </w:r>
      <w:r>
        <w:rPr>
          <w:w w:val="110"/>
        </w:rPr>
        <w:t xml:space="preserve">Li Gong (who designed it) [783]. </w:t>
      </w:r>
      <w:r>
        <w:rPr>
          <w:spacing w:val="-6"/>
          <w:w w:val="110"/>
        </w:rPr>
        <w:t xml:space="preserve">For  </w:t>
      </w:r>
      <w:r>
        <w:rPr>
          <w:w w:val="110"/>
        </w:rPr>
        <w:t xml:space="preserve">BGP </w:t>
      </w:r>
      <w:r>
        <w:rPr>
          <w:spacing w:val="-3"/>
          <w:w w:val="110"/>
        </w:rPr>
        <w:t xml:space="preserve">security,  </w:t>
      </w:r>
      <w:r>
        <w:rPr>
          <w:w w:val="110"/>
        </w:rPr>
        <w:t xml:space="preserve">see our 2011 ENISA report:  the full </w:t>
      </w:r>
      <w:r>
        <w:rPr>
          <w:spacing w:val="-3"/>
          <w:w w:val="110"/>
        </w:rPr>
        <w:t xml:space="preserve">Monty  </w:t>
      </w:r>
      <w:r>
        <w:rPr>
          <w:w w:val="110"/>
        </w:rPr>
        <w:t xml:space="preserve">is </w:t>
      </w:r>
      <w:r>
        <w:rPr>
          <w:spacing w:val="-3"/>
          <w:w w:val="110"/>
        </w:rPr>
        <w:t xml:space="preserve">over  </w:t>
      </w:r>
      <w:r>
        <w:rPr>
          <w:spacing w:val="-4"/>
          <w:w w:val="110"/>
        </w:rPr>
        <w:t xml:space="preserve">two  </w:t>
      </w:r>
      <w:r>
        <w:rPr>
          <w:w w:val="110"/>
        </w:rPr>
        <w:t>hundred pages,  designed for people starting a PhD  in</w:t>
      </w:r>
      <w:r>
        <w:rPr>
          <w:spacing w:val="9"/>
          <w:w w:val="110"/>
        </w:rPr>
        <w:t xml:space="preserve"> </w:t>
      </w:r>
      <w:r>
        <w:rPr>
          <w:w w:val="110"/>
        </w:rPr>
        <w:t>network</w:t>
      </w:r>
      <w:r>
        <w:rPr>
          <w:spacing w:val="9"/>
          <w:w w:val="110"/>
        </w:rPr>
        <w:t xml:space="preserve"> </w:t>
      </w:r>
      <w:r>
        <w:rPr>
          <w:spacing w:val="-3"/>
          <w:w w:val="110"/>
        </w:rPr>
        <w:t>security,</w:t>
      </w:r>
      <w:r>
        <w:rPr>
          <w:spacing w:val="9"/>
          <w:w w:val="110"/>
        </w:rPr>
        <w:t xml:space="preserve"> </w:t>
      </w:r>
      <w:r>
        <w:rPr>
          <w:w w:val="110"/>
        </w:rPr>
        <w:t>but</w:t>
      </w:r>
      <w:r>
        <w:rPr>
          <w:spacing w:val="9"/>
          <w:w w:val="110"/>
        </w:rPr>
        <w:t xml:space="preserve"> </w:t>
      </w:r>
      <w:r>
        <w:rPr>
          <w:w w:val="110"/>
        </w:rPr>
        <w:t>there’s</w:t>
      </w:r>
      <w:r>
        <w:rPr>
          <w:spacing w:val="9"/>
          <w:w w:val="110"/>
        </w:rPr>
        <w:t xml:space="preserve"> </w:t>
      </w:r>
      <w:r>
        <w:rPr>
          <w:w w:val="110"/>
        </w:rPr>
        <w:t>a</w:t>
      </w:r>
      <w:r>
        <w:rPr>
          <w:spacing w:val="10"/>
          <w:w w:val="110"/>
        </w:rPr>
        <w:t xml:space="preserve"> </w:t>
      </w:r>
      <w:r>
        <w:rPr>
          <w:w w:val="110"/>
        </w:rPr>
        <w:t>shorter</w:t>
      </w:r>
      <w:r>
        <w:rPr>
          <w:spacing w:val="9"/>
          <w:w w:val="110"/>
        </w:rPr>
        <w:t xml:space="preserve"> </w:t>
      </w:r>
      <w:r>
        <w:rPr>
          <w:w w:val="110"/>
        </w:rPr>
        <w:t>executive</w:t>
      </w:r>
      <w:r>
        <w:rPr>
          <w:spacing w:val="9"/>
          <w:w w:val="110"/>
        </w:rPr>
        <w:t xml:space="preserve"> </w:t>
      </w:r>
      <w:r>
        <w:rPr>
          <w:w w:val="110"/>
        </w:rPr>
        <w:t>summary</w:t>
      </w:r>
      <w:r>
        <w:rPr>
          <w:spacing w:val="9"/>
          <w:w w:val="110"/>
        </w:rPr>
        <w:t xml:space="preserve"> </w:t>
      </w:r>
      <w:r>
        <w:rPr>
          <w:w w:val="110"/>
        </w:rPr>
        <w:t>too</w:t>
      </w:r>
      <w:r>
        <w:rPr>
          <w:spacing w:val="9"/>
          <w:w w:val="110"/>
        </w:rPr>
        <w:t xml:space="preserve"> </w:t>
      </w:r>
      <w:r>
        <w:rPr>
          <w:w w:val="110"/>
        </w:rPr>
        <w:t>[1906].</w:t>
      </w:r>
    </w:p>
    <w:p>
      <w:pPr>
        <w:pStyle w:val="BodyText"/>
        <w:spacing w:line="204" w:lineRule="auto" w:before="106"/>
        <w:ind w:right="863" w:firstLine="298"/>
        <w:jc w:val="both"/>
      </w:pPr>
      <w:r>
        <w:rPr>
          <w:spacing w:val="-6"/>
          <w:w w:val="110"/>
        </w:rPr>
        <w:t>For</w:t>
      </w:r>
      <w:r>
        <w:rPr>
          <w:spacing w:val="-10"/>
          <w:w w:val="110"/>
        </w:rPr>
        <w:t xml:space="preserve"> </w:t>
      </w:r>
      <w:r>
        <w:rPr>
          <w:w w:val="110"/>
        </w:rPr>
        <w:t>a</w:t>
      </w:r>
      <w:r>
        <w:rPr>
          <w:spacing w:val="-10"/>
          <w:w w:val="110"/>
        </w:rPr>
        <w:t xml:space="preserve"> </w:t>
      </w:r>
      <w:r>
        <w:rPr>
          <w:w w:val="110"/>
        </w:rPr>
        <w:t>more</w:t>
      </w:r>
      <w:r>
        <w:rPr>
          <w:spacing w:val="-10"/>
          <w:w w:val="110"/>
        </w:rPr>
        <w:t xml:space="preserve"> </w:t>
      </w:r>
      <w:r>
        <w:rPr>
          <w:w w:val="110"/>
        </w:rPr>
        <w:t>detailed</w:t>
      </w:r>
      <w:r>
        <w:rPr>
          <w:spacing w:val="-10"/>
          <w:w w:val="110"/>
        </w:rPr>
        <w:t xml:space="preserve"> </w:t>
      </w:r>
      <w:r>
        <w:rPr>
          <w:w w:val="110"/>
        </w:rPr>
        <w:t>overview</w:t>
      </w:r>
      <w:r>
        <w:rPr>
          <w:spacing w:val="-9"/>
          <w:w w:val="110"/>
        </w:rPr>
        <w:t xml:space="preserve"> </w:t>
      </w:r>
      <w:r>
        <w:rPr>
          <w:w w:val="110"/>
        </w:rPr>
        <w:t>of</w:t>
      </w:r>
      <w:r>
        <w:rPr>
          <w:spacing w:val="-10"/>
          <w:w w:val="110"/>
        </w:rPr>
        <w:t xml:space="preserve"> </w:t>
      </w:r>
      <w:r>
        <w:rPr>
          <w:w w:val="110"/>
        </w:rPr>
        <w:t>malware,</w:t>
      </w:r>
      <w:r>
        <w:rPr>
          <w:spacing w:val="-6"/>
          <w:w w:val="110"/>
        </w:rPr>
        <w:t xml:space="preserve"> </w:t>
      </w:r>
      <w:r>
        <w:rPr>
          <w:w w:val="110"/>
        </w:rPr>
        <w:t>I</w:t>
      </w:r>
      <w:r>
        <w:rPr>
          <w:spacing w:val="-10"/>
          <w:w w:val="110"/>
        </w:rPr>
        <w:t xml:space="preserve"> </w:t>
      </w:r>
      <w:r>
        <w:rPr>
          <w:w w:val="110"/>
        </w:rPr>
        <w:t>might</w:t>
      </w:r>
      <w:r>
        <w:rPr>
          <w:spacing w:val="-9"/>
          <w:w w:val="110"/>
        </w:rPr>
        <w:t xml:space="preserve"> </w:t>
      </w:r>
      <w:r>
        <w:rPr>
          <w:w w:val="110"/>
        </w:rPr>
        <w:t>suggest</w:t>
      </w:r>
      <w:r>
        <w:rPr>
          <w:spacing w:val="-10"/>
          <w:w w:val="110"/>
        </w:rPr>
        <w:t xml:space="preserve"> </w:t>
      </w:r>
      <w:r>
        <w:rPr>
          <w:spacing w:val="-5"/>
          <w:w w:val="110"/>
        </w:rPr>
        <w:t>Wenke</w:t>
      </w:r>
      <w:r>
        <w:rPr>
          <w:spacing w:val="-10"/>
          <w:w w:val="110"/>
        </w:rPr>
        <w:t xml:space="preserve"> </w:t>
      </w:r>
      <w:r>
        <w:rPr/>
        <w:t>Lee’s</w:t>
      </w:r>
      <w:r>
        <w:rPr>
          <w:spacing w:val="-5"/>
        </w:rPr>
        <w:t xml:space="preserve"> </w:t>
      </w:r>
      <w:r>
        <w:rPr>
          <w:w w:val="110"/>
        </w:rPr>
        <w:t>Cybok survey</w:t>
      </w:r>
      <w:r>
        <w:rPr>
          <w:spacing w:val="-9"/>
          <w:w w:val="110"/>
        </w:rPr>
        <w:t xml:space="preserve"> </w:t>
      </w:r>
      <w:r>
        <w:rPr>
          <w:w w:val="110"/>
        </w:rPr>
        <w:t>paper</w:t>
      </w:r>
      <w:r>
        <w:rPr>
          <w:spacing w:val="-10"/>
          <w:w w:val="110"/>
        </w:rPr>
        <w:t xml:space="preserve"> </w:t>
      </w:r>
      <w:r>
        <w:rPr>
          <w:w w:val="110"/>
        </w:rPr>
        <w:t>[1137];</w:t>
      </w:r>
      <w:r>
        <w:rPr>
          <w:spacing w:val="-2"/>
          <w:w w:val="110"/>
        </w:rPr>
        <w:t xml:space="preserve"> </w:t>
      </w:r>
      <w:r>
        <w:rPr>
          <w:w w:val="110"/>
        </w:rPr>
        <w:t>and</w:t>
      </w:r>
      <w:r>
        <w:rPr>
          <w:spacing w:val="-10"/>
          <w:w w:val="110"/>
        </w:rPr>
        <w:t xml:space="preserve"> </w:t>
      </w:r>
      <w:r>
        <w:rPr>
          <w:w w:val="110"/>
        </w:rPr>
        <w:t>Sanjah</w:t>
      </w:r>
      <w:r>
        <w:rPr>
          <w:spacing w:val="-9"/>
          <w:w w:val="110"/>
        </w:rPr>
        <w:t xml:space="preserve"> </w:t>
      </w:r>
      <w:r>
        <w:rPr/>
        <w:t>Jha’s</w:t>
      </w:r>
      <w:r>
        <w:rPr>
          <w:spacing w:val="-5"/>
        </w:rPr>
        <w:t xml:space="preserve"> </w:t>
      </w:r>
      <w:r>
        <w:rPr>
          <w:w w:val="110"/>
        </w:rPr>
        <w:t>Cybok</w:t>
      </w:r>
      <w:r>
        <w:rPr>
          <w:spacing w:val="-10"/>
          <w:w w:val="110"/>
        </w:rPr>
        <w:t xml:space="preserve"> </w:t>
      </w:r>
      <w:r>
        <w:rPr>
          <w:w w:val="110"/>
        </w:rPr>
        <w:t>survey</w:t>
      </w:r>
      <w:r>
        <w:rPr>
          <w:spacing w:val="-9"/>
          <w:w w:val="110"/>
        </w:rPr>
        <w:t xml:space="preserve"> </w:t>
      </w:r>
      <w:r>
        <w:rPr>
          <w:w w:val="110"/>
        </w:rPr>
        <w:t>of</w:t>
      </w:r>
      <w:r>
        <w:rPr>
          <w:spacing w:val="-10"/>
          <w:w w:val="110"/>
        </w:rPr>
        <w:t xml:space="preserve"> </w:t>
      </w:r>
      <w:r>
        <w:rPr>
          <w:w w:val="110"/>
        </w:rPr>
        <w:t>network</w:t>
      </w:r>
      <w:r>
        <w:rPr>
          <w:spacing w:val="-9"/>
          <w:w w:val="110"/>
        </w:rPr>
        <w:t xml:space="preserve"> </w:t>
      </w:r>
      <w:r>
        <w:rPr>
          <w:w w:val="110"/>
        </w:rPr>
        <w:t>security</w:t>
      </w:r>
      <w:r>
        <w:rPr>
          <w:spacing w:val="-10"/>
          <w:w w:val="110"/>
        </w:rPr>
        <w:t xml:space="preserve"> </w:t>
      </w:r>
      <w:r>
        <w:rPr>
          <w:w w:val="110"/>
        </w:rPr>
        <w:t>provides more</w:t>
      </w:r>
      <w:r>
        <w:rPr>
          <w:spacing w:val="16"/>
          <w:w w:val="110"/>
        </w:rPr>
        <w:t xml:space="preserve"> </w:t>
      </w:r>
      <w:r>
        <w:rPr>
          <w:w w:val="110"/>
        </w:rPr>
        <w:t>detail</w:t>
      </w:r>
      <w:r>
        <w:rPr>
          <w:spacing w:val="16"/>
          <w:w w:val="110"/>
        </w:rPr>
        <w:t xml:space="preserve"> </w:t>
      </w:r>
      <w:r>
        <w:rPr>
          <w:w w:val="110"/>
        </w:rPr>
        <w:t>of</w:t>
      </w:r>
      <w:r>
        <w:rPr>
          <w:spacing w:val="16"/>
          <w:w w:val="110"/>
        </w:rPr>
        <w:t xml:space="preserve"> </w:t>
      </w:r>
      <w:r>
        <w:rPr>
          <w:w w:val="110"/>
        </w:rPr>
        <w:t>IPSEC</w:t>
      </w:r>
      <w:r>
        <w:rPr>
          <w:spacing w:val="16"/>
          <w:w w:val="110"/>
        </w:rPr>
        <w:t xml:space="preserve"> </w:t>
      </w:r>
      <w:r>
        <w:rPr>
          <w:w w:val="110"/>
        </w:rPr>
        <w:t>as</w:t>
      </w:r>
      <w:r>
        <w:rPr>
          <w:spacing w:val="16"/>
          <w:w w:val="110"/>
        </w:rPr>
        <w:t xml:space="preserve"> </w:t>
      </w:r>
      <w:r>
        <w:rPr>
          <w:w w:val="110"/>
        </w:rPr>
        <w:t>well</w:t>
      </w:r>
      <w:r>
        <w:rPr>
          <w:spacing w:val="16"/>
          <w:w w:val="110"/>
        </w:rPr>
        <w:t xml:space="preserve"> </w:t>
      </w:r>
      <w:r>
        <w:rPr>
          <w:w w:val="110"/>
        </w:rPr>
        <w:t>as</w:t>
      </w:r>
      <w:r>
        <w:rPr>
          <w:spacing w:val="16"/>
          <w:w w:val="110"/>
        </w:rPr>
        <w:t xml:space="preserve"> </w:t>
      </w:r>
      <w:r>
        <w:rPr>
          <w:w w:val="110"/>
        </w:rPr>
        <w:t>ethernet</w:t>
      </w:r>
      <w:r>
        <w:rPr>
          <w:spacing w:val="16"/>
          <w:w w:val="110"/>
        </w:rPr>
        <w:t xml:space="preserve"> </w:t>
      </w:r>
      <w:r>
        <w:rPr>
          <w:w w:val="110"/>
        </w:rPr>
        <w:t>and</w:t>
      </w:r>
      <w:r>
        <w:rPr>
          <w:spacing w:val="16"/>
          <w:w w:val="110"/>
        </w:rPr>
        <w:t xml:space="preserve"> </w:t>
      </w:r>
      <w:r>
        <w:rPr>
          <w:w w:val="110"/>
        </w:rPr>
        <w:t>port-based</w:t>
      </w:r>
      <w:r>
        <w:rPr>
          <w:spacing w:val="16"/>
          <w:w w:val="110"/>
        </w:rPr>
        <w:t xml:space="preserve"> </w:t>
      </w:r>
      <w:r>
        <w:rPr>
          <w:w w:val="110"/>
        </w:rPr>
        <w:t>security</w:t>
      </w:r>
      <w:r>
        <w:rPr>
          <w:spacing w:val="16"/>
          <w:w w:val="110"/>
        </w:rPr>
        <w:t xml:space="preserve"> </w:t>
      </w:r>
      <w:r>
        <w:rPr>
          <w:w w:val="110"/>
        </w:rPr>
        <w:t>[983].</w:t>
      </w:r>
    </w:p>
    <w:p>
      <w:pPr>
        <w:pStyle w:val="BodyText"/>
        <w:spacing w:line="204" w:lineRule="auto" w:before="102"/>
        <w:ind w:right="863" w:firstLine="298"/>
        <w:jc w:val="both"/>
      </w:pPr>
      <w:r>
        <w:rPr/>
        <w:t xml:space="preserve">I’m </w:t>
      </w:r>
      <w:r>
        <w:rPr>
          <w:w w:val="110"/>
        </w:rPr>
        <w:t xml:space="preserve">not </w:t>
      </w:r>
      <w:r>
        <w:rPr>
          <w:spacing w:val="-3"/>
          <w:w w:val="110"/>
        </w:rPr>
        <w:t xml:space="preserve">aware </w:t>
      </w:r>
      <w:r>
        <w:rPr>
          <w:w w:val="110"/>
        </w:rPr>
        <w:t xml:space="preserve">of any </w:t>
      </w:r>
      <w:r>
        <w:rPr>
          <w:spacing w:val="2"/>
          <w:w w:val="110"/>
        </w:rPr>
        <w:t xml:space="preserve">good </w:t>
      </w:r>
      <w:r>
        <w:rPr>
          <w:w w:val="110"/>
        </w:rPr>
        <w:t>overview of the certi</w:t>
      </w:r>
      <w:r>
        <w:rPr>
          <w:rFonts w:ascii="Cambria" w:hAnsi="Cambria"/>
          <w:w w:val="110"/>
        </w:rPr>
        <w:t>fi</w:t>
      </w:r>
      <w:r>
        <w:rPr>
          <w:w w:val="110"/>
        </w:rPr>
        <w:t xml:space="preserve">cation authority ecosystem.   </w:t>
      </w:r>
      <w:r>
        <w:rPr>
          <w:spacing w:val="-6"/>
          <w:w w:val="110"/>
        </w:rPr>
        <w:t xml:space="preserve">You  </w:t>
      </w:r>
      <w:r>
        <w:rPr>
          <w:w w:val="110"/>
        </w:rPr>
        <w:t xml:space="preserve">might start with the 2004 oral history interview with Jim Bidzos,     the founder of </w:t>
      </w:r>
      <w:r>
        <w:rPr>
          <w:spacing w:val="-3"/>
          <w:w w:val="110"/>
        </w:rPr>
        <w:t xml:space="preserve">Verisign  </w:t>
      </w:r>
      <w:r>
        <w:rPr>
          <w:w w:val="110"/>
        </w:rPr>
        <w:t>[240].  The initial goal of Microsoft and Netscape was   to jump-start electronic commerce on the worldwide web; certi</w:t>
      </w:r>
      <w:r>
        <w:rPr>
          <w:rFonts w:ascii="Cambria" w:hAnsi="Cambria"/>
          <w:w w:val="110"/>
        </w:rPr>
        <w:t>fi</w:t>
      </w:r>
      <w:r>
        <w:rPr>
          <w:w w:val="110"/>
        </w:rPr>
        <w:t>cate use then spread to passwords and software updates,  and when Javascript came along,    the same origin principle shifted trust to websites.  Many other players jumped  in, with some government agencies trying to undermine the CA ecosystem and others trying to reinforce it. There’s con</w:t>
      </w:r>
      <w:r>
        <w:rPr>
          <w:rFonts w:ascii="Cambria" w:hAnsi="Cambria"/>
          <w:w w:val="110"/>
        </w:rPr>
        <w:t>ﬂ</w:t>
      </w:r>
      <w:r>
        <w:rPr>
          <w:w w:val="110"/>
        </w:rPr>
        <w:t xml:space="preserve">ict between technical security </w:t>
      </w:r>
      <w:r>
        <w:rPr>
          <w:spacing w:val="-3"/>
          <w:w w:val="110"/>
        </w:rPr>
        <w:t xml:space="preserve">goals </w:t>
      </w:r>
      <w:r>
        <w:rPr>
          <w:w w:val="110"/>
        </w:rPr>
        <w:t xml:space="preserve">and legal goals, as well as between auditors and regulators. So there are quite separate views on CA security from </w:t>
      </w:r>
      <w:r>
        <w:rPr>
          <w:spacing w:val="-5"/>
          <w:w w:val="110"/>
        </w:rPr>
        <w:t xml:space="preserve">WebTrust </w:t>
      </w:r>
      <w:r>
        <w:rPr>
          <w:w w:val="110"/>
        </w:rPr>
        <w:t xml:space="preserve">(the American and Canadian accountants) and ETSI (the most </w:t>
      </w:r>
      <w:r>
        <w:rPr>
          <w:spacing w:val="-3"/>
          <w:w w:val="110"/>
        </w:rPr>
        <w:t xml:space="preserve">relevant </w:t>
      </w:r>
      <w:r>
        <w:rPr>
          <w:w w:val="110"/>
        </w:rPr>
        <w:t xml:space="preserve">European standards body). </w:t>
      </w:r>
      <w:r>
        <w:rPr>
          <w:spacing w:val="-6"/>
          <w:w w:val="110"/>
        </w:rPr>
        <w:t xml:space="preserve">For </w:t>
      </w:r>
      <w:r>
        <w:rPr>
          <w:w w:val="110"/>
        </w:rPr>
        <w:t>more detail,</w:t>
      </w:r>
      <w:r>
        <w:rPr>
          <w:spacing w:val="-4"/>
          <w:w w:val="110"/>
        </w:rPr>
        <w:t xml:space="preserve"> </w:t>
      </w:r>
      <w:r>
        <w:rPr>
          <w:w w:val="110"/>
        </w:rPr>
        <w:t>a</w:t>
      </w:r>
      <w:r>
        <w:rPr>
          <w:spacing w:val="-6"/>
          <w:w w:val="110"/>
        </w:rPr>
        <w:t xml:space="preserve"> </w:t>
      </w:r>
      <w:r>
        <w:rPr>
          <w:w w:val="110"/>
        </w:rPr>
        <w:t>presentation</w:t>
      </w:r>
      <w:r>
        <w:rPr>
          <w:spacing w:val="-5"/>
          <w:w w:val="110"/>
        </w:rPr>
        <w:t xml:space="preserve"> </w:t>
      </w:r>
      <w:r>
        <w:rPr>
          <w:spacing w:val="-3"/>
          <w:w w:val="110"/>
        </w:rPr>
        <w:t>by</w:t>
      </w:r>
      <w:r>
        <w:rPr>
          <w:spacing w:val="-6"/>
          <w:w w:val="110"/>
        </w:rPr>
        <w:t xml:space="preserve"> </w:t>
      </w:r>
      <w:r>
        <w:rPr>
          <w:w w:val="110"/>
        </w:rPr>
        <w:t>Ryan</w:t>
      </w:r>
      <w:r>
        <w:rPr>
          <w:spacing w:val="-6"/>
          <w:w w:val="110"/>
        </w:rPr>
        <w:t xml:space="preserve"> </w:t>
      </w:r>
      <w:r>
        <w:rPr>
          <w:w w:val="110"/>
        </w:rPr>
        <w:t>Sleevi</w:t>
      </w:r>
      <w:r>
        <w:rPr>
          <w:spacing w:val="-5"/>
          <w:w w:val="110"/>
        </w:rPr>
        <w:t xml:space="preserve"> </w:t>
      </w:r>
      <w:r>
        <w:rPr>
          <w:w w:val="110"/>
        </w:rPr>
        <w:t>on</w:t>
      </w:r>
      <w:r>
        <w:rPr>
          <w:spacing w:val="-6"/>
          <w:w w:val="110"/>
        </w:rPr>
        <w:t xml:space="preserve"> </w:t>
      </w:r>
      <w:r>
        <w:rPr>
          <w:w w:val="110"/>
        </w:rPr>
        <w:t>what’s</w:t>
      </w:r>
      <w:r>
        <w:rPr>
          <w:spacing w:val="-6"/>
          <w:w w:val="110"/>
        </w:rPr>
        <w:t xml:space="preserve"> </w:t>
      </w:r>
      <w:r>
        <w:rPr>
          <w:w w:val="110"/>
        </w:rPr>
        <w:t>wrong</w:t>
      </w:r>
      <w:r>
        <w:rPr>
          <w:spacing w:val="-5"/>
          <w:w w:val="110"/>
        </w:rPr>
        <w:t xml:space="preserve"> </w:t>
      </w:r>
      <w:r>
        <w:rPr>
          <w:w w:val="110"/>
        </w:rPr>
        <w:t>with</w:t>
      </w:r>
      <w:r>
        <w:rPr>
          <w:spacing w:val="-6"/>
          <w:w w:val="110"/>
        </w:rPr>
        <w:t xml:space="preserve"> </w:t>
      </w:r>
      <w:r>
        <w:rPr>
          <w:w w:val="110"/>
        </w:rPr>
        <w:t>the</w:t>
      </w:r>
      <w:r>
        <w:rPr>
          <w:spacing w:val="-6"/>
          <w:w w:val="110"/>
        </w:rPr>
        <w:t xml:space="preserve"> </w:t>
      </w:r>
      <w:r>
        <w:rPr>
          <w:w w:val="110"/>
        </w:rPr>
        <w:t>ecosystem</w:t>
      </w:r>
      <w:r>
        <w:rPr>
          <w:spacing w:val="-5"/>
          <w:w w:val="110"/>
        </w:rPr>
        <w:t xml:space="preserve"> </w:t>
      </w:r>
      <w:r>
        <w:rPr>
          <w:w w:val="110"/>
        </w:rPr>
        <w:t xml:space="preserve">[1785] has many pointers for those who </w:t>
      </w:r>
      <w:r>
        <w:rPr>
          <w:spacing w:val="-3"/>
          <w:w w:val="110"/>
        </w:rPr>
        <w:t xml:space="preserve">want </w:t>
      </w:r>
      <w:r>
        <w:rPr>
          <w:w w:val="110"/>
        </w:rPr>
        <w:t>to dig into the current problems, both technical and operational, and their</w:t>
      </w:r>
      <w:r>
        <w:rPr>
          <w:spacing w:val="6"/>
          <w:w w:val="110"/>
        </w:rPr>
        <w:t xml:space="preserve"> </w:t>
      </w:r>
      <w:r>
        <w:rPr>
          <w:w w:val="110"/>
        </w:rPr>
        <w:t>background.</w:t>
      </w:r>
    </w:p>
    <w:sectPr>
      <w:headerReference w:type="default" r:id="rId21"/>
      <w:footerReference w:type="default" r:id="rId22"/>
      <w:pgSz w:w="11900" w:h="16840"/>
      <w:pgMar w:header="1800" w:footer="1777" w:top="2020" w:bottom="19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MingLiU">
    <w:altName w:val="PMingLiU"/>
    <w:charset w:val="0"/>
    <w:family w:val="roman"/>
    <w:pitch w:val="variable"/>
  </w:font>
  <w:font w:name="Cambria">
    <w:altName w:val="Cambria"/>
    <w:charset w:val="0"/>
    <w:family w:val="roman"/>
    <w:pitch w:val="variable"/>
  </w:font>
  <w:font w:name="Bookman Old Style">
    <w:altName w:val="Bookman Old Style"/>
    <w:charset w:val="0"/>
    <w:family w:val="roman"/>
    <w:pitch w:val="variable"/>
  </w:font>
  <w:font w:name="Palatino Linotype">
    <w:altName w:val="Palatino Linotype"/>
    <w:charset w:val="0"/>
    <w:family w:val="roman"/>
    <w:pitch w:val="variable"/>
  </w:font>
  <w:font w:name="Arial">
    <w:altName w:val="Arial"/>
    <w:charset w:val="0"/>
    <w:family w:val="swiss"/>
    <w:pitch w:val="variable"/>
  </w:font>
  <w:font w:name="Bauhaus 93">
    <w:altName w:val="Bauhaus 93"/>
    <w:charset w:val="0"/>
    <w:family w:val="decorative"/>
    <w:pitch w:val="variable"/>
  </w:font>
  <w:font w:name="Century">
    <w:altName w:val="Century"/>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123.59333pt;margin-top:742.162231pt;width:106.4pt;height:11.95pt;mso-position-horizontal-relative:page;mso-position-vertical-relative:page;z-index:-16128000"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700317pt;margin-top:742.4422pt;width:20.95pt;height:11.95pt;mso-position-horizontal-relative:page;mso-position-vertical-relative:page;z-index:-16127488"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636</w:t>
                </w:r>
                <w:r>
                  <w:rPr/>
                  <w:fldChar w:fldCharType="end"/>
                </w:r>
              </w:p>
            </w:txbxContent>
          </v:textbox>
          <w10:wrap type="none"/>
        </v:shape>
      </w:pict>
    </w:r>
    <w:r>
      <w:rPr/>
      <w:pict>
        <v:shape style="position:absolute;margin-left:402.069397pt;margin-top:742.4422pt;width:66.7pt;height:11.95pt;mso-position-horizontal-relative:page;mso-position-vertical-relative:page;z-index:-16126976"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123.596962pt;margin-top:742.160645pt;width:106.4pt;height:11.95pt;mso-position-horizontal-relative:page;mso-position-vertical-relative:page;z-index:-16125440"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8792pt;margin-top:742.437805pt;width:20.95pt;height:11.95pt;mso-position-horizontal-relative:page;mso-position-vertical-relative:page;z-index:-16124928"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637</w:t>
                </w:r>
                <w:r>
                  <w:rPr/>
                  <w:fldChar w:fldCharType="end"/>
                </w:r>
              </w:p>
            </w:txbxContent>
          </v:textbox>
          <w10:wrap type="none"/>
        </v:shape>
      </w:pict>
    </w:r>
    <w:r>
      <w:rPr/>
      <w:pict>
        <v:shape style="position:absolute;margin-left:402.073029pt;margin-top:742.440613pt;width:66.7pt;height:11.95pt;mso-position-horizontal-relative:page;mso-position-vertical-relative:page;z-index:-16124416"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123.594521pt;margin-top:742.161072pt;width:106.4pt;height:11.95pt;mso-position-horizontal-relative:page;mso-position-vertical-relative:page;z-index:-16122880"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6045pt;margin-top:742.437866pt;width:20.95pt;height:12pt;mso-position-horizontal-relative:page;mso-position-vertical-relative:page;z-index:-16122368"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643</w:t>
                </w:r>
                <w:r>
                  <w:rPr/>
                  <w:fldChar w:fldCharType="end"/>
                </w:r>
              </w:p>
            </w:txbxContent>
          </v:textbox>
          <w10:wrap type="none"/>
        </v:shape>
      </w:pict>
    </w:r>
    <w:r>
      <w:rPr/>
      <w:pict>
        <v:shape style="position:absolute;margin-left:402.070587pt;margin-top:742.440979pt;width:66.7pt;height:11.95pt;mso-position-horizontal-relative:page;mso-position-vertical-relative:page;z-index:-16121856"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123.591743pt;margin-top:742.157043pt;width:106.4pt;height:11.95pt;mso-position-horizontal-relative:page;mso-position-vertical-relative:page;z-index:-16120320"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7845pt;margin-top:742.437012pt;width:20.95pt;height:12pt;mso-position-horizontal-relative:page;mso-position-vertical-relative:page;z-index:-16119808"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650</w:t>
                </w:r>
                <w:r>
                  <w:rPr/>
                  <w:fldChar w:fldCharType="end"/>
                </w:r>
              </w:p>
            </w:txbxContent>
          </v:textbox>
          <w10:wrap type="none"/>
        </v:shape>
      </w:pict>
    </w:r>
    <w:r>
      <w:rPr/>
      <w:pict>
        <v:shape style="position:absolute;margin-left:402.06781pt;margin-top:742.437012pt;width:66.7pt;height:11.95pt;mso-position-horizontal-relative:page;mso-position-vertical-relative:page;z-index:-16119296"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123.59243pt;margin-top:742.158386pt;width:106.4pt;height:11.95pt;mso-position-horizontal-relative:page;mso-position-vertical-relative:page;z-index:-16117760"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8578pt;margin-top:742.438293pt;width:20.95pt;height:11.95pt;mso-position-horizontal-relative:page;mso-position-vertical-relative:page;z-index:-16117248"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659</w:t>
                </w:r>
                <w:r>
                  <w:rPr/>
                  <w:fldChar w:fldCharType="end"/>
                </w:r>
              </w:p>
            </w:txbxContent>
          </v:textbox>
          <w10:wrap type="none"/>
        </v:shape>
      </w:pict>
    </w:r>
    <w:r>
      <w:rPr/>
      <w:pict>
        <v:shape style="position:absolute;margin-left:402.068512pt;margin-top:742.438293pt;width:66.7pt;height:11.95pt;mso-position-horizontal-relative:page;mso-position-vertical-relative:page;z-index:-16116736"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123.592049pt;margin-top:742.161865pt;width:106.4pt;height:11.95pt;mso-position-horizontal-relative:page;mso-position-vertical-relative:page;z-index:-16115200"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9005pt;margin-top:742.43811pt;width:20.95pt;height:11.95pt;mso-position-horizontal-relative:page;mso-position-vertical-relative:page;z-index:-16114688"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662</w:t>
                </w:r>
                <w:r>
                  <w:rPr/>
                  <w:fldChar w:fldCharType="end"/>
                </w:r>
              </w:p>
            </w:txbxContent>
          </v:textbox>
          <w10:wrap type="none"/>
        </v:shape>
      </w:pict>
    </w:r>
    <w:r>
      <w:rPr/>
      <w:pict>
        <v:shape style="position:absolute;margin-left:402.068115pt;margin-top:742.441772pt;width:66.7pt;height:11.95pt;mso-position-horizontal-relative:page;mso-position-vertical-relative:page;z-index:-16114176"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123.590927pt;margin-top:742.155151pt;width:106.4pt;height:11.95pt;mso-position-horizontal-relative:page;mso-position-vertical-relative:page;z-index:-16112640"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7937pt;margin-top:742.43512pt;width:20.95pt;height:11.95pt;mso-position-horizontal-relative:page;mso-position-vertical-relative:page;z-index:-16112128"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666</w:t>
                </w:r>
                <w:r>
                  <w:rPr/>
                  <w:fldChar w:fldCharType="end"/>
                </w:r>
              </w:p>
            </w:txbxContent>
          </v:textbox>
          <w10:wrap type="none"/>
        </v:shape>
      </w:pict>
    </w:r>
    <w:r>
      <w:rPr/>
      <w:pict>
        <v:shape style="position:absolute;margin-left:402.066986pt;margin-top:742.43512pt;width:66.7pt;height:11.95pt;mso-position-horizontal-relative:page;mso-position-vertical-relative:page;z-index:-16111616"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123.592117pt;margin-top:742.159973pt;width:106.4pt;height:11.95pt;mso-position-horizontal-relative:page;mso-position-vertical-relative:page;z-index:-16110080"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9127pt;margin-top:742.43988pt;width:20.95pt;height:11.95pt;mso-position-horizontal-relative:page;mso-position-vertical-relative:page;z-index:-16109568"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667</w:t>
                </w:r>
                <w:r>
                  <w:rPr/>
                  <w:fldChar w:fldCharType="end"/>
                </w:r>
              </w:p>
            </w:txbxContent>
          </v:textbox>
          <w10:wrap type="none"/>
        </v:shape>
      </w:pict>
    </w:r>
    <w:r>
      <w:rPr/>
      <w:pict>
        <v:shape style="position:absolute;margin-left:402.068176pt;margin-top:742.43988pt;width:66.7pt;height:11.95pt;mso-position-horizontal-relative:page;mso-position-vertical-relative:page;z-index:-16109056"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line style="position:absolute;mso-position-horizontal-relative:page;mso-position-vertical-relative:page;z-index:-16129024" from="124.590004pt,101.62899pt" to="467.725009pt,101.62899pt" stroked="true" strokeweight=".39733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123.593002pt;margin-top:89.01384pt;width:111.4pt;height:11.95pt;mso-position-horizontal-relative:page;mso-position-vertical-relative:page;z-index:-16128512" type="#_x0000_t202" filled="false" stroked="false">
          <v:textbox inset="0,0,0,0">
            <w:txbxContent>
              <w:p>
                <w:pPr>
                  <w:spacing w:line="223" w:lineRule="exact" w:before="0"/>
                  <w:ind w:left="20" w:right="0" w:firstLine="0"/>
                  <w:jc w:val="left"/>
                  <w:rPr>
                    <w:rFonts w:ascii="Bookman Old Style"/>
                    <w:b w:val="0"/>
                    <w:i/>
                    <w:sz w:val="20"/>
                  </w:rPr>
                </w:pPr>
                <w:r>
                  <w:rPr>
                    <w:rFonts w:ascii="Bookman Old Style"/>
                    <w:b w:val="0"/>
                    <w:i/>
                    <w:sz w:val="20"/>
                  </w:rPr>
                  <w:t>21.1. INTRODUCTION</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line style="position:absolute;mso-position-horizontal-relative:page;mso-position-vertical-relative:page;z-index:-16126464" from="124.590004pt,101.62899pt" to="467.725009pt,101.62899pt" stroked="true" strokeweight=".397332pt" strokecolor="#000000">
          <v:stroke dashstyle="solid"/>
          <w10:wrap type="none"/>
        </v:line>
      </w:pict>
    </w:r>
    <w:r>
      <w:rPr/>
      <w:pict>
        <v:shape style="position:absolute;margin-left:123.593002pt;margin-top:89.01384pt;width:265.75pt;height:11.95pt;mso-position-horizontal-relative:page;mso-position-vertical-relative:page;z-index:-16125952" type="#_x0000_t202" filled="false" stroked="false">
          <v:textbox inset="0,0,0,0">
            <w:txbxContent>
              <w:p>
                <w:pPr>
                  <w:spacing w:line="223" w:lineRule="exact" w:before="0"/>
                  <w:ind w:left="20" w:right="0" w:firstLine="0"/>
                  <w:jc w:val="left"/>
                  <w:rPr>
                    <w:rFonts w:ascii="Bookman Old Style"/>
                    <w:b w:val="0"/>
                    <w:i/>
                    <w:sz w:val="20"/>
                  </w:rPr>
                </w:pPr>
                <w:r>
                  <w:rPr>
                    <w:rFonts w:ascii="Bookman Old Style"/>
                    <w:b w:val="0"/>
                    <w:i/>
                    <w:sz w:val="20"/>
                  </w:rPr>
                  <w:t>21.2. NETWORK PROTOCOLS AND SERVICE DENIAL</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line style="position:absolute;mso-position-horizontal-relative:page;mso-position-vertical-relative:page;z-index:-16123904" from="124.590004pt,101.62899pt" to="467.725009pt,101.62899pt" stroked="true" strokeweight=".397332pt" strokecolor="#000000">
          <v:stroke dashstyle="solid"/>
          <w10:wrap type="none"/>
        </v:line>
      </w:pict>
    </w:r>
    <w:r>
      <w:rPr/>
      <w:pict>
        <v:shape style="position:absolute;margin-left:123.593002pt;margin-top:89.01384pt;width:333.85pt;height:11.95pt;mso-position-horizontal-relative:page;mso-position-vertical-relative:page;z-index:-16123392" type="#_x0000_t202" filled="false" stroked="false">
          <v:textbox inset="0,0,0,0">
            <w:txbxContent>
              <w:p>
                <w:pPr>
                  <w:spacing w:line="223" w:lineRule="exact" w:before="0"/>
                  <w:ind w:left="20" w:right="0" w:firstLine="0"/>
                  <w:jc w:val="left"/>
                  <w:rPr>
                    <w:rFonts w:ascii="Bookman Old Style" w:hAnsi="Bookman Old Style"/>
                    <w:b w:val="0"/>
                    <w:i/>
                    <w:sz w:val="20"/>
                  </w:rPr>
                </w:pPr>
                <w:r>
                  <w:rPr>
                    <w:rFonts w:ascii="Bookman Old Style" w:hAnsi="Bookman Old Style"/>
                    <w:b w:val="0"/>
                    <w:i/>
                    <w:w w:val="105"/>
                    <w:sz w:val="20"/>
                  </w:rPr>
                  <w:t>21.3.</w:t>
                </w:r>
                <w:r>
                  <w:rPr>
                    <w:rFonts w:ascii="Bookman Old Style" w:hAnsi="Bookman Old Style"/>
                    <w:b w:val="0"/>
                    <w:i/>
                    <w:spacing w:val="37"/>
                    <w:w w:val="105"/>
                    <w:sz w:val="20"/>
                  </w:rPr>
                  <w:t> </w:t>
                </w:r>
                <w:r>
                  <w:rPr>
                    <w:rFonts w:ascii="Bookman Old Style" w:hAnsi="Bookman Old Style"/>
                    <w:b w:val="0"/>
                    <w:i/>
                    <w:w w:val="105"/>
                    <w:sz w:val="20"/>
                  </w:rPr>
                  <w:t>THE</w:t>
                </w:r>
                <w:r>
                  <w:rPr>
                    <w:rFonts w:ascii="Bookman Old Style" w:hAnsi="Bookman Old Style"/>
                    <w:b w:val="0"/>
                    <w:i/>
                    <w:spacing w:val="-19"/>
                    <w:w w:val="105"/>
                    <w:sz w:val="20"/>
                  </w:rPr>
                  <w:t> </w:t>
                </w:r>
                <w:r>
                  <w:rPr>
                    <w:rFonts w:ascii="Bookman Old Style" w:hAnsi="Bookman Old Style"/>
                    <w:b w:val="0"/>
                    <w:i/>
                    <w:spacing w:val="-7"/>
                    <w:w w:val="105"/>
                    <w:sz w:val="20"/>
                  </w:rPr>
                  <w:t>MALWARE</w:t>
                </w:r>
                <w:r>
                  <w:rPr>
                    <w:rFonts w:ascii="Bookman Old Style" w:hAnsi="Bookman Old Style"/>
                    <w:b w:val="0"/>
                    <w:i/>
                    <w:spacing w:val="-20"/>
                    <w:w w:val="105"/>
                    <w:sz w:val="20"/>
                  </w:rPr>
                  <w:t> </w:t>
                </w:r>
                <w:r>
                  <w:rPr>
                    <w:rFonts w:ascii="Bookman Old Style" w:hAnsi="Bookman Old Style"/>
                    <w:b w:val="0"/>
                    <w:i/>
                    <w:w w:val="105"/>
                    <w:sz w:val="20"/>
                  </w:rPr>
                  <w:t>MENAGERIE</w:t>
                </w:r>
                <w:r>
                  <w:rPr>
                    <w:rFonts w:ascii="Bookman Old Style" w:hAnsi="Bookman Old Style"/>
                    <w:b w:val="0"/>
                    <w:i/>
                    <w:spacing w:val="-20"/>
                    <w:w w:val="105"/>
                    <w:sz w:val="20"/>
                  </w:rPr>
                  <w:t> </w:t>
                </w:r>
                <w:r>
                  <w:rPr>
                    <w:rFonts w:ascii="Bookman Old Style" w:hAnsi="Bookman Old Style"/>
                    <w:b w:val="0"/>
                    <w:i/>
                    <w:w w:val="105"/>
                    <w:sz w:val="20"/>
                  </w:rPr>
                  <w:t>–</w:t>
                </w:r>
                <w:r>
                  <w:rPr>
                    <w:rFonts w:ascii="Bookman Old Style" w:hAnsi="Bookman Old Style"/>
                    <w:b w:val="0"/>
                    <w:i/>
                    <w:spacing w:val="-19"/>
                    <w:w w:val="105"/>
                    <w:sz w:val="20"/>
                  </w:rPr>
                  <w:t> </w:t>
                </w:r>
                <w:r>
                  <w:rPr>
                    <w:rFonts w:ascii="Bookman Old Style" w:hAnsi="Bookman Old Style"/>
                    <w:b w:val="0"/>
                    <w:i/>
                    <w:w w:val="105"/>
                    <w:sz w:val="20"/>
                  </w:rPr>
                  <w:t>TROJANS,</w:t>
                </w:r>
                <w:r>
                  <w:rPr>
                    <w:rFonts w:ascii="Bookman Old Style" w:hAnsi="Bookman Old Style"/>
                    <w:b w:val="0"/>
                    <w:i/>
                    <w:spacing w:val="-20"/>
                    <w:w w:val="105"/>
                    <w:sz w:val="20"/>
                  </w:rPr>
                  <w:t> </w:t>
                </w:r>
                <w:r>
                  <w:rPr>
                    <w:rFonts w:ascii="Bookman Old Style" w:hAnsi="Bookman Old Style"/>
                    <w:b w:val="0"/>
                    <w:i/>
                    <w:w w:val="105"/>
                    <w:sz w:val="20"/>
                  </w:rPr>
                  <w:t>WORMS</w:t>
                </w:r>
                <w:r>
                  <w:rPr>
                    <w:rFonts w:ascii="Bookman Old Style" w:hAnsi="Bookman Old Style"/>
                    <w:b w:val="0"/>
                    <w:i/>
                    <w:spacing w:val="-20"/>
                    <w:w w:val="105"/>
                    <w:sz w:val="20"/>
                  </w:rPr>
                  <w:t> </w:t>
                </w:r>
                <w:r>
                  <w:rPr>
                    <w:rFonts w:ascii="Bookman Old Style" w:hAnsi="Bookman Old Style"/>
                    <w:b w:val="0"/>
                    <w:i/>
                    <w:w w:val="105"/>
                    <w:sz w:val="20"/>
                  </w:rPr>
                  <w:t>AND</w:t>
                </w:r>
                <w:r>
                  <w:rPr>
                    <w:rFonts w:ascii="Bookman Old Style" w:hAnsi="Bookman Old Style"/>
                    <w:b w:val="0"/>
                    <w:i/>
                    <w:spacing w:val="-19"/>
                    <w:w w:val="105"/>
                    <w:sz w:val="20"/>
                  </w:rPr>
                  <w:t> </w:t>
                </w:r>
                <w:r>
                  <w:rPr>
                    <w:rFonts w:ascii="Bookman Old Style" w:hAnsi="Bookman Old Style"/>
                    <w:b w:val="0"/>
                    <w:i/>
                    <w:spacing w:val="-5"/>
                    <w:w w:val="105"/>
                    <w:sz w:val="20"/>
                  </w:rPr>
                  <w:t>RATS</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line style="position:absolute;mso-position-horizontal-relative:page;mso-position-vertical-relative:page;z-index:-16121344" from="124.590004pt,101.62899pt" to="467.725009pt,101.62899pt" stroked="true" strokeweight=".397332pt" strokecolor="#000000">
          <v:stroke dashstyle="solid"/>
          <w10:wrap type="none"/>
        </v:line>
      </w:pict>
    </w:r>
    <w:r>
      <w:rPr/>
      <w:pict>
        <v:shape style="position:absolute;margin-left:123.593002pt;margin-top:89.01384pt;width:230.05pt;height:11.95pt;mso-position-horizontal-relative:page;mso-position-vertical-relative:page;z-index:-16120832" type="#_x0000_t202" filled="false" stroked="false">
          <v:textbox inset="0,0,0,0">
            <w:txbxContent>
              <w:p>
                <w:pPr>
                  <w:spacing w:line="223" w:lineRule="exact" w:before="0"/>
                  <w:ind w:left="20" w:right="0" w:firstLine="0"/>
                  <w:jc w:val="left"/>
                  <w:rPr>
                    <w:rFonts w:ascii="Bookman Old Style"/>
                    <w:b w:val="0"/>
                    <w:i/>
                    <w:sz w:val="20"/>
                  </w:rPr>
                </w:pPr>
                <w:r>
                  <w:rPr>
                    <w:rFonts w:ascii="Bookman Old Style"/>
                    <w:b w:val="0"/>
                    <w:i/>
                    <w:sz w:val="20"/>
                  </w:rPr>
                  <w:t>21.4. DEFENSE AGAINST NETWORK ATTACK</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line style="position:absolute;mso-position-horizontal-relative:page;mso-position-vertical-relative:page;z-index:-16118784" from="124.590004pt,101.62899pt" to="467.725009pt,101.62899pt" stroked="true" strokeweight=".397332pt" strokecolor="#000000">
          <v:stroke dashstyle="solid"/>
          <w10:wrap type="none"/>
        </v:line>
      </w:pict>
    </w:r>
    <w:r>
      <w:rPr/>
      <w:pict>
        <v:shape style="position:absolute;margin-left:123.593002pt;margin-top:89.01384pt;width:254.2pt;height:11.95pt;mso-position-horizontal-relative:page;mso-position-vertical-relative:page;z-index:-16118272" type="#_x0000_t202" filled="false" stroked="false">
          <v:textbox inset="0,0,0,0">
            <w:txbxContent>
              <w:p>
                <w:pPr>
                  <w:spacing w:line="223" w:lineRule="exact" w:before="0"/>
                  <w:ind w:left="20" w:right="0" w:firstLine="0"/>
                  <w:jc w:val="left"/>
                  <w:rPr>
                    <w:rFonts w:ascii="Bookman Old Style"/>
                    <w:b w:val="0"/>
                    <w:i/>
                    <w:sz w:val="20"/>
                  </w:rPr>
                </w:pPr>
                <w:r>
                  <w:rPr>
                    <w:rFonts w:ascii="Bookman Old Style"/>
                    <w:b w:val="0"/>
                    <w:i/>
                    <w:sz w:val="20"/>
                  </w:rPr>
                  <w:t>21.5. CRYPTOGRAPHY: THE RAGGED BOUNDARY</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line style="position:absolute;mso-position-horizontal-relative:page;mso-position-vertical-relative:page;z-index:-16116224" from="124.590004pt,101.62899pt" to="467.725009pt,101.62899pt" stroked="true" strokeweight=".397332pt" strokecolor="#000000">
          <v:stroke dashstyle="solid"/>
          <w10:wrap type="none"/>
        </v:line>
      </w:pict>
    </w:r>
    <w:r>
      <w:rPr/>
      <w:pict>
        <v:shape style="position:absolute;margin-left:123.593002pt;margin-top:89.01384pt;width:97.55pt;height:11.95pt;mso-position-horizontal-relative:page;mso-position-vertical-relative:page;z-index:-16115712" type="#_x0000_t202" filled="false" stroked="false">
          <v:textbox inset="0,0,0,0">
            <w:txbxContent>
              <w:p>
                <w:pPr>
                  <w:spacing w:line="223" w:lineRule="exact" w:before="0"/>
                  <w:ind w:left="20" w:right="0" w:firstLine="0"/>
                  <w:jc w:val="left"/>
                  <w:rPr>
                    <w:rFonts w:ascii="Bookman Old Style"/>
                    <w:b w:val="0"/>
                    <w:i/>
                    <w:sz w:val="20"/>
                  </w:rPr>
                </w:pPr>
                <w:r>
                  <w:rPr>
                    <w:rFonts w:ascii="Bookman Old Style"/>
                    <w:b w:val="0"/>
                    <w:i/>
                    <w:sz w:val="20"/>
                  </w:rPr>
                  <w:t>21.6. CAS AND PKI</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line style="position:absolute;mso-position-horizontal-relative:page;mso-position-vertical-relative:page;z-index:-16113664" from="124.590004pt,101.62899pt" to="467.725009pt,101.62899pt" stroked="true" strokeweight=".397332pt" strokecolor="#000000">
          <v:stroke dashstyle="solid"/>
          <w10:wrap type="none"/>
        </v:line>
      </w:pict>
    </w:r>
    <w:r>
      <w:rPr/>
      <w:pict>
        <v:shape style="position:absolute;margin-left:123.593002pt;margin-top:89.01384pt;width:88.8pt;height:11.95pt;mso-position-horizontal-relative:page;mso-position-vertical-relative:page;z-index:-16113152" type="#_x0000_t202" filled="false" stroked="false">
          <v:textbox inset="0,0,0,0">
            <w:txbxContent>
              <w:p>
                <w:pPr>
                  <w:spacing w:line="223" w:lineRule="exact" w:before="0"/>
                  <w:ind w:left="20" w:right="0" w:firstLine="0"/>
                  <w:jc w:val="left"/>
                  <w:rPr>
                    <w:rFonts w:ascii="Bookman Old Style"/>
                    <w:b w:val="0"/>
                    <w:i/>
                    <w:sz w:val="20"/>
                  </w:rPr>
                </w:pPr>
                <w:r>
                  <w:rPr>
                    <w:rFonts w:ascii="Bookman Old Style"/>
                    <w:b w:val="0"/>
                    <w:i/>
                    <w:sz w:val="20"/>
                  </w:rPr>
                  <w:t>21.7. TOPOLOGY</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line style="position:absolute;mso-position-horizontal-relative:page;mso-position-vertical-relative:page;z-index:-16111104" from="124.590004pt,101.62899pt" to="467.725009pt,101.62899pt" stroked="true" strokeweight=".397332pt" strokecolor="#000000">
          <v:stroke dashstyle="solid"/>
          <w10:wrap type="none"/>
        </v:line>
      </w:pict>
    </w:r>
    <w:r>
      <w:rPr/>
      <w:pict>
        <v:shape style="position:absolute;margin-left:123.593002pt;margin-top:89.01384pt;width:82.8pt;height:11.95pt;mso-position-horizontal-relative:page;mso-position-vertical-relative:page;z-index:-16110592" type="#_x0000_t202" filled="false" stroked="false">
          <v:textbox inset="0,0,0,0">
            <w:txbxContent>
              <w:p>
                <w:pPr>
                  <w:spacing w:line="223" w:lineRule="exact" w:before="0"/>
                  <w:ind w:left="20" w:right="0" w:firstLine="0"/>
                  <w:jc w:val="left"/>
                  <w:rPr>
                    <w:rFonts w:ascii="Bookman Old Style"/>
                    <w:b w:val="0"/>
                    <w:i/>
                    <w:sz w:val="20"/>
                  </w:rPr>
                </w:pPr>
                <w:r>
                  <w:rPr>
                    <w:rFonts w:ascii="Bookman Old Style"/>
                    <w:b w:val="0"/>
                    <w:i/>
                    <w:sz w:val="20"/>
                  </w:rPr>
                  <w:t>21.8. SUMMARY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0"/>
      <w:numFmt w:val="bullet"/>
      <w:lvlText w:val="•"/>
      <w:lvlJc w:val="left"/>
      <w:pPr>
        <w:ind w:left="1309" w:hanging="199"/>
      </w:pPr>
      <w:rPr>
        <w:rFonts w:hint="default" w:ascii="Arial" w:hAnsi="Arial" w:eastAsia="Arial" w:cs="Arial"/>
        <w:w w:val="142"/>
        <w:sz w:val="20"/>
        <w:szCs w:val="20"/>
        <w:lang w:val="en-US" w:eastAsia="en-US" w:bidi="ar-SA"/>
      </w:rPr>
    </w:lvl>
    <w:lvl w:ilvl="1">
      <w:start w:val="0"/>
      <w:numFmt w:val="bullet"/>
      <w:lvlText w:val="•"/>
      <w:lvlJc w:val="left"/>
      <w:pPr>
        <w:ind w:left="2024" w:hanging="199"/>
      </w:pPr>
      <w:rPr>
        <w:rFonts w:hint="default"/>
        <w:lang w:val="en-US" w:eastAsia="en-US" w:bidi="ar-SA"/>
      </w:rPr>
    </w:lvl>
    <w:lvl w:ilvl="2">
      <w:start w:val="0"/>
      <w:numFmt w:val="bullet"/>
      <w:lvlText w:val="•"/>
      <w:lvlJc w:val="left"/>
      <w:pPr>
        <w:ind w:left="2748" w:hanging="199"/>
      </w:pPr>
      <w:rPr>
        <w:rFonts w:hint="default"/>
        <w:lang w:val="en-US" w:eastAsia="en-US" w:bidi="ar-SA"/>
      </w:rPr>
    </w:lvl>
    <w:lvl w:ilvl="3">
      <w:start w:val="0"/>
      <w:numFmt w:val="bullet"/>
      <w:lvlText w:val="•"/>
      <w:lvlJc w:val="left"/>
      <w:pPr>
        <w:ind w:left="3472" w:hanging="199"/>
      </w:pPr>
      <w:rPr>
        <w:rFonts w:hint="default"/>
        <w:lang w:val="en-US" w:eastAsia="en-US" w:bidi="ar-SA"/>
      </w:rPr>
    </w:lvl>
    <w:lvl w:ilvl="4">
      <w:start w:val="0"/>
      <w:numFmt w:val="bullet"/>
      <w:lvlText w:val="•"/>
      <w:lvlJc w:val="left"/>
      <w:pPr>
        <w:ind w:left="4196" w:hanging="199"/>
      </w:pPr>
      <w:rPr>
        <w:rFonts w:hint="default"/>
        <w:lang w:val="en-US" w:eastAsia="en-US" w:bidi="ar-SA"/>
      </w:rPr>
    </w:lvl>
    <w:lvl w:ilvl="5">
      <w:start w:val="0"/>
      <w:numFmt w:val="bullet"/>
      <w:lvlText w:val="•"/>
      <w:lvlJc w:val="left"/>
      <w:pPr>
        <w:ind w:left="4920" w:hanging="199"/>
      </w:pPr>
      <w:rPr>
        <w:rFonts w:hint="default"/>
        <w:lang w:val="en-US" w:eastAsia="en-US" w:bidi="ar-SA"/>
      </w:rPr>
    </w:lvl>
    <w:lvl w:ilvl="6">
      <w:start w:val="0"/>
      <w:numFmt w:val="bullet"/>
      <w:lvlText w:val="•"/>
      <w:lvlJc w:val="left"/>
      <w:pPr>
        <w:ind w:left="5644" w:hanging="199"/>
      </w:pPr>
      <w:rPr>
        <w:rFonts w:hint="default"/>
        <w:lang w:val="en-US" w:eastAsia="en-US" w:bidi="ar-SA"/>
      </w:rPr>
    </w:lvl>
    <w:lvl w:ilvl="7">
      <w:start w:val="0"/>
      <w:numFmt w:val="bullet"/>
      <w:lvlText w:val="•"/>
      <w:lvlJc w:val="left"/>
      <w:pPr>
        <w:ind w:left="6368" w:hanging="199"/>
      </w:pPr>
      <w:rPr>
        <w:rFonts w:hint="default"/>
        <w:lang w:val="en-US" w:eastAsia="en-US" w:bidi="ar-SA"/>
      </w:rPr>
    </w:lvl>
    <w:lvl w:ilvl="8">
      <w:start w:val="0"/>
      <w:numFmt w:val="bullet"/>
      <w:lvlText w:val="•"/>
      <w:lvlJc w:val="left"/>
      <w:pPr>
        <w:ind w:left="7092" w:hanging="199"/>
      </w:pPr>
      <w:rPr>
        <w:rFonts w:hint="default"/>
        <w:lang w:val="en-US" w:eastAsia="en-US" w:bidi="ar-SA"/>
      </w:rPr>
    </w:lvl>
  </w:abstractNum>
  <w:abstractNum w:abstractNumId="8">
    <w:multiLevelType w:val="hybridMultilevel"/>
    <w:lvl w:ilvl="0">
      <w:start w:val="0"/>
      <w:numFmt w:val="bullet"/>
      <w:lvlText w:val="•"/>
      <w:lvlJc w:val="left"/>
      <w:pPr>
        <w:ind w:left="1309" w:hanging="199"/>
      </w:pPr>
      <w:rPr>
        <w:rFonts w:hint="default" w:ascii="Arial" w:hAnsi="Arial" w:eastAsia="Arial" w:cs="Arial"/>
        <w:w w:val="142"/>
        <w:sz w:val="20"/>
        <w:szCs w:val="20"/>
        <w:lang w:val="en-US" w:eastAsia="en-US" w:bidi="ar-SA"/>
      </w:rPr>
    </w:lvl>
    <w:lvl w:ilvl="1">
      <w:start w:val="0"/>
      <w:numFmt w:val="bullet"/>
      <w:lvlText w:val="•"/>
      <w:lvlJc w:val="left"/>
      <w:pPr>
        <w:ind w:left="2024" w:hanging="199"/>
      </w:pPr>
      <w:rPr>
        <w:rFonts w:hint="default"/>
        <w:lang w:val="en-US" w:eastAsia="en-US" w:bidi="ar-SA"/>
      </w:rPr>
    </w:lvl>
    <w:lvl w:ilvl="2">
      <w:start w:val="0"/>
      <w:numFmt w:val="bullet"/>
      <w:lvlText w:val="•"/>
      <w:lvlJc w:val="left"/>
      <w:pPr>
        <w:ind w:left="2748" w:hanging="199"/>
      </w:pPr>
      <w:rPr>
        <w:rFonts w:hint="default"/>
        <w:lang w:val="en-US" w:eastAsia="en-US" w:bidi="ar-SA"/>
      </w:rPr>
    </w:lvl>
    <w:lvl w:ilvl="3">
      <w:start w:val="0"/>
      <w:numFmt w:val="bullet"/>
      <w:lvlText w:val="•"/>
      <w:lvlJc w:val="left"/>
      <w:pPr>
        <w:ind w:left="3472" w:hanging="199"/>
      </w:pPr>
      <w:rPr>
        <w:rFonts w:hint="default"/>
        <w:lang w:val="en-US" w:eastAsia="en-US" w:bidi="ar-SA"/>
      </w:rPr>
    </w:lvl>
    <w:lvl w:ilvl="4">
      <w:start w:val="0"/>
      <w:numFmt w:val="bullet"/>
      <w:lvlText w:val="•"/>
      <w:lvlJc w:val="left"/>
      <w:pPr>
        <w:ind w:left="4196" w:hanging="199"/>
      </w:pPr>
      <w:rPr>
        <w:rFonts w:hint="default"/>
        <w:lang w:val="en-US" w:eastAsia="en-US" w:bidi="ar-SA"/>
      </w:rPr>
    </w:lvl>
    <w:lvl w:ilvl="5">
      <w:start w:val="0"/>
      <w:numFmt w:val="bullet"/>
      <w:lvlText w:val="•"/>
      <w:lvlJc w:val="left"/>
      <w:pPr>
        <w:ind w:left="4920" w:hanging="199"/>
      </w:pPr>
      <w:rPr>
        <w:rFonts w:hint="default"/>
        <w:lang w:val="en-US" w:eastAsia="en-US" w:bidi="ar-SA"/>
      </w:rPr>
    </w:lvl>
    <w:lvl w:ilvl="6">
      <w:start w:val="0"/>
      <w:numFmt w:val="bullet"/>
      <w:lvlText w:val="•"/>
      <w:lvlJc w:val="left"/>
      <w:pPr>
        <w:ind w:left="5644" w:hanging="199"/>
      </w:pPr>
      <w:rPr>
        <w:rFonts w:hint="default"/>
        <w:lang w:val="en-US" w:eastAsia="en-US" w:bidi="ar-SA"/>
      </w:rPr>
    </w:lvl>
    <w:lvl w:ilvl="7">
      <w:start w:val="0"/>
      <w:numFmt w:val="bullet"/>
      <w:lvlText w:val="•"/>
      <w:lvlJc w:val="left"/>
      <w:pPr>
        <w:ind w:left="6368" w:hanging="199"/>
      </w:pPr>
      <w:rPr>
        <w:rFonts w:hint="default"/>
        <w:lang w:val="en-US" w:eastAsia="en-US" w:bidi="ar-SA"/>
      </w:rPr>
    </w:lvl>
    <w:lvl w:ilvl="8">
      <w:start w:val="0"/>
      <w:numFmt w:val="bullet"/>
      <w:lvlText w:val="•"/>
      <w:lvlJc w:val="left"/>
      <w:pPr>
        <w:ind w:left="7092" w:hanging="199"/>
      </w:pPr>
      <w:rPr>
        <w:rFonts w:hint="default"/>
        <w:lang w:val="en-US" w:eastAsia="en-US" w:bidi="ar-SA"/>
      </w:rPr>
    </w:lvl>
  </w:abstractNum>
  <w:abstractNum w:abstractNumId="7">
    <w:multiLevelType w:val="hybridMultilevel"/>
    <w:lvl w:ilvl="0">
      <w:start w:val="21"/>
      <w:numFmt w:val="decimal"/>
      <w:lvlText w:val="%1"/>
      <w:lvlJc w:val="left"/>
      <w:pPr>
        <w:ind w:left="1801" w:hanging="990"/>
        <w:jc w:val="left"/>
      </w:pPr>
      <w:rPr>
        <w:rFonts w:hint="default"/>
        <w:lang w:val="en-US" w:eastAsia="en-US" w:bidi="ar-SA"/>
      </w:rPr>
    </w:lvl>
    <w:lvl w:ilvl="1">
      <w:start w:val="5"/>
      <w:numFmt w:val="decimal"/>
      <w:lvlText w:val="%1.%2"/>
      <w:lvlJc w:val="left"/>
      <w:pPr>
        <w:ind w:left="1801" w:hanging="990"/>
        <w:jc w:val="left"/>
      </w:pPr>
      <w:rPr>
        <w:rFonts w:hint="default"/>
        <w:lang w:val="en-US" w:eastAsia="en-US" w:bidi="ar-SA"/>
      </w:rPr>
    </w:lvl>
    <w:lvl w:ilvl="2">
      <w:start w:val="2"/>
      <w:numFmt w:val="decimal"/>
      <w:lvlText w:val="%1.%2.%3"/>
      <w:lvlJc w:val="left"/>
      <w:pPr>
        <w:ind w:left="1801" w:hanging="990"/>
        <w:jc w:val="left"/>
      </w:pPr>
      <w:rPr>
        <w:rFonts w:hint="default"/>
        <w:lang w:val="en-US" w:eastAsia="en-US" w:bidi="ar-SA"/>
      </w:rPr>
    </w:lvl>
    <w:lvl w:ilvl="3">
      <w:start w:val="1"/>
      <w:numFmt w:val="decimal"/>
      <w:lvlText w:val="%1.%2.%3.%4"/>
      <w:lvlJc w:val="left"/>
      <w:pPr>
        <w:ind w:left="1801" w:hanging="990"/>
        <w:jc w:val="left"/>
      </w:pPr>
      <w:rPr>
        <w:rFonts w:hint="default" w:ascii="PMingLiU" w:hAnsi="PMingLiU" w:eastAsia="PMingLiU" w:cs="PMingLiU"/>
        <w:spacing w:val="-1"/>
        <w:w w:val="123"/>
        <w:sz w:val="20"/>
        <w:szCs w:val="20"/>
        <w:lang w:val="en-US" w:eastAsia="en-US" w:bidi="ar-SA"/>
      </w:rPr>
    </w:lvl>
    <w:lvl w:ilvl="4">
      <w:start w:val="0"/>
      <w:numFmt w:val="bullet"/>
      <w:lvlText w:val="•"/>
      <w:lvlJc w:val="left"/>
      <w:pPr>
        <w:ind w:left="4496" w:hanging="990"/>
      </w:pPr>
      <w:rPr>
        <w:rFonts w:hint="default"/>
        <w:lang w:val="en-US" w:eastAsia="en-US" w:bidi="ar-SA"/>
      </w:rPr>
    </w:lvl>
    <w:lvl w:ilvl="5">
      <w:start w:val="0"/>
      <w:numFmt w:val="bullet"/>
      <w:lvlText w:val="•"/>
      <w:lvlJc w:val="left"/>
      <w:pPr>
        <w:ind w:left="5170" w:hanging="990"/>
      </w:pPr>
      <w:rPr>
        <w:rFonts w:hint="default"/>
        <w:lang w:val="en-US" w:eastAsia="en-US" w:bidi="ar-SA"/>
      </w:rPr>
    </w:lvl>
    <w:lvl w:ilvl="6">
      <w:start w:val="0"/>
      <w:numFmt w:val="bullet"/>
      <w:lvlText w:val="•"/>
      <w:lvlJc w:val="left"/>
      <w:pPr>
        <w:ind w:left="5844" w:hanging="990"/>
      </w:pPr>
      <w:rPr>
        <w:rFonts w:hint="default"/>
        <w:lang w:val="en-US" w:eastAsia="en-US" w:bidi="ar-SA"/>
      </w:rPr>
    </w:lvl>
    <w:lvl w:ilvl="7">
      <w:start w:val="0"/>
      <w:numFmt w:val="bullet"/>
      <w:lvlText w:val="•"/>
      <w:lvlJc w:val="left"/>
      <w:pPr>
        <w:ind w:left="6518" w:hanging="990"/>
      </w:pPr>
      <w:rPr>
        <w:rFonts w:hint="default"/>
        <w:lang w:val="en-US" w:eastAsia="en-US" w:bidi="ar-SA"/>
      </w:rPr>
    </w:lvl>
    <w:lvl w:ilvl="8">
      <w:start w:val="0"/>
      <w:numFmt w:val="bullet"/>
      <w:lvlText w:val="•"/>
      <w:lvlJc w:val="left"/>
      <w:pPr>
        <w:ind w:left="7192" w:hanging="990"/>
      </w:pPr>
      <w:rPr>
        <w:rFonts w:hint="default"/>
        <w:lang w:val="en-US" w:eastAsia="en-US" w:bidi="ar-SA"/>
      </w:rPr>
    </w:lvl>
  </w:abstractNum>
  <w:abstractNum w:abstractNumId="6">
    <w:multiLevelType w:val="hybridMultilevel"/>
    <w:lvl w:ilvl="0">
      <w:start w:val="21"/>
      <w:numFmt w:val="decimal"/>
      <w:lvlText w:val="%1"/>
      <w:lvlJc w:val="left"/>
      <w:pPr>
        <w:ind w:left="1801" w:hanging="990"/>
        <w:jc w:val="left"/>
      </w:pPr>
      <w:rPr>
        <w:rFonts w:hint="default"/>
        <w:lang w:val="en-US" w:eastAsia="en-US" w:bidi="ar-SA"/>
      </w:rPr>
    </w:lvl>
    <w:lvl w:ilvl="1">
      <w:start w:val="4"/>
      <w:numFmt w:val="decimal"/>
      <w:lvlText w:val="%1.%2"/>
      <w:lvlJc w:val="left"/>
      <w:pPr>
        <w:ind w:left="1801" w:hanging="990"/>
        <w:jc w:val="left"/>
      </w:pPr>
      <w:rPr>
        <w:rFonts w:hint="default"/>
        <w:lang w:val="en-US" w:eastAsia="en-US" w:bidi="ar-SA"/>
      </w:rPr>
    </w:lvl>
    <w:lvl w:ilvl="2">
      <w:start w:val="2"/>
      <w:numFmt w:val="decimal"/>
      <w:lvlText w:val="%1.%2.%3"/>
      <w:lvlJc w:val="left"/>
      <w:pPr>
        <w:ind w:left="1801" w:hanging="990"/>
        <w:jc w:val="left"/>
      </w:pPr>
      <w:rPr>
        <w:rFonts w:hint="default"/>
        <w:lang w:val="en-US" w:eastAsia="en-US" w:bidi="ar-SA"/>
      </w:rPr>
    </w:lvl>
    <w:lvl w:ilvl="3">
      <w:start w:val="1"/>
      <w:numFmt w:val="decimal"/>
      <w:lvlText w:val="%1.%2.%3.%4"/>
      <w:lvlJc w:val="left"/>
      <w:pPr>
        <w:ind w:left="1801" w:hanging="990"/>
        <w:jc w:val="left"/>
      </w:pPr>
      <w:rPr>
        <w:rFonts w:hint="default" w:ascii="PMingLiU" w:hAnsi="PMingLiU" w:eastAsia="PMingLiU" w:cs="PMingLiU"/>
        <w:spacing w:val="-1"/>
        <w:w w:val="123"/>
        <w:sz w:val="20"/>
        <w:szCs w:val="20"/>
        <w:lang w:val="en-US" w:eastAsia="en-US" w:bidi="ar-SA"/>
      </w:rPr>
    </w:lvl>
    <w:lvl w:ilvl="4">
      <w:start w:val="0"/>
      <w:numFmt w:val="bullet"/>
      <w:lvlText w:val="•"/>
      <w:lvlJc w:val="left"/>
      <w:pPr>
        <w:ind w:left="1309" w:hanging="199"/>
      </w:pPr>
      <w:rPr>
        <w:rFonts w:hint="default" w:ascii="Arial" w:hAnsi="Arial" w:eastAsia="Arial" w:cs="Arial"/>
        <w:w w:val="142"/>
        <w:sz w:val="20"/>
        <w:szCs w:val="20"/>
        <w:lang w:val="en-US" w:eastAsia="en-US" w:bidi="ar-SA"/>
      </w:rPr>
    </w:lvl>
    <w:lvl w:ilvl="5">
      <w:start w:val="0"/>
      <w:numFmt w:val="bullet"/>
      <w:lvlText w:val="•"/>
      <w:lvlJc w:val="left"/>
      <w:pPr>
        <w:ind w:left="4795" w:hanging="199"/>
      </w:pPr>
      <w:rPr>
        <w:rFonts w:hint="default"/>
        <w:lang w:val="en-US" w:eastAsia="en-US" w:bidi="ar-SA"/>
      </w:rPr>
    </w:lvl>
    <w:lvl w:ilvl="6">
      <w:start w:val="0"/>
      <w:numFmt w:val="bullet"/>
      <w:lvlText w:val="•"/>
      <w:lvlJc w:val="left"/>
      <w:pPr>
        <w:ind w:left="5544" w:hanging="199"/>
      </w:pPr>
      <w:rPr>
        <w:rFonts w:hint="default"/>
        <w:lang w:val="en-US" w:eastAsia="en-US" w:bidi="ar-SA"/>
      </w:rPr>
    </w:lvl>
    <w:lvl w:ilvl="7">
      <w:start w:val="0"/>
      <w:numFmt w:val="bullet"/>
      <w:lvlText w:val="•"/>
      <w:lvlJc w:val="left"/>
      <w:pPr>
        <w:ind w:left="6293" w:hanging="199"/>
      </w:pPr>
      <w:rPr>
        <w:rFonts w:hint="default"/>
        <w:lang w:val="en-US" w:eastAsia="en-US" w:bidi="ar-SA"/>
      </w:rPr>
    </w:lvl>
    <w:lvl w:ilvl="8">
      <w:start w:val="0"/>
      <w:numFmt w:val="bullet"/>
      <w:lvlText w:val="•"/>
      <w:lvlJc w:val="left"/>
      <w:pPr>
        <w:ind w:left="7042" w:hanging="199"/>
      </w:pPr>
      <w:rPr>
        <w:rFonts w:hint="default"/>
        <w:lang w:val="en-US" w:eastAsia="en-US" w:bidi="ar-SA"/>
      </w:rPr>
    </w:lvl>
  </w:abstractNum>
  <w:abstractNum w:abstractNumId="5">
    <w:multiLevelType w:val="hybridMultilevel"/>
    <w:lvl w:ilvl="0">
      <w:start w:val="0"/>
      <w:numFmt w:val="bullet"/>
      <w:lvlText w:val="•"/>
      <w:lvlJc w:val="left"/>
      <w:pPr>
        <w:ind w:left="1309" w:hanging="199"/>
      </w:pPr>
      <w:rPr>
        <w:rFonts w:hint="default" w:ascii="Arial" w:hAnsi="Arial" w:eastAsia="Arial" w:cs="Arial"/>
        <w:w w:val="142"/>
        <w:sz w:val="20"/>
        <w:szCs w:val="20"/>
        <w:lang w:val="en-US" w:eastAsia="en-US" w:bidi="ar-SA"/>
      </w:rPr>
    </w:lvl>
    <w:lvl w:ilvl="1">
      <w:start w:val="0"/>
      <w:numFmt w:val="bullet"/>
      <w:lvlText w:val="•"/>
      <w:lvlJc w:val="left"/>
      <w:pPr>
        <w:ind w:left="2024" w:hanging="199"/>
      </w:pPr>
      <w:rPr>
        <w:rFonts w:hint="default"/>
        <w:lang w:val="en-US" w:eastAsia="en-US" w:bidi="ar-SA"/>
      </w:rPr>
    </w:lvl>
    <w:lvl w:ilvl="2">
      <w:start w:val="0"/>
      <w:numFmt w:val="bullet"/>
      <w:lvlText w:val="•"/>
      <w:lvlJc w:val="left"/>
      <w:pPr>
        <w:ind w:left="2748" w:hanging="199"/>
      </w:pPr>
      <w:rPr>
        <w:rFonts w:hint="default"/>
        <w:lang w:val="en-US" w:eastAsia="en-US" w:bidi="ar-SA"/>
      </w:rPr>
    </w:lvl>
    <w:lvl w:ilvl="3">
      <w:start w:val="0"/>
      <w:numFmt w:val="bullet"/>
      <w:lvlText w:val="•"/>
      <w:lvlJc w:val="left"/>
      <w:pPr>
        <w:ind w:left="3472" w:hanging="199"/>
      </w:pPr>
      <w:rPr>
        <w:rFonts w:hint="default"/>
        <w:lang w:val="en-US" w:eastAsia="en-US" w:bidi="ar-SA"/>
      </w:rPr>
    </w:lvl>
    <w:lvl w:ilvl="4">
      <w:start w:val="0"/>
      <w:numFmt w:val="bullet"/>
      <w:lvlText w:val="•"/>
      <w:lvlJc w:val="left"/>
      <w:pPr>
        <w:ind w:left="4196" w:hanging="199"/>
      </w:pPr>
      <w:rPr>
        <w:rFonts w:hint="default"/>
        <w:lang w:val="en-US" w:eastAsia="en-US" w:bidi="ar-SA"/>
      </w:rPr>
    </w:lvl>
    <w:lvl w:ilvl="5">
      <w:start w:val="0"/>
      <w:numFmt w:val="bullet"/>
      <w:lvlText w:val="•"/>
      <w:lvlJc w:val="left"/>
      <w:pPr>
        <w:ind w:left="4920" w:hanging="199"/>
      </w:pPr>
      <w:rPr>
        <w:rFonts w:hint="default"/>
        <w:lang w:val="en-US" w:eastAsia="en-US" w:bidi="ar-SA"/>
      </w:rPr>
    </w:lvl>
    <w:lvl w:ilvl="6">
      <w:start w:val="0"/>
      <w:numFmt w:val="bullet"/>
      <w:lvlText w:val="•"/>
      <w:lvlJc w:val="left"/>
      <w:pPr>
        <w:ind w:left="5644" w:hanging="199"/>
      </w:pPr>
      <w:rPr>
        <w:rFonts w:hint="default"/>
        <w:lang w:val="en-US" w:eastAsia="en-US" w:bidi="ar-SA"/>
      </w:rPr>
    </w:lvl>
    <w:lvl w:ilvl="7">
      <w:start w:val="0"/>
      <w:numFmt w:val="bullet"/>
      <w:lvlText w:val="•"/>
      <w:lvlJc w:val="left"/>
      <w:pPr>
        <w:ind w:left="6368" w:hanging="199"/>
      </w:pPr>
      <w:rPr>
        <w:rFonts w:hint="default"/>
        <w:lang w:val="en-US" w:eastAsia="en-US" w:bidi="ar-SA"/>
      </w:rPr>
    </w:lvl>
    <w:lvl w:ilvl="8">
      <w:start w:val="0"/>
      <w:numFmt w:val="bullet"/>
      <w:lvlText w:val="•"/>
      <w:lvlJc w:val="left"/>
      <w:pPr>
        <w:ind w:left="7092" w:hanging="199"/>
      </w:pPr>
      <w:rPr>
        <w:rFonts w:hint="default"/>
        <w:lang w:val="en-US" w:eastAsia="en-US" w:bidi="ar-SA"/>
      </w:rPr>
    </w:lvl>
  </w:abstractNum>
  <w:abstractNum w:abstractNumId="4">
    <w:multiLevelType w:val="hybridMultilevel"/>
    <w:lvl w:ilvl="0">
      <w:start w:val="21"/>
      <w:numFmt w:val="decimal"/>
      <w:lvlText w:val="%1"/>
      <w:lvlJc w:val="left"/>
      <w:pPr>
        <w:ind w:left="1801" w:hanging="990"/>
        <w:jc w:val="left"/>
      </w:pPr>
      <w:rPr>
        <w:rFonts w:hint="default"/>
        <w:lang w:val="en-US" w:eastAsia="en-US" w:bidi="ar-SA"/>
      </w:rPr>
    </w:lvl>
    <w:lvl w:ilvl="1">
      <w:start w:val="4"/>
      <w:numFmt w:val="decimal"/>
      <w:lvlText w:val="%1.%2"/>
      <w:lvlJc w:val="left"/>
      <w:pPr>
        <w:ind w:left="1801" w:hanging="990"/>
        <w:jc w:val="left"/>
      </w:pPr>
      <w:rPr>
        <w:rFonts w:hint="default"/>
        <w:lang w:val="en-US" w:eastAsia="en-US" w:bidi="ar-SA"/>
      </w:rPr>
    </w:lvl>
    <w:lvl w:ilvl="2">
      <w:start w:val="1"/>
      <w:numFmt w:val="decimal"/>
      <w:lvlText w:val="%1.%2.%3"/>
      <w:lvlJc w:val="left"/>
      <w:pPr>
        <w:ind w:left="1801" w:hanging="990"/>
        <w:jc w:val="left"/>
      </w:pPr>
      <w:rPr>
        <w:rFonts w:hint="default"/>
        <w:lang w:val="en-US" w:eastAsia="en-US" w:bidi="ar-SA"/>
      </w:rPr>
    </w:lvl>
    <w:lvl w:ilvl="3">
      <w:start w:val="1"/>
      <w:numFmt w:val="decimal"/>
      <w:lvlText w:val="%1.%2.%3.%4"/>
      <w:lvlJc w:val="left"/>
      <w:pPr>
        <w:ind w:left="1801" w:hanging="990"/>
        <w:jc w:val="left"/>
      </w:pPr>
      <w:rPr>
        <w:rFonts w:hint="default" w:ascii="PMingLiU" w:hAnsi="PMingLiU" w:eastAsia="PMingLiU" w:cs="PMingLiU"/>
        <w:spacing w:val="-1"/>
        <w:w w:val="123"/>
        <w:sz w:val="20"/>
        <w:szCs w:val="20"/>
        <w:lang w:val="en-US" w:eastAsia="en-US" w:bidi="ar-SA"/>
      </w:rPr>
    </w:lvl>
    <w:lvl w:ilvl="4">
      <w:start w:val="0"/>
      <w:numFmt w:val="bullet"/>
      <w:lvlText w:val="•"/>
      <w:lvlJc w:val="left"/>
      <w:pPr>
        <w:ind w:left="4496" w:hanging="990"/>
      </w:pPr>
      <w:rPr>
        <w:rFonts w:hint="default"/>
        <w:lang w:val="en-US" w:eastAsia="en-US" w:bidi="ar-SA"/>
      </w:rPr>
    </w:lvl>
    <w:lvl w:ilvl="5">
      <w:start w:val="0"/>
      <w:numFmt w:val="bullet"/>
      <w:lvlText w:val="•"/>
      <w:lvlJc w:val="left"/>
      <w:pPr>
        <w:ind w:left="5170" w:hanging="990"/>
      </w:pPr>
      <w:rPr>
        <w:rFonts w:hint="default"/>
        <w:lang w:val="en-US" w:eastAsia="en-US" w:bidi="ar-SA"/>
      </w:rPr>
    </w:lvl>
    <w:lvl w:ilvl="6">
      <w:start w:val="0"/>
      <w:numFmt w:val="bullet"/>
      <w:lvlText w:val="•"/>
      <w:lvlJc w:val="left"/>
      <w:pPr>
        <w:ind w:left="5844" w:hanging="990"/>
      </w:pPr>
      <w:rPr>
        <w:rFonts w:hint="default"/>
        <w:lang w:val="en-US" w:eastAsia="en-US" w:bidi="ar-SA"/>
      </w:rPr>
    </w:lvl>
    <w:lvl w:ilvl="7">
      <w:start w:val="0"/>
      <w:numFmt w:val="bullet"/>
      <w:lvlText w:val="•"/>
      <w:lvlJc w:val="left"/>
      <w:pPr>
        <w:ind w:left="6518" w:hanging="990"/>
      </w:pPr>
      <w:rPr>
        <w:rFonts w:hint="default"/>
        <w:lang w:val="en-US" w:eastAsia="en-US" w:bidi="ar-SA"/>
      </w:rPr>
    </w:lvl>
    <w:lvl w:ilvl="8">
      <w:start w:val="0"/>
      <w:numFmt w:val="bullet"/>
      <w:lvlText w:val="•"/>
      <w:lvlJc w:val="left"/>
      <w:pPr>
        <w:ind w:left="7192" w:hanging="990"/>
      </w:pPr>
      <w:rPr>
        <w:rFonts w:hint="default"/>
        <w:lang w:val="en-US" w:eastAsia="en-US" w:bidi="ar-SA"/>
      </w:rPr>
    </w:lvl>
  </w:abstractNum>
  <w:abstractNum w:abstractNumId="3">
    <w:multiLevelType w:val="hybridMultilevel"/>
    <w:lvl w:ilvl="0">
      <w:start w:val="1"/>
      <w:numFmt w:val="decimal"/>
      <w:lvlText w:val="%1."/>
      <w:lvlJc w:val="left"/>
      <w:pPr>
        <w:ind w:left="1309" w:hanging="255"/>
        <w:jc w:val="left"/>
      </w:pPr>
      <w:rPr>
        <w:rFonts w:hint="default" w:ascii="PMingLiU" w:hAnsi="PMingLiU" w:eastAsia="PMingLiU" w:cs="PMingLiU"/>
        <w:w w:val="109"/>
        <w:sz w:val="20"/>
        <w:szCs w:val="20"/>
        <w:lang w:val="en-US" w:eastAsia="en-US" w:bidi="ar-SA"/>
      </w:rPr>
    </w:lvl>
    <w:lvl w:ilvl="1">
      <w:start w:val="0"/>
      <w:numFmt w:val="bullet"/>
      <w:lvlText w:val="•"/>
      <w:lvlJc w:val="left"/>
      <w:pPr>
        <w:ind w:left="2024" w:hanging="255"/>
      </w:pPr>
      <w:rPr>
        <w:rFonts w:hint="default"/>
        <w:lang w:val="en-US" w:eastAsia="en-US" w:bidi="ar-SA"/>
      </w:rPr>
    </w:lvl>
    <w:lvl w:ilvl="2">
      <w:start w:val="0"/>
      <w:numFmt w:val="bullet"/>
      <w:lvlText w:val="•"/>
      <w:lvlJc w:val="left"/>
      <w:pPr>
        <w:ind w:left="2748" w:hanging="255"/>
      </w:pPr>
      <w:rPr>
        <w:rFonts w:hint="default"/>
        <w:lang w:val="en-US" w:eastAsia="en-US" w:bidi="ar-SA"/>
      </w:rPr>
    </w:lvl>
    <w:lvl w:ilvl="3">
      <w:start w:val="0"/>
      <w:numFmt w:val="bullet"/>
      <w:lvlText w:val="•"/>
      <w:lvlJc w:val="left"/>
      <w:pPr>
        <w:ind w:left="3472" w:hanging="255"/>
      </w:pPr>
      <w:rPr>
        <w:rFonts w:hint="default"/>
        <w:lang w:val="en-US" w:eastAsia="en-US" w:bidi="ar-SA"/>
      </w:rPr>
    </w:lvl>
    <w:lvl w:ilvl="4">
      <w:start w:val="0"/>
      <w:numFmt w:val="bullet"/>
      <w:lvlText w:val="•"/>
      <w:lvlJc w:val="left"/>
      <w:pPr>
        <w:ind w:left="4196" w:hanging="255"/>
      </w:pPr>
      <w:rPr>
        <w:rFonts w:hint="default"/>
        <w:lang w:val="en-US" w:eastAsia="en-US" w:bidi="ar-SA"/>
      </w:rPr>
    </w:lvl>
    <w:lvl w:ilvl="5">
      <w:start w:val="0"/>
      <w:numFmt w:val="bullet"/>
      <w:lvlText w:val="•"/>
      <w:lvlJc w:val="left"/>
      <w:pPr>
        <w:ind w:left="4920" w:hanging="255"/>
      </w:pPr>
      <w:rPr>
        <w:rFonts w:hint="default"/>
        <w:lang w:val="en-US" w:eastAsia="en-US" w:bidi="ar-SA"/>
      </w:rPr>
    </w:lvl>
    <w:lvl w:ilvl="6">
      <w:start w:val="0"/>
      <w:numFmt w:val="bullet"/>
      <w:lvlText w:val="•"/>
      <w:lvlJc w:val="left"/>
      <w:pPr>
        <w:ind w:left="5644" w:hanging="255"/>
      </w:pPr>
      <w:rPr>
        <w:rFonts w:hint="default"/>
        <w:lang w:val="en-US" w:eastAsia="en-US" w:bidi="ar-SA"/>
      </w:rPr>
    </w:lvl>
    <w:lvl w:ilvl="7">
      <w:start w:val="0"/>
      <w:numFmt w:val="bullet"/>
      <w:lvlText w:val="•"/>
      <w:lvlJc w:val="left"/>
      <w:pPr>
        <w:ind w:left="6368" w:hanging="255"/>
      </w:pPr>
      <w:rPr>
        <w:rFonts w:hint="default"/>
        <w:lang w:val="en-US" w:eastAsia="en-US" w:bidi="ar-SA"/>
      </w:rPr>
    </w:lvl>
    <w:lvl w:ilvl="8">
      <w:start w:val="0"/>
      <w:numFmt w:val="bullet"/>
      <w:lvlText w:val="•"/>
      <w:lvlJc w:val="left"/>
      <w:pPr>
        <w:ind w:left="7092" w:hanging="255"/>
      </w:pPr>
      <w:rPr>
        <w:rFonts w:hint="default"/>
        <w:lang w:val="en-US" w:eastAsia="en-US" w:bidi="ar-SA"/>
      </w:rPr>
    </w:lvl>
  </w:abstractNum>
  <w:abstractNum w:abstractNumId="2">
    <w:multiLevelType w:val="hybridMultilevel"/>
    <w:lvl w:ilvl="0">
      <w:start w:val="0"/>
      <w:numFmt w:val="bullet"/>
      <w:lvlText w:val="•"/>
      <w:lvlJc w:val="left"/>
      <w:pPr>
        <w:ind w:left="1309" w:hanging="199"/>
      </w:pPr>
      <w:rPr>
        <w:rFonts w:hint="default" w:ascii="Arial" w:hAnsi="Arial" w:eastAsia="Arial" w:cs="Arial"/>
        <w:w w:val="142"/>
        <w:sz w:val="20"/>
        <w:szCs w:val="20"/>
        <w:lang w:val="en-US" w:eastAsia="en-US" w:bidi="ar-SA"/>
      </w:rPr>
    </w:lvl>
    <w:lvl w:ilvl="1">
      <w:start w:val="0"/>
      <w:numFmt w:val="bullet"/>
      <w:lvlText w:val="•"/>
      <w:lvlJc w:val="left"/>
      <w:pPr>
        <w:ind w:left="2024" w:hanging="199"/>
      </w:pPr>
      <w:rPr>
        <w:rFonts w:hint="default"/>
        <w:lang w:val="en-US" w:eastAsia="en-US" w:bidi="ar-SA"/>
      </w:rPr>
    </w:lvl>
    <w:lvl w:ilvl="2">
      <w:start w:val="0"/>
      <w:numFmt w:val="bullet"/>
      <w:lvlText w:val="•"/>
      <w:lvlJc w:val="left"/>
      <w:pPr>
        <w:ind w:left="2748" w:hanging="199"/>
      </w:pPr>
      <w:rPr>
        <w:rFonts w:hint="default"/>
        <w:lang w:val="en-US" w:eastAsia="en-US" w:bidi="ar-SA"/>
      </w:rPr>
    </w:lvl>
    <w:lvl w:ilvl="3">
      <w:start w:val="0"/>
      <w:numFmt w:val="bullet"/>
      <w:lvlText w:val="•"/>
      <w:lvlJc w:val="left"/>
      <w:pPr>
        <w:ind w:left="3472" w:hanging="199"/>
      </w:pPr>
      <w:rPr>
        <w:rFonts w:hint="default"/>
        <w:lang w:val="en-US" w:eastAsia="en-US" w:bidi="ar-SA"/>
      </w:rPr>
    </w:lvl>
    <w:lvl w:ilvl="4">
      <w:start w:val="0"/>
      <w:numFmt w:val="bullet"/>
      <w:lvlText w:val="•"/>
      <w:lvlJc w:val="left"/>
      <w:pPr>
        <w:ind w:left="4196" w:hanging="199"/>
      </w:pPr>
      <w:rPr>
        <w:rFonts w:hint="default"/>
        <w:lang w:val="en-US" w:eastAsia="en-US" w:bidi="ar-SA"/>
      </w:rPr>
    </w:lvl>
    <w:lvl w:ilvl="5">
      <w:start w:val="0"/>
      <w:numFmt w:val="bullet"/>
      <w:lvlText w:val="•"/>
      <w:lvlJc w:val="left"/>
      <w:pPr>
        <w:ind w:left="4920" w:hanging="199"/>
      </w:pPr>
      <w:rPr>
        <w:rFonts w:hint="default"/>
        <w:lang w:val="en-US" w:eastAsia="en-US" w:bidi="ar-SA"/>
      </w:rPr>
    </w:lvl>
    <w:lvl w:ilvl="6">
      <w:start w:val="0"/>
      <w:numFmt w:val="bullet"/>
      <w:lvlText w:val="•"/>
      <w:lvlJc w:val="left"/>
      <w:pPr>
        <w:ind w:left="5644" w:hanging="199"/>
      </w:pPr>
      <w:rPr>
        <w:rFonts w:hint="default"/>
        <w:lang w:val="en-US" w:eastAsia="en-US" w:bidi="ar-SA"/>
      </w:rPr>
    </w:lvl>
    <w:lvl w:ilvl="7">
      <w:start w:val="0"/>
      <w:numFmt w:val="bullet"/>
      <w:lvlText w:val="•"/>
      <w:lvlJc w:val="left"/>
      <w:pPr>
        <w:ind w:left="6368" w:hanging="199"/>
      </w:pPr>
      <w:rPr>
        <w:rFonts w:hint="default"/>
        <w:lang w:val="en-US" w:eastAsia="en-US" w:bidi="ar-SA"/>
      </w:rPr>
    </w:lvl>
    <w:lvl w:ilvl="8">
      <w:start w:val="0"/>
      <w:numFmt w:val="bullet"/>
      <w:lvlText w:val="•"/>
      <w:lvlJc w:val="left"/>
      <w:pPr>
        <w:ind w:left="7092" w:hanging="199"/>
      </w:pPr>
      <w:rPr>
        <w:rFonts w:hint="default"/>
        <w:lang w:val="en-US" w:eastAsia="en-US" w:bidi="ar-SA"/>
      </w:rPr>
    </w:lvl>
  </w:abstractNum>
  <w:abstractNum w:abstractNumId="1">
    <w:multiLevelType w:val="hybridMultilevel"/>
    <w:lvl w:ilvl="0">
      <w:start w:val="0"/>
      <w:numFmt w:val="bullet"/>
      <w:lvlText w:val="–"/>
      <w:lvlJc w:val="left"/>
      <w:pPr>
        <w:ind w:left="811" w:hanging="187"/>
      </w:pPr>
      <w:rPr>
        <w:rFonts w:hint="default" w:ascii="PMingLiU" w:hAnsi="PMingLiU" w:eastAsia="PMingLiU" w:cs="PMingLiU"/>
        <w:w w:val="49"/>
        <w:sz w:val="20"/>
        <w:szCs w:val="20"/>
        <w:lang w:val="en-US" w:eastAsia="en-US" w:bidi="ar-SA"/>
      </w:rPr>
    </w:lvl>
    <w:lvl w:ilvl="1">
      <w:start w:val="0"/>
      <w:numFmt w:val="bullet"/>
      <w:lvlText w:val="•"/>
      <w:lvlJc w:val="left"/>
      <w:pPr>
        <w:ind w:left="1592" w:hanging="187"/>
      </w:pPr>
      <w:rPr>
        <w:rFonts w:hint="default"/>
        <w:lang w:val="en-US" w:eastAsia="en-US" w:bidi="ar-SA"/>
      </w:rPr>
    </w:lvl>
    <w:lvl w:ilvl="2">
      <w:start w:val="0"/>
      <w:numFmt w:val="bullet"/>
      <w:lvlText w:val="•"/>
      <w:lvlJc w:val="left"/>
      <w:pPr>
        <w:ind w:left="2364" w:hanging="187"/>
      </w:pPr>
      <w:rPr>
        <w:rFonts w:hint="default"/>
        <w:lang w:val="en-US" w:eastAsia="en-US" w:bidi="ar-SA"/>
      </w:rPr>
    </w:lvl>
    <w:lvl w:ilvl="3">
      <w:start w:val="0"/>
      <w:numFmt w:val="bullet"/>
      <w:lvlText w:val="•"/>
      <w:lvlJc w:val="left"/>
      <w:pPr>
        <w:ind w:left="3136" w:hanging="187"/>
      </w:pPr>
      <w:rPr>
        <w:rFonts w:hint="default"/>
        <w:lang w:val="en-US" w:eastAsia="en-US" w:bidi="ar-SA"/>
      </w:rPr>
    </w:lvl>
    <w:lvl w:ilvl="4">
      <w:start w:val="0"/>
      <w:numFmt w:val="bullet"/>
      <w:lvlText w:val="•"/>
      <w:lvlJc w:val="left"/>
      <w:pPr>
        <w:ind w:left="3908" w:hanging="187"/>
      </w:pPr>
      <w:rPr>
        <w:rFonts w:hint="default"/>
        <w:lang w:val="en-US" w:eastAsia="en-US" w:bidi="ar-SA"/>
      </w:rPr>
    </w:lvl>
    <w:lvl w:ilvl="5">
      <w:start w:val="0"/>
      <w:numFmt w:val="bullet"/>
      <w:lvlText w:val="•"/>
      <w:lvlJc w:val="left"/>
      <w:pPr>
        <w:ind w:left="4680" w:hanging="187"/>
      </w:pPr>
      <w:rPr>
        <w:rFonts w:hint="default"/>
        <w:lang w:val="en-US" w:eastAsia="en-US" w:bidi="ar-SA"/>
      </w:rPr>
    </w:lvl>
    <w:lvl w:ilvl="6">
      <w:start w:val="0"/>
      <w:numFmt w:val="bullet"/>
      <w:lvlText w:val="•"/>
      <w:lvlJc w:val="left"/>
      <w:pPr>
        <w:ind w:left="5452" w:hanging="187"/>
      </w:pPr>
      <w:rPr>
        <w:rFonts w:hint="default"/>
        <w:lang w:val="en-US" w:eastAsia="en-US" w:bidi="ar-SA"/>
      </w:rPr>
    </w:lvl>
    <w:lvl w:ilvl="7">
      <w:start w:val="0"/>
      <w:numFmt w:val="bullet"/>
      <w:lvlText w:val="•"/>
      <w:lvlJc w:val="left"/>
      <w:pPr>
        <w:ind w:left="6224" w:hanging="187"/>
      </w:pPr>
      <w:rPr>
        <w:rFonts w:hint="default"/>
        <w:lang w:val="en-US" w:eastAsia="en-US" w:bidi="ar-SA"/>
      </w:rPr>
    </w:lvl>
    <w:lvl w:ilvl="8">
      <w:start w:val="0"/>
      <w:numFmt w:val="bullet"/>
      <w:lvlText w:val="•"/>
      <w:lvlJc w:val="left"/>
      <w:pPr>
        <w:ind w:left="6996" w:hanging="187"/>
      </w:pPr>
      <w:rPr>
        <w:rFonts w:hint="default"/>
        <w:lang w:val="en-US" w:eastAsia="en-US" w:bidi="ar-SA"/>
      </w:rPr>
    </w:lvl>
  </w:abstractNum>
  <w:abstractNum w:abstractNumId="0">
    <w:multiLevelType w:val="hybridMultilevel"/>
    <w:lvl w:ilvl="0">
      <w:start w:val="21"/>
      <w:numFmt w:val="decimal"/>
      <w:lvlText w:val="%1"/>
      <w:lvlJc w:val="left"/>
      <w:pPr>
        <w:ind w:left="1706" w:hanging="895"/>
        <w:jc w:val="left"/>
      </w:pPr>
      <w:rPr>
        <w:rFonts w:hint="default"/>
        <w:lang w:val="en-US" w:eastAsia="en-US" w:bidi="ar-SA"/>
      </w:rPr>
    </w:lvl>
    <w:lvl w:ilvl="1">
      <w:start w:val="1"/>
      <w:numFmt w:val="decimal"/>
      <w:lvlText w:val="%1.%2"/>
      <w:lvlJc w:val="left"/>
      <w:pPr>
        <w:ind w:left="1706" w:hanging="895"/>
        <w:jc w:val="left"/>
      </w:pPr>
      <w:rPr>
        <w:rFonts w:hint="default" w:ascii="PMingLiU" w:hAnsi="PMingLiU" w:eastAsia="PMingLiU" w:cs="PMingLiU"/>
        <w:w w:val="123"/>
        <w:sz w:val="28"/>
        <w:szCs w:val="28"/>
        <w:lang w:val="en-US" w:eastAsia="en-US" w:bidi="ar-SA"/>
      </w:rPr>
    </w:lvl>
    <w:lvl w:ilvl="2">
      <w:start w:val="1"/>
      <w:numFmt w:val="decimal"/>
      <w:lvlText w:val="%1.%2.%3"/>
      <w:lvlJc w:val="left"/>
      <w:pPr>
        <w:ind w:left="1766" w:hanging="955"/>
        <w:jc w:val="left"/>
      </w:pPr>
      <w:rPr>
        <w:rFonts w:hint="default" w:ascii="PMingLiU" w:hAnsi="PMingLiU" w:eastAsia="PMingLiU" w:cs="PMingLiU"/>
        <w:w w:val="121"/>
        <w:sz w:val="24"/>
        <w:szCs w:val="24"/>
        <w:lang w:val="en-US" w:eastAsia="en-US" w:bidi="ar-SA"/>
      </w:rPr>
    </w:lvl>
    <w:lvl w:ilvl="3">
      <w:start w:val="1"/>
      <w:numFmt w:val="decimal"/>
      <w:lvlText w:val="%4."/>
      <w:lvlJc w:val="left"/>
      <w:pPr>
        <w:ind w:left="1309" w:hanging="255"/>
        <w:jc w:val="left"/>
      </w:pPr>
      <w:rPr>
        <w:rFonts w:hint="default" w:ascii="PMingLiU" w:hAnsi="PMingLiU" w:eastAsia="PMingLiU" w:cs="PMingLiU"/>
        <w:w w:val="109"/>
        <w:sz w:val="20"/>
        <w:szCs w:val="20"/>
        <w:lang w:val="en-US" w:eastAsia="en-US" w:bidi="ar-SA"/>
      </w:rPr>
    </w:lvl>
    <w:lvl w:ilvl="4">
      <w:start w:val="0"/>
      <w:numFmt w:val="bullet"/>
      <w:lvlText w:val="•"/>
      <w:lvlJc w:val="left"/>
      <w:pPr>
        <w:ind w:left="3455" w:hanging="255"/>
      </w:pPr>
      <w:rPr>
        <w:rFonts w:hint="default"/>
        <w:lang w:val="en-US" w:eastAsia="en-US" w:bidi="ar-SA"/>
      </w:rPr>
    </w:lvl>
    <w:lvl w:ilvl="5">
      <w:start w:val="0"/>
      <w:numFmt w:val="bullet"/>
      <w:lvlText w:val="•"/>
      <w:lvlJc w:val="left"/>
      <w:pPr>
        <w:ind w:left="4302" w:hanging="255"/>
      </w:pPr>
      <w:rPr>
        <w:rFonts w:hint="default"/>
        <w:lang w:val="en-US" w:eastAsia="en-US" w:bidi="ar-SA"/>
      </w:rPr>
    </w:lvl>
    <w:lvl w:ilvl="6">
      <w:start w:val="0"/>
      <w:numFmt w:val="bullet"/>
      <w:lvlText w:val="•"/>
      <w:lvlJc w:val="left"/>
      <w:pPr>
        <w:ind w:left="5150" w:hanging="255"/>
      </w:pPr>
      <w:rPr>
        <w:rFonts w:hint="default"/>
        <w:lang w:val="en-US" w:eastAsia="en-US" w:bidi="ar-SA"/>
      </w:rPr>
    </w:lvl>
    <w:lvl w:ilvl="7">
      <w:start w:val="0"/>
      <w:numFmt w:val="bullet"/>
      <w:lvlText w:val="•"/>
      <w:lvlJc w:val="left"/>
      <w:pPr>
        <w:ind w:left="5997" w:hanging="255"/>
      </w:pPr>
      <w:rPr>
        <w:rFonts w:hint="default"/>
        <w:lang w:val="en-US" w:eastAsia="en-US" w:bidi="ar-SA"/>
      </w:rPr>
    </w:lvl>
    <w:lvl w:ilvl="8">
      <w:start w:val="0"/>
      <w:numFmt w:val="bullet"/>
      <w:lvlText w:val="•"/>
      <w:lvlJc w:val="left"/>
      <w:pPr>
        <w:ind w:left="6845" w:hanging="255"/>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en-US" w:eastAsia="en-US" w:bidi="ar-SA"/>
    </w:rPr>
  </w:style>
  <w:style w:styleId="BodyText" w:type="paragraph">
    <w:name w:val="Body Text"/>
    <w:basedOn w:val="Normal"/>
    <w:uiPriority w:val="1"/>
    <w:qFormat/>
    <w:pPr>
      <w:ind w:left="811"/>
    </w:pPr>
    <w:rPr>
      <w:rFonts w:ascii="PMingLiU" w:hAnsi="PMingLiU" w:eastAsia="PMingLiU" w:cs="PMingLiU"/>
      <w:sz w:val="20"/>
      <w:szCs w:val="20"/>
      <w:lang w:val="en-US" w:eastAsia="en-US" w:bidi="ar-SA"/>
    </w:rPr>
  </w:style>
  <w:style w:styleId="Heading1" w:type="paragraph">
    <w:name w:val="Heading 1"/>
    <w:basedOn w:val="Normal"/>
    <w:uiPriority w:val="1"/>
    <w:qFormat/>
    <w:pPr>
      <w:ind w:left="1706" w:hanging="896"/>
      <w:outlineLvl w:val="1"/>
    </w:pPr>
    <w:rPr>
      <w:rFonts w:ascii="PMingLiU" w:hAnsi="PMingLiU" w:eastAsia="PMingLiU" w:cs="PMingLiU"/>
      <w:sz w:val="28"/>
      <w:szCs w:val="28"/>
      <w:lang w:val="en-US" w:eastAsia="en-US" w:bidi="ar-SA"/>
    </w:rPr>
  </w:style>
  <w:style w:styleId="Heading2" w:type="paragraph">
    <w:name w:val="Heading 2"/>
    <w:basedOn w:val="Normal"/>
    <w:uiPriority w:val="1"/>
    <w:qFormat/>
    <w:pPr>
      <w:ind w:left="1765" w:hanging="955"/>
      <w:outlineLvl w:val="2"/>
    </w:pPr>
    <w:rPr>
      <w:rFonts w:ascii="PMingLiU" w:hAnsi="PMingLiU" w:eastAsia="PMingLiU" w:cs="PMingLiU"/>
      <w:sz w:val="24"/>
      <w:szCs w:val="24"/>
      <w:lang w:val="en-US" w:eastAsia="en-US" w:bidi="ar-SA"/>
    </w:rPr>
  </w:style>
  <w:style w:styleId="Title" w:type="paragraph">
    <w:name w:val="Title"/>
    <w:basedOn w:val="Normal"/>
    <w:uiPriority w:val="1"/>
    <w:qFormat/>
    <w:pPr>
      <w:ind w:left="811" w:right="873"/>
    </w:pPr>
    <w:rPr>
      <w:rFonts w:ascii="PMingLiU" w:hAnsi="PMingLiU" w:eastAsia="PMingLiU" w:cs="PMingLiU"/>
      <w:sz w:val="49"/>
      <w:szCs w:val="49"/>
      <w:lang w:val="en-US" w:eastAsia="en-US" w:bidi="ar-SA"/>
    </w:rPr>
  </w:style>
  <w:style w:styleId="ListParagraph" w:type="paragraph">
    <w:name w:val="List Paragraph"/>
    <w:basedOn w:val="Normal"/>
    <w:uiPriority w:val="1"/>
    <w:qFormat/>
    <w:pPr>
      <w:ind w:left="1309" w:hanging="199"/>
    </w:pPr>
    <w:rPr>
      <w:rFonts w:ascii="PMingLiU" w:hAnsi="PMingLiU" w:eastAsia="PMingLiU" w:cs="PMingLiU"/>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yperlink" Target="http://www.citibank.com/" TargetMode="Externa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footer" Target="footer5.xml"/><Relationship Id="rId16" Type="http://schemas.openxmlformats.org/officeDocument/2006/relationships/header" Target="header6.xml"/><Relationship Id="rId17" Type="http://schemas.openxmlformats.org/officeDocument/2006/relationships/footer" Target="footer6.xml"/><Relationship Id="rId18" Type="http://schemas.openxmlformats.org/officeDocument/2006/relationships/hyperlink" Target="http://www.gmail.com/" TargetMode="Externa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2020-06-05T19:41:30Z</dcterms:created>
  <dcterms:modified xsi:type="dcterms:W3CDTF">2020-06-05T19:41:30Z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2020-09-20T00:00:00Z</vt:filetime>
  </property>
  <property fmtid="{D5CDD505-2E9C-101B-9397-08002B2CF9AE}" pid="3" name="LastSaved">
    <vt:filetime>2020-06-05T00:00:00Z</vt:filetime>
  </property>
</Properties>
</file>