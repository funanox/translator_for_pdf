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1"/>
        <w:ind w:left="811" w:right="0" w:firstLine="0"/>
        <w:jc w:val="left"/>
        <w:rPr>
          <w:sz w:val="41"/>
        </w:rPr>
      </w:pPr>
      <w:r>
        <w:rPr>
          <w:b/>
          <w:w w:val="135"/>
          <w:sz w:val="41"/>
        </w:rPr>
        <w:t>Chapter 24</w:t>
      </w:r>
    </w:p>
    <w:p>
      <w:pPr>
        <w:pStyle w:val="BodyText"/>
        <w:spacing w:before="7"/>
        <w:ind w:left="0" w:right="0"/>
        <w:jc w:val="left"/>
        <w:rPr>
          <w:sz w:val="31"/>
        </w:rPr>
      </w:pPr>
    </w:p>
    <w:p>
      <w:pPr>
        <w:pStyle w:val="Title"/>
      </w:pPr>
      <w:r>
        <w:rPr>
          <w:w w:val="135"/>
        </w:rPr>
        <w:t>Copyright and DRM</w:t>
      </w:r>
    </w:p>
    <w:p>
      <w:pPr>
        <w:pStyle w:val="BodyText"/>
        <w:spacing w:before="13"/>
        <w:ind w:left="0" w:right="0"/>
        <w:jc w:val="left"/>
        <w:rPr>
          <w:sz w:val="54"/>
        </w:rPr>
      </w:pPr>
    </w:p>
    <w:p>
      <w:pPr>
        <w:pStyle w:val="BodyText"/>
        <w:spacing w:line="204" w:lineRule="auto"/>
        <w:ind w:left="1220" w:hanging="389"/>
        <w:jc w:val="right"/>
      </w:pPr>
      <w:r>
        <w:rPr>
          <w:w w:val="135"/>
        </w:rPr>
        <w:t xml:space="preserve">Be very glad that your PC is insecure </w:t>
      </w:r>
      <w:r>
        <w:rPr>
          <w:w w:val="95"/>
        </w:rPr>
        <w:t xml:space="preserve">– </w:t>
      </w:r>
      <w:r>
        <w:rPr>
          <w:w w:val="135"/>
        </w:rPr>
        <w:t xml:space="preserve">it means that after </w:t>
      </w:r>
      <w:r>
        <w:rPr>
          <w:spacing w:val="-3"/>
          <w:w w:val="135"/>
        </w:rPr>
        <w:t>you</w:t>
      </w:r>
      <w:r>
        <w:rPr>
          <w:spacing w:val="-36"/>
          <w:w w:val="135"/>
        </w:rPr>
        <w:t xml:space="preserve"> </w:t>
      </w:r>
      <w:r>
        <w:rPr>
          <w:spacing w:val="-4"/>
          <w:w w:val="135"/>
        </w:rPr>
        <w:t xml:space="preserve">buy </w:t>
      </w:r>
      <w:r>
        <w:rPr>
          <w:w w:val="135"/>
        </w:rPr>
        <w:t xml:space="preserve">it, </w:t>
      </w:r>
      <w:r>
        <w:rPr>
          <w:spacing w:val="-3"/>
          <w:w w:val="135"/>
        </w:rPr>
        <w:t xml:space="preserve">you </w:t>
      </w:r>
      <w:r>
        <w:rPr>
          <w:w w:val="135"/>
        </w:rPr>
        <w:t xml:space="preserve">can break into it and install whatever software </w:t>
      </w:r>
      <w:r>
        <w:rPr>
          <w:spacing w:val="-3"/>
          <w:w w:val="135"/>
        </w:rPr>
        <w:t>you</w:t>
      </w:r>
      <w:r>
        <w:rPr>
          <w:spacing w:val="-50"/>
          <w:w w:val="135"/>
        </w:rPr>
        <w:t xml:space="preserve"> </w:t>
      </w:r>
      <w:r>
        <w:rPr>
          <w:spacing w:val="-3"/>
          <w:w w:val="135"/>
        </w:rPr>
        <w:t xml:space="preserve">want. </w:t>
      </w:r>
      <w:r>
        <w:rPr>
          <w:w w:val="135"/>
        </w:rPr>
        <w:t xml:space="preserve">What YOU </w:t>
      </w:r>
      <w:r>
        <w:rPr>
          <w:spacing w:val="-3"/>
          <w:w w:val="135"/>
        </w:rPr>
        <w:t xml:space="preserve">want, </w:t>
      </w:r>
      <w:r>
        <w:rPr>
          <w:w w:val="135"/>
        </w:rPr>
        <w:t xml:space="preserve">not what Sony or </w:t>
      </w:r>
      <w:r>
        <w:rPr>
          <w:spacing w:val="-4"/>
          <w:w w:val="135"/>
        </w:rPr>
        <w:t xml:space="preserve">Warner </w:t>
      </w:r>
      <w:r>
        <w:rPr>
          <w:w w:val="135"/>
        </w:rPr>
        <w:t xml:space="preserve">or </w:t>
      </w:r>
      <w:r>
        <w:rPr>
          <w:spacing w:val="-3"/>
          <w:w w:val="135"/>
        </w:rPr>
        <w:t>AOL</w:t>
      </w:r>
      <w:r>
        <w:rPr>
          <w:spacing w:val="13"/>
          <w:w w:val="135"/>
        </w:rPr>
        <w:t xml:space="preserve"> </w:t>
      </w:r>
      <w:r>
        <w:rPr>
          <w:spacing w:val="-3"/>
          <w:w w:val="135"/>
        </w:rPr>
        <w:t>wants.</w:t>
      </w:r>
    </w:p>
    <w:p>
      <w:pPr>
        <w:pStyle w:val="BodyText"/>
        <w:spacing w:line="253" w:lineRule="exact"/>
        <w:ind w:left="0"/>
        <w:jc w:val="right"/>
      </w:pPr>
      <w:r>
        <w:rPr>
          <w:w w:val="90"/>
        </w:rPr>
        <w:t xml:space="preserve">–   </w:t>
      </w:r>
      <w:r>
        <w:rPr/>
        <w:t>JOHN</w:t>
      </w:r>
      <w:r>
        <w:rPr>
          <w:spacing w:val="49"/>
        </w:rPr>
        <w:t xml:space="preserve"> </w:t>
      </w:r>
      <w:r>
        <w:rPr/>
        <w:t>GILMORE</w:t>
      </w:r>
    </w:p>
    <w:p>
      <w:pPr>
        <w:pStyle w:val="BodyText"/>
        <w:spacing w:before="6"/>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3"/>
        <w:ind w:left="0" w:right="0"/>
        <w:jc w:val="left"/>
        <w:rPr>
          <w:sz w:val="19"/>
        </w:rPr>
      </w:pPr>
    </w:p>
    <w:p>
      <w:pPr>
        <w:pStyle w:val="BodyText"/>
        <w:spacing w:line="184" w:lineRule="auto"/>
      </w:pPr>
      <w:r>
        <w:rPr>
          <w:w w:val="115"/>
        </w:rPr>
        <w:t>Copyright has been among the highly contentious issues of the digital age,</w:t>
      </w:r>
      <w:r>
        <w:rPr>
          <w:spacing w:val="-11"/>
          <w:w w:val="115"/>
        </w:rPr>
        <w:t xml:space="preserve"> </w:t>
      </w:r>
      <w:r>
        <w:rPr>
          <w:w w:val="115"/>
        </w:rPr>
        <w:t xml:space="preserve">and </w:t>
      </w:r>
      <w:r>
        <w:rPr>
          <w:spacing w:val="-3"/>
          <w:w w:val="115"/>
        </w:rPr>
        <w:t>drove</w:t>
      </w:r>
      <w:r>
        <w:rPr>
          <w:spacing w:val="-20"/>
          <w:w w:val="115"/>
        </w:rPr>
        <w:t xml:space="preserve"> </w:t>
      </w:r>
      <w:r>
        <w:rPr>
          <w:w w:val="115"/>
        </w:rPr>
        <w:t>the</w:t>
      </w:r>
      <w:r>
        <w:rPr>
          <w:spacing w:val="-19"/>
          <w:w w:val="115"/>
        </w:rPr>
        <w:t xml:space="preserve"> </w:t>
      </w:r>
      <w:r>
        <w:rPr>
          <w:w w:val="115"/>
        </w:rPr>
        <w:t>development</w:t>
      </w:r>
      <w:r>
        <w:rPr>
          <w:spacing w:val="-19"/>
          <w:w w:val="115"/>
        </w:rPr>
        <w:t xml:space="preserve"> </w:t>
      </w:r>
      <w:r>
        <w:rPr>
          <w:w w:val="115"/>
        </w:rPr>
        <w:t>of</w:t>
      </w:r>
      <w:r>
        <w:rPr>
          <w:spacing w:val="-19"/>
          <w:w w:val="115"/>
        </w:rPr>
        <w:t xml:space="preserve"> </w:t>
      </w:r>
      <w:r>
        <w:rPr>
          <w:rFonts w:ascii="Book Antiqua" w:hAnsi="Book Antiqua"/>
          <w:i/>
          <w:w w:val="115"/>
        </w:rPr>
        <w:t>digital</w:t>
      </w:r>
      <w:r>
        <w:rPr>
          <w:rFonts w:ascii="Book Antiqua" w:hAnsi="Book Antiqua"/>
          <w:i/>
          <w:spacing w:val="-14"/>
          <w:w w:val="115"/>
        </w:rPr>
        <w:t xml:space="preserve"> </w:t>
      </w:r>
      <w:r>
        <w:rPr>
          <w:rFonts w:ascii="Book Antiqua" w:hAnsi="Book Antiqua"/>
          <w:i/>
          <w:w w:val="115"/>
        </w:rPr>
        <w:t>rights</w:t>
      </w:r>
      <w:r>
        <w:rPr>
          <w:rFonts w:ascii="Book Antiqua" w:hAnsi="Book Antiqua"/>
          <w:i/>
          <w:spacing w:val="-14"/>
          <w:w w:val="115"/>
        </w:rPr>
        <w:t xml:space="preserve"> </w:t>
      </w:r>
      <w:r>
        <w:rPr>
          <w:rFonts w:ascii="Book Antiqua" w:hAnsi="Book Antiqua"/>
          <w:i/>
          <w:w w:val="115"/>
        </w:rPr>
        <w:t>management</w:t>
      </w:r>
      <w:r>
        <w:rPr>
          <w:rFonts w:ascii="Book Antiqua" w:hAnsi="Book Antiqua"/>
          <w:i/>
          <w:spacing w:val="-17"/>
          <w:w w:val="115"/>
        </w:rPr>
        <w:t xml:space="preserve"> </w:t>
      </w:r>
      <w:r>
        <w:rPr>
          <w:w w:val="115"/>
        </w:rPr>
        <w:t>(DRM).</w:t>
      </w:r>
      <w:r>
        <w:rPr>
          <w:spacing w:val="-19"/>
          <w:w w:val="115"/>
        </w:rPr>
        <w:t xml:space="preserve"> </w:t>
      </w:r>
      <w:r>
        <w:rPr>
          <w:w w:val="115"/>
        </w:rPr>
        <w:t>The</w:t>
      </w:r>
      <w:r>
        <w:rPr>
          <w:spacing w:val="-19"/>
          <w:w w:val="115"/>
        </w:rPr>
        <w:t xml:space="preserve"> </w:t>
      </w:r>
      <w:r>
        <w:rPr>
          <w:w w:val="115"/>
        </w:rPr>
        <w:t>big</w:t>
      </w:r>
      <w:r>
        <w:rPr>
          <w:spacing w:val="-19"/>
          <w:w w:val="115"/>
        </w:rPr>
        <w:t xml:space="preserve"> </w:t>
      </w:r>
      <w:r>
        <w:rPr>
          <w:rFonts w:ascii="Arial Unicode MS" w:hAnsi="Arial Unicode MS"/>
          <w:w w:val="115"/>
        </w:rPr>
        <w:t>fi</w:t>
      </w:r>
      <w:r>
        <w:rPr>
          <w:w w:val="115"/>
        </w:rPr>
        <w:t>ght</w:t>
      </w:r>
      <w:r>
        <w:rPr>
          <w:spacing w:val="-20"/>
          <w:w w:val="115"/>
        </w:rPr>
        <w:t xml:space="preserve"> </w:t>
      </w:r>
      <w:r>
        <w:rPr>
          <w:w w:val="115"/>
        </w:rPr>
        <w:t xml:space="preserve">was between Hollywood and the tech industry in the 1990s and 2000s; </w:t>
      </w:r>
      <w:r>
        <w:rPr>
          <w:spacing w:val="-3"/>
          <w:w w:val="115"/>
        </w:rPr>
        <w:t xml:space="preserve">by </w:t>
      </w:r>
      <w:r>
        <w:rPr>
          <w:w w:val="115"/>
        </w:rPr>
        <w:t xml:space="preserve">2010 it had essentially been resolved. </w:t>
      </w:r>
      <w:r>
        <w:rPr>
          <w:spacing w:val="-9"/>
          <w:w w:val="115"/>
        </w:rPr>
        <w:t xml:space="preserve">We </w:t>
      </w:r>
      <w:r>
        <w:rPr>
          <w:w w:val="115"/>
        </w:rPr>
        <w:t xml:space="preserve">won; power in the music and </w:t>
      </w:r>
      <w:r>
        <w:rPr>
          <w:rFonts w:ascii="Arial Unicode MS" w:hAnsi="Arial Unicode MS"/>
          <w:w w:val="115"/>
        </w:rPr>
        <w:t>fi</w:t>
      </w:r>
      <w:r>
        <w:rPr>
          <w:w w:val="115"/>
        </w:rPr>
        <w:t>lm industry passed</w:t>
      </w:r>
      <w:r>
        <w:rPr>
          <w:spacing w:val="-9"/>
          <w:w w:val="115"/>
        </w:rPr>
        <w:t xml:space="preserve"> </w:t>
      </w:r>
      <w:r>
        <w:rPr>
          <w:w w:val="115"/>
        </w:rPr>
        <w:t>from</w:t>
      </w:r>
      <w:r>
        <w:rPr>
          <w:spacing w:val="-9"/>
          <w:w w:val="115"/>
        </w:rPr>
        <w:t xml:space="preserve"> </w:t>
      </w:r>
      <w:r>
        <w:rPr>
          <w:rFonts w:ascii="Arial Unicode MS" w:hAnsi="Arial Unicode MS"/>
          <w:w w:val="115"/>
        </w:rPr>
        <w:t>fi</w:t>
      </w:r>
      <w:r>
        <w:rPr>
          <w:w w:val="115"/>
        </w:rPr>
        <w:t>rms</w:t>
      </w:r>
      <w:r>
        <w:rPr>
          <w:spacing w:val="-9"/>
          <w:w w:val="115"/>
        </w:rPr>
        <w:t xml:space="preserve"> </w:t>
      </w:r>
      <w:r>
        <w:rPr>
          <w:w w:val="115"/>
        </w:rPr>
        <w:t>like</w:t>
      </w:r>
      <w:r>
        <w:rPr>
          <w:spacing w:val="-8"/>
          <w:w w:val="115"/>
        </w:rPr>
        <w:t xml:space="preserve"> </w:t>
      </w:r>
      <w:r>
        <w:rPr>
          <w:w w:val="115"/>
        </w:rPr>
        <w:t>EMI</w:t>
      </w:r>
      <w:r>
        <w:rPr>
          <w:spacing w:val="-9"/>
          <w:w w:val="115"/>
        </w:rPr>
        <w:t xml:space="preserve"> </w:t>
      </w:r>
      <w:r>
        <w:rPr>
          <w:w w:val="115"/>
        </w:rPr>
        <w:t>and</w:t>
      </w:r>
      <w:r>
        <w:rPr>
          <w:spacing w:val="-9"/>
          <w:w w:val="115"/>
        </w:rPr>
        <w:t xml:space="preserve"> </w:t>
      </w:r>
      <w:r>
        <w:rPr>
          <w:w w:val="115"/>
        </w:rPr>
        <w:t>Universal</w:t>
      </w:r>
      <w:r>
        <w:rPr>
          <w:spacing w:val="-9"/>
          <w:w w:val="115"/>
        </w:rPr>
        <w:t xml:space="preserve"> </w:t>
      </w:r>
      <w:r>
        <w:rPr>
          <w:w w:val="115"/>
        </w:rPr>
        <w:t>to</w:t>
      </w:r>
      <w:r>
        <w:rPr>
          <w:spacing w:val="-8"/>
          <w:w w:val="115"/>
        </w:rPr>
        <w:t xml:space="preserve"> </w:t>
      </w:r>
      <w:r>
        <w:rPr>
          <w:rFonts w:ascii="Arial Unicode MS" w:hAnsi="Arial Unicode MS"/>
          <w:w w:val="115"/>
        </w:rPr>
        <w:t>fi</w:t>
      </w:r>
      <w:r>
        <w:rPr>
          <w:w w:val="115"/>
        </w:rPr>
        <w:t>rms</w:t>
      </w:r>
      <w:r>
        <w:rPr>
          <w:spacing w:val="-9"/>
          <w:w w:val="115"/>
        </w:rPr>
        <w:t xml:space="preserve"> </w:t>
      </w:r>
      <w:r>
        <w:rPr>
          <w:w w:val="115"/>
        </w:rPr>
        <w:t>like</w:t>
      </w:r>
      <w:r>
        <w:rPr>
          <w:spacing w:val="-8"/>
          <w:w w:val="115"/>
        </w:rPr>
        <w:t xml:space="preserve"> </w:t>
      </w:r>
      <w:r>
        <w:rPr>
          <w:w w:val="115"/>
        </w:rPr>
        <w:t>Apple,</w:t>
      </w:r>
      <w:r>
        <w:rPr>
          <w:spacing w:val="-9"/>
          <w:w w:val="115"/>
        </w:rPr>
        <w:t xml:space="preserve"> </w:t>
      </w:r>
      <w:r>
        <w:rPr>
          <w:w w:val="115"/>
        </w:rPr>
        <w:t>Spotify,</w:t>
      </w:r>
      <w:r>
        <w:rPr>
          <w:spacing w:val="-8"/>
          <w:w w:val="115"/>
        </w:rPr>
        <w:t xml:space="preserve"> </w:t>
      </w:r>
      <w:r>
        <w:rPr>
          <w:w w:val="115"/>
        </w:rPr>
        <w:t>Amazon and Net</w:t>
      </w:r>
      <w:r>
        <w:rPr>
          <w:rFonts w:ascii="Arial Unicode MS" w:hAnsi="Arial Unicode MS"/>
          <w:w w:val="115"/>
        </w:rPr>
        <w:t>ﬂ</w:t>
      </w:r>
      <w:r>
        <w:rPr>
          <w:w w:val="115"/>
        </w:rPr>
        <w:t xml:space="preserve">ix, while Amazon cornered the market in books </w:t>
      </w:r>
      <w:r>
        <w:rPr>
          <w:w w:val="90"/>
        </w:rPr>
        <w:t xml:space="preserve">– </w:t>
      </w:r>
      <w:r>
        <w:rPr>
          <w:rFonts w:ascii="Arial Unicode MS" w:hAnsi="Arial Unicode MS"/>
          <w:w w:val="115"/>
        </w:rPr>
        <w:t>fi</w:t>
      </w:r>
      <w:r>
        <w:rPr>
          <w:w w:val="115"/>
        </w:rPr>
        <w:t>rst physically</w:t>
      </w:r>
      <w:r>
        <w:rPr>
          <w:spacing w:val="-37"/>
          <w:w w:val="115"/>
        </w:rPr>
        <w:t xml:space="preserve"> </w:t>
      </w:r>
      <w:r>
        <w:rPr>
          <w:w w:val="115"/>
        </w:rPr>
        <w:t>and then</w:t>
      </w:r>
      <w:r>
        <w:rPr>
          <w:spacing w:val="-16"/>
          <w:w w:val="115"/>
        </w:rPr>
        <w:t xml:space="preserve"> </w:t>
      </w:r>
      <w:r>
        <w:rPr>
          <w:w w:val="115"/>
        </w:rPr>
        <w:t>with</w:t>
      </w:r>
      <w:r>
        <w:rPr>
          <w:spacing w:val="-15"/>
          <w:w w:val="115"/>
        </w:rPr>
        <w:t xml:space="preserve"> </w:t>
      </w:r>
      <w:r>
        <w:rPr>
          <w:w w:val="115"/>
        </w:rPr>
        <w:t>e-books.</w:t>
      </w:r>
      <w:r>
        <w:rPr>
          <w:spacing w:val="7"/>
          <w:w w:val="115"/>
        </w:rPr>
        <w:t xml:space="preserve"> </w:t>
      </w:r>
      <w:r>
        <w:rPr>
          <w:spacing w:val="-4"/>
          <w:w w:val="115"/>
        </w:rPr>
        <w:t>Technically,</w:t>
      </w:r>
      <w:r>
        <w:rPr>
          <w:spacing w:val="-14"/>
          <w:w w:val="115"/>
        </w:rPr>
        <w:t xml:space="preserve"> </w:t>
      </w:r>
      <w:r>
        <w:rPr>
          <w:w w:val="115"/>
        </w:rPr>
        <w:t>the</w:t>
      </w:r>
      <w:r>
        <w:rPr>
          <w:spacing w:val="-15"/>
          <w:w w:val="115"/>
        </w:rPr>
        <w:t xml:space="preserve"> </w:t>
      </w:r>
      <w:r>
        <w:rPr>
          <w:w w:val="115"/>
        </w:rPr>
        <w:t>world</w:t>
      </w:r>
      <w:r>
        <w:rPr>
          <w:spacing w:val="-16"/>
          <w:w w:val="115"/>
        </w:rPr>
        <w:t xml:space="preserve"> </w:t>
      </w:r>
      <w:r>
        <w:rPr>
          <w:spacing w:val="-3"/>
          <w:w w:val="115"/>
        </w:rPr>
        <w:t>moved</w:t>
      </w:r>
      <w:r>
        <w:rPr>
          <w:spacing w:val="-15"/>
          <w:w w:val="115"/>
        </w:rPr>
        <w:t xml:space="preserve"> </w:t>
      </w:r>
      <w:r>
        <w:rPr>
          <w:w w:val="115"/>
        </w:rPr>
        <w:t>from</w:t>
      </w:r>
      <w:r>
        <w:rPr>
          <w:spacing w:val="-16"/>
          <w:w w:val="115"/>
        </w:rPr>
        <w:t xml:space="preserve"> </w:t>
      </w:r>
      <w:r>
        <w:rPr>
          <w:w w:val="115"/>
        </w:rPr>
        <w:t>enjoying</w:t>
      </w:r>
      <w:r>
        <w:rPr>
          <w:spacing w:val="-15"/>
          <w:w w:val="115"/>
        </w:rPr>
        <w:t xml:space="preserve"> </w:t>
      </w:r>
      <w:r>
        <w:rPr>
          <w:w w:val="115"/>
        </w:rPr>
        <w:t>music</w:t>
      </w:r>
      <w:r>
        <w:rPr>
          <w:spacing w:val="-16"/>
          <w:w w:val="115"/>
        </w:rPr>
        <w:t xml:space="preserve"> </w:t>
      </w:r>
      <w:r>
        <w:rPr>
          <w:w w:val="115"/>
        </w:rPr>
        <w:t>and</w:t>
      </w:r>
      <w:r>
        <w:rPr>
          <w:spacing w:val="-15"/>
          <w:w w:val="115"/>
        </w:rPr>
        <w:t xml:space="preserve"> </w:t>
      </w:r>
      <w:r>
        <w:rPr>
          <w:w w:val="115"/>
        </w:rPr>
        <w:t xml:space="preserve">video from local media such as CDs and DVDs (which many people used to share) and satellite broadcast TV (which some people used to hack), to broadband streaming services where subscription management is fairly straightforward. </w:t>
      </w:r>
      <w:r>
        <w:rPr>
          <w:spacing w:val="10"/>
          <w:w w:val="115"/>
        </w:rPr>
        <w:t xml:space="preserve"> </w:t>
      </w:r>
      <w:r>
        <w:rPr>
          <w:w w:val="115"/>
        </w:rPr>
        <w:t>I</w:t>
      </w:r>
    </w:p>
    <w:p>
      <w:pPr>
        <w:pStyle w:val="BodyText"/>
        <w:spacing w:line="192" w:lineRule="auto" w:before="17"/>
      </w:pPr>
      <w:r>
        <w:rPr>
          <w:w w:val="110"/>
        </w:rPr>
        <w:t xml:space="preserve">thought seriously about dropping this chapter from the third edition and </w:t>
      </w:r>
      <w:r>
        <w:rPr>
          <w:spacing w:val="-3"/>
          <w:w w:val="110"/>
        </w:rPr>
        <w:t xml:space="preserve">just </w:t>
      </w:r>
      <w:r>
        <w:rPr>
          <w:w w:val="110"/>
        </w:rPr>
        <w:t>referring you to the second edition chapter online, as there’s not a lot more to say technically.  On re</w:t>
      </w:r>
      <w:r>
        <w:rPr>
          <w:rFonts w:ascii="Arial Unicode MS" w:hAnsi="Arial Unicode MS"/>
          <w:w w:val="110"/>
        </w:rPr>
        <w:t>ﬂ</w:t>
      </w:r>
      <w:r>
        <w:rPr>
          <w:w w:val="110"/>
        </w:rPr>
        <w:t xml:space="preserve">ection I decided to edit it to give the context as </w:t>
      </w:r>
      <w:r>
        <w:rPr>
          <w:spacing w:val="-3"/>
          <w:w w:val="110"/>
        </w:rPr>
        <w:t xml:space="preserve">seen </w:t>
      </w:r>
      <w:r>
        <w:rPr>
          <w:spacing w:val="51"/>
          <w:w w:val="110"/>
        </w:rPr>
        <w:t xml:space="preserve"> </w:t>
      </w:r>
      <w:r>
        <w:rPr>
          <w:w w:val="110"/>
        </w:rPr>
        <w:t xml:space="preserve">from 2020. Just as the multilevel secure systems I describe in Chapter 9 are largely obsolete but </w:t>
      </w:r>
      <w:r>
        <w:rPr>
          <w:spacing w:val="-3"/>
          <w:w w:val="110"/>
        </w:rPr>
        <w:t xml:space="preserve">drove </w:t>
      </w:r>
      <w:r>
        <w:rPr>
          <w:w w:val="110"/>
        </w:rPr>
        <w:t xml:space="preserve">the development of military computer security </w:t>
      </w:r>
      <w:r>
        <w:rPr>
          <w:spacing w:val="-4"/>
          <w:w w:val="110"/>
        </w:rPr>
        <w:t xml:space="preserve">and </w:t>
      </w:r>
      <w:r>
        <w:rPr>
          <w:w w:val="110"/>
        </w:rPr>
        <w:t>in</w:t>
      </w:r>
      <w:r>
        <w:rPr>
          <w:rFonts w:ascii="Arial Unicode MS" w:hAnsi="Arial Unicode MS"/>
          <w:w w:val="110"/>
        </w:rPr>
        <w:t>ﬂ</w:t>
      </w:r>
      <w:r>
        <w:rPr>
          <w:w w:val="110"/>
        </w:rPr>
        <w:t xml:space="preserve">uenced today’s security landscape in many subtle </w:t>
      </w:r>
      <w:r>
        <w:rPr>
          <w:spacing w:val="-3"/>
          <w:w w:val="110"/>
        </w:rPr>
        <w:t xml:space="preserve">ways, </w:t>
      </w:r>
      <w:r>
        <w:rPr>
          <w:w w:val="110"/>
        </w:rPr>
        <w:t xml:space="preserve">so also the copyright wars left their mark. DRM is still used: in ebooks, in the </w:t>
      </w:r>
      <w:r>
        <w:rPr>
          <w:spacing w:val="-3"/>
          <w:w w:val="110"/>
        </w:rPr>
        <w:t xml:space="preserve">Fairplay  </w:t>
      </w:r>
      <w:r>
        <w:rPr>
          <w:w w:val="110"/>
        </w:rPr>
        <w:t>system on  your iPhone to make it harder to copy songs, and in HTML5 in your browser to make it harder for you to copy Net</w:t>
      </w:r>
      <w:r>
        <w:rPr>
          <w:rFonts w:ascii="Arial Unicode MS" w:hAnsi="Arial Unicode MS"/>
          <w:w w:val="110"/>
        </w:rPr>
        <w:t>ﬂ</w:t>
      </w:r>
      <w:r>
        <w:rPr>
          <w:w w:val="110"/>
        </w:rPr>
        <w:t xml:space="preserve">ix videos. </w:t>
      </w:r>
      <w:r>
        <w:rPr>
          <w:spacing w:val="-5"/>
          <w:w w:val="110"/>
        </w:rPr>
        <w:t xml:space="preserve">Very  </w:t>
      </w:r>
      <w:r>
        <w:rPr>
          <w:w w:val="110"/>
        </w:rPr>
        <w:t xml:space="preserve">similar techniques are used  in gaming platforms to make it harder for players to use aimbots, in protecting user data on cloud platforms, and in mobile phone security where </w:t>
      </w:r>
      <w:r>
        <w:rPr>
          <w:rFonts w:ascii="Book Antiqua" w:hAnsi="Book Antiqua"/>
          <w:i/>
          <w:spacing w:val="-3"/>
          <w:w w:val="110"/>
        </w:rPr>
        <w:t xml:space="preserve">Runtime </w:t>
      </w:r>
      <w:r>
        <w:rPr>
          <w:rFonts w:ascii="Book Antiqua" w:hAnsi="Book Antiqua"/>
          <w:i/>
          <w:w w:val="110"/>
        </w:rPr>
        <w:t xml:space="preserve">Application Self-Protection </w:t>
      </w:r>
      <w:r>
        <w:rPr>
          <w:w w:val="110"/>
        </w:rPr>
        <w:t xml:space="preserve">(RASP) is used to defend banking and other </w:t>
      </w:r>
      <w:r>
        <w:rPr>
          <w:spacing w:val="-3"/>
          <w:w w:val="110"/>
        </w:rPr>
        <w:t>apps</w:t>
      </w:r>
      <w:r>
        <w:rPr>
          <w:spacing w:val="51"/>
          <w:w w:val="110"/>
        </w:rPr>
        <w:t xml:space="preserve"> </w:t>
      </w:r>
      <w:r>
        <w:rPr>
          <w:w w:val="110"/>
        </w:rPr>
        <w:t xml:space="preserve">against malware that roots the phone. Accessory-control mechanisms that </w:t>
      </w:r>
      <w:r>
        <w:rPr>
          <w:spacing w:val="-4"/>
          <w:w w:val="110"/>
        </w:rPr>
        <w:t xml:space="preserve">our </w:t>
      </w:r>
      <w:r>
        <w:rPr>
          <w:w w:val="110"/>
        </w:rPr>
        <w:t>industry adopted to protect game cartridges now use cryptography to support business</w:t>
      </w:r>
      <w:r>
        <w:rPr>
          <w:spacing w:val="40"/>
          <w:w w:val="110"/>
        </w:rPr>
        <w:t xml:space="preserve"> </w:t>
      </w:r>
      <w:r>
        <w:rPr>
          <w:w w:val="110"/>
        </w:rPr>
        <w:t>models</w:t>
      </w:r>
      <w:r>
        <w:rPr>
          <w:spacing w:val="40"/>
          <w:w w:val="110"/>
        </w:rPr>
        <w:t xml:space="preserve"> </w:t>
      </w:r>
      <w:r>
        <w:rPr>
          <w:w w:val="110"/>
        </w:rPr>
        <w:t>in</w:t>
      </w:r>
      <w:r>
        <w:rPr>
          <w:spacing w:val="40"/>
          <w:w w:val="110"/>
        </w:rPr>
        <w:t xml:space="preserve"> </w:t>
      </w:r>
      <w:r>
        <w:rPr>
          <w:w w:val="110"/>
        </w:rPr>
        <w:t>dozens</w:t>
      </w:r>
      <w:r>
        <w:rPr>
          <w:spacing w:val="40"/>
          <w:w w:val="110"/>
        </w:rPr>
        <w:t xml:space="preserve"> </w:t>
      </w:r>
      <w:r>
        <w:rPr>
          <w:w w:val="110"/>
        </w:rPr>
        <w:t>of</w:t>
      </w:r>
      <w:r>
        <w:rPr>
          <w:spacing w:val="40"/>
          <w:w w:val="110"/>
        </w:rPr>
        <w:t xml:space="preserve"> </w:t>
      </w:r>
      <w:r>
        <w:rPr>
          <w:w w:val="110"/>
        </w:rPr>
        <w:t>business</w:t>
      </w:r>
      <w:r>
        <w:rPr>
          <w:spacing w:val="40"/>
          <w:w w:val="110"/>
        </w:rPr>
        <w:t xml:space="preserve"> </w:t>
      </w:r>
      <w:r>
        <w:rPr>
          <w:w w:val="110"/>
        </w:rPr>
        <w:t>sectors.   My</w:t>
      </w:r>
      <w:r>
        <w:rPr>
          <w:spacing w:val="40"/>
          <w:w w:val="110"/>
        </w:rPr>
        <w:t xml:space="preserve"> </w:t>
      </w:r>
      <w:r>
        <w:rPr>
          <w:rFonts w:ascii="Arial Unicode MS" w:hAnsi="Arial Unicode MS"/>
          <w:w w:val="110"/>
        </w:rPr>
        <w:t>fi</w:t>
      </w:r>
      <w:r>
        <w:rPr>
          <w:w w:val="110"/>
        </w:rPr>
        <w:t>nal</w:t>
      </w:r>
      <w:r>
        <w:rPr>
          <w:spacing w:val="41"/>
          <w:w w:val="110"/>
        </w:rPr>
        <w:t xml:space="preserve"> </w:t>
      </w:r>
      <w:r>
        <w:rPr>
          <w:w w:val="110"/>
        </w:rPr>
        <w:t>reason</w:t>
      </w:r>
      <w:r>
        <w:rPr>
          <w:spacing w:val="40"/>
          <w:w w:val="110"/>
        </w:rPr>
        <w:t xml:space="preserve"> </w:t>
      </w:r>
      <w:r>
        <w:rPr>
          <w:w w:val="110"/>
        </w:rPr>
        <w:t>to</w:t>
      </w:r>
      <w:r>
        <w:rPr>
          <w:spacing w:val="40"/>
          <w:w w:val="110"/>
        </w:rPr>
        <w:t xml:space="preserve"> </w:t>
      </w:r>
      <w:r>
        <w:rPr>
          <w:w w:val="110"/>
        </w:rPr>
        <w:t>spare</w:t>
      </w:r>
      <w:r>
        <w:rPr>
          <w:spacing w:val="40"/>
          <w:w w:val="110"/>
        </w:rPr>
        <w:t xml:space="preserve"> </w:t>
      </w:r>
      <w:r>
        <w:rPr>
          <w:w w:val="110"/>
        </w:rPr>
        <w:t>this</w:t>
      </w:r>
    </w:p>
    <w:p>
      <w:pPr>
        <w:pStyle w:val="BodyText"/>
        <w:spacing w:before="2"/>
        <w:ind w:left="0" w:right="0"/>
        <w:jc w:val="left"/>
        <w:rPr>
          <w:sz w:val="33"/>
        </w:rPr>
      </w:pPr>
    </w:p>
    <w:p>
      <w:pPr>
        <w:pStyle w:val="BodyText"/>
        <w:ind w:left="775" w:right="826"/>
        <w:jc w:val="center"/>
      </w:pPr>
      <w:r>
        <w:rPr>
          <w:w w:val="105"/>
        </w:rPr>
        <w:t>737</w:t>
      </w:r>
    </w:p>
    <w:p>
      <w:pPr>
        <w:spacing w:after="0"/>
        <w:jc w:val="center"/>
        <w:sectPr>
          <w:type w:val="continuous"/>
          <w:pgSz w:w="11900" w:h="16840"/>
          <w:pgMar w:top="1600" w:bottom="28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5"/>
        </w:rPr>
        <w:t xml:space="preserve">chapter is that the copyright wars became part of our shared security culture, and even if </w:t>
      </w:r>
      <w:r>
        <w:rPr>
          <w:w w:val="105"/>
        </w:rPr>
        <w:t xml:space="preserve">you’re </w:t>
      </w:r>
      <w:r>
        <w:rPr>
          <w:w w:val="115"/>
        </w:rPr>
        <w:t xml:space="preserve">too young to have taken part, you may occasionally </w:t>
      </w:r>
      <w:r>
        <w:rPr>
          <w:rFonts w:ascii="Arial Unicode MS" w:hAnsi="Arial Unicode MS"/>
          <w:w w:val="115"/>
        </w:rPr>
        <w:t>fi</w:t>
      </w:r>
      <w:r>
        <w:rPr>
          <w:w w:val="115"/>
        </w:rPr>
        <w:t>nd it helpful to understand what we greybeards are blethering on about.</w:t>
      </w:r>
    </w:p>
    <w:p>
      <w:pPr>
        <w:pStyle w:val="BodyText"/>
        <w:spacing w:line="204" w:lineRule="auto" w:before="107"/>
        <w:ind w:firstLine="298"/>
      </w:pPr>
      <w:r>
        <w:rPr>
          <w:spacing w:val="-3"/>
          <w:w w:val="110"/>
        </w:rPr>
        <w:t xml:space="preserve">At  </w:t>
      </w:r>
      <w:r>
        <w:rPr>
          <w:w w:val="110"/>
        </w:rPr>
        <w:t>the political level,</w:t>
      </w:r>
      <w:r>
        <w:rPr>
          <w:spacing w:val="57"/>
          <w:w w:val="110"/>
        </w:rPr>
        <w:t xml:space="preserve"> </w:t>
      </w:r>
      <w:r>
        <w:rPr>
          <w:w w:val="110"/>
        </w:rPr>
        <w:t xml:space="preserve">the control of information has been near the centre     of government concerns since before William Tyndale (one of the founders of  the Cambridge University Press) was burned at the stake for printing the Bible   in English. The sensitivity continued through the establishment of modern copyright law starting with the Statute of Anne in 1709, through eighteenthcentury battles </w:t>
      </w:r>
      <w:r>
        <w:rPr>
          <w:spacing w:val="-3"/>
          <w:w w:val="110"/>
        </w:rPr>
        <w:t xml:space="preserve">over </w:t>
      </w:r>
      <w:r>
        <w:rPr>
          <w:w w:val="110"/>
        </w:rPr>
        <w:t xml:space="preserve">press censorship, to the Enlightenment and the framing of  the US  Constitution.  The link between  copyright and censorship is obscured   </w:t>
      </w:r>
      <w:r>
        <w:rPr>
          <w:spacing w:val="-3"/>
          <w:w w:val="110"/>
        </w:rPr>
        <w:t xml:space="preserve">by </w:t>
      </w:r>
      <w:r>
        <w:rPr>
          <w:w w:val="110"/>
        </w:rPr>
        <w:t xml:space="preserve">technology from time to time, but has a habit of reappearing. Copyright mechanisms exist to keep information out of the hands of people who </w:t>
      </w:r>
      <w:r>
        <w:rPr>
          <w:spacing w:val="-4"/>
          <w:w w:val="110"/>
        </w:rPr>
        <w:t xml:space="preserve">haven’t </w:t>
      </w:r>
      <w:r>
        <w:rPr>
          <w:w w:val="110"/>
        </w:rPr>
        <w:t>paid for it, while censors keep information out of the hands of people who</w:t>
      </w:r>
      <w:r>
        <w:rPr>
          <w:spacing w:val="-39"/>
          <w:w w:val="110"/>
        </w:rPr>
        <w:t xml:space="preserve"> </w:t>
      </w:r>
      <w:r>
        <w:rPr>
          <w:w w:val="110"/>
        </w:rPr>
        <w:t>aren’t</w:t>
      </w:r>
    </w:p>
    <w:p>
      <w:pPr>
        <w:pStyle w:val="BodyText"/>
        <w:spacing w:line="175" w:lineRule="auto" w:before="5"/>
      </w:pPr>
      <w:r>
        <w:rPr>
          <w:w w:val="115"/>
        </w:rPr>
        <w:t xml:space="preserve">trusted with it. Where ISPs are compelled to install </w:t>
      </w:r>
      <w:r>
        <w:rPr>
          <w:rFonts w:ascii="Arial Unicode MS" w:hAnsi="Arial Unicode MS"/>
          <w:w w:val="115"/>
        </w:rPr>
        <w:t>fi</w:t>
      </w:r>
      <w:r>
        <w:rPr>
          <w:w w:val="115"/>
        </w:rPr>
        <w:t xml:space="preserve">lters that prevent their customers from downloading copyrighted material, these </w:t>
      </w:r>
      <w:r>
        <w:rPr>
          <w:rFonts w:ascii="Arial Unicode MS" w:hAnsi="Arial Unicode MS"/>
          <w:w w:val="115"/>
        </w:rPr>
        <w:t>fi</w:t>
      </w:r>
      <w:r>
        <w:rPr>
          <w:w w:val="115"/>
        </w:rPr>
        <w:t>lters can often be used to block seditious material too.</w:t>
      </w:r>
    </w:p>
    <w:p>
      <w:pPr>
        <w:pStyle w:val="BodyText"/>
        <w:spacing w:line="182" w:lineRule="auto" w:before="126"/>
        <w:ind w:firstLine="298"/>
      </w:pPr>
      <w:r>
        <w:rPr>
          <w:w w:val="110"/>
        </w:rPr>
        <w:t xml:space="preserve">Over the twentieth </w:t>
      </w:r>
      <w:r>
        <w:rPr>
          <w:spacing w:val="-3"/>
          <w:w w:val="110"/>
        </w:rPr>
        <w:t xml:space="preserve">century, </w:t>
      </w:r>
      <w:r>
        <w:rPr>
          <w:w w:val="110"/>
        </w:rPr>
        <w:t xml:space="preserve">the great wealth accruing to the owners of literary copyright, </w:t>
      </w:r>
      <w:r>
        <w:rPr>
          <w:rFonts w:ascii="Arial Unicode MS" w:hAnsi="Arial Unicode MS"/>
          <w:w w:val="110"/>
        </w:rPr>
        <w:t>fi</w:t>
      </w:r>
      <w:r>
        <w:rPr>
          <w:w w:val="110"/>
        </w:rPr>
        <w:t>lms and music created a powerful interest in control. As the Internet took o</w:t>
      </w:r>
      <w:r>
        <w:rPr>
          <w:rFonts w:ascii="Arial Unicode MS" w:hAnsi="Arial Unicode MS"/>
          <w:w w:val="110"/>
        </w:rPr>
        <w:t>ff</w:t>
      </w:r>
      <w:r>
        <w:rPr>
          <w:w w:val="110"/>
        </w:rPr>
        <w:t xml:space="preserve">, the music and </w:t>
      </w:r>
      <w:r>
        <w:rPr>
          <w:rFonts w:ascii="Arial Unicode MS" w:hAnsi="Arial Unicode MS"/>
          <w:w w:val="110"/>
        </w:rPr>
        <w:t>fi</w:t>
      </w:r>
      <w:r>
        <w:rPr>
          <w:w w:val="110"/>
        </w:rPr>
        <w:t xml:space="preserve">lm industries feared losing sales to digital copying, and lobbied for sweetheart laws </w:t>
      </w:r>
      <w:r>
        <w:rPr>
          <w:w w:val="90"/>
        </w:rPr>
        <w:t xml:space="preserve">– </w:t>
      </w:r>
      <w:r>
        <w:rPr>
          <w:w w:val="110"/>
        </w:rPr>
        <w:t>the DMCA in America in 1998, and a</w:t>
      </w:r>
      <w:r>
        <w:rPr>
          <w:spacing w:val="13"/>
          <w:w w:val="110"/>
        </w:rPr>
        <w:t xml:space="preserve"> </w:t>
      </w:r>
      <w:r>
        <w:rPr>
          <w:w w:val="110"/>
        </w:rPr>
        <w:t>series</w:t>
      </w:r>
      <w:r>
        <w:rPr>
          <w:spacing w:val="13"/>
          <w:w w:val="110"/>
        </w:rPr>
        <w:t xml:space="preserve"> </w:t>
      </w:r>
      <w:r>
        <w:rPr>
          <w:w w:val="110"/>
        </w:rPr>
        <w:t>of</w:t>
      </w:r>
      <w:r>
        <w:rPr>
          <w:spacing w:val="14"/>
          <w:w w:val="110"/>
        </w:rPr>
        <w:t xml:space="preserve"> </w:t>
      </w:r>
      <w:r>
        <w:rPr>
          <w:w w:val="110"/>
        </w:rPr>
        <w:t>IP</w:t>
      </w:r>
      <w:r>
        <w:rPr>
          <w:spacing w:val="13"/>
          <w:w w:val="110"/>
        </w:rPr>
        <w:t xml:space="preserve"> </w:t>
      </w:r>
      <w:r>
        <w:rPr>
          <w:w w:val="110"/>
        </w:rPr>
        <w:t>Directives</w:t>
      </w:r>
      <w:r>
        <w:rPr>
          <w:spacing w:val="14"/>
          <w:w w:val="110"/>
        </w:rPr>
        <w:t xml:space="preserve"> </w:t>
      </w:r>
      <w:r>
        <w:rPr>
          <w:w w:val="110"/>
        </w:rPr>
        <w:t>in</w:t>
      </w:r>
      <w:r>
        <w:rPr>
          <w:spacing w:val="13"/>
          <w:w w:val="110"/>
        </w:rPr>
        <w:t xml:space="preserve"> </w:t>
      </w:r>
      <w:r>
        <w:rPr>
          <w:w w:val="110"/>
        </w:rPr>
        <w:t>Europe</w:t>
      </w:r>
      <w:r>
        <w:rPr>
          <w:spacing w:val="14"/>
          <w:w w:val="110"/>
        </w:rPr>
        <w:t xml:space="preserve"> </w:t>
      </w:r>
      <w:r>
        <w:rPr>
          <w:w w:val="90"/>
        </w:rPr>
        <w:t>–</w:t>
      </w:r>
      <w:r>
        <w:rPr>
          <w:spacing w:val="23"/>
          <w:w w:val="90"/>
        </w:rPr>
        <w:t xml:space="preserve"> </w:t>
      </w:r>
      <w:r>
        <w:rPr>
          <w:w w:val="110"/>
        </w:rPr>
        <w:t>that</w:t>
      </w:r>
      <w:r>
        <w:rPr>
          <w:spacing w:val="14"/>
          <w:w w:val="110"/>
        </w:rPr>
        <w:t xml:space="preserve"> </w:t>
      </w:r>
      <w:r>
        <w:rPr>
          <w:w w:val="110"/>
        </w:rPr>
        <w:t>give</w:t>
      </w:r>
      <w:r>
        <w:rPr>
          <w:spacing w:val="13"/>
          <w:w w:val="110"/>
        </w:rPr>
        <w:t xml:space="preserve"> </w:t>
      </w:r>
      <w:r>
        <w:rPr>
          <w:w w:val="110"/>
        </w:rPr>
        <w:t>special</w:t>
      </w:r>
      <w:r>
        <w:rPr>
          <w:spacing w:val="14"/>
          <w:w w:val="110"/>
        </w:rPr>
        <w:t xml:space="preserve"> </w:t>
      </w:r>
      <w:r>
        <w:rPr>
          <w:w w:val="110"/>
        </w:rPr>
        <w:t>legal</w:t>
      </w:r>
      <w:r>
        <w:rPr>
          <w:spacing w:val="13"/>
          <w:w w:val="110"/>
        </w:rPr>
        <w:t xml:space="preserve"> </w:t>
      </w:r>
      <w:r>
        <w:rPr>
          <w:w w:val="110"/>
        </w:rPr>
        <w:t>protection</w:t>
      </w:r>
      <w:r>
        <w:rPr>
          <w:spacing w:val="14"/>
          <w:w w:val="110"/>
        </w:rPr>
        <w:t xml:space="preserve"> </w:t>
      </w:r>
      <w:r>
        <w:rPr>
          <w:w w:val="110"/>
        </w:rPr>
        <w:t>to</w:t>
      </w:r>
      <w:r>
        <w:rPr>
          <w:spacing w:val="13"/>
          <w:w w:val="110"/>
        </w:rPr>
        <w:t xml:space="preserve"> </w:t>
      </w:r>
      <w:r>
        <w:rPr>
          <w:w w:val="110"/>
        </w:rPr>
        <w:t>mech-</w:t>
      </w:r>
    </w:p>
    <w:p>
      <w:pPr>
        <w:pStyle w:val="BodyText"/>
        <w:spacing w:line="192" w:lineRule="auto" w:before="19"/>
      </w:pPr>
      <w:r>
        <w:rPr>
          <w:w w:val="115"/>
        </w:rPr>
        <w:t xml:space="preserve">anisms that enforce copyright. These laws </w:t>
      </w:r>
      <w:r>
        <w:rPr>
          <w:spacing w:val="-3"/>
          <w:w w:val="115"/>
        </w:rPr>
        <w:t xml:space="preserve">have </w:t>
      </w:r>
      <w:r>
        <w:rPr>
          <w:w w:val="115"/>
        </w:rPr>
        <w:t>since been used and abused for all sorts of other purposes, from taking down phishing websites to</w:t>
      </w:r>
      <w:r>
        <w:rPr>
          <w:spacing w:val="-32"/>
          <w:w w:val="115"/>
        </w:rPr>
        <w:t xml:space="preserve"> </w:t>
      </w:r>
      <w:r>
        <w:rPr>
          <w:w w:val="115"/>
        </w:rPr>
        <w:t>stopping people</w:t>
      </w:r>
      <w:r>
        <w:rPr>
          <w:spacing w:val="-8"/>
          <w:w w:val="115"/>
        </w:rPr>
        <w:t xml:space="preserve"> </w:t>
      </w:r>
      <w:r>
        <w:rPr>
          <w:w w:val="115"/>
        </w:rPr>
        <w:t>from</w:t>
      </w:r>
      <w:r>
        <w:rPr>
          <w:spacing w:val="-7"/>
          <w:w w:val="115"/>
        </w:rPr>
        <w:t xml:space="preserve"> </w:t>
      </w:r>
      <w:r>
        <w:rPr>
          <w:w w:val="115"/>
        </w:rPr>
        <w:t>re</w:t>
      </w:r>
      <w:r>
        <w:rPr>
          <w:rFonts w:ascii="Arial Unicode MS" w:hAnsi="Arial Unicode MS"/>
          <w:w w:val="115"/>
        </w:rPr>
        <w:t>fi</w:t>
      </w:r>
      <w:r>
        <w:rPr>
          <w:w w:val="115"/>
        </w:rPr>
        <w:t>lling</w:t>
      </w:r>
      <w:r>
        <w:rPr>
          <w:spacing w:val="-7"/>
          <w:w w:val="115"/>
        </w:rPr>
        <w:t xml:space="preserve"> </w:t>
      </w:r>
      <w:r>
        <w:rPr>
          <w:w w:val="115"/>
        </w:rPr>
        <w:t>printer</w:t>
      </w:r>
      <w:r>
        <w:rPr>
          <w:spacing w:val="-7"/>
          <w:w w:val="115"/>
        </w:rPr>
        <w:t xml:space="preserve"> </w:t>
      </w:r>
      <w:r>
        <w:rPr>
          <w:w w:val="115"/>
        </w:rPr>
        <w:t>cartridges</w:t>
      </w:r>
      <w:r>
        <w:rPr>
          <w:spacing w:val="-7"/>
          <w:w w:val="115"/>
        </w:rPr>
        <w:t xml:space="preserve"> </w:t>
      </w:r>
      <w:r>
        <w:rPr>
          <w:w w:val="115"/>
        </w:rPr>
        <w:t>and</w:t>
      </w:r>
      <w:r>
        <w:rPr>
          <w:spacing w:val="-7"/>
          <w:w w:val="115"/>
        </w:rPr>
        <w:t xml:space="preserve"> </w:t>
      </w:r>
      <w:r>
        <w:rPr>
          <w:w w:val="115"/>
        </w:rPr>
        <w:t>even</w:t>
      </w:r>
      <w:r>
        <w:rPr>
          <w:spacing w:val="-7"/>
          <w:w w:val="115"/>
        </w:rPr>
        <w:t xml:space="preserve"> </w:t>
      </w:r>
      <w:r>
        <w:rPr>
          <w:w w:val="115"/>
        </w:rPr>
        <w:t>from</w:t>
      </w:r>
      <w:r>
        <w:rPr>
          <w:spacing w:val="-7"/>
          <w:w w:val="115"/>
        </w:rPr>
        <w:t xml:space="preserve"> </w:t>
      </w:r>
      <w:r>
        <w:rPr>
          <w:w w:val="115"/>
        </w:rPr>
        <w:t>repairing</w:t>
      </w:r>
      <w:r>
        <w:rPr>
          <w:spacing w:val="-7"/>
          <w:w w:val="115"/>
        </w:rPr>
        <w:t xml:space="preserve"> </w:t>
      </w:r>
      <w:r>
        <w:rPr>
          <w:w w:val="115"/>
        </w:rPr>
        <w:t>broken</w:t>
      </w:r>
      <w:r>
        <w:rPr>
          <w:spacing w:val="-7"/>
          <w:w w:val="115"/>
        </w:rPr>
        <w:t xml:space="preserve"> </w:t>
      </w:r>
      <w:r>
        <w:rPr>
          <w:w w:val="115"/>
        </w:rPr>
        <w:t>devices.</w:t>
      </w:r>
    </w:p>
    <w:p>
      <w:pPr>
        <w:pStyle w:val="BodyText"/>
        <w:spacing w:line="194" w:lineRule="auto" w:before="87"/>
        <w:ind w:firstLine="298"/>
      </w:pPr>
      <w:r>
        <w:rPr>
          <w:w w:val="115"/>
        </w:rPr>
        <w:t xml:space="preserve">The ostensible target of these laws was the DRM used from the 1990s </w:t>
      </w:r>
      <w:r>
        <w:rPr>
          <w:spacing w:val="-7"/>
          <w:w w:val="115"/>
        </w:rPr>
        <w:t xml:space="preserve">in </w:t>
      </w:r>
      <w:r>
        <w:rPr>
          <w:w w:val="115"/>
        </w:rPr>
        <w:t>products</w:t>
      </w:r>
      <w:r>
        <w:rPr>
          <w:spacing w:val="-10"/>
          <w:w w:val="115"/>
        </w:rPr>
        <w:t xml:space="preserve"> </w:t>
      </w:r>
      <w:r>
        <w:rPr>
          <w:w w:val="115"/>
        </w:rPr>
        <w:t>such</w:t>
      </w:r>
      <w:r>
        <w:rPr>
          <w:spacing w:val="-10"/>
          <w:w w:val="115"/>
        </w:rPr>
        <w:t xml:space="preserve"> </w:t>
      </w:r>
      <w:r>
        <w:rPr>
          <w:w w:val="115"/>
        </w:rPr>
        <w:t>as</w:t>
      </w:r>
      <w:r>
        <w:rPr>
          <w:spacing w:val="-10"/>
          <w:w w:val="115"/>
        </w:rPr>
        <w:t xml:space="preserve"> </w:t>
      </w:r>
      <w:r>
        <w:rPr>
          <w:w w:val="115"/>
        </w:rPr>
        <w:t>Windows</w:t>
      </w:r>
      <w:r>
        <w:rPr>
          <w:spacing w:val="-10"/>
          <w:w w:val="115"/>
        </w:rPr>
        <w:t xml:space="preserve"> </w:t>
      </w:r>
      <w:r>
        <w:rPr>
          <w:w w:val="115"/>
        </w:rPr>
        <w:t>Media</w:t>
      </w:r>
      <w:r>
        <w:rPr>
          <w:spacing w:val="-10"/>
          <w:w w:val="115"/>
        </w:rPr>
        <w:t xml:space="preserve"> </w:t>
      </w:r>
      <w:r>
        <w:rPr>
          <w:w w:val="115"/>
        </w:rPr>
        <w:t>Player,</w:t>
      </w:r>
      <w:r>
        <w:rPr>
          <w:spacing w:val="-9"/>
          <w:w w:val="115"/>
        </w:rPr>
        <w:t xml:space="preserve"> </w:t>
      </w:r>
      <w:r>
        <w:rPr>
          <w:w w:val="115"/>
        </w:rPr>
        <w:t>and</w:t>
      </w:r>
      <w:r>
        <w:rPr>
          <w:spacing w:val="-10"/>
          <w:w w:val="115"/>
        </w:rPr>
        <w:t xml:space="preserve"> </w:t>
      </w:r>
      <w:r>
        <w:rPr>
          <w:w w:val="115"/>
        </w:rPr>
        <w:t>since</w:t>
      </w:r>
      <w:r>
        <w:rPr>
          <w:spacing w:val="-10"/>
          <w:w w:val="115"/>
        </w:rPr>
        <w:t xml:space="preserve"> </w:t>
      </w:r>
      <w:r>
        <w:rPr>
          <w:w w:val="115"/>
        </w:rPr>
        <w:t>2017</w:t>
      </w:r>
      <w:r>
        <w:rPr>
          <w:spacing w:val="-10"/>
          <w:w w:val="115"/>
        </w:rPr>
        <w:t xml:space="preserve"> </w:t>
      </w:r>
      <w:r>
        <w:rPr>
          <w:w w:val="115"/>
        </w:rPr>
        <w:t>in</w:t>
      </w:r>
      <w:r>
        <w:rPr>
          <w:spacing w:val="-10"/>
          <w:w w:val="115"/>
        </w:rPr>
        <w:t xml:space="preserve"> </w:t>
      </w:r>
      <w:r>
        <w:rPr>
          <w:w w:val="115"/>
        </w:rPr>
        <w:t>browsers</w:t>
      </w:r>
      <w:r>
        <w:rPr>
          <w:spacing w:val="-10"/>
          <w:w w:val="115"/>
        </w:rPr>
        <w:t xml:space="preserve"> </w:t>
      </w:r>
      <w:r>
        <w:rPr>
          <w:w w:val="115"/>
        </w:rPr>
        <w:t>compliant with</w:t>
      </w:r>
      <w:r>
        <w:rPr>
          <w:spacing w:val="-24"/>
          <w:w w:val="115"/>
        </w:rPr>
        <w:t xml:space="preserve"> </w:t>
      </w:r>
      <w:r>
        <w:rPr>
          <w:w w:val="115"/>
        </w:rPr>
        <w:t>HTML5,</w:t>
      </w:r>
      <w:r>
        <w:rPr>
          <w:spacing w:val="-21"/>
          <w:w w:val="115"/>
        </w:rPr>
        <w:t xml:space="preserve"> </w:t>
      </w:r>
      <w:r>
        <w:rPr>
          <w:w w:val="115"/>
        </w:rPr>
        <w:t>to</w:t>
      </w:r>
      <w:r>
        <w:rPr>
          <w:spacing w:val="-24"/>
          <w:w w:val="115"/>
        </w:rPr>
        <w:t xml:space="preserve"> </w:t>
      </w:r>
      <w:r>
        <w:rPr>
          <w:w w:val="115"/>
        </w:rPr>
        <w:t>control</w:t>
      </w:r>
      <w:r>
        <w:rPr>
          <w:spacing w:val="-24"/>
          <w:w w:val="115"/>
        </w:rPr>
        <w:t xml:space="preserve"> </w:t>
      </w:r>
      <w:r>
        <w:rPr>
          <w:w w:val="115"/>
        </w:rPr>
        <w:t>the</w:t>
      </w:r>
      <w:r>
        <w:rPr>
          <w:spacing w:val="-24"/>
          <w:w w:val="115"/>
        </w:rPr>
        <w:t xml:space="preserve"> </w:t>
      </w:r>
      <w:r>
        <w:rPr>
          <w:w w:val="115"/>
        </w:rPr>
        <w:t>copying</w:t>
      </w:r>
      <w:r>
        <w:rPr>
          <w:spacing w:val="-24"/>
          <w:w w:val="115"/>
        </w:rPr>
        <w:t xml:space="preserve"> </w:t>
      </w:r>
      <w:r>
        <w:rPr>
          <w:w w:val="115"/>
        </w:rPr>
        <w:t>of</w:t>
      </w:r>
      <w:r>
        <w:rPr>
          <w:spacing w:val="-24"/>
          <w:w w:val="115"/>
        </w:rPr>
        <w:t xml:space="preserve"> </w:t>
      </w:r>
      <w:r>
        <w:rPr>
          <w:w w:val="115"/>
        </w:rPr>
        <w:t>music</w:t>
      </w:r>
      <w:r>
        <w:rPr>
          <w:spacing w:val="-25"/>
          <w:w w:val="115"/>
        </w:rPr>
        <w:t xml:space="preserve"> </w:t>
      </w:r>
      <w:r>
        <w:rPr>
          <w:w w:val="115"/>
        </w:rPr>
        <w:t>and</w:t>
      </w:r>
      <w:r>
        <w:rPr>
          <w:spacing w:val="-24"/>
          <w:w w:val="115"/>
        </w:rPr>
        <w:t xml:space="preserve"> </w:t>
      </w:r>
      <w:r>
        <w:rPr>
          <w:w w:val="115"/>
        </w:rPr>
        <w:t>videos.</w:t>
      </w:r>
      <w:r>
        <w:rPr>
          <w:spacing w:val="5"/>
          <w:w w:val="115"/>
        </w:rPr>
        <w:t xml:space="preserve"> </w:t>
      </w:r>
      <w:r>
        <w:rPr>
          <w:w w:val="115"/>
        </w:rPr>
        <w:t>The</w:t>
      </w:r>
      <w:r>
        <w:rPr>
          <w:spacing w:val="-24"/>
          <w:w w:val="115"/>
        </w:rPr>
        <w:t xml:space="preserve"> </w:t>
      </w:r>
      <w:r>
        <w:rPr>
          <w:w w:val="115"/>
        </w:rPr>
        <w:t>basic</w:t>
      </w:r>
      <w:r>
        <w:rPr>
          <w:spacing w:val="-24"/>
          <w:w w:val="115"/>
        </w:rPr>
        <w:t xml:space="preserve"> </w:t>
      </w:r>
      <w:r>
        <w:rPr>
          <w:w w:val="115"/>
        </w:rPr>
        <w:t>idea</w:t>
      </w:r>
      <w:r>
        <w:rPr>
          <w:spacing w:val="-25"/>
          <w:w w:val="115"/>
        </w:rPr>
        <w:t xml:space="preserve"> </w:t>
      </w:r>
      <w:r>
        <w:rPr>
          <w:w w:val="115"/>
        </w:rPr>
        <w:t>in</w:t>
      </w:r>
      <w:r>
        <w:rPr>
          <w:spacing w:val="-24"/>
          <w:w w:val="115"/>
        </w:rPr>
        <w:t xml:space="preserve"> </w:t>
      </w:r>
      <w:r>
        <w:rPr>
          <w:w w:val="115"/>
        </w:rPr>
        <w:t>DRM is</w:t>
      </w:r>
      <w:r>
        <w:rPr>
          <w:spacing w:val="13"/>
          <w:w w:val="115"/>
        </w:rPr>
        <w:t xml:space="preserve"> </w:t>
      </w:r>
      <w:r>
        <w:rPr>
          <w:w w:val="115"/>
        </w:rPr>
        <w:t>to</w:t>
      </w:r>
      <w:r>
        <w:rPr>
          <w:spacing w:val="14"/>
          <w:w w:val="115"/>
        </w:rPr>
        <w:t xml:space="preserve"> </w:t>
      </w:r>
      <w:r>
        <w:rPr>
          <w:w w:val="115"/>
        </w:rPr>
        <w:t>make</w:t>
      </w:r>
      <w:r>
        <w:rPr>
          <w:spacing w:val="13"/>
          <w:w w:val="115"/>
        </w:rPr>
        <w:t xml:space="preserve"> </w:t>
      </w:r>
      <w:r>
        <w:rPr>
          <w:w w:val="115"/>
        </w:rPr>
        <w:t>a</w:t>
      </w:r>
      <w:r>
        <w:rPr>
          <w:spacing w:val="14"/>
          <w:w w:val="115"/>
        </w:rPr>
        <w:t xml:space="preserve"> </w:t>
      </w:r>
      <w:r>
        <w:rPr>
          <w:rFonts w:ascii="Arial Unicode MS" w:hAnsi="Arial Unicode MS"/>
          <w:w w:val="115"/>
        </w:rPr>
        <w:t>fi</w:t>
      </w:r>
      <w:r>
        <w:rPr>
          <w:w w:val="115"/>
        </w:rPr>
        <w:t>le</w:t>
      </w:r>
      <w:r>
        <w:rPr>
          <w:spacing w:val="13"/>
          <w:w w:val="115"/>
        </w:rPr>
        <w:t xml:space="preserve"> </w:t>
      </w:r>
      <w:r>
        <w:rPr>
          <w:w w:val="115"/>
        </w:rPr>
        <w:t>uncopiable</w:t>
      </w:r>
      <w:r>
        <w:rPr>
          <w:spacing w:val="14"/>
          <w:w w:val="115"/>
        </w:rPr>
        <w:t xml:space="preserve"> </w:t>
      </w:r>
      <w:r>
        <w:rPr>
          <w:spacing w:val="-3"/>
          <w:w w:val="115"/>
        </w:rPr>
        <w:t>by</w:t>
      </w:r>
      <w:r>
        <w:rPr>
          <w:spacing w:val="13"/>
          <w:w w:val="115"/>
        </w:rPr>
        <w:t xml:space="preserve"> </w:t>
      </w:r>
      <w:r>
        <w:rPr>
          <w:w w:val="115"/>
        </w:rPr>
        <w:t>encrypting</w:t>
      </w:r>
      <w:r>
        <w:rPr>
          <w:spacing w:val="14"/>
          <w:w w:val="115"/>
        </w:rPr>
        <w:t xml:space="preserve"> </w:t>
      </w:r>
      <w:r>
        <w:rPr>
          <w:w w:val="115"/>
        </w:rPr>
        <w:t>it,</w:t>
      </w:r>
      <w:r>
        <w:rPr>
          <w:spacing w:val="16"/>
          <w:w w:val="115"/>
        </w:rPr>
        <w:t xml:space="preserve"> </w:t>
      </w:r>
      <w:r>
        <w:rPr>
          <w:w w:val="115"/>
        </w:rPr>
        <w:t>and</w:t>
      </w:r>
      <w:r>
        <w:rPr>
          <w:spacing w:val="14"/>
          <w:w w:val="115"/>
        </w:rPr>
        <w:t xml:space="preserve"> </w:t>
      </w:r>
      <w:r>
        <w:rPr>
          <w:w w:val="115"/>
        </w:rPr>
        <w:t>then</w:t>
      </w:r>
      <w:r>
        <w:rPr>
          <w:spacing w:val="13"/>
          <w:w w:val="115"/>
        </w:rPr>
        <w:t xml:space="preserve"> </w:t>
      </w:r>
      <w:r>
        <w:rPr>
          <w:w w:val="115"/>
        </w:rPr>
        <w:t>providing</w:t>
      </w:r>
      <w:r>
        <w:rPr>
          <w:spacing w:val="14"/>
          <w:w w:val="115"/>
        </w:rPr>
        <w:t xml:space="preserve"> </w:t>
      </w:r>
      <w:r>
        <w:rPr>
          <w:w w:val="115"/>
        </w:rPr>
        <w:t>separately</w:t>
      </w:r>
      <w:r>
        <w:rPr>
          <w:spacing w:val="13"/>
          <w:w w:val="115"/>
        </w:rPr>
        <w:t xml:space="preserve"> </w:t>
      </w:r>
      <w:r>
        <w:rPr>
          <w:w w:val="115"/>
        </w:rPr>
        <w:t>a</w:t>
      </w:r>
    </w:p>
    <w:p>
      <w:pPr>
        <w:pStyle w:val="BodyText"/>
        <w:spacing w:line="229" w:lineRule="exact"/>
        <w:ind w:right="0"/>
      </w:pPr>
      <w:r>
        <w:rPr/>
        <w:t>‘license’</w:t>
      </w:r>
      <w:r>
        <w:rPr>
          <w:spacing w:val="10"/>
        </w:rPr>
        <w:t xml:space="preserve"> </w:t>
      </w:r>
      <w:r>
        <w:rPr>
          <w:w w:val="110"/>
        </w:rPr>
        <w:t>which</w:t>
      </w:r>
      <w:r>
        <w:rPr>
          <w:spacing w:val="5"/>
          <w:w w:val="110"/>
        </w:rPr>
        <w:t xml:space="preserve"> </w:t>
      </w:r>
      <w:r>
        <w:rPr>
          <w:w w:val="110"/>
        </w:rPr>
        <w:t>is</w:t>
      </w:r>
      <w:r>
        <w:rPr>
          <w:spacing w:val="5"/>
          <w:w w:val="110"/>
        </w:rPr>
        <w:t xml:space="preserve"> </w:t>
      </w:r>
      <w:r>
        <w:rPr>
          <w:w w:val="110"/>
        </w:rPr>
        <w:t>the</w:t>
      </w:r>
      <w:r>
        <w:rPr>
          <w:spacing w:val="5"/>
          <w:w w:val="110"/>
        </w:rPr>
        <w:t xml:space="preserve"> </w:t>
      </w:r>
      <w:r>
        <w:rPr>
          <w:w w:val="110"/>
        </w:rPr>
        <w:t>key</w:t>
      </w:r>
      <w:r>
        <w:rPr>
          <w:spacing w:val="5"/>
          <w:w w:val="110"/>
        </w:rPr>
        <w:t xml:space="preserve"> </w:t>
      </w:r>
      <w:r>
        <w:rPr>
          <w:w w:val="110"/>
        </w:rPr>
        <w:t>to</w:t>
      </w:r>
      <w:r>
        <w:rPr>
          <w:spacing w:val="6"/>
          <w:w w:val="110"/>
        </w:rPr>
        <w:t xml:space="preserve"> </w:t>
      </w:r>
      <w:r>
        <w:rPr>
          <w:w w:val="110"/>
        </w:rPr>
        <w:t>the</w:t>
      </w:r>
      <w:r>
        <w:rPr>
          <w:spacing w:val="5"/>
          <w:w w:val="110"/>
        </w:rPr>
        <w:t xml:space="preserve"> </w:t>
      </w:r>
      <w:r>
        <w:rPr>
          <w:w w:val="110"/>
        </w:rPr>
        <w:t>media</w:t>
      </w:r>
      <w:r>
        <w:rPr>
          <w:spacing w:val="5"/>
          <w:w w:val="110"/>
        </w:rPr>
        <w:t xml:space="preserve"> </w:t>
      </w:r>
      <w:r>
        <w:rPr>
          <w:rFonts w:ascii="Arial Unicode MS" w:hAnsi="Arial Unicode MS"/>
          <w:w w:val="110"/>
        </w:rPr>
        <w:t>fi</w:t>
      </w:r>
      <w:r>
        <w:rPr>
          <w:w w:val="110"/>
        </w:rPr>
        <w:t>le</w:t>
      </w:r>
      <w:r>
        <w:rPr>
          <w:spacing w:val="5"/>
          <w:w w:val="110"/>
        </w:rPr>
        <w:t xml:space="preserve"> </w:t>
      </w:r>
      <w:r>
        <w:rPr>
          <w:w w:val="110"/>
        </w:rPr>
        <w:t>encrypted</w:t>
      </w:r>
      <w:r>
        <w:rPr>
          <w:spacing w:val="5"/>
          <w:w w:val="110"/>
        </w:rPr>
        <w:t xml:space="preserve"> </w:t>
      </w:r>
      <w:r>
        <w:rPr>
          <w:w w:val="110"/>
        </w:rPr>
        <w:t>using</w:t>
      </w:r>
      <w:r>
        <w:rPr>
          <w:spacing w:val="5"/>
          <w:w w:val="110"/>
        </w:rPr>
        <w:t xml:space="preserve"> </w:t>
      </w:r>
      <w:r>
        <w:rPr>
          <w:w w:val="110"/>
        </w:rPr>
        <w:t>a</w:t>
      </w:r>
      <w:r>
        <w:rPr>
          <w:spacing w:val="5"/>
          <w:w w:val="110"/>
        </w:rPr>
        <w:t xml:space="preserve"> </w:t>
      </w:r>
      <w:r>
        <w:rPr>
          <w:w w:val="110"/>
        </w:rPr>
        <w:t>key</w:t>
      </w:r>
      <w:r>
        <w:rPr>
          <w:spacing w:val="6"/>
          <w:w w:val="110"/>
        </w:rPr>
        <w:t xml:space="preserve"> </w:t>
      </w:r>
      <w:r>
        <w:rPr>
          <w:w w:val="110"/>
        </w:rPr>
        <w:t>unique</w:t>
      </w:r>
      <w:r>
        <w:rPr>
          <w:spacing w:val="5"/>
          <w:w w:val="110"/>
        </w:rPr>
        <w:t xml:space="preserve"> </w:t>
      </w:r>
      <w:r>
        <w:rPr>
          <w:w w:val="110"/>
        </w:rPr>
        <w:t>to</w:t>
      </w:r>
      <w:r>
        <w:rPr>
          <w:spacing w:val="5"/>
          <w:w w:val="110"/>
        </w:rPr>
        <w:t xml:space="preserve"> </w:t>
      </w:r>
      <w:r>
        <w:rPr>
          <w:w w:val="110"/>
        </w:rPr>
        <w:t>the</w:t>
      </w:r>
    </w:p>
    <w:p>
      <w:pPr>
        <w:pStyle w:val="BodyText"/>
        <w:spacing w:line="204" w:lineRule="auto"/>
      </w:pPr>
      <w:r>
        <w:rPr>
          <w:w w:val="110"/>
        </w:rPr>
        <w:t xml:space="preserve">user, plus some statements in a </w:t>
      </w:r>
      <w:r>
        <w:rPr/>
        <w:t xml:space="preserve">‘rights </w:t>
      </w:r>
      <w:r>
        <w:rPr>
          <w:w w:val="110"/>
        </w:rPr>
        <w:t xml:space="preserve">management </w:t>
      </w:r>
      <w:r>
        <w:rPr/>
        <w:t xml:space="preserve">language’ </w:t>
      </w:r>
      <w:r>
        <w:rPr>
          <w:w w:val="110"/>
        </w:rPr>
        <w:t xml:space="preserve">about what </w:t>
      </w:r>
      <w:r>
        <w:rPr>
          <w:spacing w:val="-5"/>
          <w:w w:val="110"/>
        </w:rPr>
        <w:t xml:space="preserve">the </w:t>
      </w:r>
      <w:r>
        <w:rPr>
          <w:w w:val="110"/>
        </w:rPr>
        <w:t xml:space="preserve">user can do with the content.  The app that renders the media content is trusted   to abide </w:t>
      </w:r>
      <w:r>
        <w:rPr>
          <w:spacing w:val="-3"/>
          <w:w w:val="110"/>
        </w:rPr>
        <w:t xml:space="preserve">by </w:t>
      </w:r>
      <w:r>
        <w:rPr>
          <w:w w:val="110"/>
        </w:rPr>
        <w:t xml:space="preserve">these. </w:t>
      </w:r>
      <w:r>
        <w:rPr/>
        <w:t xml:space="preserve">I’ll </w:t>
      </w:r>
      <w:r>
        <w:rPr>
          <w:w w:val="110"/>
        </w:rPr>
        <w:t xml:space="preserve">also give a quick tour of the history and describe some interesting </w:t>
      </w:r>
      <w:r>
        <w:rPr>
          <w:spacing w:val="-3"/>
          <w:w w:val="110"/>
        </w:rPr>
        <w:t xml:space="preserve">variants </w:t>
      </w:r>
      <w:r>
        <w:rPr>
          <w:w w:val="110"/>
        </w:rPr>
        <w:t xml:space="preserve">such as satellite TV encryption systems, copyright marking and traitor tracing. DRM is less </w:t>
      </w:r>
      <w:r>
        <w:rPr>
          <w:spacing w:val="-3"/>
          <w:w w:val="110"/>
        </w:rPr>
        <w:t xml:space="preserve">relevant </w:t>
      </w:r>
      <w:r>
        <w:rPr>
          <w:w w:val="110"/>
        </w:rPr>
        <w:t xml:space="preserve">now than in 2008 when the </w:t>
      </w:r>
      <w:r>
        <w:rPr>
          <w:spacing w:val="-3"/>
          <w:w w:val="110"/>
        </w:rPr>
        <w:t xml:space="preserve">second </w:t>
      </w:r>
      <w:r>
        <w:rPr>
          <w:w w:val="110"/>
        </w:rPr>
        <w:t xml:space="preserve">edition of this </w:t>
      </w:r>
      <w:r>
        <w:rPr>
          <w:spacing w:val="2"/>
          <w:w w:val="110"/>
        </w:rPr>
        <w:t xml:space="preserve">book </w:t>
      </w:r>
      <w:r>
        <w:rPr>
          <w:w w:val="110"/>
        </w:rPr>
        <w:t xml:space="preserve">came out, but there are still some applications, which </w:t>
      </w:r>
      <w:r>
        <w:rPr/>
        <w:t xml:space="preserve">I’ll </w:t>
      </w:r>
      <w:r>
        <w:rPr>
          <w:w w:val="110"/>
        </w:rPr>
        <w:t>describe</w:t>
      </w:r>
      <w:r>
        <w:rPr>
          <w:spacing w:val="9"/>
          <w:w w:val="110"/>
        </w:rPr>
        <w:t xml:space="preserve"> </w:t>
      </w:r>
      <w:r>
        <w:rPr>
          <w:w w:val="110"/>
        </w:rPr>
        <w:t>later.</w:t>
      </w:r>
    </w:p>
    <w:p>
      <w:pPr>
        <w:pStyle w:val="BodyText"/>
        <w:spacing w:line="199" w:lineRule="auto" w:before="106"/>
        <w:ind w:firstLine="298"/>
      </w:pPr>
      <w:r>
        <w:rPr>
          <w:w w:val="110"/>
        </w:rPr>
        <w:t xml:space="preserve">Some serious policy issues are mixed up in all this. </w:t>
      </w:r>
      <w:r>
        <w:rPr/>
        <w:t xml:space="preserve">It’s </w:t>
      </w:r>
      <w:r>
        <w:rPr>
          <w:w w:val="110"/>
        </w:rPr>
        <w:t xml:space="preserve">hard to make DRM compatible with open-source software unless you </w:t>
      </w:r>
      <w:r>
        <w:rPr>
          <w:spacing w:val="-3"/>
          <w:w w:val="110"/>
        </w:rPr>
        <w:t xml:space="preserve">have </w:t>
      </w:r>
      <w:r>
        <w:rPr>
          <w:w w:val="110"/>
        </w:rPr>
        <w:t xml:space="preserve">either trustworthy hardware such as enclaves or TPMs, or closed-source sandboxes that are patched as soon as they are reverse engineered. The computer industry resisted DRM but Hollywood and the music industry forced us to introduce it, saying that without  it they’d </w:t>
      </w:r>
      <w:r>
        <w:rPr>
          <w:spacing w:val="2"/>
          <w:w w:val="110"/>
        </w:rPr>
        <w:t xml:space="preserve">be </w:t>
      </w:r>
      <w:r>
        <w:rPr>
          <w:w w:val="110"/>
        </w:rPr>
        <w:t xml:space="preserve">ruined. </w:t>
      </w:r>
      <w:r>
        <w:rPr>
          <w:spacing w:val="-9"/>
          <w:w w:val="110"/>
        </w:rPr>
        <w:t xml:space="preserve">We </w:t>
      </w:r>
      <w:r>
        <w:rPr>
          <w:w w:val="110"/>
        </w:rPr>
        <w:t>warned them that DRM would ruin them, and they didn’t</w:t>
      </w:r>
      <w:r>
        <w:rPr>
          <w:spacing w:val="22"/>
          <w:w w:val="110"/>
        </w:rPr>
        <w:t xml:space="preserve"> </w:t>
      </w:r>
      <w:r>
        <w:rPr>
          <w:w w:val="110"/>
        </w:rPr>
        <w:t xml:space="preserve">listen. </w:t>
      </w:r>
      <w:r>
        <w:rPr>
          <w:spacing w:val="15"/>
          <w:w w:val="110"/>
        </w:rPr>
        <w:t xml:space="preserve"> </w:t>
      </w:r>
      <w:r>
        <w:rPr>
          <w:w w:val="110"/>
        </w:rPr>
        <w:t>Music</w:t>
      </w:r>
      <w:r>
        <w:rPr>
          <w:spacing w:val="23"/>
          <w:w w:val="110"/>
        </w:rPr>
        <w:t xml:space="preserve"> </w:t>
      </w:r>
      <w:r>
        <w:rPr>
          <w:w w:val="110"/>
        </w:rPr>
        <w:t>is</w:t>
      </w:r>
      <w:r>
        <w:rPr>
          <w:spacing w:val="22"/>
          <w:w w:val="110"/>
        </w:rPr>
        <w:t xml:space="preserve"> </w:t>
      </w:r>
      <w:r>
        <w:rPr>
          <w:w w:val="110"/>
        </w:rPr>
        <w:t>no</w:t>
      </w:r>
      <w:r>
        <w:rPr>
          <w:spacing w:val="23"/>
          <w:w w:val="110"/>
        </w:rPr>
        <w:t xml:space="preserve"> </w:t>
      </w:r>
      <w:r>
        <w:rPr>
          <w:w w:val="110"/>
        </w:rPr>
        <w:t>longer</w:t>
      </w:r>
      <w:r>
        <w:rPr>
          <w:spacing w:val="23"/>
          <w:w w:val="110"/>
        </w:rPr>
        <w:t xml:space="preserve"> </w:t>
      </w:r>
      <w:r>
        <w:rPr>
          <w:w w:val="110"/>
        </w:rPr>
        <w:t>run</w:t>
      </w:r>
      <w:r>
        <w:rPr>
          <w:spacing w:val="22"/>
          <w:w w:val="110"/>
        </w:rPr>
        <w:t xml:space="preserve"> </w:t>
      </w:r>
      <w:r>
        <w:rPr>
          <w:spacing w:val="-3"/>
          <w:w w:val="110"/>
        </w:rPr>
        <w:t>by</w:t>
      </w:r>
      <w:r>
        <w:rPr>
          <w:spacing w:val="22"/>
          <w:w w:val="110"/>
        </w:rPr>
        <w:t xml:space="preserve"> </w:t>
      </w:r>
      <w:r>
        <w:rPr>
          <w:rFonts w:ascii="Arial Unicode MS" w:hAnsi="Arial Unicode MS"/>
          <w:w w:val="110"/>
        </w:rPr>
        <w:t>fi</w:t>
      </w:r>
      <w:r>
        <w:rPr>
          <w:w w:val="110"/>
        </w:rPr>
        <w:t>rms</w:t>
      </w:r>
      <w:r>
        <w:rPr>
          <w:spacing w:val="24"/>
          <w:w w:val="110"/>
        </w:rPr>
        <w:t xml:space="preserve"> </w:t>
      </w:r>
      <w:r>
        <w:rPr>
          <w:w w:val="110"/>
        </w:rPr>
        <w:t>like</w:t>
      </w:r>
      <w:r>
        <w:rPr>
          <w:spacing w:val="22"/>
          <w:w w:val="110"/>
        </w:rPr>
        <w:t xml:space="preserve"> </w:t>
      </w:r>
      <w:r>
        <w:rPr>
          <w:w w:val="110"/>
        </w:rPr>
        <w:t>Universal</w:t>
      </w:r>
      <w:r>
        <w:rPr>
          <w:spacing w:val="22"/>
          <w:w w:val="110"/>
        </w:rPr>
        <w:t xml:space="preserve"> </w:t>
      </w:r>
      <w:r>
        <w:rPr>
          <w:w w:val="110"/>
        </w:rPr>
        <w:t>and</w:t>
      </w:r>
      <w:r>
        <w:rPr>
          <w:spacing w:val="23"/>
          <w:w w:val="110"/>
        </w:rPr>
        <w:t xml:space="preserve"> </w:t>
      </w:r>
      <w:r>
        <w:rPr>
          <w:w w:val="110"/>
        </w:rPr>
        <w:t>EMI</w:t>
      </w:r>
      <w:r>
        <w:rPr>
          <w:spacing w:val="22"/>
          <w:w w:val="110"/>
        </w:rPr>
        <w:t xml:space="preserve"> </w:t>
      </w:r>
      <w:r>
        <w:rPr>
          <w:w w:val="110"/>
        </w:rPr>
        <w:t>but</w:t>
      </w:r>
      <w:r>
        <w:rPr>
          <w:spacing w:val="23"/>
          <w:w w:val="110"/>
        </w:rPr>
        <w:t xml:space="preserve"> </w:t>
      </w:r>
      <w:r>
        <w:rPr>
          <w:spacing w:val="-3"/>
          <w:w w:val="110"/>
        </w:rPr>
        <w:t>by</w:t>
      </w:r>
    </w:p>
    <w:p>
      <w:pPr>
        <w:pStyle w:val="BodyText"/>
        <w:spacing w:line="229" w:lineRule="exact"/>
        <w:ind w:right="0"/>
      </w:pPr>
      <w:r>
        <w:rPr>
          <w:rFonts w:ascii="Arial Unicode MS" w:hAnsi="Arial Unicode MS"/>
          <w:w w:val="110"/>
        </w:rPr>
        <w:t>fi</w:t>
      </w:r>
      <w:r>
        <w:rPr>
          <w:w w:val="110"/>
        </w:rPr>
        <w:t>rms</w:t>
      </w:r>
      <w:r>
        <w:rPr>
          <w:spacing w:val="27"/>
          <w:w w:val="110"/>
        </w:rPr>
        <w:t xml:space="preserve"> </w:t>
      </w:r>
      <w:r>
        <w:rPr>
          <w:w w:val="110"/>
        </w:rPr>
        <w:t>like</w:t>
      </w:r>
      <w:r>
        <w:rPr>
          <w:spacing w:val="28"/>
          <w:w w:val="110"/>
        </w:rPr>
        <w:t xml:space="preserve"> </w:t>
      </w:r>
      <w:r>
        <w:rPr>
          <w:w w:val="110"/>
        </w:rPr>
        <w:t>Apple</w:t>
      </w:r>
      <w:r>
        <w:rPr>
          <w:spacing w:val="28"/>
          <w:w w:val="110"/>
        </w:rPr>
        <w:t xml:space="preserve"> </w:t>
      </w:r>
      <w:r>
        <w:rPr>
          <w:w w:val="110"/>
        </w:rPr>
        <w:t>and</w:t>
      </w:r>
      <w:r>
        <w:rPr>
          <w:spacing w:val="28"/>
          <w:w w:val="110"/>
        </w:rPr>
        <w:t xml:space="preserve"> </w:t>
      </w:r>
      <w:r>
        <w:rPr>
          <w:w w:val="110"/>
        </w:rPr>
        <w:t>Amazon</w:t>
      </w:r>
      <w:r>
        <w:rPr>
          <w:spacing w:val="27"/>
          <w:w w:val="110"/>
        </w:rPr>
        <w:t xml:space="preserve"> </w:t>
      </w:r>
      <w:r>
        <w:rPr>
          <w:w w:val="90"/>
        </w:rPr>
        <w:t>–</w:t>
      </w:r>
      <w:r>
        <w:rPr>
          <w:spacing w:val="39"/>
          <w:w w:val="90"/>
        </w:rPr>
        <w:t xml:space="preserve"> </w:t>
      </w:r>
      <w:r>
        <w:rPr>
          <w:w w:val="110"/>
        </w:rPr>
        <w:t>and</w:t>
      </w:r>
      <w:r>
        <w:rPr>
          <w:spacing w:val="27"/>
          <w:w w:val="110"/>
        </w:rPr>
        <w:t xml:space="preserve"> </w:t>
      </w:r>
      <w:r>
        <w:rPr>
          <w:w w:val="110"/>
        </w:rPr>
        <w:t>the</w:t>
      </w:r>
      <w:r>
        <w:rPr>
          <w:spacing w:val="28"/>
          <w:w w:val="110"/>
        </w:rPr>
        <w:t xml:space="preserve"> </w:t>
      </w:r>
      <w:r>
        <w:rPr>
          <w:spacing w:val="-3"/>
          <w:w w:val="110"/>
        </w:rPr>
        <w:t>move</w:t>
      </w:r>
      <w:r>
        <w:rPr>
          <w:spacing w:val="28"/>
          <w:w w:val="110"/>
        </w:rPr>
        <w:t xml:space="preserve"> </w:t>
      </w:r>
      <w:r>
        <w:rPr>
          <w:w w:val="110"/>
        </w:rPr>
        <w:t>to</w:t>
      </w:r>
      <w:r>
        <w:rPr>
          <w:spacing w:val="28"/>
          <w:w w:val="110"/>
        </w:rPr>
        <w:t xml:space="preserve"> </w:t>
      </w:r>
      <w:r>
        <w:rPr>
          <w:w w:val="110"/>
        </w:rPr>
        <w:t>streaming</w:t>
      </w:r>
      <w:r>
        <w:rPr>
          <w:spacing w:val="28"/>
          <w:w w:val="110"/>
        </w:rPr>
        <w:t xml:space="preserve"> </w:t>
      </w:r>
      <w:r>
        <w:rPr>
          <w:w w:val="110"/>
        </w:rPr>
        <w:t>let</w:t>
      </w:r>
      <w:r>
        <w:rPr>
          <w:spacing w:val="27"/>
          <w:w w:val="110"/>
        </w:rPr>
        <w:t xml:space="preserve"> </w:t>
      </w:r>
      <w:r>
        <w:rPr>
          <w:w w:val="110"/>
        </w:rPr>
        <w:t>new</w:t>
      </w:r>
      <w:r>
        <w:rPr>
          <w:spacing w:val="28"/>
          <w:w w:val="110"/>
        </w:rPr>
        <w:t xml:space="preserve"> </w:t>
      </w:r>
      <w:r>
        <w:rPr>
          <w:rFonts w:ascii="Arial Unicode MS" w:hAnsi="Arial Unicode MS"/>
          <w:w w:val="110"/>
        </w:rPr>
        <w:t>fi</w:t>
      </w:r>
      <w:r>
        <w:rPr>
          <w:w w:val="110"/>
        </w:rPr>
        <w:t>rms</w:t>
      </w:r>
      <w:r>
        <w:rPr>
          <w:spacing w:val="28"/>
          <w:w w:val="110"/>
        </w:rPr>
        <w:t xml:space="preserve"> </w:t>
      </w:r>
      <w:r>
        <w:rPr>
          <w:w w:val="110"/>
        </w:rPr>
        <w:t>like</w:t>
      </w:r>
    </w:p>
    <w:p>
      <w:pPr>
        <w:pStyle w:val="BodyText"/>
        <w:spacing w:line="194" w:lineRule="auto" w:before="3"/>
      </w:pPr>
      <w:r>
        <w:rPr>
          <w:w w:val="115"/>
        </w:rPr>
        <w:t xml:space="preserve">Spotify join the </w:t>
      </w:r>
      <w:r>
        <w:rPr>
          <w:spacing w:val="-4"/>
          <w:w w:val="115"/>
        </w:rPr>
        <w:t xml:space="preserve">party. </w:t>
      </w:r>
      <w:r>
        <w:rPr>
          <w:w w:val="115"/>
        </w:rPr>
        <w:t xml:space="preserve">DRM introduced serious privacy issues, though, which </w:t>
      </w:r>
      <w:r>
        <w:rPr>
          <w:spacing w:val="-3"/>
          <w:w w:val="115"/>
        </w:rPr>
        <w:t xml:space="preserve">have </w:t>
      </w:r>
      <w:r>
        <w:rPr>
          <w:w w:val="115"/>
        </w:rPr>
        <w:t xml:space="preserve">not gone </w:t>
      </w:r>
      <w:r>
        <w:rPr>
          <w:spacing w:val="-5"/>
          <w:w w:val="115"/>
        </w:rPr>
        <w:t xml:space="preserve">away </w:t>
      </w:r>
      <w:r>
        <w:rPr>
          <w:w w:val="115"/>
        </w:rPr>
        <w:t>with streaming. Instead of a license management server in Microsoft</w:t>
      </w:r>
      <w:r>
        <w:rPr>
          <w:spacing w:val="-9"/>
          <w:w w:val="115"/>
        </w:rPr>
        <w:t xml:space="preserve"> </w:t>
      </w:r>
      <w:r>
        <w:rPr>
          <w:w w:val="115"/>
        </w:rPr>
        <w:t>knowing</w:t>
      </w:r>
      <w:r>
        <w:rPr>
          <w:spacing w:val="-9"/>
          <w:w w:val="115"/>
        </w:rPr>
        <w:t xml:space="preserve"> </w:t>
      </w:r>
      <w:r>
        <w:rPr>
          <w:w w:val="115"/>
        </w:rPr>
        <w:t>every</w:t>
      </w:r>
      <w:r>
        <w:rPr>
          <w:spacing w:val="-9"/>
          <w:w w:val="115"/>
        </w:rPr>
        <w:t xml:space="preserve"> </w:t>
      </w:r>
      <w:r>
        <w:rPr>
          <w:w w:val="115"/>
        </w:rPr>
        <w:t>music</w:t>
      </w:r>
      <w:r>
        <w:rPr>
          <w:spacing w:val="-9"/>
          <w:w w:val="115"/>
        </w:rPr>
        <w:t xml:space="preserve"> </w:t>
      </w:r>
      <w:r>
        <w:rPr>
          <w:w w:val="115"/>
        </w:rPr>
        <w:t>track</w:t>
      </w:r>
      <w:r>
        <w:rPr>
          <w:spacing w:val="-9"/>
          <w:w w:val="115"/>
        </w:rPr>
        <w:t xml:space="preserve"> </w:t>
      </w:r>
      <w:r>
        <w:rPr/>
        <w:t>you’ve</w:t>
      </w:r>
      <w:r>
        <w:rPr>
          <w:spacing w:val="-1"/>
        </w:rPr>
        <w:t xml:space="preserve"> </w:t>
      </w:r>
      <w:r>
        <w:rPr>
          <w:w w:val="115"/>
        </w:rPr>
        <w:t>ever</w:t>
      </w:r>
      <w:r>
        <w:rPr>
          <w:spacing w:val="-8"/>
          <w:w w:val="115"/>
        </w:rPr>
        <w:t xml:space="preserve"> </w:t>
      </w:r>
      <w:r>
        <w:rPr>
          <w:w w:val="115"/>
        </w:rPr>
        <w:t>listened</w:t>
      </w:r>
      <w:r>
        <w:rPr>
          <w:spacing w:val="-9"/>
          <w:w w:val="115"/>
        </w:rPr>
        <w:t xml:space="preserve"> </w:t>
      </w:r>
      <w:r>
        <w:rPr>
          <w:w w:val="115"/>
        </w:rPr>
        <w:t>to,</w:t>
      </w:r>
      <w:r>
        <w:rPr>
          <w:spacing w:val="-7"/>
          <w:w w:val="115"/>
        </w:rPr>
        <w:t xml:space="preserve"> </w:t>
      </w:r>
      <w:r>
        <w:rPr>
          <w:w w:val="115"/>
        </w:rPr>
        <w:t>and</w:t>
      </w:r>
      <w:r>
        <w:rPr>
          <w:spacing w:val="-9"/>
          <w:w w:val="115"/>
        </w:rPr>
        <w:t xml:space="preserve"> </w:t>
      </w:r>
      <w:r>
        <w:rPr>
          <w:w w:val="115"/>
        </w:rPr>
        <w:t>every</w:t>
      </w:r>
      <w:r>
        <w:rPr>
          <w:spacing w:val="-9"/>
          <w:w w:val="115"/>
        </w:rPr>
        <w:t xml:space="preserve"> </w:t>
      </w:r>
      <w:r>
        <w:rPr>
          <w:w w:val="115"/>
        </w:rPr>
        <w:t xml:space="preserve">movie </w:t>
      </w:r>
      <w:r>
        <w:rPr/>
        <w:t>you’ve</w:t>
      </w:r>
      <w:r>
        <w:rPr>
          <w:spacing w:val="-12"/>
        </w:rPr>
        <w:t xml:space="preserve"> </w:t>
      </w:r>
      <w:r>
        <w:rPr>
          <w:w w:val="115"/>
        </w:rPr>
        <w:t>ever</w:t>
      </w:r>
      <w:r>
        <w:rPr>
          <w:spacing w:val="-19"/>
          <w:w w:val="115"/>
        </w:rPr>
        <w:t xml:space="preserve"> </w:t>
      </w:r>
      <w:r>
        <w:rPr>
          <w:w w:val="115"/>
        </w:rPr>
        <w:t>watched,</w:t>
      </w:r>
      <w:r>
        <w:rPr>
          <w:spacing w:val="-19"/>
          <w:w w:val="115"/>
        </w:rPr>
        <w:t xml:space="preserve"> </w:t>
      </w:r>
      <w:r>
        <w:rPr/>
        <w:t>it’s</w:t>
      </w:r>
      <w:r>
        <w:rPr>
          <w:spacing w:val="-11"/>
        </w:rPr>
        <w:t xml:space="preserve"> </w:t>
      </w:r>
      <w:r>
        <w:rPr>
          <w:w w:val="115"/>
        </w:rPr>
        <w:t>now</w:t>
      </w:r>
      <w:r>
        <w:rPr>
          <w:spacing w:val="-19"/>
          <w:w w:val="115"/>
        </w:rPr>
        <w:t xml:space="preserve"> </w:t>
      </w:r>
      <w:r>
        <w:rPr>
          <w:w w:val="115"/>
        </w:rPr>
        <w:t>streaming</w:t>
      </w:r>
      <w:r>
        <w:rPr>
          <w:spacing w:val="-19"/>
          <w:w w:val="115"/>
        </w:rPr>
        <w:t xml:space="preserve"> </w:t>
      </w:r>
      <w:r>
        <w:rPr>
          <w:w w:val="115"/>
        </w:rPr>
        <w:t>servers</w:t>
      </w:r>
      <w:r>
        <w:rPr>
          <w:spacing w:val="-19"/>
          <w:w w:val="115"/>
        </w:rPr>
        <w:t xml:space="preserve"> </w:t>
      </w:r>
      <w:r>
        <w:rPr>
          <w:w w:val="115"/>
        </w:rPr>
        <w:t>at</w:t>
      </w:r>
      <w:r>
        <w:rPr>
          <w:spacing w:val="-19"/>
          <w:w w:val="115"/>
        </w:rPr>
        <w:t xml:space="preserve"> </w:t>
      </w:r>
      <w:r>
        <w:rPr>
          <w:w w:val="115"/>
        </w:rPr>
        <w:t>Apple</w:t>
      </w:r>
      <w:r>
        <w:rPr>
          <w:spacing w:val="-20"/>
          <w:w w:val="115"/>
        </w:rPr>
        <w:t xml:space="preserve"> </w:t>
      </w:r>
      <w:r>
        <w:rPr>
          <w:w w:val="115"/>
        </w:rPr>
        <w:t>or</w:t>
      </w:r>
      <w:r>
        <w:rPr>
          <w:spacing w:val="-19"/>
          <w:w w:val="115"/>
        </w:rPr>
        <w:t xml:space="preserve"> </w:t>
      </w:r>
      <w:r>
        <w:rPr>
          <w:w w:val="115"/>
        </w:rPr>
        <w:t>Spotify</w:t>
      </w:r>
      <w:r>
        <w:rPr>
          <w:spacing w:val="-19"/>
          <w:w w:val="115"/>
        </w:rPr>
        <w:t xml:space="preserve"> </w:t>
      </w:r>
      <w:r>
        <w:rPr>
          <w:w w:val="115"/>
        </w:rPr>
        <w:t>or</w:t>
      </w:r>
      <w:r>
        <w:rPr>
          <w:spacing w:val="-19"/>
          <w:w w:val="115"/>
        </w:rPr>
        <w:t xml:space="preserve"> </w:t>
      </w:r>
      <w:r>
        <w:rPr>
          <w:w w:val="115"/>
        </w:rPr>
        <w:t>Net</w:t>
      </w:r>
      <w:r>
        <w:rPr>
          <w:rFonts w:ascii="Arial Unicode MS" w:hAnsi="Arial Unicode MS"/>
          <w:w w:val="115"/>
        </w:rPr>
        <w:t>ﬂ</w:t>
      </w:r>
      <w:r>
        <w:rPr>
          <w:w w:val="115"/>
        </w:rPr>
        <w:t>ix.</w:t>
      </w:r>
    </w:p>
    <w:p>
      <w:pPr>
        <w:spacing w:after="0" w:line="194" w:lineRule="auto"/>
        <w:sectPr>
          <w:headerReference w:type="default" r:id="rId5"/>
          <w:footerReference w:type="default" r:id="rId6"/>
          <w:pgSz w:w="11900" w:h="16840"/>
          <w:pgMar w:header="1764" w:footer="1777" w:top="2020" w:bottom="1960" w:left="1680" w:right="1680"/>
          <w:pgNumType w:start="738"/>
        </w:sectPr>
      </w:pPr>
    </w:p>
    <w:p>
      <w:pPr>
        <w:pStyle w:val="BodyText"/>
        <w:spacing w:before="2"/>
        <w:ind w:left="0" w:right="0"/>
        <w:jc w:val="left"/>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spacing w:val="-3"/>
          <w:w w:val="135"/>
        </w:rPr>
        <w:t>Copyright</w:t>
      </w:r>
    </w:p>
    <w:p>
      <w:pPr>
        <w:pStyle w:val="BodyText"/>
        <w:spacing w:line="201" w:lineRule="auto" w:before="222"/>
      </w:pPr>
      <w:r>
        <w:rPr>
          <w:w w:val="115"/>
        </w:rPr>
        <w:t xml:space="preserve">The protection of copyright has for years been an obsession of the </w:t>
      </w:r>
      <w:r>
        <w:rPr>
          <w:rFonts w:ascii="Arial Unicode MS" w:hAnsi="Arial Unicode MS"/>
          <w:w w:val="115"/>
        </w:rPr>
        <w:t>fi</w:t>
      </w:r>
      <w:r>
        <w:rPr>
          <w:w w:val="115"/>
        </w:rPr>
        <w:t xml:space="preserve">lm, music and </w:t>
      </w:r>
      <w:r>
        <w:rPr>
          <w:spacing w:val="2"/>
          <w:w w:val="115"/>
        </w:rPr>
        <w:t xml:space="preserve">book </w:t>
      </w:r>
      <w:r>
        <w:rPr>
          <w:w w:val="115"/>
        </w:rPr>
        <w:t xml:space="preserve">publishing industries. There were long and acrimonious disputes </w:t>
      </w:r>
      <w:r>
        <w:rPr>
          <w:spacing w:val="-7"/>
          <w:w w:val="115"/>
        </w:rPr>
        <w:t xml:space="preserve">in </w:t>
      </w:r>
      <w:r>
        <w:rPr>
          <w:w w:val="115"/>
        </w:rPr>
        <w:t xml:space="preserve">many countries about whether blank audiocasettes, and then videocassettes, should </w:t>
      </w:r>
      <w:r>
        <w:rPr>
          <w:spacing w:val="2"/>
          <w:w w:val="115"/>
        </w:rPr>
        <w:t xml:space="preserve">be </w:t>
      </w:r>
      <w:r>
        <w:rPr>
          <w:w w:val="115"/>
        </w:rPr>
        <w:t xml:space="preserve">subjected to a tax whose proceeds would </w:t>
      </w:r>
      <w:r>
        <w:rPr>
          <w:spacing w:val="2"/>
          <w:w w:val="115"/>
        </w:rPr>
        <w:t xml:space="preserve">be </w:t>
      </w:r>
      <w:r>
        <w:rPr>
          <w:w w:val="115"/>
        </w:rPr>
        <w:t xml:space="preserve">distributed to copyright owners. Going back to the nineteenth </w:t>
      </w:r>
      <w:r>
        <w:rPr>
          <w:spacing w:val="-3"/>
          <w:w w:val="115"/>
        </w:rPr>
        <w:t xml:space="preserve">century, </w:t>
      </w:r>
      <w:r>
        <w:rPr>
          <w:w w:val="115"/>
        </w:rPr>
        <w:t xml:space="preserve">there was alarm that the invention of photography would destroy the </w:t>
      </w:r>
      <w:r>
        <w:rPr>
          <w:spacing w:val="2"/>
          <w:w w:val="115"/>
        </w:rPr>
        <w:t xml:space="preserve">book </w:t>
      </w:r>
      <w:r>
        <w:rPr>
          <w:w w:val="115"/>
        </w:rPr>
        <w:t xml:space="preserve">publishing trade; the </w:t>
      </w:r>
      <w:r>
        <w:rPr>
          <w:spacing w:val="-4"/>
          <w:w w:val="115"/>
        </w:rPr>
        <w:t xml:space="preserve">eighteenth </w:t>
      </w:r>
      <w:r>
        <w:rPr>
          <w:w w:val="115"/>
        </w:rPr>
        <w:t>saw</w:t>
      </w:r>
      <w:r>
        <w:rPr>
          <w:spacing w:val="-8"/>
          <w:w w:val="115"/>
        </w:rPr>
        <w:t xml:space="preserve"> </w:t>
      </w:r>
      <w:r>
        <w:rPr>
          <w:spacing w:val="2"/>
          <w:w w:val="115"/>
        </w:rPr>
        <w:t>book</w:t>
      </w:r>
      <w:r>
        <w:rPr>
          <w:spacing w:val="-8"/>
          <w:w w:val="115"/>
        </w:rPr>
        <w:t xml:space="preserve"> </w:t>
      </w:r>
      <w:r>
        <w:rPr>
          <w:w w:val="115"/>
        </w:rPr>
        <w:t>publishers</w:t>
      </w:r>
      <w:r>
        <w:rPr>
          <w:spacing w:val="-7"/>
          <w:w w:val="115"/>
        </w:rPr>
        <w:t xml:space="preserve"> </w:t>
      </w:r>
      <w:r>
        <w:rPr>
          <w:w w:val="115"/>
        </w:rPr>
        <w:t>trying</w:t>
      </w:r>
      <w:r>
        <w:rPr>
          <w:spacing w:val="-8"/>
          <w:w w:val="115"/>
        </w:rPr>
        <w:t xml:space="preserve"> </w:t>
      </w:r>
      <w:r>
        <w:rPr>
          <w:w w:val="115"/>
        </w:rPr>
        <w:t>to</w:t>
      </w:r>
      <w:r>
        <w:rPr>
          <w:spacing w:val="-8"/>
          <w:w w:val="115"/>
        </w:rPr>
        <w:t xml:space="preserve"> </w:t>
      </w:r>
      <w:r>
        <w:rPr>
          <w:w w:val="115"/>
        </w:rPr>
        <w:t>close</w:t>
      </w:r>
      <w:r>
        <w:rPr>
          <w:spacing w:val="-7"/>
          <w:w w:val="115"/>
        </w:rPr>
        <w:t xml:space="preserve"> </w:t>
      </w:r>
      <w:r>
        <w:rPr>
          <w:w w:val="115"/>
        </w:rPr>
        <w:t>down</w:t>
      </w:r>
      <w:r>
        <w:rPr>
          <w:spacing w:val="-8"/>
          <w:w w:val="115"/>
        </w:rPr>
        <w:t xml:space="preserve"> </w:t>
      </w:r>
      <w:r>
        <w:rPr>
          <w:w w:val="115"/>
        </w:rPr>
        <w:t>public</w:t>
      </w:r>
      <w:r>
        <w:rPr>
          <w:spacing w:val="-8"/>
          <w:w w:val="115"/>
        </w:rPr>
        <w:t xml:space="preserve"> </w:t>
      </w:r>
      <w:r>
        <w:rPr>
          <w:w w:val="115"/>
        </w:rPr>
        <w:t>lending</w:t>
      </w:r>
      <w:r>
        <w:rPr>
          <w:spacing w:val="-7"/>
          <w:w w:val="115"/>
        </w:rPr>
        <w:t xml:space="preserve"> </w:t>
      </w:r>
      <w:r>
        <w:rPr>
          <w:w w:val="115"/>
        </w:rPr>
        <w:t>libraries,</w:t>
      </w:r>
      <w:r>
        <w:rPr>
          <w:spacing w:val="-7"/>
          <w:w w:val="115"/>
        </w:rPr>
        <w:t xml:space="preserve"> </w:t>
      </w:r>
      <w:r>
        <w:rPr>
          <w:w w:val="115"/>
        </w:rPr>
        <w:t>until</w:t>
      </w:r>
      <w:r>
        <w:rPr>
          <w:spacing w:val="-8"/>
          <w:w w:val="115"/>
        </w:rPr>
        <w:t xml:space="preserve"> </w:t>
      </w:r>
      <w:r>
        <w:rPr>
          <w:w w:val="115"/>
        </w:rPr>
        <w:t>they</w:t>
      </w:r>
      <w:r>
        <w:rPr>
          <w:spacing w:val="-8"/>
          <w:w w:val="115"/>
        </w:rPr>
        <w:t xml:space="preserve"> </w:t>
      </w:r>
      <w:r>
        <w:rPr>
          <w:w w:val="115"/>
        </w:rPr>
        <w:t>realised</w:t>
      </w:r>
      <w:r>
        <w:rPr>
          <w:spacing w:val="-8"/>
          <w:w w:val="115"/>
        </w:rPr>
        <w:t xml:space="preserve"> </w:t>
      </w:r>
      <w:r>
        <w:rPr>
          <w:w w:val="115"/>
        </w:rPr>
        <w:t>they</w:t>
      </w:r>
      <w:r>
        <w:rPr>
          <w:spacing w:val="-8"/>
          <w:w w:val="115"/>
        </w:rPr>
        <w:t xml:space="preserve"> </w:t>
      </w:r>
      <w:r>
        <w:rPr>
          <w:w w:val="115"/>
        </w:rPr>
        <w:t>were</w:t>
      </w:r>
      <w:r>
        <w:rPr>
          <w:spacing w:val="-8"/>
          <w:w w:val="115"/>
        </w:rPr>
        <w:t xml:space="preserve"> </w:t>
      </w:r>
      <w:r>
        <w:rPr>
          <w:w w:val="115"/>
        </w:rPr>
        <w:t>creating</w:t>
      </w:r>
      <w:r>
        <w:rPr>
          <w:spacing w:val="-9"/>
          <w:w w:val="115"/>
        </w:rPr>
        <w:t xml:space="preserve"> </w:t>
      </w:r>
      <w:r>
        <w:rPr>
          <w:w w:val="115"/>
        </w:rPr>
        <w:t>mass</w:t>
      </w:r>
      <w:r>
        <w:rPr>
          <w:spacing w:val="-8"/>
          <w:w w:val="115"/>
        </w:rPr>
        <w:t xml:space="preserve"> </w:t>
      </w:r>
      <w:r>
        <w:rPr>
          <w:w w:val="115"/>
        </w:rPr>
        <w:t>literacy</w:t>
      </w:r>
      <w:r>
        <w:rPr>
          <w:spacing w:val="-8"/>
          <w:w w:val="115"/>
        </w:rPr>
        <w:t xml:space="preserve"> </w:t>
      </w:r>
      <w:r>
        <w:rPr>
          <w:w w:val="115"/>
        </w:rPr>
        <w:t>and</w:t>
      </w:r>
      <w:r>
        <w:rPr>
          <w:spacing w:val="-8"/>
          <w:w w:val="115"/>
        </w:rPr>
        <w:t xml:space="preserve"> </w:t>
      </w:r>
      <w:r>
        <w:rPr>
          <w:w w:val="115"/>
        </w:rPr>
        <w:t>driving</w:t>
      </w:r>
      <w:r>
        <w:rPr>
          <w:spacing w:val="-8"/>
          <w:w w:val="115"/>
        </w:rPr>
        <w:t xml:space="preserve"> </w:t>
      </w:r>
      <w:r>
        <w:rPr>
          <w:w w:val="115"/>
        </w:rPr>
        <w:t>sales;</w:t>
      </w:r>
      <w:r>
        <w:rPr>
          <w:spacing w:val="-6"/>
          <w:w w:val="115"/>
        </w:rPr>
        <w:t xml:space="preserve"> </w:t>
      </w:r>
      <w:r>
        <w:rPr>
          <w:w w:val="115"/>
        </w:rPr>
        <w:t>while</w:t>
      </w:r>
      <w:r>
        <w:rPr>
          <w:spacing w:val="-8"/>
          <w:w w:val="115"/>
        </w:rPr>
        <w:t xml:space="preserve"> </w:t>
      </w:r>
      <w:r>
        <w:rPr>
          <w:w w:val="115"/>
        </w:rPr>
        <w:t>in</w:t>
      </w:r>
      <w:r>
        <w:rPr>
          <w:spacing w:val="-8"/>
          <w:w w:val="115"/>
        </w:rPr>
        <w:t xml:space="preserve"> </w:t>
      </w:r>
      <w:r>
        <w:rPr>
          <w:w w:val="115"/>
        </w:rPr>
        <w:t>the</w:t>
      </w:r>
      <w:r>
        <w:rPr>
          <w:spacing w:val="-8"/>
          <w:w w:val="115"/>
        </w:rPr>
        <w:t xml:space="preserve"> </w:t>
      </w:r>
      <w:r>
        <w:rPr>
          <w:w w:val="115"/>
        </w:rPr>
        <w:t>sixteenth, the</w:t>
      </w:r>
      <w:r>
        <w:rPr>
          <w:spacing w:val="-15"/>
          <w:w w:val="115"/>
        </w:rPr>
        <w:t xml:space="preserve"> </w:t>
      </w:r>
      <w:r>
        <w:rPr>
          <w:w w:val="115"/>
        </w:rPr>
        <w:t>invention</w:t>
      </w:r>
      <w:r>
        <w:rPr>
          <w:spacing w:val="-15"/>
          <w:w w:val="115"/>
        </w:rPr>
        <w:t xml:space="preserve"> </w:t>
      </w:r>
      <w:r>
        <w:rPr>
          <w:w w:val="115"/>
        </w:rPr>
        <w:t>of</w:t>
      </w:r>
      <w:r>
        <w:rPr>
          <w:spacing w:val="-14"/>
          <w:w w:val="115"/>
        </w:rPr>
        <w:t xml:space="preserve"> </w:t>
      </w:r>
      <w:r>
        <w:rPr>
          <w:spacing w:val="-3"/>
          <w:w w:val="115"/>
        </w:rPr>
        <w:t>movable</w:t>
      </w:r>
      <w:r>
        <w:rPr>
          <w:spacing w:val="-15"/>
          <w:w w:val="115"/>
        </w:rPr>
        <w:t xml:space="preserve"> </w:t>
      </w:r>
      <w:r>
        <w:rPr>
          <w:w w:val="115"/>
        </w:rPr>
        <w:t>type</w:t>
      </w:r>
      <w:r>
        <w:rPr>
          <w:spacing w:val="-14"/>
          <w:w w:val="115"/>
        </w:rPr>
        <w:t xml:space="preserve"> </w:t>
      </w:r>
      <w:r>
        <w:rPr>
          <w:w w:val="115"/>
        </w:rPr>
        <w:t>printing</w:t>
      </w:r>
      <w:r>
        <w:rPr>
          <w:spacing w:val="-14"/>
          <w:w w:val="115"/>
        </w:rPr>
        <w:t xml:space="preserve"> </w:t>
      </w:r>
      <w:r>
        <w:rPr>
          <w:w w:val="115"/>
        </w:rPr>
        <w:t>was</w:t>
      </w:r>
      <w:r>
        <w:rPr>
          <w:spacing w:val="-15"/>
          <w:w w:val="115"/>
        </w:rPr>
        <w:t xml:space="preserve"> </w:t>
      </w:r>
      <w:r>
        <w:rPr>
          <w:w w:val="115"/>
        </w:rPr>
        <w:t>considered</w:t>
      </w:r>
      <w:r>
        <w:rPr>
          <w:spacing w:val="-15"/>
          <w:w w:val="115"/>
        </w:rPr>
        <w:t xml:space="preserve"> </w:t>
      </w:r>
      <w:r>
        <w:rPr>
          <w:w w:val="115"/>
        </w:rPr>
        <w:t>subversive</w:t>
      </w:r>
      <w:r>
        <w:rPr>
          <w:spacing w:val="-15"/>
          <w:w w:val="115"/>
        </w:rPr>
        <w:t xml:space="preserve"> </w:t>
      </w:r>
      <w:r>
        <w:rPr>
          <w:spacing w:val="-3"/>
          <w:w w:val="115"/>
        </w:rPr>
        <w:t>by</w:t>
      </w:r>
      <w:r>
        <w:rPr>
          <w:spacing w:val="-15"/>
          <w:w w:val="115"/>
        </w:rPr>
        <w:t xml:space="preserve"> </w:t>
      </w:r>
      <w:r>
        <w:rPr>
          <w:w w:val="115"/>
        </w:rPr>
        <w:t>most</w:t>
      </w:r>
      <w:r>
        <w:rPr>
          <w:spacing w:val="-14"/>
          <w:w w:val="115"/>
        </w:rPr>
        <w:t xml:space="preserve"> </w:t>
      </w:r>
      <w:r>
        <w:rPr>
          <w:w w:val="115"/>
        </w:rPr>
        <w:t>of</w:t>
      </w:r>
      <w:r>
        <w:rPr>
          <w:spacing w:val="-14"/>
          <w:w w:val="115"/>
        </w:rPr>
        <w:t xml:space="preserve"> </w:t>
      </w:r>
      <w:r>
        <w:rPr>
          <w:w w:val="115"/>
        </w:rPr>
        <w:t xml:space="preserve">the powers of the </w:t>
      </w:r>
      <w:r>
        <w:rPr>
          <w:spacing w:val="-6"/>
          <w:w w:val="115"/>
        </w:rPr>
        <w:t xml:space="preserve">day, </w:t>
      </w:r>
      <w:r>
        <w:rPr>
          <w:w w:val="115"/>
        </w:rPr>
        <w:t>from princes and bishops to craft</w:t>
      </w:r>
      <w:r>
        <w:rPr>
          <w:spacing w:val="45"/>
          <w:w w:val="115"/>
        </w:rPr>
        <w:t xml:space="preserve"> </w:t>
      </w:r>
      <w:r>
        <w:rPr>
          <w:w w:val="115"/>
        </w:rPr>
        <w:t>guilds.</w:t>
      </w:r>
    </w:p>
    <w:p>
      <w:pPr>
        <w:pStyle w:val="BodyText"/>
        <w:spacing w:line="204" w:lineRule="auto" w:before="111"/>
        <w:ind w:firstLine="298"/>
      </w:pPr>
      <w:r>
        <w:rPr>
          <w:spacing w:val="-4"/>
          <w:w w:val="90"/>
        </w:rPr>
        <w:t xml:space="preserve">We’ll </w:t>
      </w:r>
      <w:r>
        <w:rPr>
          <w:w w:val="110"/>
        </w:rPr>
        <w:t xml:space="preserve">come back to these historical examples later.  But </w:t>
      </w:r>
      <w:r>
        <w:rPr>
          <w:w w:val="90"/>
        </w:rPr>
        <w:t xml:space="preserve">I’m  </w:t>
      </w:r>
      <w:r>
        <w:rPr>
          <w:w w:val="110"/>
        </w:rPr>
        <w:t xml:space="preserve">going to </w:t>
      </w:r>
      <w:r>
        <w:rPr>
          <w:spacing w:val="-3"/>
          <w:w w:val="110"/>
        </w:rPr>
        <w:t>start</w:t>
      </w:r>
      <w:r>
        <w:rPr>
          <w:spacing w:val="51"/>
          <w:w w:val="110"/>
        </w:rPr>
        <w:t xml:space="preserve"> </w:t>
      </w:r>
      <w:r>
        <w:rPr>
          <w:spacing w:val="-3"/>
          <w:w w:val="110"/>
        </w:rPr>
        <w:t xml:space="preserve">by </w:t>
      </w:r>
      <w:r>
        <w:rPr>
          <w:w w:val="110"/>
        </w:rPr>
        <w:t xml:space="preserve">looking at software protection </w:t>
      </w:r>
      <w:r>
        <w:rPr>
          <w:w w:val="90"/>
        </w:rPr>
        <w:t xml:space="preserve">– </w:t>
      </w:r>
      <w:r>
        <w:rPr>
          <w:w w:val="110"/>
        </w:rPr>
        <w:t>as most of the copyright issues that led to DRM</w:t>
      </w:r>
      <w:r>
        <w:rPr>
          <w:spacing w:val="16"/>
          <w:w w:val="110"/>
        </w:rPr>
        <w:t xml:space="preserve"> </w:t>
      </w:r>
      <w:r>
        <w:rPr>
          <w:w w:val="110"/>
        </w:rPr>
        <w:t>played</w:t>
      </w:r>
      <w:r>
        <w:rPr>
          <w:spacing w:val="17"/>
          <w:w w:val="110"/>
        </w:rPr>
        <w:t xml:space="preserve"> </w:t>
      </w:r>
      <w:r>
        <w:rPr>
          <w:w w:val="110"/>
        </w:rPr>
        <w:t>out</w:t>
      </w:r>
      <w:r>
        <w:rPr>
          <w:spacing w:val="16"/>
          <w:w w:val="110"/>
        </w:rPr>
        <w:t xml:space="preserve"> </w:t>
      </w:r>
      <w:r>
        <w:rPr>
          <w:w w:val="110"/>
        </w:rPr>
        <w:t>in</w:t>
      </w:r>
      <w:r>
        <w:rPr>
          <w:spacing w:val="17"/>
          <w:w w:val="110"/>
        </w:rPr>
        <w:t xml:space="preserve"> </w:t>
      </w:r>
      <w:r>
        <w:rPr>
          <w:w w:val="110"/>
        </w:rPr>
        <w:t>the</w:t>
      </w:r>
      <w:r>
        <w:rPr>
          <w:spacing w:val="17"/>
          <w:w w:val="110"/>
        </w:rPr>
        <w:t xml:space="preserve"> </w:t>
      </w:r>
      <w:r>
        <w:rPr>
          <w:w w:val="110"/>
        </w:rPr>
        <w:t>PC</w:t>
      </w:r>
      <w:r>
        <w:rPr>
          <w:spacing w:val="16"/>
          <w:w w:val="110"/>
        </w:rPr>
        <w:t xml:space="preserve"> </w:t>
      </w:r>
      <w:r>
        <w:rPr>
          <w:w w:val="110"/>
        </w:rPr>
        <w:t>and</w:t>
      </w:r>
      <w:r>
        <w:rPr>
          <w:spacing w:val="17"/>
          <w:w w:val="110"/>
        </w:rPr>
        <w:t xml:space="preserve"> </w:t>
      </w:r>
      <w:r>
        <w:rPr>
          <w:w w:val="110"/>
        </w:rPr>
        <w:t>games</w:t>
      </w:r>
      <w:r>
        <w:rPr>
          <w:spacing w:val="16"/>
          <w:w w:val="110"/>
        </w:rPr>
        <w:t xml:space="preserve"> </w:t>
      </w:r>
      <w:r>
        <w:rPr>
          <w:w w:val="110"/>
        </w:rPr>
        <w:t>software</w:t>
      </w:r>
      <w:r>
        <w:rPr>
          <w:spacing w:val="17"/>
          <w:w w:val="110"/>
        </w:rPr>
        <w:t xml:space="preserve"> </w:t>
      </w:r>
      <w:r>
        <w:rPr>
          <w:w w:val="110"/>
        </w:rPr>
        <w:t>markets</w:t>
      </w:r>
      <w:r>
        <w:rPr>
          <w:spacing w:val="17"/>
          <w:w w:val="110"/>
        </w:rPr>
        <w:t xml:space="preserve"> </w:t>
      </w:r>
      <w:r>
        <w:rPr>
          <w:w w:val="110"/>
        </w:rPr>
        <w:t>from</w:t>
      </w:r>
      <w:r>
        <w:rPr>
          <w:spacing w:val="16"/>
          <w:w w:val="110"/>
        </w:rPr>
        <w:t xml:space="preserve"> </w:t>
      </w:r>
      <w:r>
        <w:rPr>
          <w:w w:val="110"/>
        </w:rPr>
        <w:t>the</w:t>
      </w:r>
      <w:r>
        <w:rPr>
          <w:spacing w:val="17"/>
          <w:w w:val="110"/>
        </w:rPr>
        <w:t xml:space="preserve"> </w:t>
      </w:r>
      <w:r>
        <w:rPr>
          <w:w w:val="110"/>
        </w:rPr>
        <w:t>1980s.</w:t>
      </w:r>
    </w:p>
    <w:p>
      <w:pPr>
        <w:pStyle w:val="BodyText"/>
        <w:spacing w:before="1"/>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Software</w:t>
      </w:r>
    </w:p>
    <w:p>
      <w:pPr>
        <w:pStyle w:val="BodyText"/>
        <w:spacing w:line="204" w:lineRule="auto" w:before="201"/>
      </w:pPr>
      <w:r>
        <w:rPr>
          <w:w w:val="105"/>
        </w:rPr>
        <w:t xml:space="preserve">Software for early computers was  given  </w:t>
      </w:r>
      <w:r>
        <w:rPr>
          <w:spacing w:val="-5"/>
          <w:w w:val="105"/>
        </w:rPr>
        <w:t xml:space="preserve">away  </w:t>
      </w:r>
      <w:r>
        <w:rPr>
          <w:w w:val="105"/>
        </w:rPr>
        <w:t xml:space="preserve">free  </w:t>
      </w:r>
      <w:r>
        <w:rPr>
          <w:spacing w:val="-3"/>
          <w:w w:val="105"/>
        </w:rPr>
        <w:t xml:space="preserve">by  </w:t>
      </w:r>
      <w:r>
        <w:rPr>
          <w:w w:val="105"/>
        </w:rPr>
        <w:t xml:space="preserve">the  hardware  vendors  or </w:t>
      </w:r>
      <w:r>
        <w:rPr>
          <w:spacing w:val="-3"/>
          <w:w w:val="105"/>
        </w:rPr>
        <w:t xml:space="preserve">by </w:t>
      </w:r>
      <w:r>
        <w:rPr>
          <w:w w:val="105"/>
        </w:rPr>
        <w:t xml:space="preserve">users who’d written </w:t>
      </w:r>
      <w:r>
        <w:rPr>
          <w:w w:val="115"/>
        </w:rPr>
        <w:t xml:space="preserve">it. </w:t>
      </w:r>
      <w:r>
        <w:rPr>
          <w:w w:val="105"/>
        </w:rPr>
        <w:t xml:space="preserve">IBM even set up a scheme in the 1960s whereby its  users could share programs they’d written. (Most business programs were </w:t>
      </w:r>
      <w:r>
        <w:rPr>
          <w:spacing w:val="-4"/>
          <w:w w:val="105"/>
        </w:rPr>
        <w:t xml:space="preserve">too </w:t>
      </w:r>
      <w:r>
        <w:rPr>
          <w:w w:val="105"/>
        </w:rPr>
        <w:t xml:space="preserve">specialised, too poorly  documented,  or  just  too  hard  to  </w:t>
      </w:r>
      <w:r>
        <w:rPr>
          <w:w w:val="115"/>
        </w:rPr>
        <w:t xml:space="preserve">adapt.  </w:t>
      </w:r>
      <w:r>
        <w:rPr>
          <w:w w:val="105"/>
        </w:rPr>
        <w:t xml:space="preserve">But  software used in research was widely  shared.)  So  protecting  software  copyright  was  not an issue. Almost all organizations </w:t>
      </w:r>
      <w:r>
        <w:rPr>
          <w:w w:val="115"/>
        </w:rPr>
        <w:t xml:space="preserve">that </w:t>
      </w:r>
      <w:r>
        <w:rPr>
          <w:w w:val="105"/>
        </w:rPr>
        <w:t xml:space="preserve">owned computers were large and </w:t>
      </w:r>
      <w:r>
        <w:rPr>
          <w:spacing w:val="-4"/>
          <w:w w:val="105"/>
        </w:rPr>
        <w:t xml:space="preserve">re </w:t>
      </w:r>
      <w:r>
        <w:rPr>
          <w:w w:val="105"/>
        </w:rPr>
        <w:t>spectable; their software tended to require skilled maintenance. There were also computer</w:t>
      </w:r>
      <w:r>
        <w:rPr>
          <w:spacing w:val="22"/>
          <w:w w:val="105"/>
        </w:rPr>
        <w:t xml:space="preserve"> </w:t>
      </w:r>
      <w:r>
        <w:rPr>
          <w:w w:val="105"/>
        </w:rPr>
        <w:t>bureau</w:t>
      </w:r>
      <w:r>
        <w:rPr>
          <w:spacing w:val="23"/>
          <w:w w:val="105"/>
        </w:rPr>
        <w:t xml:space="preserve"> </w:t>
      </w:r>
      <w:r>
        <w:rPr>
          <w:w w:val="105"/>
        </w:rPr>
        <w:t>services</w:t>
      </w:r>
      <w:r>
        <w:rPr>
          <w:spacing w:val="23"/>
          <w:w w:val="105"/>
        </w:rPr>
        <w:t xml:space="preserve"> </w:t>
      </w:r>
      <w:r>
        <w:rPr>
          <w:w w:val="90"/>
        </w:rPr>
        <w:t>–</w:t>
      </w:r>
      <w:r>
        <w:rPr>
          <w:spacing w:val="31"/>
          <w:w w:val="90"/>
        </w:rPr>
        <w:t xml:space="preserve"> </w:t>
      </w:r>
      <w:r>
        <w:rPr>
          <w:w w:val="105"/>
        </w:rPr>
        <w:t>the</w:t>
      </w:r>
      <w:r>
        <w:rPr>
          <w:spacing w:val="23"/>
          <w:w w:val="105"/>
        </w:rPr>
        <w:t xml:space="preserve"> </w:t>
      </w:r>
      <w:r>
        <w:rPr>
          <w:w w:val="105"/>
        </w:rPr>
        <w:t>forerunner</w:t>
      </w:r>
      <w:r>
        <w:rPr>
          <w:spacing w:val="23"/>
          <w:w w:val="105"/>
        </w:rPr>
        <w:t xml:space="preserve"> </w:t>
      </w:r>
      <w:r>
        <w:rPr>
          <w:w w:val="105"/>
        </w:rPr>
        <w:t>of</w:t>
      </w:r>
      <w:r>
        <w:rPr>
          <w:spacing w:val="23"/>
          <w:w w:val="105"/>
        </w:rPr>
        <w:t xml:space="preserve"> </w:t>
      </w:r>
      <w:r>
        <w:rPr>
          <w:w w:val="105"/>
        </w:rPr>
        <w:t>today’s</w:t>
      </w:r>
      <w:r>
        <w:rPr>
          <w:spacing w:val="23"/>
          <w:w w:val="105"/>
        </w:rPr>
        <w:t xml:space="preserve"> </w:t>
      </w:r>
      <w:r>
        <w:rPr>
          <w:w w:val="105"/>
        </w:rPr>
        <w:t>cloud</w:t>
      </w:r>
      <w:r>
        <w:rPr>
          <w:spacing w:val="23"/>
          <w:w w:val="105"/>
        </w:rPr>
        <w:t xml:space="preserve"> </w:t>
      </w:r>
      <w:r>
        <w:rPr>
          <w:w w:val="105"/>
        </w:rPr>
        <w:t>computing</w:t>
      </w:r>
      <w:r>
        <w:rPr>
          <w:spacing w:val="23"/>
          <w:w w:val="105"/>
        </w:rPr>
        <w:t xml:space="preserve"> </w:t>
      </w:r>
      <w:r>
        <w:rPr>
          <w:w w:val="90"/>
        </w:rPr>
        <w:t>–</w:t>
      </w:r>
      <w:r>
        <w:rPr>
          <w:spacing w:val="31"/>
          <w:w w:val="90"/>
        </w:rPr>
        <w:t xml:space="preserve"> </w:t>
      </w:r>
      <w:r>
        <w:rPr>
          <w:spacing w:val="-3"/>
          <w:w w:val="105"/>
        </w:rPr>
        <w:t>where</w:t>
      </w:r>
    </w:p>
    <w:p>
      <w:pPr>
        <w:pStyle w:val="BodyText"/>
        <w:spacing w:line="175" w:lineRule="auto" w:before="2"/>
      </w:pPr>
      <w:r>
        <w:rPr>
          <w:w w:val="115"/>
        </w:rPr>
        <w:t>the</w:t>
      </w:r>
      <w:r>
        <w:rPr>
          <w:spacing w:val="-13"/>
          <w:w w:val="115"/>
        </w:rPr>
        <w:t xml:space="preserve"> </w:t>
      </w:r>
      <w:r>
        <w:rPr>
          <w:w w:val="115"/>
        </w:rPr>
        <w:t>owner</w:t>
      </w:r>
      <w:r>
        <w:rPr>
          <w:spacing w:val="-13"/>
          <w:w w:val="115"/>
        </w:rPr>
        <w:t xml:space="preserve"> </w:t>
      </w:r>
      <w:r>
        <w:rPr>
          <w:w w:val="115"/>
        </w:rPr>
        <w:t>of</w:t>
      </w:r>
      <w:r>
        <w:rPr>
          <w:spacing w:val="-14"/>
          <w:w w:val="115"/>
        </w:rPr>
        <w:t xml:space="preserve"> </w:t>
      </w:r>
      <w:r>
        <w:rPr>
          <w:w w:val="115"/>
        </w:rPr>
        <w:t>a</w:t>
      </w:r>
      <w:r>
        <w:rPr>
          <w:spacing w:val="-13"/>
          <w:w w:val="115"/>
        </w:rPr>
        <w:t xml:space="preserve"> </w:t>
      </w:r>
      <w:r>
        <w:rPr>
          <w:w w:val="115"/>
        </w:rPr>
        <w:t>mainframe</w:t>
      </w:r>
      <w:r>
        <w:rPr>
          <w:spacing w:val="-12"/>
          <w:w w:val="115"/>
        </w:rPr>
        <w:t xml:space="preserve"> </w:t>
      </w:r>
      <w:r>
        <w:rPr>
          <w:w w:val="115"/>
        </w:rPr>
        <w:t>who</w:t>
      </w:r>
      <w:r>
        <w:rPr>
          <w:spacing w:val="-13"/>
          <w:w w:val="115"/>
        </w:rPr>
        <w:t xml:space="preserve"> </w:t>
      </w:r>
      <w:r>
        <w:rPr>
          <w:w w:val="115"/>
        </w:rPr>
        <w:t>used</w:t>
      </w:r>
      <w:r>
        <w:rPr>
          <w:spacing w:val="-13"/>
          <w:w w:val="115"/>
        </w:rPr>
        <w:t xml:space="preserve"> </w:t>
      </w:r>
      <w:r>
        <w:rPr>
          <w:w w:val="115"/>
        </w:rPr>
        <w:t>it</w:t>
      </w:r>
      <w:r>
        <w:rPr>
          <w:spacing w:val="-13"/>
          <w:w w:val="115"/>
        </w:rPr>
        <w:t xml:space="preserve"> </w:t>
      </w:r>
      <w:r>
        <w:rPr>
          <w:w w:val="115"/>
        </w:rPr>
        <w:t>to</w:t>
      </w:r>
      <w:r>
        <w:rPr>
          <w:spacing w:val="-13"/>
          <w:w w:val="115"/>
        </w:rPr>
        <w:t xml:space="preserve"> </w:t>
      </w:r>
      <w:r>
        <w:rPr>
          <w:w w:val="115"/>
        </w:rPr>
        <w:t>work</w:t>
      </w:r>
      <w:r>
        <w:rPr>
          <w:spacing w:val="-13"/>
          <w:w w:val="115"/>
        </w:rPr>
        <w:t xml:space="preserve"> </w:t>
      </w:r>
      <w:r>
        <w:rPr>
          <w:w w:val="115"/>
        </w:rPr>
        <w:t>out</w:t>
      </w:r>
      <w:r>
        <w:rPr>
          <w:spacing w:val="-13"/>
          <w:w w:val="115"/>
        </w:rPr>
        <w:t xml:space="preserve"> </w:t>
      </w:r>
      <w:r>
        <w:rPr>
          <w:w w:val="115"/>
        </w:rPr>
        <w:t>their</w:t>
      </w:r>
      <w:r>
        <w:rPr>
          <w:spacing w:val="-13"/>
          <w:w w:val="115"/>
        </w:rPr>
        <w:t xml:space="preserve"> </w:t>
      </w:r>
      <w:r>
        <w:rPr>
          <w:w w:val="115"/>
        </w:rPr>
        <w:t>own</w:t>
      </w:r>
      <w:r>
        <w:rPr>
          <w:spacing w:val="-14"/>
          <w:w w:val="115"/>
        </w:rPr>
        <w:t xml:space="preserve"> </w:t>
      </w:r>
      <w:r>
        <w:rPr>
          <w:w w:val="115"/>
        </w:rPr>
        <w:t>payroll</w:t>
      </w:r>
      <w:r>
        <w:rPr>
          <w:spacing w:val="-12"/>
          <w:w w:val="115"/>
        </w:rPr>
        <w:t xml:space="preserve"> </w:t>
      </w:r>
      <w:r>
        <w:rPr>
          <w:w w:val="115"/>
        </w:rPr>
        <w:t>would</w:t>
      </w:r>
      <w:r>
        <w:rPr>
          <w:spacing w:val="-13"/>
          <w:w w:val="115"/>
        </w:rPr>
        <w:t xml:space="preserve"> </w:t>
      </w:r>
      <w:r>
        <w:rPr>
          <w:w w:val="115"/>
        </w:rPr>
        <w:t>o</w:t>
      </w:r>
      <w:r>
        <w:rPr>
          <w:rFonts w:ascii="Arial Unicode MS" w:hAnsi="Arial Unicode MS"/>
          <w:w w:val="115"/>
        </w:rPr>
        <w:t>ff</w:t>
      </w:r>
      <w:r>
        <w:rPr>
          <w:w w:val="115"/>
        </w:rPr>
        <w:t xml:space="preserve">er this as a service to other </w:t>
      </w:r>
      <w:r>
        <w:rPr>
          <w:rFonts w:ascii="Arial Unicode MS" w:hAnsi="Arial Unicode MS"/>
          <w:w w:val="115"/>
        </w:rPr>
        <w:t>fi</w:t>
      </w:r>
      <w:r>
        <w:rPr>
          <w:w w:val="115"/>
        </w:rPr>
        <w:t>rms. There, you bought the service, not the</w:t>
      </w:r>
      <w:r>
        <w:rPr>
          <w:spacing w:val="-41"/>
          <w:w w:val="115"/>
        </w:rPr>
        <w:t xml:space="preserve"> </w:t>
      </w:r>
      <w:r>
        <w:rPr>
          <w:w w:val="115"/>
        </w:rPr>
        <w:t>software. The hardware costs were the dominant</w:t>
      </w:r>
      <w:r>
        <w:rPr>
          <w:spacing w:val="35"/>
          <w:w w:val="115"/>
        </w:rPr>
        <w:t xml:space="preserve"> </w:t>
      </w:r>
      <w:r>
        <w:rPr>
          <w:w w:val="115"/>
        </w:rPr>
        <w:t>factor.</w:t>
      </w:r>
    </w:p>
    <w:p>
      <w:pPr>
        <w:pStyle w:val="BodyText"/>
        <w:spacing w:line="201" w:lineRule="auto" w:before="77"/>
        <w:ind w:firstLine="298"/>
      </w:pPr>
      <w:r>
        <w:rPr>
          <w:w w:val="115"/>
        </w:rPr>
        <w:t>When</w:t>
      </w:r>
      <w:r>
        <w:rPr>
          <w:spacing w:val="-22"/>
          <w:w w:val="115"/>
        </w:rPr>
        <w:t xml:space="preserve"> </w:t>
      </w:r>
      <w:r>
        <w:rPr>
          <w:w w:val="115"/>
        </w:rPr>
        <w:t>minicomputers</w:t>
      </w:r>
      <w:r>
        <w:rPr>
          <w:spacing w:val="-22"/>
          <w:w w:val="115"/>
        </w:rPr>
        <w:t xml:space="preserve"> </w:t>
      </w:r>
      <w:r>
        <w:rPr>
          <w:w w:val="115"/>
        </w:rPr>
        <w:t>arrived</w:t>
      </w:r>
      <w:r>
        <w:rPr>
          <w:spacing w:val="-22"/>
          <w:w w:val="115"/>
        </w:rPr>
        <w:t xml:space="preserve"> </w:t>
      </w:r>
      <w:r>
        <w:rPr>
          <w:w w:val="115"/>
        </w:rPr>
        <w:t>in</w:t>
      </w:r>
      <w:r>
        <w:rPr>
          <w:spacing w:val="-22"/>
          <w:w w:val="115"/>
        </w:rPr>
        <w:t xml:space="preserve"> </w:t>
      </w:r>
      <w:r>
        <w:rPr>
          <w:w w:val="115"/>
        </w:rPr>
        <w:t>the</w:t>
      </w:r>
      <w:r>
        <w:rPr>
          <w:spacing w:val="-22"/>
          <w:w w:val="115"/>
        </w:rPr>
        <w:t xml:space="preserve"> </w:t>
      </w:r>
      <w:r>
        <w:rPr>
          <w:w w:val="115"/>
        </w:rPr>
        <w:t>1960s,</w:t>
      </w:r>
      <w:r>
        <w:rPr>
          <w:spacing w:val="-20"/>
          <w:w w:val="115"/>
        </w:rPr>
        <w:t xml:space="preserve"> </w:t>
      </w:r>
      <w:r>
        <w:rPr>
          <w:w w:val="115"/>
        </w:rPr>
        <w:t>software</w:t>
      </w:r>
      <w:r>
        <w:rPr>
          <w:spacing w:val="-22"/>
          <w:w w:val="115"/>
        </w:rPr>
        <w:t xml:space="preserve"> </w:t>
      </w:r>
      <w:r>
        <w:rPr>
          <w:w w:val="115"/>
        </w:rPr>
        <w:t>costs</w:t>
      </w:r>
      <w:r>
        <w:rPr>
          <w:spacing w:val="-22"/>
          <w:w w:val="115"/>
        </w:rPr>
        <w:t xml:space="preserve"> </w:t>
      </w:r>
      <w:r>
        <w:rPr>
          <w:w w:val="115"/>
        </w:rPr>
        <w:t>became</w:t>
      </w:r>
      <w:r>
        <w:rPr>
          <w:spacing w:val="-22"/>
          <w:w w:val="115"/>
        </w:rPr>
        <w:t xml:space="preserve"> </w:t>
      </w:r>
      <w:r>
        <w:rPr>
          <w:w w:val="115"/>
        </w:rPr>
        <w:t>signi</w:t>
      </w:r>
      <w:r>
        <w:rPr>
          <w:rFonts w:ascii="Arial Unicode MS" w:hAnsi="Arial Unicode MS"/>
          <w:w w:val="115"/>
        </w:rPr>
        <w:t>fi</w:t>
      </w:r>
      <w:r>
        <w:rPr>
          <w:w w:val="115"/>
        </w:rPr>
        <w:t>cant. Hardware vendors started to charge extra for their operating system, and thirdparty</w:t>
      </w:r>
      <w:r>
        <w:rPr>
          <w:spacing w:val="-8"/>
          <w:w w:val="115"/>
        </w:rPr>
        <w:t xml:space="preserve"> </w:t>
      </w:r>
      <w:r>
        <w:rPr>
          <w:w w:val="115"/>
        </w:rPr>
        <w:t>system</w:t>
      </w:r>
      <w:r>
        <w:rPr>
          <w:spacing w:val="-8"/>
          <w:w w:val="115"/>
        </w:rPr>
        <w:t xml:space="preserve"> </w:t>
      </w:r>
      <w:r>
        <w:rPr>
          <w:w w:val="115"/>
        </w:rPr>
        <w:t>houses</w:t>
      </w:r>
      <w:r>
        <w:rPr>
          <w:spacing w:val="-8"/>
          <w:w w:val="115"/>
        </w:rPr>
        <w:t xml:space="preserve"> </w:t>
      </w:r>
      <w:r>
        <w:rPr>
          <w:w w:val="115"/>
        </w:rPr>
        <w:t>sprang</w:t>
      </w:r>
      <w:r>
        <w:rPr>
          <w:spacing w:val="-8"/>
          <w:w w:val="115"/>
        </w:rPr>
        <w:t xml:space="preserve"> </w:t>
      </w:r>
      <w:r>
        <w:rPr>
          <w:w w:val="115"/>
        </w:rPr>
        <w:t>up.</w:t>
      </w:r>
      <w:r>
        <w:rPr>
          <w:spacing w:val="19"/>
          <w:w w:val="115"/>
        </w:rPr>
        <w:t xml:space="preserve"> </w:t>
      </w:r>
      <w:r>
        <w:rPr>
          <w:spacing w:val="-9"/>
          <w:w w:val="115"/>
        </w:rPr>
        <w:t>To</w:t>
      </w:r>
      <w:r>
        <w:rPr>
          <w:spacing w:val="-8"/>
          <w:w w:val="115"/>
        </w:rPr>
        <w:t xml:space="preserve"> </w:t>
      </w:r>
      <w:r>
        <w:rPr>
          <w:w w:val="115"/>
        </w:rPr>
        <w:t>begin</w:t>
      </w:r>
      <w:r>
        <w:rPr>
          <w:spacing w:val="-7"/>
          <w:w w:val="115"/>
        </w:rPr>
        <w:t xml:space="preserve"> </w:t>
      </w:r>
      <w:r>
        <w:rPr>
          <w:w w:val="115"/>
        </w:rPr>
        <w:t>with,</w:t>
      </w:r>
      <w:r>
        <w:rPr>
          <w:spacing w:val="-6"/>
          <w:w w:val="115"/>
        </w:rPr>
        <w:t xml:space="preserve"> </w:t>
      </w:r>
      <w:r>
        <w:rPr>
          <w:w w:val="115"/>
        </w:rPr>
        <w:t>they</w:t>
      </w:r>
      <w:r>
        <w:rPr>
          <w:spacing w:val="-8"/>
          <w:w w:val="115"/>
        </w:rPr>
        <w:t xml:space="preserve"> </w:t>
      </w:r>
      <w:r>
        <w:rPr>
          <w:w w:val="115"/>
        </w:rPr>
        <w:t>mostly</w:t>
      </w:r>
      <w:r>
        <w:rPr>
          <w:spacing w:val="-8"/>
          <w:w w:val="115"/>
        </w:rPr>
        <w:t xml:space="preserve"> </w:t>
      </w:r>
      <w:r>
        <w:rPr>
          <w:w w:val="115"/>
        </w:rPr>
        <w:t>sold</w:t>
      </w:r>
      <w:r>
        <w:rPr>
          <w:spacing w:val="-8"/>
          <w:w w:val="115"/>
        </w:rPr>
        <w:t xml:space="preserve"> </w:t>
      </w:r>
      <w:r>
        <w:rPr>
          <w:w w:val="115"/>
        </w:rPr>
        <w:t>you</w:t>
      </w:r>
      <w:r>
        <w:rPr>
          <w:spacing w:val="-8"/>
          <w:w w:val="115"/>
        </w:rPr>
        <w:t xml:space="preserve"> </w:t>
      </w:r>
      <w:r>
        <w:rPr>
          <w:w w:val="115"/>
        </w:rPr>
        <w:t>a</w:t>
      </w:r>
      <w:r>
        <w:rPr>
          <w:spacing w:val="-8"/>
          <w:w w:val="115"/>
        </w:rPr>
        <w:t xml:space="preserve"> </w:t>
      </w:r>
      <w:r>
        <w:rPr>
          <w:w w:val="115"/>
        </w:rPr>
        <w:t>complete bespoke</w:t>
      </w:r>
      <w:r>
        <w:rPr>
          <w:spacing w:val="-17"/>
          <w:w w:val="115"/>
        </w:rPr>
        <w:t xml:space="preserve"> </w:t>
      </w:r>
      <w:r>
        <w:rPr>
          <w:w w:val="115"/>
        </w:rPr>
        <w:t>system</w:t>
      </w:r>
      <w:r>
        <w:rPr>
          <w:spacing w:val="-17"/>
          <w:w w:val="115"/>
        </w:rPr>
        <w:t xml:space="preserve"> </w:t>
      </w:r>
      <w:r>
        <w:rPr>
          <w:w w:val="90"/>
        </w:rPr>
        <w:t>–</w:t>
      </w:r>
      <w:r>
        <w:rPr>
          <w:spacing w:val="-4"/>
          <w:w w:val="90"/>
        </w:rPr>
        <w:t xml:space="preserve"> </w:t>
      </w:r>
      <w:r>
        <w:rPr>
          <w:w w:val="115"/>
        </w:rPr>
        <w:t>hardware,</w:t>
      </w:r>
      <w:r>
        <w:rPr>
          <w:spacing w:val="-16"/>
          <w:w w:val="115"/>
        </w:rPr>
        <w:t xml:space="preserve"> </w:t>
      </w:r>
      <w:r>
        <w:rPr>
          <w:w w:val="115"/>
        </w:rPr>
        <w:t>software</w:t>
      </w:r>
      <w:r>
        <w:rPr>
          <w:spacing w:val="-17"/>
          <w:w w:val="115"/>
        </w:rPr>
        <w:t xml:space="preserve"> </w:t>
      </w:r>
      <w:r>
        <w:rPr>
          <w:w w:val="115"/>
        </w:rPr>
        <w:t>and</w:t>
      </w:r>
      <w:r>
        <w:rPr>
          <w:spacing w:val="-17"/>
          <w:w w:val="115"/>
        </w:rPr>
        <w:t xml:space="preserve"> </w:t>
      </w:r>
      <w:r>
        <w:rPr>
          <w:w w:val="115"/>
        </w:rPr>
        <w:t>maintenance</w:t>
      </w:r>
      <w:r>
        <w:rPr>
          <w:spacing w:val="-16"/>
          <w:w w:val="115"/>
        </w:rPr>
        <w:t xml:space="preserve"> </w:t>
      </w:r>
      <w:r>
        <w:rPr>
          <w:w w:val="90"/>
        </w:rPr>
        <w:t>–</w:t>
      </w:r>
      <w:r>
        <w:rPr>
          <w:spacing w:val="-4"/>
          <w:w w:val="90"/>
        </w:rPr>
        <w:t xml:space="preserve"> </w:t>
      </w:r>
      <w:r>
        <w:rPr>
          <w:w w:val="115"/>
        </w:rPr>
        <w:t>so</w:t>
      </w:r>
      <w:r>
        <w:rPr>
          <w:spacing w:val="-17"/>
          <w:w w:val="115"/>
        </w:rPr>
        <w:t xml:space="preserve"> </w:t>
      </w:r>
      <w:r>
        <w:rPr>
          <w:w w:val="115"/>
        </w:rPr>
        <w:t>piracy</w:t>
      </w:r>
      <w:r>
        <w:rPr>
          <w:spacing w:val="-17"/>
          <w:w w:val="115"/>
        </w:rPr>
        <w:t xml:space="preserve"> </w:t>
      </w:r>
      <w:r>
        <w:rPr>
          <w:w w:val="115"/>
        </w:rPr>
        <w:t>was</w:t>
      </w:r>
      <w:r>
        <w:rPr>
          <w:spacing w:val="-17"/>
          <w:w w:val="115"/>
        </w:rPr>
        <w:t xml:space="preserve"> </w:t>
      </w:r>
      <w:r>
        <w:rPr>
          <w:w w:val="115"/>
        </w:rPr>
        <w:t>still</w:t>
      </w:r>
      <w:r>
        <w:rPr>
          <w:spacing w:val="-16"/>
          <w:w w:val="115"/>
        </w:rPr>
        <w:t xml:space="preserve"> </w:t>
      </w:r>
      <w:r>
        <w:rPr>
          <w:w w:val="115"/>
        </w:rPr>
        <w:t xml:space="preserve">not </w:t>
      </w:r>
      <w:r>
        <w:rPr>
          <w:spacing w:val="-3"/>
          <w:w w:val="115"/>
        </w:rPr>
        <w:t>much</w:t>
      </w:r>
      <w:r>
        <w:rPr>
          <w:spacing w:val="-8"/>
          <w:w w:val="115"/>
        </w:rPr>
        <w:t xml:space="preserve"> </w:t>
      </w:r>
      <w:r>
        <w:rPr>
          <w:w w:val="115"/>
        </w:rPr>
        <w:t>of</w:t>
      </w:r>
      <w:r>
        <w:rPr>
          <w:spacing w:val="-8"/>
          <w:w w:val="115"/>
        </w:rPr>
        <w:t xml:space="preserve"> </w:t>
      </w:r>
      <w:r>
        <w:rPr>
          <w:w w:val="115"/>
        </w:rPr>
        <w:t>an</w:t>
      </w:r>
      <w:r>
        <w:rPr>
          <w:spacing w:val="-8"/>
          <w:w w:val="115"/>
        </w:rPr>
        <w:t xml:space="preserve"> </w:t>
      </w:r>
      <w:r>
        <w:rPr>
          <w:w w:val="115"/>
        </w:rPr>
        <w:t>issue.</w:t>
      </w:r>
      <w:r>
        <w:rPr>
          <w:spacing w:val="14"/>
          <w:w w:val="115"/>
        </w:rPr>
        <w:t xml:space="preserve"> </w:t>
      </w:r>
      <w:r>
        <w:rPr>
          <w:w w:val="115"/>
        </w:rPr>
        <w:t>By</w:t>
      </w:r>
      <w:r>
        <w:rPr>
          <w:spacing w:val="-8"/>
          <w:w w:val="115"/>
        </w:rPr>
        <w:t xml:space="preserve"> </w:t>
      </w:r>
      <w:r>
        <w:rPr>
          <w:w w:val="115"/>
        </w:rPr>
        <w:t>the</w:t>
      </w:r>
      <w:r>
        <w:rPr>
          <w:spacing w:val="-8"/>
          <w:w w:val="115"/>
        </w:rPr>
        <w:t xml:space="preserve"> </w:t>
      </w:r>
      <w:r>
        <w:rPr>
          <w:w w:val="115"/>
        </w:rPr>
        <w:t>mid-1970s,</w:t>
      </w:r>
      <w:r>
        <w:rPr>
          <w:spacing w:val="-7"/>
          <w:w w:val="115"/>
        </w:rPr>
        <w:t xml:space="preserve"> </w:t>
      </w:r>
      <w:r>
        <w:rPr>
          <w:w w:val="115"/>
        </w:rPr>
        <w:t>some</w:t>
      </w:r>
      <w:r>
        <w:rPr>
          <w:spacing w:val="-8"/>
          <w:w w:val="115"/>
        </w:rPr>
        <w:t xml:space="preserve"> </w:t>
      </w:r>
      <w:r>
        <w:rPr>
          <w:w w:val="115"/>
        </w:rPr>
        <w:t>of</w:t>
      </w:r>
      <w:r>
        <w:rPr>
          <w:spacing w:val="-8"/>
          <w:w w:val="115"/>
        </w:rPr>
        <w:t xml:space="preserve"> </w:t>
      </w:r>
      <w:r>
        <w:rPr>
          <w:w w:val="115"/>
        </w:rPr>
        <w:t>them</w:t>
      </w:r>
      <w:r>
        <w:rPr>
          <w:spacing w:val="-8"/>
          <w:w w:val="115"/>
        </w:rPr>
        <w:t xml:space="preserve"> </w:t>
      </w:r>
      <w:r>
        <w:rPr>
          <w:w w:val="115"/>
        </w:rPr>
        <w:t>had</w:t>
      </w:r>
      <w:r>
        <w:rPr>
          <w:spacing w:val="-8"/>
          <w:w w:val="115"/>
        </w:rPr>
        <w:t xml:space="preserve"> </w:t>
      </w:r>
      <w:r>
        <w:rPr>
          <w:w w:val="115"/>
        </w:rPr>
        <w:t>turned</w:t>
      </w:r>
      <w:r>
        <w:rPr>
          <w:spacing w:val="-8"/>
          <w:w w:val="115"/>
        </w:rPr>
        <w:t xml:space="preserve"> </w:t>
      </w:r>
      <w:r>
        <w:rPr>
          <w:w w:val="115"/>
        </w:rPr>
        <w:t>bespoke</w:t>
      </w:r>
      <w:r>
        <w:rPr>
          <w:spacing w:val="-8"/>
          <w:w w:val="115"/>
        </w:rPr>
        <w:t xml:space="preserve"> </w:t>
      </w:r>
      <w:r>
        <w:rPr>
          <w:w w:val="115"/>
        </w:rPr>
        <w:t>systems into</w:t>
      </w:r>
      <w:r>
        <w:rPr>
          <w:spacing w:val="-17"/>
          <w:w w:val="115"/>
        </w:rPr>
        <w:t xml:space="preserve"> </w:t>
      </w:r>
      <w:r>
        <w:rPr>
          <w:w w:val="115"/>
        </w:rPr>
        <w:t>packages:</w:t>
      </w:r>
      <w:r>
        <w:rPr>
          <w:spacing w:val="5"/>
          <w:w w:val="115"/>
        </w:rPr>
        <w:t xml:space="preserve"> </w:t>
      </w:r>
      <w:r>
        <w:rPr>
          <w:w w:val="115"/>
        </w:rPr>
        <w:t>software</w:t>
      </w:r>
      <w:r>
        <w:rPr>
          <w:spacing w:val="-16"/>
          <w:w w:val="115"/>
        </w:rPr>
        <w:t xml:space="preserve"> </w:t>
      </w:r>
      <w:r>
        <w:rPr>
          <w:w w:val="115"/>
        </w:rPr>
        <w:t>originally</w:t>
      </w:r>
      <w:r>
        <w:rPr>
          <w:spacing w:val="-16"/>
          <w:w w:val="115"/>
        </w:rPr>
        <w:t xml:space="preserve"> </w:t>
      </w:r>
      <w:r>
        <w:rPr>
          <w:w w:val="115"/>
        </w:rPr>
        <w:t>written</w:t>
      </w:r>
      <w:r>
        <w:rPr>
          <w:spacing w:val="-16"/>
          <w:w w:val="115"/>
        </w:rPr>
        <w:t xml:space="preserve"> </w:t>
      </w:r>
      <w:r>
        <w:rPr>
          <w:w w:val="115"/>
        </w:rPr>
        <w:t>for</w:t>
      </w:r>
      <w:r>
        <w:rPr>
          <w:spacing w:val="-16"/>
          <w:w w:val="115"/>
        </w:rPr>
        <w:t xml:space="preserve"> </w:t>
      </w:r>
      <w:r>
        <w:rPr>
          <w:w w:val="115"/>
        </w:rPr>
        <w:t>one</w:t>
      </w:r>
      <w:r>
        <w:rPr>
          <w:spacing w:val="-16"/>
          <w:w w:val="115"/>
        </w:rPr>
        <w:t xml:space="preserve"> </w:t>
      </w:r>
      <w:r>
        <w:rPr>
          <w:w w:val="115"/>
        </w:rPr>
        <w:t>bakery</w:t>
      </w:r>
      <w:r>
        <w:rPr>
          <w:spacing w:val="-17"/>
          <w:w w:val="115"/>
        </w:rPr>
        <w:t xml:space="preserve"> </w:t>
      </w:r>
      <w:r>
        <w:rPr>
          <w:w w:val="115"/>
        </w:rPr>
        <w:t>would</w:t>
      </w:r>
      <w:r>
        <w:rPr>
          <w:spacing w:val="-16"/>
          <w:w w:val="115"/>
        </w:rPr>
        <w:t xml:space="preserve"> </w:t>
      </w:r>
      <w:r>
        <w:rPr>
          <w:spacing w:val="2"/>
          <w:w w:val="115"/>
        </w:rPr>
        <w:t>be</w:t>
      </w:r>
      <w:r>
        <w:rPr>
          <w:spacing w:val="-16"/>
          <w:w w:val="115"/>
        </w:rPr>
        <w:t xml:space="preserve"> </w:t>
      </w:r>
      <w:r>
        <w:rPr>
          <w:w w:val="115"/>
        </w:rPr>
        <w:t>parametrised and sold to many bakeries. The most common copyright dispute in those days was</w:t>
      </w:r>
      <w:r>
        <w:rPr>
          <w:spacing w:val="-6"/>
          <w:w w:val="115"/>
        </w:rPr>
        <w:t xml:space="preserve"> </w:t>
      </w:r>
      <w:r>
        <w:rPr>
          <w:w w:val="115"/>
        </w:rPr>
        <w:t>when</w:t>
      </w:r>
      <w:r>
        <w:rPr>
          <w:spacing w:val="-6"/>
          <w:w w:val="115"/>
        </w:rPr>
        <w:t xml:space="preserve"> </w:t>
      </w:r>
      <w:r>
        <w:rPr>
          <w:w w:val="115"/>
        </w:rPr>
        <w:t>a</w:t>
      </w:r>
      <w:r>
        <w:rPr>
          <w:spacing w:val="-5"/>
          <w:w w:val="115"/>
        </w:rPr>
        <w:t xml:space="preserve"> </w:t>
      </w:r>
      <w:r>
        <w:rPr>
          <w:w w:val="115"/>
        </w:rPr>
        <w:t>programmer</w:t>
      </w:r>
      <w:r>
        <w:rPr>
          <w:spacing w:val="-6"/>
          <w:w w:val="115"/>
        </w:rPr>
        <w:t xml:space="preserve"> </w:t>
      </w:r>
      <w:r>
        <w:rPr>
          <w:w w:val="115"/>
        </w:rPr>
        <w:t>left</w:t>
      </w:r>
      <w:r>
        <w:rPr>
          <w:spacing w:val="-5"/>
          <w:w w:val="115"/>
        </w:rPr>
        <w:t xml:space="preserve"> </w:t>
      </w:r>
      <w:r>
        <w:rPr>
          <w:w w:val="115"/>
        </w:rPr>
        <w:t>your</w:t>
      </w:r>
      <w:r>
        <w:rPr>
          <w:spacing w:val="-6"/>
          <w:w w:val="115"/>
        </w:rPr>
        <w:t xml:space="preserve"> </w:t>
      </w:r>
      <w:r>
        <w:rPr>
          <w:w w:val="115"/>
        </w:rPr>
        <w:t>company</w:t>
      </w:r>
      <w:r>
        <w:rPr>
          <w:spacing w:val="-6"/>
          <w:w w:val="115"/>
        </w:rPr>
        <w:t xml:space="preserve"> </w:t>
      </w:r>
      <w:r>
        <w:rPr>
          <w:w w:val="115"/>
        </w:rPr>
        <w:t>to</w:t>
      </w:r>
      <w:r>
        <w:rPr>
          <w:spacing w:val="-5"/>
          <w:w w:val="115"/>
        </w:rPr>
        <w:t xml:space="preserve"> </w:t>
      </w:r>
      <w:r>
        <w:rPr>
          <w:w w:val="115"/>
        </w:rPr>
        <w:t>join</w:t>
      </w:r>
      <w:r>
        <w:rPr>
          <w:spacing w:val="-5"/>
          <w:w w:val="115"/>
        </w:rPr>
        <w:t xml:space="preserve"> </w:t>
      </w:r>
      <w:r>
        <w:rPr>
          <w:w w:val="115"/>
        </w:rPr>
        <w:t>a</w:t>
      </w:r>
      <w:r>
        <w:rPr>
          <w:spacing w:val="-7"/>
          <w:w w:val="115"/>
        </w:rPr>
        <w:t xml:space="preserve"> </w:t>
      </w:r>
      <w:r>
        <w:rPr>
          <w:w w:val="115"/>
        </w:rPr>
        <w:t>competitor,</w:t>
      </w:r>
      <w:r>
        <w:rPr>
          <w:spacing w:val="-4"/>
          <w:w w:val="115"/>
        </w:rPr>
        <w:t xml:space="preserve"> </w:t>
      </w:r>
      <w:r>
        <w:rPr>
          <w:w w:val="115"/>
        </w:rPr>
        <w:t>and</w:t>
      </w:r>
      <w:r>
        <w:rPr>
          <w:spacing w:val="-5"/>
          <w:w w:val="115"/>
        </w:rPr>
        <w:t xml:space="preserve"> </w:t>
      </w:r>
      <w:r>
        <w:rPr>
          <w:w w:val="115"/>
        </w:rPr>
        <w:t>their</w:t>
      </w:r>
      <w:r>
        <w:rPr>
          <w:spacing w:val="-6"/>
          <w:w w:val="115"/>
        </w:rPr>
        <w:t xml:space="preserve"> </w:t>
      </w:r>
      <w:r>
        <w:rPr>
          <w:w w:val="115"/>
        </w:rPr>
        <w:t xml:space="preserve">code suddenly acquired a number of your features; the question then was whether </w:t>
      </w:r>
      <w:r>
        <w:rPr>
          <w:w w:val="90"/>
        </w:rPr>
        <w:t xml:space="preserve">he’d </w:t>
      </w:r>
      <w:r>
        <w:rPr>
          <w:w w:val="115"/>
        </w:rPr>
        <w:t>taken code with him, or reimplemented</w:t>
      </w:r>
      <w:r>
        <w:rPr>
          <w:spacing w:val="-3"/>
          <w:w w:val="115"/>
        </w:rPr>
        <w:t xml:space="preserve"> </w:t>
      </w:r>
      <w:r>
        <w:rPr>
          <w:w w:val="115"/>
        </w:rPr>
        <w:t>it.</w:t>
      </w:r>
    </w:p>
    <w:p>
      <w:pPr>
        <w:pStyle w:val="BodyText"/>
        <w:spacing w:line="204" w:lineRule="auto" w:before="111"/>
        <w:ind w:firstLine="298"/>
      </w:pPr>
      <w:r>
        <w:rPr>
          <w:w w:val="110"/>
        </w:rPr>
        <w:t xml:space="preserve">One </w:t>
      </w:r>
      <w:r>
        <w:rPr>
          <w:spacing w:val="-4"/>
          <w:w w:val="110"/>
        </w:rPr>
        <w:t xml:space="preserve">way </w:t>
      </w:r>
      <w:r>
        <w:rPr>
          <w:w w:val="110"/>
        </w:rPr>
        <w:t xml:space="preserve">to resolve such a problem is to look at </w:t>
      </w:r>
      <w:r>
        <w:rPr>
          <w:rFonts w:ascii="Book Antiqua" w:hAnsi="Book Antiqua"/>
          <w:i/>
          <w:w w:val="110"/>
        </w:rPr>
        <w:t xml:space="preserve">software birthmarks </w:t>
      </w:r>
      <w:r>
        <w:rPr>
          <w:w w:val="90"/>
        </w:rPr>
        <w:t xml:space="preserve">– </w:t>
      </w:r>
      <w:r>
        <w:rPr>
          <w:w w:val="110"/>
        </w:rPr>
        <w:t xml:space="preserve">features of how a particular implementation was done. </w:t>
      </w:r>
      <w:r>
        <w:rPr>
          <w:spacing w:val="-6"/>
          <w:w w:val="110"/>
        </w:rPr>
        <w:t xml:space="preserve">For </w:t>
      </w:r>
      <w:r>
        <w:rPr>
          <w:w w:val="110"/>
        </w:rPr>
        <w:t xml:space="preserve">example, litigation </w:t>
      </w:r>
      <w:r>
        <w:rPr>
          <w:spacing w:val="-3"/>
          <w:w w:val="110"/>
        </w:rPr>
        <w:t>over</w:t>
      </w:r>
      <w:r>
        <w:rPr>
          <w:spacing w:val="51"/>
          <w:w w:val="110"/>
        </w:rPr>
        <w:t xml:space="preserve"> </w:t>
      </w:r>
      <w:r>
        <w:rPr>
          <w:w w:val="110"/>
        </w:rPr>
        <w:t>whether people had copied software from the ROM of the early IBM PCs turned on</w:t>
      </w:r>
      <w:r>
        <w:rPr>
          <w:spacing w:val="11"/>
          <w:w w:val="110"/>
        </w:rPr>
        <w:t xml:space="preserve"> </w:t>
      </w:r>
      <w:r>
        <w:rPr>
          <w:w w:val="110"/>
        </w:rPr>
        <w:t>the</w:t>
      </w:r>
      <w:r>
        <w:rPr>
          <w:spacing w:val="12"/>
          <w:w w:val="110"/>
        </w:rPr>
        <w:t xml:space="preserve"> </w:t>
      </w:r>
      <w:r>
        <w:rPr>
          <w:w w:val="110"/>
        </w:rPr>
        <w:t>order</w:t>
      </w:r>
      <w:r>
        <w:rPr>
          <w:spacing w:val="12"/>
          <w:w w:val="110"/>
        </w:rPr>
        <w:t xml:space="preserve"> </w:t>
      </w:r>
      <w:r>
        <w:rPr>
          <w:w w:val="110"/>
        </w:rPr>
        <w:t>in</w:t>
      </w:r>
      <w:r>
        <w:rPr>
          <w:spacing w:val="11"/>
          <w:w w:val="110"/>
        </w:rPr>
        <w:t xml:space="preserve"> </w:t>
      </w:r>
      <w:r>
        <w:rPr>
          <w:w w:val="110"/>
        </w:rPr>
        <w:t>which</w:t>
      </w:r>
      <w:r>
        <w:rPr>
          <w:spacing w:val="12"/>
          <w:w w:val="110"/>
        </w:rPr>
        <w:t xml:space="preserve"> </w:t>
      </w:r>
      <w:r>
        <w:rPr>
          <w:w w:val="110"/>
        </w:rPr>
        <w:t>registers</w:t>
      </w:r>
      <w:r>
        <w:rPr>
          <w:spacing w:val="11"/>
          <w:w w:val="110"/>
        </w:rPr>
        <w:t xml:space="preserve"> </w:t>
      </w:r>
      <w:r>
        <w:rPr>
          <w:w w:val="110"/>
        </w:rPr>
        <w:t>are</w:t>
      </w:r>
      <w:r>
        <w:rPr>
          <w:spacing w:val="12"/>
          <w:w w:val="110"/>
        </w:rPr>
        <w:t xml:space="preserve"> </w:t>
      </w:r>
      <w:r>
        <w:rPr>
          <w:w w:val="110"/>
        </w:rPr>
        <w:t>pushed</w:t>
      </w:r>
      <w:r>
        <w:rPr>
          <w:spacing w:val="12"/>
          <w:w w:val="110"/>
        </w:rPr>
        <w:t xml:space="preserve"> </w:t>
      </w:r>
      <w:r>
        <w:rPr>
          <w:w w:val="110"/>
        </w:rPr>
        <w:t>and</w:t>
      </w:r>
      <w:r>
        <w:rPr>
          <w:spacing w:val="11"/>
          <w:w w:val="110"/>
        </w:rPr>
        <w:t xml:space="preserve"> </w:t>
      </w:r>
      <w:r>
        <w:rPr>
          <w:w w:val="110"/>
        </w:rPr>
        <w:t>popped,</w:t>
      </w:r>
      <w:r>
        <w:rPr>
          <w:spacing w:val="16"/>
          <w:w w:val="110"/>
        </w:rPr>
        <w:t xml:space="preserve"> </w:t>
      </w:r>
      <w:r>
        <w:rPr>
          <w:w w:val="110"/>
        </w:rPr>
        <w:t>as</w:t>
      </w:r>
      <w:r>
        <w:rPr>
          <w:spacing w:val="12"/>
          <w:w w:val="110"/>
        </w:rPr>
        <w:t xml:space="preserve"> </w:t>
      </w:r>
      <w:r>
        <w:rPr>
          <w:w w:val="110"/>
        </w:rPr>
        <w:t>the</w:t>
      </w:r>
      <w:r>
        <w:rPr>
          <w:spacing w:val="11"/>
          <w:w w:val="110"/>
        </w:rPr>
        <w:t xml:space="preserve"> </w:t>
      </w:r>
      <w:r>
        <w:rPr>
          <w:w w:val="110"/>
        </w:rPr>
        <w:t>software</w:t>
      </w:r>
      <w:r>
        <w:rPr>
          <w:spacing w:val="12"/>
          <w:w w:val="110"/>
        </w:rPr>
        <w:t xml:space="preserve"> </w:t>
      </w:r>
      <w:r>
        <w:rPr>
          <w:w w:val="110"/>
        </w:rPr>
        <w:t>had</w:t>
      </w:r>
      <w:r>
        <w:rPr>
          <w:spacing w:val="12"/>
          <w:w w:val="110"/>
        </w:rPr>
        <w:t xml:space="preserve"> </w:t>
      </w:r>
      <w:r>
        <w:rPr>
          <w:w w:val="110"/>
        </w:rPr>
        <w:t>been</w:t>
      </w:r>
    </w:p>
    <w:p>
      <w:pPr>
        <w:pStyle w:val="BodyText"/>
        <w:spacing w:line="163" w:lineRule="auto" w:before="11"/>
      </w:pPr>
      <w:r>
        <w:rPr/>
      </w:r>
      <w:r>
        <w:rPr>
          <w:w w:val="115"/>
        </w:rPr>
        <w:t>written</w:t>
      </w:r>
      <w:r>
        <w:rPr>
          <w:spacing w:val="-15"/>
          <w:w w:val="115"/>
        </w:rPr>
        <w:t xml:space="preserve"> </w:t>
      </w:r>
      <w:r>
        <w:rPr>
          <w:w w:val="115"/>
        </w:rPr>
        <w:t>in</w:t>
      </w:r>
      <w:r>
        <w:rPr>
          <w:spacing w:val="-14"/>
          <w:w w:val="115"/>
        </w:rPr>
        <w:t xml:space="preserve"> </w:t>
      </w:r>
      <w:r>
        <w:rPr>
          <w:w w:val="115"/>
        </w:rPr>
        <w:t>assembler.</w:t>
      </w:r>
      <w:r>
        <w:rPr>
          <w:spacing w:val="6"/>
          <w:w w:val="115"/>
        </w:rPr>
        <w:t xml:space="preserve"> </w:t>
      </w:r>
      <w:r>
        <w:rPr>
          <w:w w:val="115"/>
        </w:rPr>
        <w:t>This</w:t>
      </w:r>
      <w:r>
        <w:rPr>
          <w:spacing w:val="-14"/>
          <w:w w:val="115"/>
        </w:rPr>
        <w:t xml:space="preserve"> </w:t>
      </w:r>
      <w:r>
        <w:rPr>
          <w:w w:val="115"/>
        </w:rPr>
        <w:t>merged</w:t>
      </w:r>
      <w:r>
        <w:rPr>
          <w:spacing w:val="-14"/>
          <w:w w:val="115"/>
        </w:rPr>
        <w:t xml:space="preserve"> </w:t>
      </w:r>
      <w:r>
        <w:rPr>
          <w:w w:val="115"/>
        </w:rPr>
        <w:t>with</w:t>
      </w:r>
      <w:r>
        <w:rPr>
          <w:spacing w:val="-14"/>
          <w:w w:val="115"/>
        </w:rPr>
        <w:t xml:space="preserve"> </w:t>
      </w:r>
      <w:r>
        <w:rPr>
          <w:w w:val="115"/>
        </w:rPr>
        <w:t>the</w:t>
      </w:r>
      <w:r>
        <w:rPr>
          <w:spacing w:val="-14"/>
          <w:w w:val="115"/>
        </w:rPr>
        <w:t xml:space="preserve"> </w:t>
      </w:r>
      <w:r>
        <w:rPr>
          <w:rFonts w:ascii="Arial Unicode MS" w:hAnsi="Arial Unicode MS"/>
          <w:w w:val="115"/>
        </w:rPr>
        <w:t>fi</w:t>
      </w:r>
      <w:r>
        <w:rPr>
          <w:w w:val="115"/>
        </w:rPr>
        <w:t>eld</w:t>
      </w:r>
      <w:r>
        <w:rPr>
          <w:spacing w:val="-14"/>
          <w:w w:val="115"/>
        </w:rPr>
        <w:t xml:space="preserve"> </w:t>
      </w:r>
      <w:r>
        <w:rPr>
          <w:w w:val="115"/>
        </w:rPr>
        <w:t>of</w:t>
      </w:r>
      <w:r>
        <w:rPr>
          <w:spacing w:val="-14"/>
          <w:w w:val="115"/>
        </w:rPr>
        <w:t xml:space="preserve"> </w:t>
      </w:r>
      <w:r>
        <w:rPr>
          <w:rFonts w:ascii="Book Antiqua" w:hAnsi="Book Antiqua"/>
          <w:i/>
          <w:w w:val="115"/>
        </w:rPr>
        <w:t>stylometry</w:t>
      </w:r>
      <w:r>
        <w:rPr>
          <w:rFonts w:ascii="Book Antiqua" w:hAnsi="Book Antiqua"/>
          <w:i/>
          <w:spacing w:val="-12"/>
          <w:w w:val="115"/>
        </w:rPr>
        <w:t xml:space="preserve"> </w:t>
      </w:r>
      <w:r>
        <w:rPr>
          <w:w w:val="115"/>
        </w:rPr>
        <w:t>in</w:t>
      </w:r>
      <w:r>
        <w:rPr>
          <w:spacing w:val="-14"/>
          <w:w w:val="115"/>
        </w:rPr>
        <w:t xml:space="preserve"> </w:t>
      </w:r>
      <w:r>
        <w:rPr>
          <w:w w:val="115"/>
        </w:rPr>
        <w:t>which</w:t>
      </w:r>
      <w:r>
        <w:rPr>
          <w:spacing w:val="-14"/>
          <w:w w:val="115"/>
        </w:rPr>
        <w:t xml:space="preserve"> </w:t>
      </w:r>
      <w:r>
        <w:rPr>
          <w:w w:val="115"/>
        </w:rPr>
        <w:t>humanities</w:t>
      </w:r>
      <w:r>
        <w:rPr>
          <w:spacing w:val="19"/>
          <w:w w:val="115"/>
        </w:rPr>
        <w:t xml:space="preserve"> </w:t>
      </w:r>
      <w:r>
        <w:rPr>
          <w:w w:val="115"/>
        </w:rPr>
        <w:t>scholars</w:t>
      </w:r>
      <w:r>
        <w:rPr>
          <w:spacing w:val="20"/>
          <w:w w:val="115"/>
        </w:rPr>
        <w:t xml:space="preserve"> </w:t>
      </w:r>
      <w:r>
        <w:rPr>
          <w:w w:val="115"/>
        </w:rPr>
        <w:t>try</w:t>
      </w:r>
      <w:r>
        <w:rPr>
          <w:spacing w:val="20"/>
          <w:w w:val="115"/>
        </w:rPr>
        <w:t xml:space="preserve"> </w:t>
      </w:r>
      <w:r>
        <w:rPr>
          <w:w w:val="115"/>
        </w:rPr>
        <w:t>to</w:t>
      </w:r>
      <w:r>
        <w:rPr>
          <w:spacing w:val="20"/>
          <w:w w:val="115"/>
        </w:rPr>
        <w:t xml:space="preserve"> </w:t>
      </w:r>
      <w:r>
        <w:rPr>
          <w:w w:val="115"/>
        </w:rPr>
        <w:t>attribute</w:t>
      </w:r>
      <w:r>
        <w:rPr>
          <w:spacing w:val="20"/>
          <w:w w:val="115"/>
        </w:rPr>
        <w:t xml:space="preserve"> </w:t>
      </w:r>
      <w:r>
        <w:rPr>
          <w:w w:val="115"/>
        </w:rPr>
        <w:t>authorship</w:t>
      </w:r>
      <w:r>
        <w:rPr>
          <w:spacing w:val="20"/>
          <w:w w:val="115"/>
        </w:rPr>
        <w:t xml:space="preserve"> </w:t>
      </w:r>
      <w:r>
        <w:rPr>
          <w:spacing w:val="-3"/>
          <w:w w:val="115"/>
        </w:rPr>
        <w:t>by</w:t>
      </w:r>
      <w:r>
        <w:rPr>
          <w:spacing w:val="20"/>
          <w:w w:val="115"/>
        </w:rPr>
        <w:t xml:space="preserve"> </w:t>
      </w:r>
      <w:r>
        <w:rPr>
          <w:w w:val="115"/>
        </w:rPr>
        <w:t>analysis</w:t>
      </w:r>
      <w:r>
        <w:rPr>
          <w:spacing w:val="20"/>
          <w:w w:val="115"/>
        </w:rPr>
        <w:t xml:space="preserve"> </w:t>
      </w:r>
      <w:r>
        <w:rPr>
          <w:w w:val="115"/>
        </w:rPr>
        <w:t>of</w:t>
      </w:r>
      <w:r>
        <w:rPr>
          <w:spacing w:val="20"/>
          <w:w w:val="115"/>
        </w:rPr>
        <w:t xml:space="preserve"> </w:t>
      </w:r>
      <w:r>
        <w:rPr>
          <w:w w:val="115"/>
        </w:rPr>
        <w:t>writing</w:t>
      </w:r>
      <w:r>
        <w:rPr>
          <w:spacing w:val="20"/>
          <w:w w:val="115"/>
        </w:rPr>
        <w:t xml:space="preserve"> </w:t>
      </w:r>
      <w:r>
        <w:rPr>
          <w:w w:val="115"/>
        </w:rPr>
        <w:t>styles</w:t>
      </w:r>
      <w:r>
        <w:rPr>
          <w:rFonts w:ascii="Bauhaus 93" w:hAnsi="Bauhaus 93"/>
          <w:w w:val="115"/>
          <w:sz w:val="14"/>
        </w:rPr>
        <w:t>1</w:t>
      </w:r>
      <w:r>
        <w:rPr>
          <w:w w:val="115"/>
        </w:rPr>
        <w:t xml:space="preserve">. </w:t>
      </w:r>
      <w:r>
        <w:rPr>
          <w:spacing w:val="12"/>
          <w:w w:val="115"/>
        </w:rPr>
        <w:t xml:space="preserve"> </w:t>
      </w:r>
      <w:r>
        <w:rPr>
          <w:w w:val="115"/>
        </w:rPr>
        <w:t>More</w:t>
      </w:r>
    </w:p>
    <w:p>
      <w:pPr>
        <w:spacing w:line="235" w:lineRule="auto" w:before="0"/>
        <w:ind w:left="811" w:right="862" w:firstLine="221"/>
        <w:jc w:val="both"/>
        <w:rPr>
          <w:rFonts w:ascii="Century" w:hAnsi="Century"/>
          <w:sz w:val="16"/>
        </w:rPr>
      </w:pPr>
      <w:r>
        <w:rPr>
          <w:rFonts w:ascii="Bookman Old Style" w:hAnsi="Bookman Old Style"/>
          <w:b w:val="0"/>
          <w:spacing w:val="2"/>
          <w:position w:val="6"/>
          <w:sz w:val="12"/>
        </w:rPr>
        <w:t>1</w:t>
      </w:r>
      <w:r>
        <w:rPr>
          <w:rFonts w:ascii="Century" w:hAnsi="Century"/>
          <w:spacing w:val="2"/>
          <w:sz w:val="16"/>
        </w:rPr>
        <w:t xml:space="preserve">The </w:t>
      </w:r>
      <w:r>
        <w:rPr>
          <w:rFonts w:ascii="Century" w:hAnsi="Century"/>
          <w:sz w:val="16"/>
        </w:rPr>
        <w:t xml:space="preserve">cryptanalyst William Friedman and his wife Elizebeth were hired </w:t>
      </w:r>
      <w:r>
        <w:rPr>
          <w:rFonts w:ascii="Century" w:hAnsi="Century"/>
          <w:spacing w:val="-3"/>
          <w:sz w:val="16"/>
        </w:rPr>
        <w:t xml:space="preserve">by  </w:t>
      </w:r>
      <w:r>
        <w:rPr>
          <w:rFonts w:ascii="Century" w:hAnsi="Century"/>
          <w:sz w:val="16"/>
        </w:rPr>
        <w:t>an eccen   tric</w:t>
      </w:r>
      <w:r>
        <w:rPr>
          <w:rFonts w:ascii="Century" w:hAnsi="Century"/>
          <w:spacing w:val="26"/>
          <w:sz w:val="16"/>
        </w:rPr>
        <w:t xml:space="preserve"> </w:t>
      </w:r>
      <w:r>
        <w:rPr>
          <w:rFonts w:ascii="Century" w:hAnsi="Century"/>
          <w:sz w:val="16"/>
        </w:rPr>
        <w:t>millionaire</w:t>
      </w:r>
      <w:r>
        <w:rPr>
          <w:rFonts w:ascii="Century" w:hAnsi="Century"/>
          <w:spacing w:val="26"/>
          <w:sz w:val="16"/>
        </w:rPr>
        <w:t xml:space="preserve"> </w:t>
      </w:r>
      <w:r>
        <w:rPr>
          <w:rFonts w:ascii="Century" w:hAnsi="Century"/>
          <w:sz w:val="16"/>
        </w:rPr>
        <w:t>to</w:t>
      </w:r>
      <w:r>
        <w:rPr>
          <w:rFonts w:ascii="Century" w:hAnsi="Century"/>
          <w:spacing w:val="26"/>
          <w:sz w:val="16"/>
        </w:rPr>
        <w:t xml:space="preserve"> </w:t>
      </w:r>
      <w:r>
        <w:rPr>
          <w:rFonts w:ascii="Cambria" w:hAnsi="Cambria"/>
          <w:sz w:val="16"/>
        </w:rPr>
        <w:t>fi</w:t>
      </w:r>
      <w:r>
        <w:rPr>
          <w:rFonts w:ascii="Century" w:hAnsi="Century"/>
          <w:sz w:val="16"/>
        </w:rPr>
        <w:t>gure</w:t>
      </w:r>
      <w:r>
        <w:rPr>
          <w:rFonts w:ascii="Century" w:hAnsi="Century"/>
          <w:spacing w:val="26"/>
          <w:sz w:val="16"/>
        </w:rPr>
        <w:t xml:space="preserve"> </w:t>
      </w:r>
      <w:r>
        <w:rPr>
          <w:rFonts w:ascii="Century" w:hAnsi="Century"/>
          <w:sz w:val="16"/>
        </w:rPr>
        <w:t>out</w:t>
      </w:r>
      <w:r>
        <w:rPr>
          <w:rFonts w:ascii="Century" w:hAnsi="Century"/>
          <w:spacing w:val="26"/>
          <w:sz w:val="16"/>
        </w:rPr>
        <w:t xml:space="preserve"> </w:t>
      </w:r>
      <w:r>
        <w:rPr>
          <w:rFonts w:ascii="Century" w:hAnsi="Century"/>
          <w:sz w:val="16"/>
        </w:rPr>
        <w:t>whether</w:t>
      </w:r>
      <w:r>
        <w:rPr>
          <w:rFonts w:ascii="Century" w:hAnsi="Century"/>
          <w:spacing w:val="27"/>
          <w:sz w:val="16"/>
        </w:rPr>
        <w:t xml:space="preserve"> </w:t>
      </w:r>
      <w:r>
        <w:rPr>
          <w:rFonts w:ascii="Century" w:hAnsi="Century"/>
          <w:sz w:val="16"/>
        </w:rPr>
        <w:t>Bacon</w:t>
      </w:r>
      <w:r>
        <w:rPr>
          <w:rFonts w:ascii="Century" w:hAnsi="Century"/>
          <w:spacing w:val="26"/>
          <w:sz w:val="16"/>
        </w:rPr>
        <w:t xml:space="preserve"> </w:t>
      </w:r>
      <w:r>
        <w:rPr>
          <w:rFonts w:ascii="Century" w:hAnsi="Century"/>
          <w:sz w:val="16"/>
        </w:rPr>
        <w:t>wrote</w:t>
      </w:r>
      <w:r>
        <w:rPr>
          <w:rFonts w:ascii="Century" w:hAnsi="Century"/>
          <w:spacing w:val="26"/>
          <w:sz w:val="16"/>
        </w:rPr>
        <w:t xml:space="preserve"> </w:t>
      </w:r>
      <w:r>
        <w:rPr>
          <w:rFonts w:ascii="Century" w:hAnsi="Century"/>
          <w:sz w:val="16"/>
        </w:rPr>
        <w:t xml:space="preserve">Shakespeare. </w:t>
      </w:r>
      <w:r>
        <w:rPr>
          <w:rFonts w:ascii="Century" w:hAnsi="Century"/>
          <w:spacing w:val="41"/>
          <w:sz w:val="16"/>
        </w:rPr>
        <w:t xml:space="preserve"> </w:t>
      </w:r>
      <w:r>
        <w:rPr>
          <w:rFonts w:ascii="Century" w:hAnsi="Century"/>
          <w:sz w:val="16"/>
        </w:rPr>
        <w:t>They</w:t>
      </w:r>
      <w:r>
        <w:rPr>
          <w:rFonts w:ascii="Century" w:hAnsi="Century"/>
          <w:spacing w:val="26"/>
          <w:sz w:val="16"/>
        </w:rPr>
        <w:t xml:space="preserve"> </w:t>
      </w:r>
      <w:r>
        <w:rPr>
          <w:rFonts w:ascii="Century" w:hAnsi="Century"/>
          <w:sz w:val="16"/>
        </w:rPr>
        <w:t>concluded</w:t>
      </w:r>
      <w:r>
        <w:rPr>
          <w:rFonts w:ascii="Century" w:hAnsi="Century"/>
          <w:spacing w:val="27"/>
          <w:sz w:val="16"/>
        </w:rPr>
        <w:t xml:space="preserve"> </w:t>
      </w:r>
      <w:r>
        <w:rPr>
          <w:rFonts w:ascii="Century" w:hAnsi="Century"/>
          <w:sz w:val="16"/>
        </w:rPr>
        <w:t>that</w:t>
      </w:r>
      <w:r>
        <w:rPr>
          <w:rFonts w:ascii="Century" w:hAnsi="Century"/>
          <w:spacing w:val="26"/>
          <w:sz w:val="16"/>
        </w:rPr>
        <w:t xml:space="preserve"> </w:t>
      </w:r>
      <w:r>
        <w:rPr>
          <w:rFonts w:ascii="Century" w:hAnsi="Century"/>
          <w:sz w:val="16"/>
        </w:rPr>
        <w:t>he</w:t>
      </w:r>
    </w:p>
    <w:p>
      <w:pPr>
        <w:spacing w:after="0" w:line="235" w:lineRule="auto"/>
        <w:jc w:val="both"/>
        <w:rPr>
          <w:rFonts w:ascii="Century" w:hAnsi="Century"/>
          <w:sz w:val="16"/>
        </w:rPr>
        <w:sectPr>
          <w:headerReference w:type="default" r:id="rId7"/>
          <w:footerReference w:type="default" r:id="rId8"/>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spacing w:val="-3"/>
          <w:w w:val="115"/>
        </w:rPr>
        <w:t>recently,</w:t>
      </w:r>
      <w:r>
        <w:rPr>
          <w:spacing w:val="-6"/>
          <w:w w:val="115"/>
        </w:rPr>
        <w:t xml:space="preserve"> </w:t>
      </w:r>
      <w:r>
        <w:rPr>
          <w:w w:val="115"/>
        </w:rPr>
        <w:t>the</w:t>
      </w:r>
      <w:r>
        <w:rPr>
          <w:spacing w:val="-6"/>
          <w:w w:val="115"/>
        </w:rPr>
        <w:t xml:space="preserve"> </w:t>
      </w:r>
      <w:r>
        <w:rPr>
          <w:w w:val="115"/>
        </w:rPr>
        <w:t>natural-language</w:t>
      </w:r>
      <w:r>
        <w:rPr>
          <w:spacing w:val="-7"/>
          <w:w w:val="115"/>
        </w:rPr>
        <w:t xml:space="preserve"> </w:t>
      </w:r>
      <w:r>
        <w:rPr>
          <w:w w:val="115"/>
        </w:rPr>
        <w:t>processing</w:t>
      </w:r>
      <w:r>
        <w:rPr>
          <w:spacing w:val="-7"/>
          <w:w w:val="115"/>
        </w:rPr>
        <w:t xml:space="preserve"> </w:t>
      </w:r>
      <w:r>
        <w:rPr>
          <w:w w:val="115"/>
        </w:rPr>
        <w:t>community</w:t>
      </w:r>
      <w:r>
        <w:rPr>
          <w:spacing w:val="-7"/>
          <w:w w:val="115"/>
        </w:rPr>
        <w:t xml:space="preserve"> </w:t>
      </w:r>
      <w:r>
        <w:rPr>
          <w:w w:val="115"/>
        </w:rPr>
        <w:t>has</w:t>
      </w:r>
      <w:r>
        <w:rPr>
          <w:spacing w:val="-7"/>
          <w:w w:val="115"/>
        </w:rPr>
        <w:t xml:space="preserve"> </w:t>
      </w:r>
      <w:r>
        <w:rPr>
          <w:w w:val="115"/>
        </w:rPr>
        <w:t>written</w:t>
      </w:r>
      <w:r>
        <w:rPr>
          <w:spacing w:val="-7"/>
          <w:w w:val="115"/>
        </w:rPr>
        <w:t xml:space="preserve"> </w:t>
      </w:r>
      <w:r>
        <w:rPr>
          <w:w w:val="115"/>
        </w:rPr>
        <w:t>plagiarism</w:t>
      </w:r>
      <w:r>
        <w:rPr>
          <w:spacing w:val="-7"/>
          <w:w w:val="115"/>
        </w:rPr>
        <w:t xml:space="preserve"> </w:t>
      </w:r>
      <w:r>
        <w:rPr>
          <w:spacing w:val="-4"/>
          <w:w w:val="115"/>
        </w:rPr>
        <w:t>de</w:t>
      </w:r>
      <w:r>
        <w:rPr>
          <w:w w:val="115"/>
        </w:rPr>
        <w:t>tection</w:t>
      </w:r>
      <w:r>
        <w:rPr>
          <w:spacing w:val="-21"/>
          <w:w w:val="115"/>
        </w:rPr>
        <w:t xml:space="preserve"> </w:t>
      </w:r>
      <w:r>
        <w:rPr>
          <w:w w:val="115"/>
        </w:rPr>
        <w:t>tools,</w:t>
      </w:r>
      <w:r>
        <w:rPr>
          <w:spacing w:val="-18"/>
          <w:w w:val="115"/>
        </w:rPr>
        <w:t xml:space="preserve"> </w:t>
      </w:r>
      <w:r>
        <w:rPr>
          <w:w w:val="115"/>
        </w:rPr>
        <w:t>which</w:t>
      </w:r>
      <w:r>
        <w:rPr>
          <w:spacing w:val="-21"/>
          <w:w w:val="115"/>
        </w:rPr>
        <w:t xml:space="preserve"> </w:t>
      </w:r>
      <w:r>
        <w:rPr>
          <w:w w:val="115"/>
        </w:rPr>
        <w:t>typically</w:t>
      </w:r>
      <w:r>
        <w:rPr>
          <w:spacing w:val="-20"/>
          <w:w w:val="115"/>
        </w:rPr>
        <w:t xml:space="preserve"> </w:t>
      </w:r>
      <w:r>
        <w:rPr>
          <w:w w:val="115"/>
        </w:rPr>
        <w:t>recognise</w:t>
      </w:r>
      <w:r>
        <w:rPr>
          <w:spacing w:val="-21"/>
          <w:w w:val="115"/>
        </w:rPr>
        <w:t xml:space="preserve"> </w:t>
      </w:r>
      <w:r>
        <w:rPr>
          <w:w w:val="115"/>
        </w:rPr>
        <w:t>a</w:t>
      </w:r>
      <w:r>
        <w:rPr>
          <w:spacing w:val="-21"/>
          <w:w w:val="115"/>
        </w:rPr>
        <w:t xml:space="preserve"> </w:t>
      </w:r>
      <w:r>
        <w:rPr>
          <w:w w:val="115"/>
        </w:rPr>
        <w:t>passage</w:t>
      </w:r>
      <w:r>
        <w:rPr>
          <w:spacing w:val="-20"/>
          <w:w w:val="115"/>
        </w:rPr>
        <w:t xml:space="preserve"> </w:t>
      </w:r>
      <w:r>
        <w:rPr>
          <w:w w:val="115"/>
        </w:rPr>
        <w:t>of</w:t>
      </w:r>
      <w:r>
        <w:rPr>
          <w:spacing w:val="-21"/>
          <w:w w:val="115"/>
        </w:rPr>
        <w:t xml:space="preserve"> </w:t>
      </w:r>
      <w:r>
        <w:rPr>
          <w:w w:val="115"/>
        </w:rPr>
        <w:t>text</w:t>
      </w:r>
      <w:r>
        <w:rPr>
          <w:spacing w:val="-20"/>
          <w:w w:val="115"/>
        </w:rPr>
        <w:t xml:space="preserve"> </w:t>
      </w:r>
      <w:r>
        <w:rPr>
          <w:spacing w:val="-3"/>
          <w:w w:val="115"/>
        </w:rPr>
        <w:t>by</w:t>
      </w:r>
      <w:r>
        <w:rPr>
          <w:spacing w:val="-21"/>
          <w:w w:val="115"/>
        </w:rPr>
        <w:t xml:space="preserve"> </w:t>
      </w:r>
      <w:r>
        <w:rPr>
          <w:w w:val="115"/>
        </w:rPr>
        <w:t>indexing</w:t>
      </w:r>
      <w:r>
        <w:rPr>
          <w:spacing w:val="-21"/>
          <w:w w:val="115"/>
        </w:rPr>
        <w:t xml:space="preserve"> </w:t>
      </w:r>
      <w:r>
        <w:rPr>
          <w:w w:val="115"/>
        </w:rPr>
        <w:t>it</w:t>
      </w:r>
      <w:r>
        <w:rPr>
          <w:spacing w:val="-20"/>
          <w:w w:val="115"/>
        </w:rPr>
        <w:t xml:space="preserve"> </w:t>
      </w:r>
      <w:r>
        <w:rPr>
          <w:w w:val="115"/>
        </w:rPr>
        <w:t xml:space="preserve">according to the least common words that appear in it [879]; </w:t>
      </w:r>
      <w:r>
        <w:rPr>
          <w:spacing w:val="-3"/>
          <w:w w:val="115"/>
        </w:rPr>
        <w:t xml:space="preserve">by </w:t>
      </w:r>
      <w:r>
        <w:rPr>
          <w:w w:val="115"/>
        </w:rPr>
        <w:t xml:space="preserve">the 1990s this had led </w:t>
      </w:r>
      <w:r>
        <w:rPr>
          <w:spacing w:val="-6"/>
          <w:w w:val="115"/>
        </w:rPr>
        <w:t xml:space="preserve">to </w:t>
      </w:r>
      <w:r>
        <w:rPr>
          <w:w w:val="115"/>
        </w:rPr>
        <w:t>tools that try to identify malware authors from their coding style [1099]. Code stylometry is still an active area of research</w:t>
      </w:r>
      <w:r>
        <w:rPr>
          <w:spacing w:val="31"/>
          <w:w w:val="115"/>
        </w:rPr>
        <w:t xml:space="preserve"> </w:t>
      </w:r>
      <w:r>
        <w:rPr>
          <w:w w:val="115"/>
        </w:rPr>
        <w:t>[370].</w:t>
      </w:r>
    </w:p>
    <w:p>
      <w:pPr>
        <w:pStyle w:val="BodyText"/>
        <w:spacing w:line="199" w:lineRule="auto" w:before="108"/>
        <w:ind w:firstLine="298"/>
      </w:pPr>
      <w:r>
        <w:rPr>
          <w:w w:val="115"/>
        </w:rPr>
        <w:t xml:space="preserve">With time, people </w:t>
      </w:r>
      <w:r>
        <w:rPr>
          <w:spacing w:val="-3"/>
          <w:w w:val="115"/>
        </w:rPr>
        <w:t xml:space="preserve">invented </w:t>
      </w:r>
      <w:r>
        <w:rPr>
          <w:w w:val="115"/>
        </w:rPr>
        <w:t xml:space="preserve">lots of useful things to do with software. So </w:t>
      </w:r>
      <w:r>
        <w:rPr>
          <w:spacing w:val="-11"/>
          <w:w w:val="115"/>
        </w:rPr>
        <w:t xml:space="preserve">a </w:t>
      </w:r>
      <w:r>
        <w:rPr>
          <w:rFonts w:ascii="Arial Unicode MS" w:hAnsi="Arial Unicode MS"/>
          <w:w w:val="115"/>
        </w:rPr>
        <w:t>fi</w:t>
      </w:r>
      <w:r>
        <w:rPr>
          <w:w w:val="115"/>
        </w:rPr>
        <w:t xml:space="preserve">rm that had bought a minicomputer for stock control (or contracted for time on a bureau service) might </w:t>
      </w:r>
      <w:r>
        <w:rPr>
          <w:spacing w:val="2"/>
          <w:w w:val="115"/>
        </w:rPr>
        <w:t xml:space="preserve">be </w:t>
      </w:r>
      <w:r>
        <w:rPr>
          <w:w w:val="115"/>
        </w:rPr>
        <w:t xml:space="preserve">tempted to run a statistical program as well </w:t>
      </w:r>
      <w:r>
        <w:rPr>
          <w:spacing w:val="-7"/>
          <w:w w:val="115"/>
        </w:rPr>
        <w:t xml:space="preserve">to </w:t>
      </w:r>
      <w:r>
        <w:rPr>
          <w:w w:val="115"/>
        </w:rPr>
        <w:t>prepare management reports. Meanwhile, the installed base of machines got large enough for software sharing to happen more than just occasionally. So some</w:t>
      </w:r>
      <w:r>
        <w:rPr>
          <w:spacing w:val="-14"/>
          <w:w w:val="115"/>
        </w:rPr>
        <w:t xml:space="preserve"> </w:t>
      </w:r>
      <w:r>
        <w:rPr>
          <w:w w:val="115"/>
        </w:rPr>
        <w:t>system</w:t>
      </w:r>
      <w:r>
        <w:rPr>
          <w:spacing w:val="-13"/>
          <w:w w:val="115"/>
        </w:rPr>
        <w:t xml:space="preserve"> </w:t>
      </w:r>
      <w:r>
        <w:rPr>
          <w:w w:val="115"/>
        </w:rPr>
        <w:t>houses</w:t>
      </w:r>
      <w:r>
        <w:rPr>
          <w:spacing w:val="-14"/>
          <w:w w:val="115"/>
        </w:rPr>
        <w:t xml:space="preserve"> </w:t>
      </w:r>
      <w:r>
        <w:rPr>
          <w:w w:val="115"/>
        </w:rPr>
        <w:t>started</w:t>
      </w:r>
      <w:r>
        <w:rPr>
          <w:spacing w:val="-13"/>
          <w:w w:val="115"/>
        </w:rPr>
        <w:t xml:space="preserve"> </w:t>
      </w:r>
      <w:r>
        <w:rPr>
          <w:w w:val="115"/>
        </w:rPr>
        <w:t>to</w:t>
      </w:r>
      <w:r>
        <w:rPr>
          <w:spacing w:val="-14"/>
          <w:w w:val="115"/>
        </w:rPr>
        <w:t xml:space="preserve"> </w:t>
      </w:r>
      <w:r>
        <w:rPr>
          <w:w w:val="115"/>
        </w:rPr>
        <w:t>design</w:t>
      </w:r>
      <w:r>
        <w:rPr>
          <w:spacing w:val="-13"/>
          <w:w w:val="115"/>
        </w:rPr>
        <w:t xml:space="preserve"> </w:t>
      </w:r>
      <w:r>
        <w:rPr>
          <w:w w:val="115"/>
        </w:rPr>
        <w:t>enforcement</w:t>
      </w:r>
      <w:r>
        <w:rPr>
          <w:spacing w:val="-13"/>
          <w:w w:val="115"/>
        </w:rPr>
        <w:t xml:space="preserve"> </w:t>
      </w:r>
      <w:r>
        <w:rPr>
          <w:w w:val="115"/>
        </w:rPr>
        <w:t>mechanisms.</w:t>
      </w:r>
      <w:r>
        <w:rPr>
          <w:spacing w:val="6"/>
          <w:w w:val="115"/>
        </w:rPr>
        <w:t xml:space="preserve"> </w:t>
      </w:r>
      <w:r>
        <w:rPr>
          <w:w w:val="115"/>
        </w:rPr>
        <w:t>A</w:t>
      </w:r>
      <w:r>
        <w:rPr>
          <w:spacing w:val="-13"/>
          <w:w w:val="115"/>
        </w:rPr>
        <w:t xml:space="preserve"> </w:t>
      </w:r>
      <w:r>
        <w:rPr>
          <w:w w:val="115"/>
        </w:rPr>
        <w:t>common</w:t>
      </w:r>
      <w:r>
        <w:rPr>
          <w:spacing w:val="-14"/>
          <w:w w:val="115"/>
        </w:rPr>
        <w:t xml:space="preserve"> </w:t>
      </w:r>
      <w:r>
        <w:rPr>
          <w:spacing w:val="-4"/>
          <w:w w:val="115"/>
        </w:rPr>
        <w:t xml:space="preserve">one </w:t>
      </w:r>
      <w:r>
        <w:rPr>
          <w:w w:val="115"/>
        </w:rPr>
        <w:t xml:space="preserve">was to </w:t>
      </w:r>
      <w:r>
        <w:rPr>
          <w:spacing w:val="-3"/>
          <w:w w:val="115"/>
        </w:rPr>
        <w:t xml:space="preserve">check </w:t>
      </w:r>
      <w:r>
        <w:rPr>
          <w:w w:val="115"/>
        </w:rPr>
        <w:t xml:space="preserve">the processor serial number; another was the </w:t>
      </w:r>
      <w:r>
        <w:rPr>
          <w:rFonts w:ascii="Book Antiqua" w:hAnsi="Book Antiqua"/>
          <w:i/>
          <w:w w:val="115"/>
        </w:rPr>
        <w:t xml:space="preserve">time </w:t>
      </w:r>
      <w:r>
        <w:rPr>
          <w:rFonts w:ascii="Book Antiqua" w:hAnsi="Book Antiqua"/>
          <w:i/>
          <w:spacing w:val="-3"/>
          <w:w w:val="115"/>
        </w:rPr>
        <w:t>bomb</w:t>
      </w:r>
      <w:r>
        <w:rPr>
          <w:spacing w:val="-3"/>
          <w:w w:val="115"/>
        </w:rPr>
        <w:t xml:space="preserve">. </w:t>
      </w:r>
      <w:r>
        <w:rPr>
          <w:w w:val="115"/>
        </w:rPr>
        <w:t>When I worked</w:t>
      </w:r>
      <w:r>
        <w:rPr>
          <w:spacing w:val="-6"/>
          <w:w w:val="115"/>
        </w:rPr>
        <w:t xml:space="preserve"> </w:t>
      </w:r>
      <w:r>
        <w:rPr>
          <w:w w:val="115"/>
        </w:rPr>
        <w:t>in</w:t>
      </w:r>
      <w:r>
        <w:rPr>
          <w:spacing w:val="-5"/>
          <w:w w:val="115"/>
        </w:rPr>
        <w:t xml:space="preserve"> </w:t>
      </w:r>
      <w:r>
        <w:rPr>
          <w:w w:val="115"/>
        </w:rPr>
        <w:t>1981</w:t>
      </w:r>
      <w:r>
        <w:rPr>
          <w:spacing w:val="-5"/>
          <w:w w:val="115"/>
        </w:rPr>
        <w:t xml:space="preserve"> </w:t>
      </w:r>
      <w:r>
        <w:rPr>
          <w:w w:val="115"/>
        </w:rPr>
        <w:t>for</w:t>
      </w:r>
      <w:r>
        <w:rPr>
          <w:spacing w:val="-5"/>
          <w:w w:val="115"/>
        </w:rPr>
        <w:t xml:space="preserve"> </w:t>
      </w:r>
      <w:r>
        <w:rPr>
          <w:w w:val="115"/>
        </w:rPr>
        <w:t>a</w:t>
      </w:r>
      <w:r>
        <w:rPr>
          <w:spacing w:val="-5"/>
          <w:w w:val="115"/>
        </w:rPr>
        <w:t xml:space="preserve"> </w:t>
      </w:r>
      <w:r>
        <w:rPr>
          <w:w w:val="115"/>
        </w:rPr>
        <w:t>company</w:t>
      </w:r>
      <w:r>
        <w:rPr>
          <w:spacing w:val="-5"/>
          <w:w w:val="115"/>
        </w:rPr>
        <w:t xml:space="preserve"> </w:t>
      </w:r>
      <w:r>
        <w:rPr>
          <w:w w:val="115"/>
        </w:rPr>
        <w:t>selling</w:t>
      </w:r>
      <w:r>
        <w:rPr>
          <w:spacing w:val="-5"/>
          <w:w w:val="115"/>
        </w:rPr>
        <w:t xml:space="preserve"> </w:t>
      </w:r>
      <w:r>
        <w:rPr>
          <w:w w:val="115"/>
        </w:rPr>
        <w:t>retail</w:t>
      </w:r>
      <w:r>
        <w:rPr>
          <w:spacing w:val="-5"/>
          <w:w w:val="115"/>
        </w:rPr>
        <w:t xml:space="preserve"> </w:t>
      </w:r>
      <w:r>
        <w:rPr>
          <w:w w:val="115"/>
        </w:rPr>
        <w:t>stock</w:t>
      </w:r>
      <w:r>
        <w:rPr>
          <w:spacing w:val="-5"/>
          <w:w w:val="115"/>
        </w:rPr>
        <w:t xml:space="preserve"> </w:t>
      </w:r>
      <w:r>
        <w:rPr>
          <w:w w:val="115"/>
        </w:rPr>
        <w:t>control</w:t>
      </w:r>
      <w:r>
        <w:rPr>
          <w:spacing w:val="-5"/>
          <w:w w:val="115"/>
        </w:rPr>
        <w:t xml:space="preserve"> </w:t>
      </w:r>
      <w:r>
        <w:rPr>
          <w:w w:val="115"/>
        </w:rPr>
        <w:t>systems,</w:t>
      </w:r>
      <w:r>
        <w:rPr>
          <w:spacing w:val="-4"/>
          <w:w w:val="115"/>
        </w:rPr>
        <w:t xml:space="preserve"> </w:t>
      </w:r>
      <w:r>
        <w:rPr>
          <w:spacing w:val="-3"/>
          <w:w w:val="115"/>
        </w:rPr>
        <w:t>we</w:t>
      </w:r>
      <w:r>
        <w:rPr>
          <w:spacing w:val="-5"/>
          <w:w w:val="115"/>
        </w:rPr>
        <w:t xml:space="preserve"> </w:t>
      </w:r>
      <w:r>
        <w:rPr>
          <w:w w:val="115"/>
        </w:rPr>
        <w:t>caused</w:t>
      </w:r>
      <w:r>
        <w:rPr>
          <w:spacing w:val="-5"/>
          <w:w w:val="115"/>
        </w:rPr>
        <w:t xml:space="preserve"> </w:t>
      </w:r>
      <w:r>
        <w:rPr>
          <w:w w:val="115"/>
        </w:rPr>
        <w:t>a message</w:t>
      </w:r>
      <w:r>
        <w:rPr>
          <w:spacing w:val="-21"/>
          <w:w w:val="115"/>
        </w:rPr>
        <w:t xml:space="preserve"> </w:t>
      </w:r>
      <w:r>
        <w:rPr>
          <w:w w:val="115"/>
        </w:rPr>
        <w:t>to</w:t>
      </w:r>
      <w:r>
        <w:rPr>
          <w:spacing w:val="-20"/>
          <w:w w:val="115"/>
        </w:rPr>
        <w:t xml:space="preserve"> </w:t>
      </w:r>
      <w:r>
        <w:rPr>
          <w:w w:val="115"/>
        </w:rPr>
        <w:t>come</w:t>
      </w:r>
      <w:r>
        <w:rPr>
          <w:spacing w:val="-20"/>
          <w:w w:val="115"/>
        </w:rPr>
        <w:t xml:space="preserve"> </w:t>
      </w:r>
      <w:r>
        <w:rPr>
          <w:w w:val="115"/>
        </w:rPr>
        <w:t>up</w:t>
      </w:r>
      <w:r>
        <w:rPr>
          <w:spacing w:val="-20"/>
          <w:w w:val="115"/>
        </w:rPr>
        <w:t xml:space="preserve"> </w:t>
      </w:r>
      <w:r>
        <w:rPr>
          <w:w w:val="115"/>
        </w:rPr>
        <w:t>every</w:t>
      </w:r>
      <w:r>
        <w:rPr>
          <w:spacing w:val="-21"/>
          <w:w w:val="115"/>
        </w:rPr>
        <w:t xml:space="preserve"> </w:t>
      </w:r>
      <w:r>
        <w:rPr>
          <w:w w:val="115"/>
        </w:rPr>
        <w:t>few</w:t>
      </w:r>
      <w:r>
        <w:rPr>
          <w:spacing w:val="-20"/>
          <w:w w:val="115"/>
        </w:rPr>
        <w:t xml:space="preserve"> </w:t>
      </w:r>
      <w:r>
        <w:rPr>
          <w:w w:val="115"/>
        </w:rPr>
        <w:t>months</w:t>
      </w:r>
      <w:r>
        <w:rPr>
          <w:spacing w:val="-20"/>
          <w:w w:val="115"/>
        </w:rPr>
        <w:t xml:space="preserve"> </w:t>
      </w:r>
      <w:r>
        <w:rPr>
          <w:w w:val="115"/>
        </w:rPr>
        <w:t>saying</w:t>
      </w:r>
      <w:r>
        <w:rPr>
          <w:spacing w:val="-20"/>
          <w:w w:val="115"/>
        </w:rPr>
        <w:t xml:space="preserve"> </w:t>
      </w:r>
      <w:r>
        <w:rPr>
          <w:w w:val="115"/>
        </w:rPr>
        <w:t>something</w:t>
      </w:r>
      <w:r>
        <w:rPr>
          <w:spacing w:val="-20"/>
          <w:w w:val="115"/>
        </w:rPr>
        <w:t xml:space="preserve"> </w:t>
      </w:r>
      <w:r>
        <w:rPr>
          <w:w w:val="115"/>
        </w:rPr>
        <w:t>like</w:t>
      </w:r>
      <w:r>
        <w:rPr>
          <w:spacing w:val="-36"/>
          <w:w w:val="115"/>
        </w:rPr>
        <w:t xml:space="preserve"> </w:t>
      </w:r>
      <w:r>
        <w:rPr>
          <w:spacing w:val="-3"/>
          <w:w w:val="115"/>
        </w:rPr>
        <w:t>“Fault</w:t>
      </w:r>
      <w:r>
        <w:rPr>
          <w:spacing w:val="-20"/>
          <w:w w:val="115"/>
        </w:rPr>
        <w:t xml:space="preserve"> </w:t>
      </w:r>
      <w:r>
        <w:rPr>
          <w:w w:val="115"/>
        </w:rPr>
        <w:t>no.</w:t>
      </w:r>
      <w:r>
        <w:rPr>
          <w:spacing w:val="-6"/>
          <w:w w:val="115"/>
        </w:rPr>
        <w:t xml:space="preserve"> </w:t>
      </w:r>
      <w:r>
        <w:rPr>
          <w:w w:val="115"/>
        </w:rPr>
        <w:t>WXYZ</w:t>
      </w:r>
    </w:p>
    <w:p>
      <w:pPr>
        <w:pStyle w:val="ListParagraph"/>
        <w:numPr>
          <w:ilvl w:val="0"/>
          <w:numId w:val="2"/>
        </w:numPr>
        <w:tabs>
          <w:tab w:pos="973" w:val="left" w:leader="none"/>
        </w:tabs>
        <w:spacing w:line="196" w:lineRule="auto" w:before="5" w:after="0"/>
        <w:ind w:left="811" w:right="863" w:firstLine="0"/>
        <w:jc w:val="both"/>
        <w:rPr>
          <w:sz w:val="20"/>
        </w:rPr>
      </w:pPr>
      <w:r>
        <w:rPr>
          <w:w w:val="110"/>
          <w:sz w:val="20"/>
        </w:rPr>
        <w:t>please</w:t>
      </w:r>
      <w:r>
        <w:rPr>
          <w:spacing w:val="9"/>
          <w:sz w:val="20"/>
        </w:rPr>
        <w:t xml:space="preserve"> </w:t>
      </w:r>
      <w:r>
        <w:rPr>
          <w:w w:val="109"/>
          <w:sz w:val="20"/>
        </w:rPr>
        <w:t>call</w:t>
      </w:r>
      <w:r>
        <w:rPr>
          <w:spacing w:val="9"/>
          <w:sz w:val="20"/>
        </w:rPr>
        <w:t xml:space="preserve"> </w:t>
      </w:r>
      <w:r>
        <w:rPr>
          <w:w w:val="115"/>
          <w:sz w:val="20"/>
        </w:rPr>
        <w:t>te</w:t>
      </w:r>
      <w:r>
        <w:rPr>
          <w:spacing w:val="-6"/>
          <w:w w:val="115"/>
          <w:sz w:val="20"/>
        </w:rPr>
        <w:t>c</w:t>
      </w:r>
      <w:r>
        <w:rPr>
          <w:w w:val="113"/>
          <w:sz w:val="20"/>
        </w:rPr>
        <w:t>hnical</w:t>
      </w:r>
      <w:r>
        <w:rPr>
          <w:spacing w:val="9"/>
          <w:sz w:val="20"/>
        </w:rPr>
        <w:t xml:space="preserve"> </w:t>
      </w:r>
      <w:r>
        <w:rPr>
          <w:w w:val="115"/>
          <w:sz w:val="20"/>
        </w:rPr>
        <w:t>sup</w:t>
      </w:r>
      <w:r>
        <w:rPr>
          <w:spacing w:val="5"/>
          <w:w w:val="115"/>
          <w:sz w:val="20"/>
        </w:rPr>
        <w:t>p</w:t>
      </w:r>
      <w:r>
        <w:rPr>
          <w:w w:val="121"/>
          <w:sz w:val="20"/>
        </w:rPr>
        <w:t>ort</w:t>
      </w:r>
      <w:r>
        <w:rPr>
          <w:spacing w:val="-25"/>
          <w:w w:val="49"/>
          <w:sz w:val="20"/>
        </w:rPr>
        <w:t>”</w:t>
      </w:r>
      <w:r>
        <w:rPr>
          <w:w w:val="117"/>
          <w:sz w:val="20"/>
        </w:rPr>
        <w:t>.</w:t>
      </w:r>
      <w:r>
        <w:rPr>
          <w:sz w:val="20"/>
        </w:rPr>
        <w:t xml:space="preserve"> </w:t>
      </w:r>
      <w:r>
        <w:rPr>
          <w:spacing w:val="-18"/>
          <w:sz w:val="20"/>
        </w:rPr>
        <w:t xml:space="preserve"> </w:t>
      </w:r>
      <w:r>
        <w:rPr>
          <w:w w:val="110"/>
          <w:sz w:val="20"/>
        </w:rPr>
        <w:t>WXYZ</w:t>
      </w:r>
      <w:r>
        <w:rPr>
          <w:spacing w:val="9"/>
          <w:sz w:val="20"/>
        </w:rPr>
        <w:t xml:space="preserve"> </w:t>
      </w:r>
      <w:r>
        <w:rPr>
          <w:spacing w:val="-6"/>
          <w:w w:val="105"/>
          <w:sz w:val="20"/>
        </w:rPr>
        <w:t>w</w:t>
      </w:r>
      <w:r>
        <w:rPr>
          <w:w w:val="113"/>
          <w:sz w:val="20"/>
        </w:rPr>
        <w:t>as</w:t>
      </w:r>
      <w:r>
        <w:rPr>
          <w:spacing w:val="9"/>
          <w:sz w:val="20"/>
        </w:rPr>
        <w:t xml:space="preserve"> </w:t>
      </w:r>
      <w:r>
        <w:rPr>
          <w:w w:val="118"/>
          <w:sz w:val="20"/>
        </w:rPr>
        <w:t>an</w:t>
      </w:r>
      <w:r>
        <w:rPr>
          <w:spacing w:val="9"/>
          <w:sz w:val="20"/>
        </w:rPr>
        <w:t xml:space="preserve"> </w:t>
      </w:r>
      <w:r>
        <w:rPr>
          <w:w w:val="115"/>
          <w:sz w:val="20"/>
        </w:rPr>
        <w:t>encrypted</w:t>
      </w:r>
      <w:r>
        <w:rPr>
          <w:spacing w:val="9"/>
          <w:sz w:val="20"/>
        </w:rPr>
        <w:t xml:space="preserve"> </w:t>
      </w:r>
      <w:r>
        <w:rPr>
          <w:spacing w:val="-6"/>
          <w:w w:val="111"/>
          <w:sz w:val="20"/>
        </w:rPr>
        <w:t>v</w:t>
      </w:r>
      <w:r>
        <w:rPr>
          <w:w w:val="110"/>
          <w:sz w:val="20"/>
        </w:rPr>
        <w:t>ersion</w:t>
      </w:r>
      <w:r>
        <w:rPr>
          <w:spacing w:val="9"/>
          <w:sz w:val="20"/>
        </w:rPr>
        <w:t xml:space="preserve"> </w:t>
      </w:r>
      <w:r>
        <w:rPr>
          <w:w w:val="102"/>
          <w:sz w:val="20"/>
        </w:rPr>
        <w:t>of</w:t>
      </w:r>
      <w:r>
        <w:rPr>
          <w:spacing w:val="9"/>
          <w:sz w:val="20"/>
        </w:rPr>
        <w:t xml:space="preserve"> </w:t>
      </w:r>
      <w:r>
        <w:rPr>
          <w:w w:val="120"/>
          <w:sz w:val="20"/>
        </w:rPr>
        <w:t>the</w:t>
      </w:r>
      <w:r>
        <w:rPr>
          <w:spacing w:val="9"/>
          <w:sz w:val="20"/>
        </w:rPr>
        <w:t xml:space="preserve"> </w:t>
      </w:r>
      <w:r>
        <w:rPr>
          <w:w w:val="108"/>
          <w:sz w:val="20"/>
        </w:rPr>
        <w:t xml:space="preserve">license </w:t>
      </w:r>
      <w:r>
        <w:rPr>
          <w:w w:val="115"/>
          <w:sz w:val="20"/>
        </w:rPr>
        <w:t>serial</w:t>
      </w:r>
      <w:r>
        <w:rPr>
          <w:spacing w:val="-19"/>
          <w:w w:val="115"/>
          <w:sz w:val="20"/>
        </w:rPr>
        <w:t xml:space="preserve"> </w:t>
      </w:r>
      <w:r>
        <w:rPr>
          <w:w w:val="115"/>
          <w:sz w:val="20"/>
        </w:rPr>
        <w:t>number,</w:t>
      </w:r>
      <w:r>
        <w:rPr>
          <w:spacing w:val="-18"/>
          <w:w w:val="115"/>
          <w:sz w:val="20"/>
        </w:rPr>
        <w:t xml:space="preserve"> </w:t>
      </w:r>
      <w:r>
        <w:rPr>
          <w:w w:val="115"/>
          <w:sz w:val="20"/>
        </w:rPr>
        <w:t>and</w:t>
      </w:r>
      <w:r>
        <w:rPr>
          <w:spacing w:val="-18"/>
          <w:w w:val="115"/>
          <w:sz w:val="20"/>
        </w:rPr>
        <w:t xml:space="preserve"> </w:t>
      </w:r>
      <w:r>
        <w:rPr>
          <w:w w:val="115"/>
          <w:sz w:val="20"/>
        </w:rPr>
        <w:t>if</w:t>
      </w:r>
      <w:r>
        <w:rPr>
          <w:spacing w:val="-19"/>
          <w:w w:val="115"/>
          <w:sz w:val="20"/>
        </w:rPr>
        <w:t xml:space="preserve"> </w:t>
      </w:r>
      <w:r>
        <w:rPr>
          <w:w w:val="115"/>
          <w:sz w:val="20"/>
        </w:rPr>
        <w:t>the</w:t>
      </w:r>
      <w:r>
        <w:rPr>
          <w:spacing w:val="-19"/>
          <w:w w:val="115"/>
          <w:sz w:val="20"/>
        </w:rPr>
        <w:t xml:space="preserve"> </w:t>
      </w:r>
      <w:r>
        <w:rPr>
          <w:w w:val="115"/>
          <w:sz w:val="20"/>
        </w:rPr>
        <w:t>caller</w:t>
      </w:r>
      <w:r>
        <w:rPr>
          <w:spacing w:val="-19"/>
          <w:w w:val="115"/>
          <w:sz w:val="20"/>
        </w:rPr>
        <w:t xml:space="preserve"> </w:t>
      </w:r>
      <w:r>
        <w:rPr>
          <w:w w:val="115"/>
          <w:sz w:val="20"/>
        </w:rPr>
        <w:t>claimed</w:t>
      </w:r>
      <w:r>
        <w:rPr>
          <w:spacing w:val="-19"/>
          <w:w w:val="115"/>
          <w:sz w:val="20"/>
        </w:rPr>
        <w:t xml:space="preserve"> </w:t>
      </w:r>
      <w:r>
        <w:rPr>
          <w:w w:val="115"/>
          <w:sz w:val="20"/>
        </w:rPr>
        <w:t>to</w:t>
      </w:r>
      <w:r>
        <w:rPr>
          <w:spacing w:val="-19"/>
          <w:w w:val="115"/>
          <w:sz w:val="20"/>
        </w:rPr>
        <w:t xml:space="preserve"> </w:t>
      </w:r>
      <w:r>
        <w:rPr>
          <w:spacing w:val="2"/>
          <w:w w:val="115"/>
          <w:sz w:val="20"/>
        </w:rPr>
        <w:t>be</w:t>
      </w:r>
      <w:r>
        <w:rPr>
          <w:spacing w:val="-18"/>
          <w:w w:val="115"/>
          <w:sz w:val="20"/>
        </w:rPr>
        <w:t xml:space="preserve"> </w:t>
      </w:r>
      <w:r>
        <w:rPr>
          <w:w w:val="115"/>
          <w:sz w:val="20"/>
        </w:rPr>
        <w:t>from</w:t>
      </w:r>
      <w:r>
        <w:rPr>
          <w:spacing w:val="-19"/>
          <w:w w:val="115"/>
          <w:sz w:val="20"/>
        </w:rPr>
        <w:t xml:space="preserve"> </w:t>
      </w:r>
      <w:r>
        <w:rPr>
          <w:w w:val="115"/>
          <w:sz w:val="20"/>
        </w:rPr>
        <w:t>that</w:t>
      </w:r>
      <w:r>
        <w:rPr>
          <w:spacing w:val="-19"/>
          <w:w w:val="115"/>
          <w:sz w:val="20"/>
        </w:rPr>
        <w:t xml:space="preserve"> </w:t>
      </w:r>
      <w:r>
        <w:rPr>
          <w:w w:val="115"/>
          <w:sz w:val="20"/>
        </w:rPr>
        <w:t>customer</w:t>
      </w:r>
      <w:r>
        <w:rPr>
          <w:spacing w:val="-19"/>
          <w:w w:val="115"/>
          <w:sz w:val="20"/>
        </w:rPr>
        <w:t xml:space="preserve"> </w:t>
      </w:r>
      <w:r>
        <w:rPr>
          <w:sz w:val="20"/>
        </w:rPr>
        <w:t>we’d</w:t>
      </w:r>
      <w:r>
        <w:rPr>
          <w:spacing w:val="-11"/>
          <w:sz w:val="20"/>
        </w:rPr>
        <w:t xml:space="preserve"> </w:t>
      </w:r>
      <w:r>
        <w:rPr>
          <w:w w:val="115"/>
          <w:sz w:val="20"/>
        </w:rPr>
        <w:t>give</w:t>
      </w:r>
      <w:r>
        <w:rPr>
          <w:spacing w:val="-19"/>
          <w:w w:val="115"/>
          <w:sz w:val="20"/>
        </w:rPr>
        <w:t xml:space="preserve"> </w:t>
      </w:r>
      <w:r>
        <w:rPr>
          <w:w w:val="115"/>
          <w:sz w:val="20"/>
        </w:rPr>
        <w:t>them a</w:t>
      </w:r>
      <w:r>
        <w:rPr>
          <w:spacing w:val="-8"/>
          <w:w w:val="115"/>
          <w:sz w:val="20"/>
        </w:rPr>
        <w:t xml:space="preserve"> </w:t>
      </w:r>
      <w:r>
        <w:rPr>
          <w:w w:val="115"/>
          <w:sz w:val="20"/>
        </w:rPr>
        <w:t>password</w:t>
      </w:r>
      <w:r>
        <w:rPr>
          <w:spacing w:val="-8"/>
          <w:w w:val="115"/>
          <w:sz w:val="20"/>
        </w:rPr>
        <w:t xml:space="preserve"> </w:t>
      </w:r>
      <w:r>
        <w:rPr>
          <w:w w:val="115"/>
          <w:sz w:val="20"/>
        </w:rPr>
        <w:t>to</w:t>
      </w:r>
      <w:r>
        <w:rPr>
          <w:spacing w:val="-8"/>
          <w:w w:val="115"/>
          <w:sz w:val="20"/>
        </w:rPr>
        <w:t xml:space="preserve"> </w:t>
      </w:r>
      <w:r>
        <w:rPr>
          <w:w w:val="115"/>
          <w:sz w:val="20"/>
        </w:rPr>
        <w:t>re-enable</w:t>
      </w:r>
      <w:r>
        <w:rPr>
          <w:spacing w:val="-8"/>
          <w:w w:val="115"/>
          <w:sz w:val="20"/>
        </w:rPr>
        <w:t xml:space="preserve"> </w:t>
      </w:r>
      <w:r>
        <w:rPr>
          <w:w w:val="115"/>
          <w:sz w:val="20"/>
        </w:rPr>
        <w:t>the</w:t>
      </w:r>
      <w:r>
        <w:rPr>
          <w:spacing w:val="-7"/>
          <w:w w:val="115"/>
          <w:sz w:val="20"/>
        </w:rPr>
        <w:t xml:space="preserve"> </w:t>
      </w:r>
      <w:r>
        <w:rPr>
          <w:w w:val="115"/>
          <w:sz w:val="20"/>
        </w:rPr>
        <w:t>system</w:t>
      </w:r>
      <w:r>
        <w:rPr>
          <w:spacing w:val="-8"/>
          <w:w w:val="115"/>
          <w:sz w:val="20"/>
        </w:rPr>
        <w:t xml:space="preserve"> </w:t>
      </w:r>
      <w:r>
        <w:rPr>
          <w:w w:val="115"/>
          <w:sz w:val="20"/>
        </w:rPr>
        <w:t>for</w:t>
      </w:r>
      <w:r>
        <w:rPr>
          <w:spacing w:val="-7"/>
          <w:w w:val="115"/>
          <w:sz w:val="20"/>
        </w:rPr>
        <w:t xml:space="preserve"> </w:t>
      </w:r>
      <w:r>
        <w:rPr>
          <w:w w:val="115"/>
          <w:sz w:val="20"/>
        </w:rPr>
        <w:t>the</w:t>
      </w:r>
      <w:r>
        <w:rPr>
          <w:spacing w:val="-8"/>
          <w:w w:val="115"/>
          <w:sz w:val="20"/>
        </w:rPr>
        <w:t xml:space="preserve"> </w:t>
      </w:r>
      <w:r>
        <w:rPr>
          <w:w w:val="115"/>
          <w:sz w:val="20"/>
        </w:rPr>
        <w:t>next</w:t>
      </w:r>
      <w:r>
        <w:rPr>
          <w:spacing w:val="-7"/>
          <w:w w:val="115"/>
          <w:sz w:val="20"/>
        </w:rPr>
        <w:t xml:space="preserve"> </w:t>
      </w:r>
      <w:r>
        <w:rPr>
          <w:w w:val="115"/>
          <w:sz w:val="20"/>
        </w:rPr>
        <w:t>few</w:t>
      </w:r>
      <w:r>
        <w:rPr>
          <w:spacing w:val="-8"/>
          <w:w w:val="115"/>
          <w:sz w:val="20"/>
        </w:rPr>
        <w:t xml:space="preserve"> </w:t>
      </w:r>
      <w:r>
        <w:rPr>
          <w:w w:val="115"/>
          <w:sz w:val="20"/>
        </w:rPr>
        <w:t>months.</w:t>
      </w:r>
      <w:r>
        <w:rPr>
          <w:spacing w:val="11"/>
          <w:w w:val="115"/>
          <w:sz w:val="20"/>
        </w:rPr>
        <w:t xml:space="preserve"> </w:t>
      </w:r>
      <w:r>
        <w:rPr>
          <w:w w:val="115"/>
          <w:sz w:val="20"/>
        </w:rPr>
        <w:t>(If</w:t>
      </w:r>
      <w:r>
        <w:rPr>
          <w:spacing w:val="-7"/>
          <w:w w:val="115"/>
          <w:sz w:val="20"/>
        </w:rPr>
        <w:t xml:space="preserve"> </w:t>
      </w:r>
      <w:r>
        <w:rPr>
          <w:w w:val="115"/>
          <w:sz w:val="20"/>
        </w:rPr>
        <w:t>not,</w:t>
      </w:r>
      <w:r>
        <w:rPr>
          <w:spacing w:val="-7"/>
          <w:w w:val="115"/>
          <w:sz w:val="20"/>
        </w:rPr>
        <w:t xml:space="preserve"> </w:t>
      </w:r>
      <w:r>
        <w:rPr>
          <w:sz w:val="20"/>
        </w:rPr>
        <w:t xml:space="preserve">we’d </w:t>
      </w:r>
      <w:r>
        <w:rPr>
          <w:w w:val="115"/>
          <w:sz w:val="20"/>
        </w:rPr>
        <w:t xml:space="preserve">send round a sales person.) This mechanism could </w:t>
      </w:r>
      <w:r>
        <w:rPr>
          <w:spacing w:val="-3"/>
          <w:w w:val="115"/>
          <w:sz w:val="20"/>
        </w:rPr>
        <w:t xml:space="preserve">have </w:t>
      </w:r>
      <w:r>
        <w:rPr>
          <w:w w:val="115"/>
          <w:sz w:val="20"/>
        </w:rPr>
        <w:t xml:space="preserve">been defeated easily if </w:t>
      </w:r>
      <w:r>
        <w:rPr>
          <w:spacing w:val="-5"/>
          <w:w w:val="115"/>
          <w:sz w:val="20"/>
        </w:rPr>
        <w:t xml:space="preserve">the </w:t>
      </w:r>
      <w:r>
        <w:rPr>
          <w:sz w:val="20"/>
        </w:rPr>
        <w:t>‘customer’</w:t>
      </w:r>
      <w:r>
        <w:rPr>
          <w:spacing w:val="-7"/>
          <w:sz w:val="20"/>
        </w:rPr>
        <w:t xml:space="preserve"> </w:t>
      </w:r>
      <w:r>
        <w:rPr>
          <w:w w:val="115"/>
          <w:sz w:val="20"/>
        </w:rPr>
        <w:t>understood</w:t>
      </w:r>
      <w:r>
        <w:rPr>
          <w:spacing w:val="-14"/>
          <w:w w:val="115"/>
          <w:sz w:val="20"/>
        </w:rPr>
        <w:t xml:space="preserve"> </w:t>
      </w:r>
      <w:r>
        <w:rPr>
          <w:w w:val="115"/>
          <w:sz w:val="20"/>
        </w:rPr>
        <w:t>it,</w:t>
      </w:r>
      <w:r>
        <w:rPr>
          <w:spacing w:val="-14"/>
          <w:w w:val="115"/>
          <w:sz w:val="20"/>
        </w:rPr>
        <w:t xml:space="preserve"> </w:t>
      </w:r>
      <w:r>
        <w:rPr>
          <w:w w:val="115"/>
          <w:sz w:val="20"/>
        </w:rPr>
        <w:t>but</w:t>
      </w:r>
      <w:r>
        <w:rPr>
          <w:spacing w:val="-14"/>
          <w:w w:val="115"/>
          <w:sz w:val="20"/>
        </w:rPr>
        <w:t xml:space="preserve"> </w:t>
      </w:r>
      <w:r>
        <w:rPr>
          <w:w w:val="115"/>
          <w:sz w:val="20"/>
        </w:rPr>
        <w:t>in</w:t>
      </w:r>
      <w:r>
        <w:rPr>
          <w:spacing w:val="-15"/>
          <w:w w:val="115"/>
          <w:sz w:val="20"/>
        </w:rPr>
        <w:t xml:space="preserve"> </w:t>
      </w:r>
      <w:r>
        <w:rPr>
          <w:w w:val="115"/>
          <w:sz w:val="20"/>
        </w:rPr>
        <w:t>practice</w:t>
      </w:r>
      <w:r>
        <w:rPr>
          <w:spacing w:val="-14"/>
          <w:w w:val="115"/>
          <w:sz w:val="20"/>
        </w:rPr>
        <w:t xml:space="preserve"> </w:t>
      </w:r>
      <w:r>
        <w:rPr>
          <w:w w:val="115"/>
          <w:sz w:val="20"/>
        </w:rPr>
        <w:t>it</w:t>
      </w:r>
      <w:r>
        <w:rPr>
          <w:spacing w:val="-14"/>
          <w:w w:val="115"/>
          <w:sz w:val="20"/>
        </w:rPr>
        <w:t xml:space="preserve"> </w:t>
      </w:r>
      <w:r>
        <w:rPr>
          <w:w w:val="115"/>
          <w:sz w:val="20"/>
        </w:rPr>
        <w:t>worked</w:t>
      </w:r>
      <w:r>
        <w:rPr>
          <w:spacing w:val="-15"/>
          <w:w w:val="115"/>
          <w:sz w:val="20"/>
        </w:rPr>
        <w:t xml:space="preserve"> </w:t>
      </w:r>
      <w:r>
        <w:rPr>
          <w:rFonts w:ascii="Arial Unicode MS" w:hAnsi="Arial Unicode MS"/>
          <w:w w:val="115"/>
          <w:sz w:val="20"/>
        </w:rPr>
        <w:t>fi</w:t>
      </w:r>
      <w:r>
        <w:rPr>
          <w:w w:val="115"/>
          <w:sz w:val="20"/>
        </w:rPr>
        <w:t>ne:</w:t>
      </w:r>
      <w:r>
        <w:rPr>
          <w:spacing w:val="5"/>
          <w:w w:val="115"/>
          <w:sz w:val="20"/>
        </w:rPr>
        <w:t xml:space="preserve"> </w:t>
      </w:r>
      <w:r>
        <w:rPr>
          <w:w w:val="115"/>
          <w:sz w:val="20"/>
        </w:rPr>
        <w:t>most</w:t>
      </w:r>
      <w:r>
        <w:rPr>
          <w:spacing w:val="-14"/>
          <w:w w:val="115"/>
          <w:sz w:val="20"/>
        </w:rPr>
        <w:t xml:space="preserve"> </w:t>
      </w:r>
      <w:r>
        <w:rPr>
          <w:w w:val="115"/>
          <w:sz w:val="20"/>
        </w:rPr>
        <w:t>of</w:t>
      </w:r>
      <w:r>
        <w:rPr>
          <w:spacing w:val="-15"/>
          <w:w w:val="115"/>
          <w:sz w:val="20"/>
        </w:rPr>
        <w:t xml:space="preserve"> </w:t>
      </w:r>
      <w:r>
        <w:rPr>
          <w:w w:val="115"/>
          <w:sz w:val="20"/>
        </w:rPr>
        <w:t>the</w:t>
      </w:r>
      <w:r>
        <w:rPr>
          <w:spacing w:val="-14"/>
          <w:w w:val="115"/>
          <w:sz w:val="20"/>
        </w:rPr>
        <w:t xml:space="preserve"> </w:t>
      </w:r>
      <w:r>
        <w:rPr>
          <w:w w:val="115"/>
          <w:sz w:val="20"/>
        </w:rPr>
        <w:t>time</w:t>
      </w:r>
      <w:r>
        <w:rPr>
          <w:spacing w:val="-14"/>
          <w:w w:val="115"/>
          <w:sz w:val="20"/>
        </w:rPr>
        <w:t xml:space="preserve"> </w:t>
      </w:r>
      <w:r>
        <w:rPr>
          <w:w w:val="115"/>
          <w:sz w:val="20"/>
        </w:rPr>
        <w:t>it</w:t>
      </w:r>
      <w:r>
        <w:rPr>
          <w:spacing w:val="-15"/>
          <w:w w:val="115"/>
          <w:sz w:val="20"/>
        </w:rPr>
        <w:t xml:space="preserve"> </w:t>
      </w:r>
      <w:r>
        <w:rPr>
          <w:w w:val="115"/>
          <w:sz w:val="20"/>
        </w:rPr>
        <w:t>was</w:t>
      </w:r>
    </w:p>
    <w:p>
      <w:pPr>
        <w:pStyle w:val="BodyText"/>
        <w:spacing w:line="263" w:lineRule="exact"/>
        <w:ind w:right="0"/>
      </w:pPr>
      <w:r>
        <w:rPr>
          <w:w w:val="115"/>
        </w:rPr>
        <w:t>a low-level clerk who got the fault message and called our o</w:t>
      </w:r>
      <w:r>
        <w:rPr>
          <w:rFonts w:ascii="Arial Unicode MS" w:hAnsi="Arial Unicode MS"/>
          <w:w w:val="115"/>
        </w:rPr>
        <w:t>ffi</w:t>
      </w:r>
      <w:r>
        <w:rPr>
          <w:w w:val="115"/>
        </w:rPr>
        <w:t>ce.</w:t>
      </w:r>
    </w:p>
    <w:p>
      <w:pPr>
        <w:pStyle w:val="BodyText"/>
        <w:spacing w:line="204" w:lineRule="auto" w:before="59"/>
        <w:ind w:left="787" w:right="838" w:firstLine="323"/>
      </w:pPr>
      <w:r>
        <w:rPr>
          <w:w w:val="110"/>
        </w:rPr>
        <w:t>Software copyright infringement really started to become an issue when the arrival of microcomputers in the late 1970s and early 80s created a mass market, and software houses started to ship products that didn’t need technical support  to install and run. Initial responses varied. There was a famous open letter from Bill Gates in 1976, a year after Microsoft was founded, in which he complained that less than 10% of all microcomputer users had paid them for BASIC [722]. “Who</w:t>
      </w:r>
      <w:r>
        <w:rPr>
          <w:spacing w:val="-9"/>
          <w:w w:val="110"/>
        </w:rPr>
        <w:t xml:space="preserve"> </w:t>
      </w:r>
      <w:r>
        <w:rPr>
          <w:w w:val="110"/>
        </w:rPr>
        <w:t>cares</w:t>
      </w:r>
      <w:r>
        <w:rPr>
          <w:spacing w:val="-8"/>
          <w:w w:val="110"/>
        </w:rPr>
        <w:t xml:space="preserve"> </w:t>
      </w:r>
      <w:r>
        <w:rPr>
          <w:w w:val="110"/>
        </w:rPr>
        <w:t>if</w:t>
      </w:r>
      <w:r>
        <w:rPr>
          <w:spacing w:val="-8"/>
          <w:w w:val="110"/>
        </w:rPr>
        <w:t xml:space="preserve"> </w:t>
      </w:r>
      <w:r>
        <w:rPr>
          <w:w w:val="110"/>
        </w:rPr>
        <w:t>the</w:t>
      </w:r>
      <w:r>
        <w:rPr>
          <w:spacing w:val="-8"/>
          <w:w w:val="110"/>
        </w:rPr>
        <w:t xml:space="preserve"> </w:t>
      </w:r>
      <w:r>
        <w:rPr>
          <w:w w:val="110"/>
        </w:rPr>
        <w:t>people</w:t>
      </w:r>
      <w:r>
        <w:rPr>
          <w:spacing w:val="-8"/>
          <w:w w:val="110"/>
        </w:rPr>
        <w:t xml:space="preserve"> </w:t>
      </w:r>
      <w:r>
        <w:rPr>
          <w:w w:val="110"/>
        </w:rPr>
        <w:t>who</w:t>
      </w:r>
      <w:r>
        <w:rPr>
          <w:spacing w:val="-8"/>
          <w:w w:val="110"/>
        </w:rPr>
        <w:t xml:space="preserve"> </w:t>
      </w:r>
      <w:r>
        <w:rPr>
          <w:w w:val="110"/>
        </w:rPr>
        <w:t>worked</w:t>
      </w:r>
      <w:r>
        <w:rPr>
          <w:spacing w:val="-8"/>
          <w:w w:val="110"/>
        </w:rPr>
        <w:t xml:space="preserve"> </w:t>
      </w:r>
      <w:r>
        <w:rPr>
          <w:w w:val="110"/>
        </w:rPr>
        <w:t>on</w:t>
      </w:r>
      <w:r>
        <w:rPr>
          <w:spacing w:val="-8"/>
          <w:w w:val="110"/>
        </w:rPr>
        <w:t xml:space="preserve"> </w:t>
      </w:r>
      <w:r>
        <w:rPr>
          <w:w w:val="110"/>
        </w:rPr>
        <w:t>it</w:t>
      </w:r>
      <w:r>
        <w:rPr>
          <w:spacing w:val="-9"/>
          <w:w w:val="110"/>
        </w:rPr>
        <w:t xml:space="preserve"> </w:t>
      </w:r>
      <w:r>
        <w:rPr>
          <w:w w:val="110"/>
        </w:rPr>
        <w:t>get</w:t>
      </w:r>
      <w:r>
        <w:rPr>
          <w:spacing w:val="-8"/>
          <w:w w:val="110"/>
        </w:rPr>
        <w:t xml:space="preserve"> </w:t>
      </w:r>
      <w:r>
        <w:rPr>
          <w:w w:val="110"/>
        </w:rPr>
        <w:t>paid?”</w:t>
      </w:r>
      <w:r>
        <w:rPr>
          <w:spacing w:val="-2"/>
          <w:w w:val="110"/>
        </w:rPr>
        <w:t xml:space="preserve"> </w:t>
      </w:r>
      <w:r>
        <w:rPr>
          <w:w w:val="110"/>
        </w:rPr>
        <w:t>he</w:t>
      </w:r>
      <w:r>
        <w:rPr>
          <w:spacing w:val="-8"/>
          <w:w w:val="110"/>
        </w:rPr>
        <w:t xml:space="preserve"> </w:t>
      </w:r>
      <w:r>
        <w:rPr>
          <w:w w:val="110"/>
        </w:rPr>
        <w:t>asked.</w:t>
      </w:r>
      <w:r>
        <w:rPr>
          <w:spacing w:val="-3"/>
          <w:w w:val="110"/>
        </w:rPr>
        <w:t xml:space="preserve"> </w:t>
      </w:r>
      <w:r>
        <w:rPr>
          <w:w w:val="105"/>
        </w:rPr>
        <w:t>“Is</w:t>
      </w:r>
      <w:r>
        <w:rPr>
          <w:spacing w:val="-6"/>
          <w:w w:val="105"/>
        </w:rPr>
        <w:t xml:space="preserve"> </w:t>
      </w:r>
      <w:r>
        <w:rPr>
          <w:w w:val="110"/>
        </w:rPr>
        <w:t>this</w:t>
      </w:r>
      <w:r>
        <w:rPr>
          <w:spacing w:val="-8"/>
          <w:w w:val="110"/>
        </w:rPr>
        <w:t xml:space="preserve"> </w:t>
      </w:r>
      <w:r>
        <w:rPr>
          <w:w w:val="110"/>
        </w:rPr>
        <w:t>fair?” His letter concluded: “Nothing would please me more than being able to hire  ten</w:t>
      </w:r>
      <w:r>
        <w:rPr>
          <w:spacing w:val="11"/>
          <w:w w:val="110"/>
        </w:rPr>
        <w:t xml:space="preserve"> </w:t>
      </w:r>
      <w:r>
        <w:rPr>
          <w:w w:val="110"/>
        </w:rPr>
        <w:t>programmers</w:t>
      </w:r>
      <w:r>
        <w:rPr>
          <w:spacing w:val="11"/>
          <w:w w:val="110"/>
        </w:rPr>
        <w:t xml:space="preserve"> </w:t>
      </w:r>
      <w:r>
        <w:rPr>
          <w:w w:val="110"/>
        </w:rPr>
        <w:t>and</w:t>
      </w:r>
      <w:r>
        <w:rPr>
          <w:spacing w:val="11"/>
          <w:w w:val="110"/>
        </w:rPr>
        <w:t xml:space="preserve"> </w:t>
      </w:r>
      <w:r>
        <w:rPr>
          <w:w w:val="110"/>
        </w:rPr>
        <w:t>deluge</w:t>
      </w:r>
      <w:r>
        <w:rPr>
          <w:spacing w:val="11"/>
          <w:w w:val="110"/>
        </w:rPr>
        <w:t xml:space="preserve"> </w:t>
      </w:r>
      <w:r>
        <w:rPr>
          <w:w w:val="110"/>
        </w:rPr>
        <w:t>the</w:t>
      </w:r>
      <w:r>
        <w:rPr>
          <w:spacing w:val="11"/>
          <w:w w:val="110"/>
        </w:rPr>
        <w:t xml:space="preserve"> </w:t>
      </w:r>
      <w:r>
        <w:rPr>
          <w:w w:val="110"/>
        </w:rPr>
        <w:t>hobby</w:t>
      </w:r>
      <w:r>
        <w:rPr>
          <w:spacing w:val="11"/>
          <w:w w:val="110"/>
        </w:rPr>
        <w:t xml:space="preserve"> </w:t>
      </w:r>
      <w:r>
        <w:rPr>
          <w:w w:val="110"/>
        </w:rPr>
        <w:t>market</w:t>
      </w:r>
      <w:r>
        <w:rPr>
          <w:spacing w:val="11"/>
          <w:w w:val="110"/>
        </w:rPr>
        <w:t xml:space="preserve"> </w:t>
      </w:r>
      <w:r>
        <w:rPr>
          <w:w w:val="110"/>
        </w:rPr>
        <w:t>with</w:t>
      </w:r>
      <w:r>
        <w:rPr>
          <w:spacing w:val="11"/>
          <w:w w:val="110"/>
        </w:rPr>
        <w:t xml:space="preserve"> </w:t>
      </w:r>
      <w:r>
        <w:rPr>
          <w:spacing w:val="2"/>
          <w:w w:val="110"/>
        </w:rPr>
        <w:t>good</w:t>
      </w:r>
      <w:r>
        <w:rPr>
          <w:spacing w:val="12"/>
          <w:w w:val="110"/>
        </w:rPr>
        <w:t xml:space="preserve"> </w:t>
      </w:r>
      <w:r>
        <w:rPr>
          <w:w w:val="110"/>
        </w:rPr>
        <w:t>software.”</w:t>
      </w:r>
    </w:p>
    <w:p>
      <w:pPr>
        <w:pStyle w:val="BodyText"/>
        <w:spacing w:line="192" w:lineRule="auto" w:before="119"/>
        <w:ind w:firstLine="298"/>
      </w:pPr>
      <w:r>
        <w:rPr>
          <w:w w:val="115"/>
        </w:rPr>
        <w:t>Appeals to fair play only got so far, and the industry next tackled the main di</w:t>
      </w:r>
      <w:r>
        <w:rPr>
          <w:rFonts w:ascii="Arial Unicode MS" w:hAnsi="Arial Unicode MS"/>
          <w:w w:val="115"/>
        </w:rPr>
        <w:t>ff</w:t>
      </w:r>
      <w:r>
        <w:rPr>
          <w:w w:val="115"/>
        </w:rPr>
        <w:t>erence</w:t>
      </w:r>
      <w:r>
        <w:rPr>
          <w:spacing w:val="-26"/>
          <w:w w:val="115"/>
        </w:rPr>
        <w:t xml:space="preserve"> </w:t>
      </w:r>
      <w:r>
        <w:rPr>
          <w:w w:val="115"/>
        </w:rPr>
        <w:t>between</w:t>
      </w:r>
      <w:r>
        <w:rPr>
          <w:spacing w:val="-25"/>
          <w:w w:val="115"/>
        </w:rPr>
        <w:t xml:space="preserve"> </w:t>
      </w:r>
      <w:r>
        <w:rPr>
          <w:w w:val="115"/>
        </w:rPr>
        <w:t>minis</w:t>
      </w:r>
      <w:r>
        <w:rPr>
          <w:spacing w:val="-25"/>
          <w:w w:val="115"/>
        </w:rPr>
        <w:t xml:space="preserve"> </w:t>
      </w:r>
      <w:r>
        <w:rPr>
          <w:w w:val="115"/>
        </w:rPr>
        <w:t>and</w:t>
      </w:r>
      <w:r>
        <w:rPr>
          <w:spacing w:val="-25"/>
          <w:w w:val="115"/>
        </w:rPr>
        <w:t xml:space="preserve"> </w:t>
      </w:r>
      <w:r>
        <w:rPr>
          <w:w w:val="115"/>
        </w:rPr>
        <w:t>the</w:t>
      </w:r>
      <w:r>
        <w:rPr>
          <w:spacing w:val="-25"/>
          <w:w w:val="115"/>
        </w:rPr>
        <w:t xml:space="preserve"> </w:t>
      </w:r>
      <w:r>
        <w:rPr>
          <w:w w:val="115"/>
        </w:rPr>
        <w:t>early</w:t>
      </w:r>
      <w:r>
        <w:rPr>
          <w:spacing w:val="-25"/>
          <w:w w:val="115"/>
        </w:rPr>
        <w:t xml:space="preserve"> </w:t>
      </w:r>
      <w:r>
        <w:rPr>
          <w:w w:val="115"/>
        </w:rPr>
        <w:t>micros</w:t>
      </w:r>
      <w:r>
        <w:rPr>
          <w:spacing w:val="-25"/>
          <w:w w:val="115"/>
        </w:rPr>
        <w:t xml:space="preserve"> </w:t>
      </w:r>
      <w:r>
        <w:rPr>
          <w:w w:val="90"/>
        </w:rPr>
        <w:t>–</w:t>
      </w:r>
      <w:r>
        <w:rPr>
          <w:spacing w:val="-12"/>
          <w:w w:val="90"/>
        </w:rPr>
        <w:t xml:space="preserve"> </w:t>
      </w:r>
      <w:r>
        <w:rPr>
          <w:w w:val="115"/>
        </w:rPr>
        <w:t>the</w:t>
      </w:r>
      <w:r>
        <w:rPr>
          <w:spacing w:val="-25"/>
          <w:w w:val="115"/>
        </w:rPr>
        <w:t xml:space="preserve"> </w:t>
      </w:r>
      <w:r>
        <w:rPr>
          <w:w w:val="115"/>
        </w:rPr>
        <w:t>latter</w:t>
      </w:r>
      <w:r>
        <w:rPr>
          <w:spacing w:val="-25"/>
          <w:w w:val="115"/>
        </w:rPr>
        <w:t xml:space="preserve"> </w:t>
      </w:r>
      <w:r>
        <w:rPr>
          <w:w w:val="115"/>
        </w:rPr>
        <w:t>had</w:t>
      </w:r>
      <w:r>
        <w:rPr>
          <w:spacing w:val="-25"/>
          <w:w w:val="115"/>
        </w:rPr>
        <w:t xml:space="preserve"> </w:t>
      </w:r>
      <w:r>
        <w:rPr>
          <w:w w:val="115"/>
        </w:rPr>
        <w:t>no</w:t>
      </w:r>
      <w:r>
        <w:rPr>
          <w:spacing w:val="-25"/>
          <w:w w:val="115"/>
        </w:rPr>
        <w:t xml:space="preserve"> </w:t>
      </w:r>
      <w:r>
        <w:rPr>
          <w:w w:val="115"/>
        </w:rPr>
        <w:t>processor</w:t>
      </w:r>
      <w:r>
        <w:rPr>
          <w:spacing w:val="-25"/>
          <w:w w:val="115"/>
        </w:rPr>
        <w:t xml:space="preserve"> </w:t>
      </w:r>
      <w:r>
        <w:rPr>
          <w:w w:val="115"/>
        </w:rPr>
        <w:t xml:space="preserve">serial numbers. There were three general approaches tried: to add uniqueness on </w:t>
      </w:r>
      <w:r>
        <w:rPr>
          <w:spacing w:val="-6"/>
          <w:w w:val="115"/>
        </w:rPr>
        <w:t xml:space="preserve">to </w:t>
      </w:r>
      <w:r>
        <w:rPr>
          <w:w w:val="115"/>
        </w:rPr>
        <w:t>the</w:t>
      </w:r>
      <w:r>
        <w:rPr>
          <w:spacing w:val="-11"/>
          <w:w w:val="115"/>
        </w:rPr>
        <w:t xml:space="preserve"> </w:t>
      </w:r>
      <w:r>
        <w:rPr>
          <w:w w:val="115"/>
        </w:rPr>
        <w:t>machine,</w:t>
      </w:r>
      <w:r>
        <w:rPr>
          <w:spacing w:val="-7"/>
          <w:w w:val="115"/>
        </w:rPr>
        <w:t xml:space="preserve"> </w:t>
      </w:r>
      <w:r>
        <w:rPr>
          <w:w w:val="115"/>
        </w:rPr>
        <w:t>to</w:t>
      </w:r>
      <w:r>
        <w:rPr>
          <w:spacing w:val="-9"/>
          <w:w w:val="115"/>
        </w:rPr>
        <w:t xml:space="preserve"> </w:t>
      </w:r>
      <w:r>
        <w:rPr>
          <w:w w:val="115"/>
        </w:rPr>
        <w:t>create</w:t>
      </w:r>
      <w:r>
        <w:rPr>
          <w:spacing w:val="-11"/>
          <w:w w:val="115"/>
        </w:rPr>
        <w:t xml:space="preserve"> </w:t>
      </w:r>
      <w:r>
        <w:rPr>
          <w:w w:val="115"/>
        </w:rPr>
        <w:t>uniqueness</w:t>
      </w:r>
      <w:r>
        <w:rPr>
          <w:spacing w:val="-10"/>
          <w:w w:val="115"/>
        </w:rPr>
        <w:t xml:space="preserve"> </w:t>
      </w:r>
      <w:r>
        <w:rPr>
          <w:w w:val="115"/>
        </w:rPr>
        <w:t>in</w:t>
      </w:r>
      <w:r>
        <w:rPr>
          <w:spacing w:val="-9"/>
          <w:w w:val="115"/>
        </w:rPr>
        <w:t xml:space="preserve"> </w:t>
      </w:r>
      <w:r>
        <w:rPr>
          <w:w w:val="115"/>
        </w:rPr>
        <w:t>it,</w:t>
      </w:r>
      <w:r>
        <w:rPr>
          <w:spacing w:val="-7"/>
          <w:w w:val="115"/>
        </w:rPr>
        <w:t xml:space="preserve"> </w:t>
      </w:r>
      <w:r>
        <w:rPr>
          <w:w w:val="115"/>
        </w:rPr>
        <w:t>or</w:t>
      </w:r>
      <w:r>
        <w:rPr>
          <w:spacing w:val="-10"/>
          <w:w w:val="115"/>
        </w:rPr>
        <w:t xml:space="preserve"> </w:t>
      </w:r>
      <w:r>
        <w:rPr>
          <w:w w:val="115"/>
        </w:rPr>
        <w:t>to</w:t>
      </w:r>
      <w:r>
        <w:rPr>
          <w:spacing w:val="-10"/>
          <w:w w:val="115"/>
        </w:rPr>
        <w:t xml:space="preserve"> </w:t>
      </w:r>
      <w:r>
        <w:rPr>
          <w:w w:val="115"/>
        </w:rPr>
        <w:t>use</w:t>
      </w:r>
      <w:r>
        <w:rPr>
          <w:spacing w:val="-10"/>
          <w:w w:val="115"/>
        </w:rPr>
        <w:t xml:space="preserve"> </w:t>
      </w:r>
      <w:r>
        <w:rPr>
          <w:w w:val="115"/>
        </w:rPr>
        <w:t>whatever</w:t>
      </w:r>
      <w:r>
        <w:rPr>
          <w:spacing w:val="-10"/>
          <w:w w:val="115"/>
        </w:rPr>
        <w:t xml:space="preserve"> </w:t>
      </w:r>
      <w:r>
        <w:rPr>
          <w:w w:val="115"/>
        </w:rPr>
        <w:t>uniqueness</w:t>
      </w:r>
      <w:r>
        <w:rPr>
          <w:spacing w:val="-9"/>
          <w:w w:val="115"/>
        </w:rPr>
        <w:t xml:space="preserve"> </w:t>
      </w:r>
      <w:r>
        <w:rPr>
          <w:w w:val="115"/>
        </w:rPr>
        <w:t xml:space="preserve">happened to exist already </w:t>
      </w:r>
      <w:r>
        <w:rPr>
          <w:spacing w:val="-3"/>
          <w:w w:val="115"/>
        </w:rPr>
        <w:t>by</w:t>
      </w:r>
      <w:r>
        <w:rPr>
          <w:spacing w:val="23"/>
          <w:w w:val="115"/>
        </w:rPr>
        <w:t xml:space="preserve"> </w:t>
      </w:r>
      <w:r>
        <w:rPr>
          <w:w w:val="115"/>
        </w:rPr>
        <w:t>chance.</w:t>
      </w:r>
    </w:p>
    <w:p>
      <w:pPr>
        <w:pStyle w:val="BodyText"/>
        <w:ind w:left="0" w:right="0"/>
        <w:jc w:val="left"/>
        <w:rPr>
          <w:sz w:val="22"/>
        </w:rPr>
      </w:pPr>
    </w:p>
    <w:p>
      <w:pPr>
        <w:pStyle w:val="ListParagraph"/>
        <w:numPr>
          <w:ilvl w:val="3"/>
          <w:numId w:val="1"/>
        </w:numPr>
        <w:tabs>
          <w:tab w:pos="1310" w:val="left" w:leader="none"/>
        </w:tabs>
        <w:spacing w:line="204" w:lineRule="auto" w:before="0" w:after="0"/>
        <w:ind w:left="1309" w:right="863" w:hanging="255"/>
        <w:jc w:val="both"/>
        <w:rPr>
          <w:sz w:val="20"/>
        </w:rPr>
      </w:pPr>
      <w:r>
        <w:rPr>
          <w:w w:val="110"/>
          <w:sz w:val="20"/>
        </w:rPr>
        <w:t xml:space="preserve">The standard </w:t>
      </w:r>
      <w:r>
        <w:rPr>
          <w:spacing w:val="-4"/>
          <w:w w:val="110"/>
          <w:sz w:val="20"/>
        </w:rPr>
        <w:t xml:space="preserve">way </w:t>
      </w:r>
      <w:r>
        <w:rPr>
          <w:w w:val="110"/>
          <w:sz w:val="20"/>
        </w:rPr>
        <w:t xml:space="preserve">to add hardware uniqueness was a </w:t>
      </w:r>
      <w:r>
        <w:rPr>
          <w:rFonts w:ascii="Book Antiqua" w:hAnsi="Book Antiqua"/>
          <w:i/>
          <w:w w:val="110"/>
          <w:sz w:val="20"/>
        </w:rPr>
        <w:t xml:space="preserve">dongle </w:t>
      </w:r>
      <w:r>
        <w:rPr>
          <w:w w:val="90"/>
          <w:sz w:val="20"/>
        </w:rPr>
        <w:t xml:space="preserve">– </w:t>
      </w:r>
      <w:r>
        <w:rPr>
          <w:w w:val="110"/>
          <w:sz w:val="20"/>
        </w:rPr>
        <w:t xml:space="preserve">a device attached to the PC which could </w:t>
      </w:r>
      <w:r>
        <w:rPr>
          <w:spacing w:val="2"/>
          <w:w w:val="110"/>
          <w:sz w:val="20"/>
        </w:rPr>
        <w:t xml:space="preserve">be </w:t>
      </w:r>
      <w:r>
        <w:rPr>
          <w:w w:val="110"/>
          <w:sz w:val="20"/>
        </w:rPr>
        <w:t xml:space="preserve">interrogated </w:t>
      </w:r>
      <w:r>
        <w:rPr>
          <w:spacing w:val="-3"/>
          <w:w w:val="110"/>
          <w:sz w:val="20"/>
        </w:rPr>
        <w:t xml:space="preserve">by </w:t>
      </w:r>
      <w:r>
        <w:rPr>
          <w:w w:val="110"/>
          <w:sz w:val="20"/>
        </w:rPr>
        <w:t xml:space="preserve">the software. The simplest just had a serial  number;  the  most  common  executed  a  </w:t>
      </w:r>
      <w:r>
        <w:rPr>
          <w:spacing w:val="-3"/>
          <w:w w:val="110"/>
          <w:sz w:val="20"/>
        </w:rPr>
        <w:t>sim</w:t>
      </w:r>
      <w:r>
        <w:rPr>
          <w:w w:val="110"/>
          <w:sz w:val="20"/>
        </w:rPr>
        <w:t xml:space="preserve">ple challenge-response protocol; while some top-end devices actually </w:t>
      </w:r>
      <w:r>
        <w:rPr>
          <w:spacing w:val="-3"/>
          <w:w w:val="110"/>
          <w:sz w:val="20"/>
        </w:rPr>
        <w:t>per-</w:t>
      </w:r>
      <w:r>
        <w:rPr>
          <w:spacing w:val="51"/>
          <w:w w:val="110"/>
          <w:sz w:val="20"/>
        </w:rPr>
        <w:t xml:space="preserve"> </w:t>
      </w:r>
      <w:r>
        <w:rPr>
          <w:w w:val="110"/>
          <w:sz w:val="20"/>
        </w:rPr>
        <w:t>formed some critical part of the</w:t>
      </w:r>
      <w:r>
        <w:rPr>
          <w:spacing w:val="15"/>
          <w:w w:val="110"/>
          <w:sz w:val="20"/>
        </w:rPr>
        <w:t xml:space="preserve"> </w:t>
      </w:r>
      <w:r>
        <w:rPr>
          <w:w w:val="110"/>
          <w:sz w:val="20"/>
        </w:rPr>
        <w:t>computation.</w:t>
      </w:r>
    </w:p>
    <w:p>
      <w:pPr>
        <w:pStyle w:val="ListParagraph"/>
        <w:numPr>
          <w:ilvl w:val="3"/>
          <w:numId w:val="1"/>
        </w:numPr>
        <w:tabs>
          <w:tab w:pos="1310" w:val="left" w:leader="none"/>
        </w:tabs>
        <w:spacing w:line="204" w:lineRule="auto" w:before="164" w:after="0"/>
        <w:ind w:left="1309" w:right="863" w:hanging="255"/>
        <w:jc w:val="both"/>
        <w:rPr>
          <w:sz w:val="20"/>
        </w:rPr>
      </w:pPr>
      <w:r>
        <w:rPr/>
      </w:r>
      <w:r>
        <w:rPr>
          <w:w w:val="110"/>
          <w:sz w:val="20"/>
        </w:rPr>
        <w:t xml:space="preserve">A very common strategy in the early days was for the software to install itself on a </w:t>
      </w:r>
      <w:r>
        <w:rPr>
          <w:w w:val="105"/>
          <w:sz w:val="20"/>
        </w:rPr>
        <w:t xml:space="preserve">PC’s </w:t>
      </w:r>
      <w:r>
        <w:rPr>
          <w:w w:val="110"/>
          <w:sz w:val="20"/>
        </w:rPr>
        <w:t xml:space="preserve">hard disk in a </w:t>
      </w:r>
      <w:r>
        <w:rPr>
          <w:spacing w:val="-4"/>
          <w:w w:val="110"/>
          <w:sz w:val="20"/>
        </w:rPr>
        <w:t xml:space="preserve">way </w:t>
      </w:r>
      <w:r>
        <w:rPr>
          <w:w w:val="110"/>
          <w:sz w:val="20"/>
        </w:rPr>
        <w:t xml:space="preserve">that resisted naive copying. </w:t>
      </w:r>
      <w:r>
        <w:rPr>
          <w:spacing w:val="-6"/>
          <w:w w:val="110"/>
          <w:sz w:val="20"/>
        </w:rPr>
        <w:t xml:space="preserve">For </w:t>
      </w:r>
      <w:r>
        <w:rPr>
          <w:w w:val="110"/>
          <w:sz w:val="20"/>
        </w:rPr>
        <w:t xml:space="preserve">example, a sector of the hard disk would </w:t>
      </w:r>
      <w:r>
        <w:rPr>
          <w:spacing w:val="2"/>
          <w:w w:val="110"/>
          <w:sz w:val="20"/>
        </w:rPr>
        <w:t xml:space="preserve">be </w:t>
      </w:r>
      <w:r>
        <w:rPr>
          <w:w w:val="110"/>
          <w:sz w:val="20"/>
        </w:rPr>
        <w:t xml:space="preserve">marked as bad, and a critical part    of the code or data written there. Now if the product were copied from the hard disk using the standard utilities, the bad sector </w:t>
      </w:r>
      <w:r>
        <w:rPr>
          <w:w w:val="105"/>
          <w:sz w:val="20"/>
        </w:rPr>
        <w:t xml:space="preserve">wouldn’t </w:t>
      </w:r>
      <w:r>
        <w:rPr>
          <w:spacing w:val="2"/>
          <w:w w:val="110"/>
          <w:sz w:val="20"/>
        </w:rPr>
        <w:t xml:space="preserve">be </w:t>
      </w:r>
      <w:r>
        <w:rPr>
          <w:w w:val="110"/>
          <w:sz w:val="20"/>
        </w:rPr>
        <w:t>copied and</w:t>
      </w:r>
      <w:r>
        <w:rPr>
          <w:spacing w:val="10"/>
          <w:w w:val="110"/>
          <w:sz w:val="20"/>
        </w:rPr>
        <w:t xml:space="preserve"> </w:t>
      </w:r>
      <w:r>
        <w:rPr>
          <w:w w:val="110"/>
          <w:sz w:val="20"/>
        </w:rPr>
        <w:t>the</w:t>
      </w:r>
      <w:r>
        <w:rPr>
          <w:spacing w:val="11"/>
          <w:w w:val="110"/>
          <w:sz w:val="20"/>
        </w:rPr>
        <w:t xml:space="preserve"> </w:t>
      </w:r>
      <w:r>
        <w:rPr>
          <w:w w:val="110"/>
          <w:sz w:val="20"/>
        </w:rPr>
        <w:t>copy</w:t>
      </w:r>
      <w:r>
        <w:rPr>
          <w:spacing w:val="10"/>
          <w:w w:val="110"/>
          <w:sz w:val="20"/>
        </w:rPr>
        <w:t xml:space="preserve"> </w:t>
      </w:r>
      <w:r>
        <w:rPr>
          <w:w w:val="105"/>
          <w:sz w:val="20"/>
        </w:rPr>
        <w:t>wouldn’t</w:t>
      </w:r>
      <w:r>
        <w:rPr>
          <w:spacing w:val="13"/>
          <w:w w:val="105"/>
          <w:sz w:val="20"/>
        </w:rPr>
        <w:t xml:space="preserve"> </w:t>
      </w:r>
      <w:r>
        <w:rPr>
          <w:w w:val="110"/>
          <w:sz w:val="20"/>
        </w:rPr>
        <w:t>work.</w:t>
      </w:r>
      <w:r>
        <w:rPr>
          <w:spacing w:val="38"/>
          <w:w w:val="110"/>
          <w:sz w:val="20"/>
        </w:rPr>
        <w:t xml:space="preserve"> </w:t>
      </w:r>
      <w:r>
        <w:rPr>
          <w:w w:val="110"/>
          <w:sz w:val="20"/>
        </w:rPr>
        <w:t>A</w:t>
      </w:r>
      <w:r>
        <w:rPr>
          <w:spacing w:val="11"/>
          <w:w w:val="110"/>
          <w:sz w:val="20"/>
        </w:rPr>
        <w:t xml:space="preserve"> </w:t>
      </w:r>
      <w:r>
        <w:rPr>
          <w:spacing w:val="-3"/>
          <w:w w:val="110"/>
          <w:sz w:val="20"/>
        </w:rPr>
        <w:t>variant</w:t>
      </w:r>
      <w:r>
        <w:rPr>
          <w:spacing w:val="10"/>
          <w:w w:val="110"/>
          <w:sz w:val="20"/>
        </w:rPr>
        <w:t xml:space="preserve"> </w:t>
      </w:r>
      <w:r>
        <w:rPr>
          <w:w w:val="110"/>
          <w:sz w:val="20"/>
        </w:rPr>
        <w:t>on</w:t>
      </w:r>
      <w:r>
        <w:rPr>
          <w:spacing w:val="11"/>
          <w:w w:val="110"/>
          <w:sz w:val="20"/>
        </w:rPr>
        <w:t xml:space="preserve"> </w:t>
      </w:r>
      <w:r>
        <w:rPr>
          <w:w w:val="110"/>
          <w:sz w:val="20"/>
        </w:rPr>
        <w:t>the</w:t>
      </w:r>
      <w:r>
        <w:rPr>
          <w:spacing w:val="10"/>
          <w:w w:val="110"/>
          <w:sz w:val="20"/>
        </w:rPr>
        <w:t xml:space="preserve"> </w:t>
      </w:r>
      <w:r>
        <w:rPr>
          <w:w w:val="110"/>
          <w:sz w:val="20"/>
        </w:rPr>
        <w:t>same</w:t>
      </w:r>
      <w:r>
        <w:rPr>
          <w:spacing w:val="11"/>
          <w:w w:val="110"/>
          <w:sz w:val="20"/>
        </w:rPr>
        <w:t xml:space="preserve"> </w:t>
      </w:r>
      <w:r>
        <w:rPr>
          <w:w w:val="110"/>
          <w:sz w:val="20"/>
        </w:rPr>
        <w:t>theme</w:t>
      </w:r>
      <w:r>
        <w:rPr>
          <w:spacing w:val="10"/>
          <w:w w:val="110"/>
          <w:sz w:val="20"/>
        </w:rPr>
        <w:t xml:space="preserve"> </w:t>
      </w:r>
      <w:r>
        <w:rPr>
          <w:w w:val="110"/>
          <w:sz w:val="20"/>
        </w:rPr>
        <w:t>was</w:t>
      </w:r>
      <w:r>
        <w:rPr>
          <w:spacing w:val="11"/>
          <w:w w:val="110"/>
          <w:sz w:val="20"/>
        </w:rPr>
        <w:t xml:space="preserve"> </w:t>
      </w:r>
      <w:r>
        <w:rPr>
          <w:w w:val="110"/>
          <w:sz w:val="20"/>
        </w:rPr>
        <w:t>to</w:t>
      </w:r>
      <w:r>
        <w:rPr>
          <w:spacing w:val="10"/>
          <w:w w:val="110"/>
          <w:sz w:val="20"/>
        </w:rPr>
        <w:t xml:space="preserve"> </w:t>
      </w:r>
      <w:r>
        <w:rPr>
          <w:w w:val="110"/>
          <w:sz w:val="20"/>
        </w:rPr>
        <w:t>require</w:t>
      </w:r>
    </w:p>
    <w:p>
      <w:pPr>
        <w:spacing w:before="0"/>
        <w:ind w:left="811" w:right="0" w:firstLine="0"/>
        <w:jc w:val="left"/>
        <w:rPr>
          <w:rFonts w:ascii="Century" w:hAnsi="Century"/>
          <w:sz w:val="16"/>
        </w:rPr>
      </w:pPr>
      <w:r>
        <w:rPr>
          <w:rFonts w:ascii="Century" w:hAnsi="Century"/>
          <w:sz w:val="16"/>
        </w:rPr>
        <w:t>hadn’t. [1001].</w:t>
      </w:r>
    </w:p>
    <w:p>
      <w:pPr>
        <w:spacing w:after="0"/>
        <w:jc w:val="left"/>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ind w:left="1309"/>
      </w:pPr>
      <w:r>
        <w:rPr>
          <w:w w:val="115"/>
        </w:rPr>
        <w:t>the</w:t>
      </w:r>
      <w:r>
        <w:rPr>
          <w:spacing w:val="-12"/>
          <w:w w:val="115"/>
        </w:rPr>
        <w:t xml:space="preserve"> </w:t>
      </w:r>
      <w:r>
        <w:rPr>
          <w:w w:val="115"/>
        </w:rPr>
        <w:t>presence</w:t>
      </w:r>
      <w:r>
        <w:rPr>
          <w:spacing w:val="-12"/>
          <w:w w:val="115"/>
        </w:rPr>
        <w:t xml:space="preserve"> </w:t>
      </w:r>
      <w:r>
        <w:rPr>
          <w:w w:val="115"/>
        </w:rPr>
        <w:t>of</w:t>
      </w:r>
      <w:r>
        <w:rPr>
          <w:spacing w:val="-12"/>
          <w:w w:val="115"/>
        </w:rPr>
        <w:t xml:space="preserve"> </w:t>
      </w:r>
      <w:r>
        <w:rPr>
          <w:w w:val="115"/>
        </w:rPr>
        <w:t>a</w:t>
      </w:r>
      <w:r>
        <w:rPr>
          <w:spacing w:val="-12"/>
          <w:w w:val="115"/>
        </w:rPr>
        <w:t xml:space="preserve"> </w:t>
      </w:r>
      <w:r>
        <w:rPr>
          <w:w w:val="115"/>
        </w:rPr>
        <w:t>master</w:t>
      </w:r>
      <w:r>
        <w:rPr>
          <w:spacing w:val="-11"/>
          <w:w w:val="115"/>
        </w:rPr>
        <w:t xml:space="preserve"> </w:t>
      </w:r>
      <w:r>
        <w:rPr>
          <w:w w:val="115"/>
        </w:rPr>
        <w:t>diskette</w:t>
      </w:r>
      <w:r>
        <w:rPr>
          <w:spacing w:val="-12"/>
          <w:w w:val="115"/>
        </w:rPr>
        <w:t xml:space="preserve"> </w:t>
      </w:r>
      <w:r>
        <w:rPr>
          <w:w w:val="115"/>
        </w:rPr>
        <w:t>which</w:t>
      </w:r>
      <w:r>
        <w:rPr>
          <w:spacing w:val="-12"/>
          <w:w w:val="115"/>
        </w:rPr>
        <w:t xml:space="preserve"> </w:t>
      </w:r>
      <w:r>
        <w:rPr>
          <w:w w:val="115"/>
        </w:rPr>
        <w:t>had</w:t>
      </w:r>
      <w:r>
        <w:rPr>
          <w:spacing w:val="-12"/>
          <w:w w:val="115"/>
        </w:rPr>
        <w:t xml:space="preserve"> </w:t>
      </w:r>
      <w:r>
        <w:rPr>
          <w:w w:val="115"/>
        </w:rPr>
        <w:t>been</w:t>
      </w:r>
      <w:r>
        <w:rPr>
          <w:spacing w:val="-12"/>
          <w:w w:val="115"/>
        </w:rPr>
        <w:t xml:space="preserve"> </w:t>
      </w:r>
      <w:r>
        <w:rPr>
          <w:w w:val="115"/>
        </w:rPr>
        <w:t>customized</w:t>
      </w:r>
      <w:r>
        <w:rPr>
          <w:spacing w:val="-11"/>
          <w:w w:val="115"/>
        </w:rPr>
        <w:t xml:space="preserve"> </w:t>
      </w:r>
      <w:r>
        <w:rPr>
          <w:w w:val="115"/>
        </w:rPr>
        <w:t>in</w:t>
      </w:r>
      <w:r>
        <w:rPr>
          <w:spacing w:val="-12"/>
          <w:w w:val="115"/>
        </w:rPr>
        <w:t xml:space="preserve"> </w:t>
      </w:r>
      <w:r>
        <w:rPr>
          <w:w w:val="115"/>
        </w:rPr>
        <w:t>some</w:t>
      </w:r>
      <w:r>
        <w:rPr>
          <w:spacing w:val="-12"/>
          <w:w w:val="115"/>
        </w:rPr>
        <w:t xml:space="preserve"> </w:t>
      </w:r>
      <w:r>
        <w:rPr>
          <w:spacing w:val="-8"/>
          <w:w w:val="115"/>
        </w:rPr>
        <w:t xml:space="preserve">way, </w:t>
      </w:r>
      <w:r>
        <w:rPr>
          <w:w w:val="115"/>
        </w:rPr>
        <w:t xml:space="preserve">such as </w:t>
      </w:r>
      <w:r>
        <w:rPr>
          <w:spacing w:val="-3"/>
          <w:w w:val="115"/>
        </w:rPr>
        <w:t xml:space="preserve">by </w:t>
      </w:r>
      <w:r>
        <w:rPr>
          <w:w w:val="115"/>
        </w:rPr>
        <w:t xml:space="preserve">formatting it in a strange </w:t>
      </w:r>
      <w:r>
        <w:rPr>
          <w:spacing w:val="-4"/>
          <w:w w:val="115"/>
        </w:rPr>
        <w:t xml:space="preserve">way </w:t>
      </w:r>
      <w:r>
        <w:rPr>
          <w:w w:val="115"/>
        </w:rPr>
        <w:t xml:space="preserve">or even burning holes in it with a laser. In general, though, a distinction should </w:t>
      </w:r>
      <w:r>
        <w:rPr>
          <w:spacing w:val="2"/>
          <w:w w:val="115"/>
        </w:rPr>
        <w:t xml:space="preserve">be </w:t>
      </w:r>
      <w:r>
        <w:rPr>
          <w:w w:val="115"/>
        </w:rPr>
        <w:t xml:space="preserve">drawn between protecting the copy and protecting the master; </w:t>
      </w:r>
      <w:r>
        <w:rPr/>
        <w:t xml:space="preserve">it’s </w:t>
      </w:r>
      <w:r>
        <w:rPr>
          <w:w w:val="115"/>
        </w:rPr>
        <w:t xml:space="preserve">often a requirement that people should </w:t>
      </w:r>
      <w:r>
        <w:rPr>
          <w:spacing w:val="2"/>
          <w:w w:val="115"/>
        </w:rPr>
        <w:t xml:space="preserve">be </w:t>
      </w:r>
      <w:r>
        <w:rPr>
          <w:w w:val="115"/>
        </w:rPr>
        <w:t>able to make copies for backup if they wish, but not to make copies of the copies (this is called</w:t>
      </w:r>
      <w:r>
        <w:rPr>
          <w:spacing w:val="-43"/>
          <w:w w:val="115"/>
        </w:rPr>
        <w:t xml:space="preserve"> </w:t>
      </w:r>
      <w:r>
        <w:rPr>
          <w:rFonts w:ascii="Book Antiqua" w:hAnsi="Book Antiqua"/>
          <w:i/>
          <w:spacing w:val="-3"/>
          <w:w w:val="115"/>
        </w:rPr>
        <w:t xml:space="preserve">copy </w:t>
      </w:r>
      <w:r>
        <w:rPr>
          <w:rFonts w:ascii="Book Antiqua" w:hAnsi="Book Antiqua"/>
          <w:i/>
          <w:w w:val="115"/>
        </w:rPr>
        <w:t xml:space="preserve">generation </w:t>
      </w:r>
      <w:r>
        <w:rPr>
          <w:rFonts w:ascii="Book Antiqua" w:hAnsi="Book Antiqua"/>
          <w:i/>
          <w:spacing w:val="-3"/>
          <w:w w:val="115"/>
        </w:rPr>
        <w:t>control</w:t>
      </w:r>
      <w:r>
        <w:rPr>
          <w:spacing w:val="-3"/>
          <w:w w:val="115"/>
        </w:rPr>
        <w:t>).</w:t>
      </w:r>
    </w:p>
    <w:p>
      <w:pPr>
        <w:pStyle w:val="ListParagraph"/>
        <w:numPr>
          <w:ilvl w:val="3"/>
          <w:numId w:val="1"/>
        </w:numPr>
        <w:tabs>
          <w:tab w:pos="1310" w:val="left" w:leader="none"/>
        </w:tabs>
        <w:spacing w:line="204" w:lineRule="auto" w:before="150" w:after="0"/>
        <w:ind w:left="1309" w:right="863" w:hanging="255"/>
        <w:jc w:val="both"/>
        <w:rPr>
          <w:sz w:val="20"/>
        </w:rPr>
      </w:pPr>
      <w:r>
        <w:rPr>
          <w:w w:val="115"/>
          <w:sz w:val="20"/>
        </w:rPr>
        <w:t>1988</w:t>
      </w:r>
      <w:r>
        <w:rPr>
          <w:spacing w:val="-25"/>
          <w:w w:val="115"/>
          <w:sz w:val="20"/>
        </w:rPr>
        <w:t xml:space="preserve"> </w:t>
      </w:r>
      <w:r>
        <w:rPr>
          <w:w w:val="115"/>
          <w:sz w:val="20"/>
        </w:rPr>
        <w:t>saw</w:t>
      </w:r>
      <w:r>
        <w:rPr>
          <w:spacing w:val="-25"/>
          <w:w w:val="115"/>
          <w:sz w:val="20"/>
        </w:rPr>
        <w:t xml:space="preserve"> </w:t>
      </w:r>
      <w:r>
        <w:rPr>
          <w:w w:val="115"/>
          <w:sz w:val="20"/>
        </w:rPr>
        <w:t>the</w:t>
      </w:r>
      <w:r>
        <w:rPr>
          <w:spacing w:val="-25"/>
          <w:w w:val="115"/>
          <w:sz w:val="20"/>
        </w:rPr>
        <w:t xml:space="preserve"> </w:t>
      </w:r>
      <w:r>
        <w:rPr>
          <w:w w:val="115"/>
          <w:sz w:val="20"/>
        </w:rPr>
        <w:t>arrival</w:t>
      </w:r>
      <w:r>
        <w:rPr>
          <w:spacing w:val="-25"/>
          <w:w w:val="115"/>
          <w:sz w:val="20"/>
        </w:rPr>
        <w:t xml:space="preserve"> </w:t>
      </w:r>
      <w:r>
        <w:rPr>
          <w:w w:val="115"/>
          <w:sz w:val="20"/>
        </w:rPr>
        <w:t>of</w:t>
      </w:r>
      <w:r>
        <w:rPr>
          <w:spacing w:val="-25"/>
          <w:w w:val="115"/>
          <w:sz w:val="20"/>
        </w:rPr>
        <w:t xml:space="preserve"> </w:t>
      </w:r>
      <w:r>
        <w:rPr>
          <w:w w:val="115"/>
          <w:sz w:val="20"/>
        </w:rPr>
        <w:t>the</w:t>
      </w:r>
      <w:r>
        <w:rPr>
          <w:spacing w:val="-25"/>
          <w:w w:val="115"/>
          <w:sz w:val="20"/>
        </w:rPr>
        <w:t xml:space="preserve"> </w:t>
      </w:r>
      <w:r>
        <w:rPr>
          <w:rFonts w:ascii="Book Antiqua"/>
          <w:i/>
          <w:w w:val="115"/>
          <w:sz w:val="20"/>
        </w:rPr>
        <w:t>license</w:t>
      </w:r>
      <w:r>
        <w:rPr>
          <w:rFonts w:ascii="Book Antiqua"/>
          <w:i/>
          <w:spacing w:val="-20"/>
          <w:w w:val="115"/>
          <w:sz w:val="20"/>
        </w:rPr>
        <w:t xml:space="preserve"> </w:t>
      </w:r>
      <w:r>
        <w:rPr>
          <w:rFonts w:ascii="Book Antiqua"/>
          <w:i/>
          <w:w w:val="115"/>
          <w:sz w:val="20"/>
        </w:rPr>
        <w:t>server</w:t>
      </w:r>
      <w:r>
        <w:rPr>
          <w:w w:val="115"/>
          <w:sz w:val="20"/>
        </w:rPr>
        <w:t>,</w:t>
      </w:r>
      <w:r>
        <w:rPr>
          <w:spacing w:val="-22"/>
          <w:w w:val="115"/>
          <w:sz w:val="20"/>
        </w:rPr>
        <w:t xml:space="preserve"> </w:t>
      </w:r>
      <w:r>
        <w:rPr>
          <w:w w:val="115"/>
          <w:sz w:val="20"/>
        </w:rPr>
        <w:t>basically</w:t>
      </w:r>
      <w:r>
        <w:rPr>
          <w:spacing w:val="-26"/>
          <w:w w:val="115"/>
          <w:sz w:val="20"/>
        </w:rPr>
        <w:t xml:space="preserve"> </w:t>
      </w:r>
      <w:r>
        <w:rPr>
          <w:w w:val="115"/>
          <w:sz w:val="20"/>
        </w:rPr>
        <w:t>a</w:t>
      </w:r>
      <w:r>
        <w:rPr>
          <w:spacing w:val="-25"/>
          <w:w w:val="115"/>
          <w:sz w:val="20"/>
        </w:rPr>
        <w:t xml:space="preserve"> </w:t>
      </w:r>
      <w:r>
        <w:rPr>
          <w:w w:val="115"/>
          <w:sz w:val="20"/>
        </w:rPr>
        <w:t>machine</w:t>
      </w:r>
      <w:r>
        <w:rPr>
          <w:spacing w:val="-25"/>
          <w:w w:val="115"/>
          <w:sz w:val="20"/>
        </w:rPr>
        <w:t xml:space="preserve"> </w:t>
      </w:r>
      <w:r>
        <w:rPr>
          <w:w w:val="115"/>
          <w:sz w:val="20"/>
        </w:rPr>
        <w:t>programmed to</w:t>
      </w:r>
      <w:r>
        <w:rPr>
          <w:spacing w:val="-17"/>
          <w:w w:val="115"/>
          <w:sz w:val="20"/>
        </w:rPr>
        <w:t xml:space="preserve"> </w:t>
      </w:r>
      <w:r>
        <w:rPr>
          <w:w w:val="115"/>
          <w:sz w:val="20"/>
        </w:rPr>
        <w:t>act</w:t>
      </w:r>
      <w:r>
        <w:rPr>
          <w:spacing w:val="-17"/>
          <w:w w:val="115"/>
          <w:sz w:val="20"/>
        </w:rPr>
        <w:t xml:space="preserve"> </w:t>
      </w:r>
      <w:r>
        <w:rPr>
          <w:w w:val="115"/>
          <w:sz w:val="20"/>
        </w:rPr>
        <w:t>as</w:t>
      </w:r>
      <w:r>
        <w:rPr>
          <w:spacing w:val="-16"/>
          <w:w w:val="115"/>
          <w:sz w:val="20"/>
        </w:rPr>
        <w:t xml:space="preserve"> </w:t>
      </w:r>
      <w:r>
        <w:rPr>
          <w:w w:val="115"/>
          <w:sz w:val="20"/>
        </w:rPr>
        <w:t>a</w:t>
      </w:r>
      <w:r>
        <w:rPr>
          <w:spacing w:val="-17"/>
          <w:w w:val="115"/>
          <w:sz w:val="20"/>
        </w:rPr>
        <w:t xml:space="preserve"> </w:t>
      </w:r>
      <w:r>
        <w:rPr>
          <w:w w:val="115"/>
          <w:sz w:val="20"/>
        </w:rPr>
        <w:t>dongle</w:t>
      </w:r>
      <w:r>
        <w:rPr>
          <w:spacing w:val="-17"/>
          <w:w w:val="115"/>
          <w:sz w:val="20"/>
        </w:rPr>
        <w:t xml:space="preserve"> </w:t>
      </w:r>
      <w:r>
        <w:rPr>
          <w:w w:val="115"/>
          <w:sz w:val="20"/>
        </w:rPr>
        <w:t>shared</w:t>
      </w:r>
      <w:r>
        <w:rPr>
          <w:spacing w:val="-17"/>
          <w:w w:val="115"/>
          <w:sz w:val="20"/>
        </w:rPr>
        <w:t xml:space="preserve"> </w:t>
      </w:r>
      <w:r>
        <w:rPr>
          <w:spacing w:val="-3"/>
          <w:w w:val="115"/>
          <w:sz w:val="20"/>
        </w:rPr>
        <w:t>by</w:t>
      </w:r>
      <w:r>
        <w:rPr>
          <w:spacing w:val="-17"/>
          <w:w w:val="115"/>
          <w:sz w:val="20"/>
        </w:rPr>
        <w:t xml:space="preserve"> </w:t>
      </w:r>
      <w:r>
        <w:rPr>
          <w:w w:val="115"/>
          <w:sz w:val="20"/>
        </w:rPr>
        <w:t>all</w:t>
      </w:r>
      <w:r>
        <w:rPr>
          <w:spacing w:val="-16"/>
          <w:w w:val="115"/>
          <w:sz w:val="20"/>
        </w:rPr>
        <w:t xml:space="preserve"> </w:t>
      </w:r>
      <w:r>
        <w:rPr>
          <w:w w:val="115"/>
          <w:sz w:val="20"/>
        </w:rPr>
        <w:t>the</w:t>
      </w:r>
      <w:r>
        <w:rPr>
          <w:spacing w:val="-17"/>
          <w:w w:val="115"/>
          <w:sz w:val="20"/>
        </w:rPr>
        <w:t xml:space="preserve"> </w:t>
      </w:r>
      <w:r>
        <w:rPr>
          <w:w w:val="115"/>
          <w:sz w:val="20"/>
        </w:rPr>
        <w:t>machines</w:t>
      </w:r>
      <w:r>
        <w:rPr>
          <w:spacing w:val="-17"/>
          <w:w w:val="115"/>
          <w:sz w:val="20"/>
        </w:rPr>
        <w:t xml:space="preserve"> </w:t>
      </w:r>
      <w:r>
        <w:rPr>
          <w:w w:val="115"/>
          <w:sz w:val="20"/>
        </w:rPr>
        <w:t>on</w:t>
      </w:r>
      <w:r>
        <w:rPr>
          <w:spacing w:val="-16"/>
          <w:w w:val="115"/>
          <w:sz w:val="20"/>
        </w:rPr>
        <w:t xml:space="preserve"> </w:t>
      </w:r>
      <w:r>
        <w:rPr>
          <w:w w:val="115"/>
          <w:sz w:val="20"/>
        </w:rPr>
        <w:t>a</w:t>
      </w:r>
      <w:r>
        <w:rPr>
          <w:spacing w:val="-17"/>
          <w:w w:val="115"/>
          <w:sz w:val="20"/>
        </w:rPr>
        <w:t xml:space="preserve"> </w:t>
      </w:r>
      <w:r>
        <w:rPr>
          <w:w w:val="115"/>
          <w:sz w:val="20"/>
        </w:rPr>
        <w:t>company</w:t>
      </w:r>
      <w:r>
        <w:rPr>
          <w:spacing w:val="-17"/>
          <w:w w:val="115"/>
          <w:sz w:val="20"/>
        </w:rPr>
        <w:t xml:space="preserve"> </w:t>
      </w:r>
      <w:r>
        <w:rPr>
          <w:w w:val="115"/>
          <w:sz w:val="20"/>
        </w:rPr>
        <w:t>network,</w:t>
      </w:r>
      <w:r>
        <w:rPr>
          <w:spacing w:val="-13"/>
          <w:w w:val="115"/>
          <w:sz w:val="20"/>
        </w:rPr>
        <w:t xml:space="preserve"> </w:t>
      </w:r>
      <w:r>
        <w:rPr>
          <w:w w:val="115"/>
          <w:sz w:val="20"/>
        </w:rPr>
        <w:t xml:space="preserve">which supported more complex business models such as enabling a company </w:t>
      </w:r>
      <w:r>
        <w:rPr>
          <w:spacing w:val="-6"/>
          <w:w w:val="115"/>
          <w:sz w:val="20"/>
        </w:rPr>
        <w:t xml:space="preserve">to </w:t>
      </w:r>
      <w:r>
        <w:rPr>
          <w:w w:val="115"/>
          <w:sz w:val="20"/>
        </w:rPr>
        <w:t>buy</w:t>
      </w:r>
      <w:r>
        <w:rPr>
          <w:spacing w:val="-9"/>
          <w:w w:val="115"/>
          <w:sz w:val="20"/>
        </w:rPr>
        <w:t xml:space="preserve"> </w:t>
      </w:r>
      <w:r>
        <w:rPr>
          <w:w w:val="115"/>
          <w:sz w:val="20"/>
        </w:rPr>
        <w:t>the</w:t>
      </w:r>
      <w:r>
        <w:rPr>
          <w:spacing w:val="-9"/>
          <w:w w:val="115"/>
          <w:sz w:val="20"/>
        </w:rPr>
        <w:t xml:space="preserve"> </w:t>
      </w:r>
      <w:r>
        <w:rPr>
          <w:w w:val="115"/>
          <w:sz w:val="20"/>
        </w:rPr>
        <w:t>right</w:t>
      </w:r>
      <w:r>
        <w:rPr>
          <w:spacing w:val="-9"/>
          <w:w w:val="115"/>
          <w:sz w:val="20"/>
        </w:rPr>
        <w:t xml:space="preserve"> </w:t>
      </w:r>
      <w:r>
        <w:rPr>
          <w:w w:val="115"/>
          <w:sz w:val="20"/>
        </w:rPr>
        <w:t>to</w:t>
      </w:r>
      <w:r>
        <w:rPr>
          <w:spacing w:val="-9"/>
          <w:w w:val="115"/>
          <w:sz w:val="20"/>
        </w:rPr>
        <w:t xml:space="preserve"> </w:t>
      </w:r>
      <w:r>
        <w:rPr>
          <w:w w:val="115"/>
          <w:sz w:val="20"/>
        </w:rPr>
        <w:t>run</w:t>
      </w:r>
      <w:r>
        <w:rPr>
          <w:spacing w:val="-9"/>
          <w:w w:val="115"/>
          <w:sz w:val="20"/>
        </w:rPr>
        <w:t xml:space="preserve"> </w:t>
      </w:r>
      <w:r>
        <w:rPr>
          <w:w w:val="115"/>
          <w:sz w:val="20"/>
        </w:rPr>
        <w:t>a</w:t>
      </w:r>
      <w:r>
        <w:rPr>
          <w:spacing w:val="-9"/>
          <w:w w:val="115"/>
          <w:sz w:val="20"/>
        </w:rPr>
        <w:t xml:space="preserve"> </w:t>
      </w:r>
      <w:r>
        <w:rPr>
          <w:w w:val="115"/>
          <w:sz w:val="20"/>
        </w:rPr>
        <w:t>program</w:t>
      </w:r>
      <w:r>
        <w:rPr>
          <w:spacing w:val="-9"/>
          <w:w w:val="115"/>
          <w:sz w:val="20"/>
        </w:rPr>
        <w:t xml:space="preserve"> </w:t>
      </w:r>
      <w:r>
        <w:rPr>
          <w:w w:val="115"/>
          <w:sz w:val="20"/>
        </w:rPr>
        <w:t>on</w:t>
      </w:r>
      <w:r>
        <w:rPr>
          <w:spacing w:val="-8"/>
          <w:w w:val="115"/>
          <w:sz w:val="20"/>
        </w:rPr>
        <w:t xml:space="preserve"> </w:t>
      </w:r>
      <w:r>
        <w:rPr>
          <w:w w:val="115"/>
          <w:sz w:val="20"/>
        </w:rPr>
        <w:t>up</w:t>
      </w:r>
      <w:r>
        <w:rPr>
          <w:spacing w:val="-9"/>
          <w:w w:val="115"/>
          <w:sz w:val="20"/>
        </w:rPr>
        <w:t xml:space="preserve"> </w:t>
      </w:r>
      <w:r>
        <w:rPr>
          <w:w w:val="115"/>
          <w:sz w:val="20"/>
        </w:rPr>
        <w:t>to</w:t>
      </w:r>
      <w:r>
        <w:rPr>
          <w:spacing w:val="-9"/>
          <w:w w:val="115"/>
          <w:sz w:val="20"/>
        </w:rPr>
        <w:t xml:space="preserve"> </w:t>
      </w:r>
      <w:r>
        <w:rPr>
          <w:w w:val="115"/>
          <w:sz w:val="20"/>
        </w:rPr>
        <w:t>20</w:t>
      </w:r>
      <w:r>
        <w:rPr>
          <w:spacing w:val="-9"/>
          <w:w w:val="115"/>
          <w:sz w:val="20"/>
        </w:rPr>
        <w:t xml:space="preserve"> </w:t>
      </w:r>
      <w:r>
        <w:rPr>
          <w:w w:val="115"/>
          <w:sz w:val="20"/>
        </w:rPr>
        <w:t>machines</w:t>
      </w:r>
      <w:r>
        <w:rPr>
          <w:spacing w:val="-9"/>
          <w:w w:val="115"/>
          <w:sz w:val="20"/>
        </w:rPr>
        <w:t xml:space="preserve"> </w:t>
      </w:r>
      <w:r>
        <w:rPr>
          <w:w w:val="115"/>
          <w:sz w:val="20"/>
        </w:rPr>
        <w:t>at</w:t>
      </w:r>
      <w:r>
        <w:rPr>
          <w:spacing w:val="-9"/>
          <w:w w:val="115"/>
          <w:sz w:val="20"/>
        </w:rPr>
        <w:t xml:space="preserve"> </w:t>
      </w:r>
      <w:r>
        <w:rPr>
          <w:w w:val="115"/>
          <w:sz w:val="20"/>
        </w:rPr>
        <w:t>once,</w:t>
      </w:r>
      <w:r>
        <w:rPr>
          <w:spacing w:val="-6"/>
          <w:w w:val="115"/>
          <w:sz w:val="20"/>
        </w:rPr>
        <w:t xml:space="preserve"> </w:t>
      </w:r>
      <w:r>
        <w:rPr>
          <w:w w:val="115"/>
          <w:sz w:val="20"/>
        </w:rPr>
        <w:t>and</w:t>
      </w:r>
      <w:r>
        <w:rPr>
          <w:spacing w:val="-9"/>
          <w:w w:val="115"/>
          <w:sz w:val="20"/>
        </w:rPr>
        <w:t xml:space="preserve"> </w:t>
      </w:r>
      <w:r>
        <w:rPr>
          <w:w w:val="115"/>
          <w:sz w:val="20"/>
        </w:rPr>
        <w:t>enabling multiple</w:t>
      </w:r>
      <w:r>
        <w:rPr>
          <w:spacing w:val="-11"/>
          <w:w w:val="115"/>
          <w:sz w:val="20"/>
        </w:rPr>
        <w:t xml:space="preserve"> </w:t>
      </w:r>
      <w:r>
        <w:rPr>
          <w:w w:val="115"/>
          <w:sz w:val="20"/>
        </w:rPr>
        <w:t>software</w:t>
      </w:r>
      <w:r>
        <w:rPr>
          <w:spacing w:val="-11"/>
          <w:w w:val="115"/>
          <w:sz w:val="20"/>
        </w:rPr>
        <w:t xml:space="preserve"> </w:t>
      </w:r>
      <w:r>
        <w:rPr>
          <w:w w:val="115"/>
          <w:sz w:val="20"/>
        </w:rPr>
        <w:t>companies</w:t>
      </w:r>
      <w:r>
        <w:rPr>
          <w:spacing w:val="-10"/>
          <w:w w:val="115"/>
          <w:sz w:val="20"/>
        </w:rPr>
        <w:t xml:space="preserve"> </w:t>
      </w:r>
      <w:r>
        <w:rPr>
          <w:w w:val="115"/>
          <w:sz w:val="20"/>
        </w:rPr>
        <w:t>to</w:t>
      </w:r>
      <w:r>
        <w:rPr>
          <w:spacing w:val="-11"/>
          <w:w w:val="115"/>
          <w:sz w:val="20"/>
        </w:rPr>
        <w:t xml:space="preserve"> </w:t>
      </w:r>
      <w:r>
        <w:rPr>
          <w:w w:val="115"/>
          <w:sz w:val="20"/>
        </w:rPr>
        <w:t>license</w:t>
      </w:r>
      <w:r>
        <w:rPr>
          <w:spacing w:val="-10"/>
          <w:w w:val="115"/>
          <w:sz w:val="20"/>
        </w:rPr>
        <w:t xml:space="preserve"> </w:t>
      </w:r>
      <w:r>
        <w:rPr>
          <w:w w:val="115"/>
          <w:sz w:val="20"/>
        </w:rPr>
        <w:t>their</w:t>
      </w:r>
      <w:r>
        <w:rPr>
          <w:spacing w:val="-11"/>
          <w:w w:val="115"/>
          <w:sz w:val="20"/>
        </w:rPr>
        <w:t xml:space="preserve"> </w:t>
      </w:r>
      <w:r>
        <w:rPr>
          <w:w w:val="115"/>
          <w:sz w:val="20"/>
        </w:rPr>
        <w:t>products</w:t>
      </w:r>
      <w:r>
        <w:rPr>
          <w:spacing w:val="-11"/>
          <w:w w:val="115"/>
          <w:sz w:val="20"/>
        </w:rPr>
        <w:t xml:space="preserve"> </w:t>
      </w:r>
      <w:r>
        <w:rPr>
          <w:w w:val="115"/>
          <w:sz w:val="20"/>
        </w:rPr>
        <w:t>via</w:t>
      </w:r>
      <w:r>
        <w:rPr>
          <w:spacing w:val="-10"/>
          <w:w w:val="115"/>
          <w:sz w:val="20"/>
        </w:rPr>
        <w:t xml:space="preserve"> </w:t>
      </w:r>
      <w:r>
        <w:rPr>
          <w:w w:val="115"/>
          <w:sz w:val="20"/>
        </w:rPr>
        <w:t>the</w:t>
      </w:r>
      <w:r>
        <w:rPr>
          <w:spacing w:val="-11"/>
          <w:w w:val="115"/>
          <w:sz w:val="20"/>
        </w:rPr>
        <w:t xml:space="preserve"> </w:t>
      </w:r>
      <w:r>
        <w:rPr>
          <w:w w:val="115"/>
          <w:sz w:val="20"/>
        </w:rPr>
        <w:t>same</w:t>
      </w:r>
      <w:r>
        <w:rPr>
          <w:spacing w:val="-10"/>
          <w:w w:val="115"/>
          <w:sz w:val="20"/>
        </w:rPr>
        <w:t xml:space="preserve"> </w:t>
      </w:r>
      <w:r>
        <w:rPr>
          <w:w w:val="115"/>
          <w:sz w:val="20"/>
        </w:rPr>
        <w:t>license server.</w:t>
      </w:r>
    </w:p>
    <w:p>
      <w:pPr>
        <w:pStyle w:val="ListParagraph"/>
        <w:numPr>
          <w:ilvl w:val="3"/>
          <w:numId w:val="1"/>
        </w:numPr>
        <w:tabs>
          <w:tab w:pos="1310" w:val="left" w:leader="none"/>
        </w:tabs>
        <w:spacing w:line="182" w:lineRule="auto" w:before="137" w:after="0"/>
        <w:ind w:left="1309" w:right="863" w:hanging="255"/>
        <w:jc w:val="both"/>
        <w:rPr>
          <w:sz w:val="20"/>
        </w:rPr>
      </w:pPr>
      <w:r>
        <w:rPr>
          <w:w w:val="115"/>
          <w:sz w:val="20"/>
        </w:rPr>
        <w:t xml:space="preserve">A product I worked on in 1989 </w:t>
      </w:r>
      <w:r>
        <w:rPr>
          <w:rFonts w:ascii="Arial Unicode MS" w:hAnsi="Arial Unicode MS"/>
          <w:w w:val="115"/>
          <w:sz w:val="20"/>
        </w:rPr>
        <w:t>fi</w:t>
      </w:r>
      <w:r>
        <w:rPr>
          <w:w w:val="115"/>
          <w:sz w:val="20"/>
        </w:rPr>
        <w:t xml:space="preserve">ngerprinted the PC </w:t>
      </w:r>
      <w:r>
        <w:rPr>
          <w:w w:val="90"/>
          <w:sz w:val="20"/>
        </w:rPr>
        <w:t xml:space="preserve">– </w:t>
      </w:r>
      <w:r>
        <w:rPr>
          <w:w w:val="115"/>
          <w:sz w:val="20"/>
        </w:rPr>
        <w:t xml:space="preserve">what extension cards were present, how </w:t>
      </w:r>
      <w:r>
        <w:rPr>
          <w:spacing w:val="-3"/>
          <w:w w:val="115"/>
          <w:sz w:val="20"/>
        </w:rPr>
        <w:t xml:space="preserve">much memory, </w:t>
      </w:r>
      <w:r>
        <w:rPr>
          <w:w w:val="115"/>
          <w:sz w:val="20"/>
        </w:rPr>
        <w:t xml:space="preserve">what type of printer </w:t>
      </w:r>
      <w:r>
        <w:rPr>
          <w:w w:val="90"/>
          <w:sz w:val="20"/>
        </w:rPr>
        <w:t xml:space="preserve">– </w:t>
      </w:r>
      <w:r>
        <w:rPr>
          <w:w w:val="115"/>
          <w:sz w:val="20"/>
        </w:rPr>
        <w:t>and if</w:t>
      </w:r>
      <w:r>
        <w:rPr>
          <w:spacing w:val="-36"/>
          <w:w w:val="115"/>
          <w:sz w:val="20"/>
        </w:rPr>
        <w:t xml:space="preserve"> </w:t>
      </w:r>
      <w:r>
        <w:rPr>
          <w:w w:val="115"/>
          <w:sz w:val="20"/>
        </w:rPr>
        <w:t>this con</w:t>
      </w:r>
      <w:r>
        <w:rPr>
          <w:rFonts w:ascii="Arial Unicode MS" w:hAnsi="Arial Unicode MS"/>
          <w:w w:val="115"/>
          <w:sz w:val="20"/>
        </w:rPr>
        <w:t>fi</w:t>
      </w:r>
      <w:r>
        <w:rPr>
          <w:w w:val="115"/>
          <w:sz w:val="20"/>
        </w:rPr>
        <w:t xml:space="preserve">guration changed too radically, it would ask the user to phone </w:t>
      </w:r>
      <w:r>
        <w:rPr>
          <w:spacing w:val="-5"/>
          <w:w w:val="115"/>
          <w:sz w:val="20"/>
        </w:rPr>
        <w:t xml:space="preserve">the </w:t>
      </w:r>
      <w:r>
        <w:rPr>
          <w:w w:val="115"/>
          <w:sz w:val="20"/>
        </w:rPr>
        <w:t>helpline.</w:t>
      </w:r>
      <w:r>
        <w:rPr>
          <w:spacing w:val="9"/>
          <w:w w:val="115"/>
          <w:sz w:val="20"/>
        </w:rPr>
        <w:t xml:space="preserve"> </w:t>
      </w:r>
      <w:r>
        <w:rPr>
          <w:w w:val="90"/>
          <w:sz w:val="20"/>
        </w:rPr>
        <w:t xml:space="preserve">It’s </w:t>
      </w:r>
      <w:r>
        <w:rPr>
          <w:w w:val="115"/>
          <w:sz w:val="20"/>
        </w:rPr>
        <w:t>quite</w:t>
      </w:r>
      <w:r>
        <w:rPr>
          <w:spacing w:val="-12"/>
          <w:w w:val="115"/>
          <w:sz w:val="20"/>
        </w:rPr>
        <w:t xml:space="preserve"> </w:t>
      </w:r>
      <w:r>
        <w:rPr>
          <w:w w:val="115"/>
          <w:sz w:val="20"/>
        </w:rPr>
        <w:t>surprising</w:t>
      </w:r>
      <w:r>
        <w:rPr>
          <w:spacing w:val="-13"/>
          <w:w w:val="115"/>
          <w:sz w:val="20"/>
        </w:rPr>
        <w:t xml:space="preserve"> </w:t>
      </w:r>
      <w:r>
        <w:rPr>
          <w:w w:val="115"/>
          <w:sz w:val="20"/>
        </w:rPr>
        <w:t>how</w:t>
      </w:r>
      <w:r>
        <w:rPr>
          <w:spacing w:val="-12"/>
          <w:w w:val="115"/>
          <w:sz w:val="20"/>
        </w:rPr>
        <w:t xml:space="preserve"> </w:t>
      </w:r>
      <w:r>
        <w:rPr>
          <w:w w:val="115"/>
          <w:sz w:val="20"/>
        </w:rPr>
        <w:t>many</w:t>
      </w:r>
      <w:r>
        <w:rPr>
          <w:spacing w:val="-13"/>
          <w:w w:val="115"/>
          <w:sz w:val="20"/>
        </w:rPr>
        <w:t xml:space="preserve"> </w:t>
      </w:r>
      <w:r>
        <w:rPr>
          <w:w w:val="115"/>
          <w:sz w:val="20"/>
        </w:rPr>
        <w:t>unique</w:t>
      </w:r>
      <w:r>
        <w:rPr>
          <w:spacing w:val="-12"/>
          <w:w w:val="115"/>
          <w:sz w:val="20"/>
        </w:rPr>
        <w:t xml:space="preserve"> </w:t>
      </w:r>
      <w:r>
        <w:rPr>
          <w:w w:val="115"/>
          <w:sz w:val="20"/>
        </w:rPr>
        <w:t>identi</w:t>
      </w:r>
      <w:r>
        <w:rPr>
          <w:rFonts w:ascii="Arial Unicode MS" w:hAnsi="Arial Unicode MS"/>
          <w:w w:val="115"/>
          <w:sz w:val="20"/>
        </w:rPr>
        <w:t>fi</w:t>
      </w:r>
      <w:r>
        <w:rPr>
          <w:w w:val="115"/>
          <w:sz w:val="20"/>
        </w:rPr>
        <w:t>ers</w:t>
      </w:r>
      <w:r>
        <w:rPr>
          <w:spacing w:val="-13"/>
          <w:w w:val="115"/>
          <w:sz w:val="20"/>
        </w:rPr>
        <w:t xml:space="preserve"> </w:t>
      </w:r>
      <w:r>
        <w:rPr>
          <w:w w:val="115"/>
          <w:sz w:val="20"/>
        </w:rPr>
        <w:t>there</w:t>
      </w:r>
      <w:r>
        <w:rPr>
          <w:spacing w:val="-12"/>
          <w:w w:val="115"/>
          <w:sz w:val="20"/>
        </w:rPr>
        <w:t xml:space="preserve"> </w:t>
      </w:r>
      <w:r>
        <w:rPr>
          <w:w w:val="115"/>
          <w:sz w:val="20"/>
        </w:rPr>
        <w:t>are</w:t>
      </w:r>
      <w:r>
        <w:rPr>
          <w:spacing w:val="-13"/>
          <w:w w:val="115"/>
          <w:sz w:val="20"/>
        </w:rPr>
        <w:t xml:space="preserve"> </w:t>
      </w:r>
      <w:r>
        <w:rPr>
          <w:w w:val="115"/>
          <w:sz w:val="20"/>
        </w:rPr>
        <w:t>in</w:t>
      </w:r>
      <w:r>
        <w:rPr>
          <w:spacing w:val="-12"/>
          <w:w w:val="115"/>
          <w:sz w:val="20"/>
        </w:rPr>
        <w:t xml:space="preserve"> </w:t>
      </w:r>
      <w:r>
        <w:rPr>
          <w:spacing w:val="-4"/>
          <w:w w:val="115"/>
          <w:sz w:val="20"/>
        </w:rPr>
        <w:t xml:space="preserve">the </w:t>
      </w:r>
      <w:r>
        <w:rPr>
          <w:w w:val="115"/>
          <w:sz w:val="20"/>
        </w:rPr>
        <w:t xml:space="preserve">average PC; ethernet addresses and serial numbers of disk controllers </w:t>
      </w:r>
      <w:r>
        <w:rPr>
          <w:spacing w:val="-4"/>
          <w:w w:val="115"/>
          <w:sz w:val="20"/>
        </w:rPr>
        <w:t xml:space="preserve">are </w:t>
      </w:r>
      <w:r>
        <w:rPr>
          <w:w w:val="115"/>
          <w:sz w:val="20"/>
        </w:rPr>
        <w:t xml:space="preserve">only the more obvious ones. So you can tie software to a given machine </w:t>
      </w:r>
      <w:r>
        <w:rPr>
          <w:rFonts w:ascii="Arial Unicode MS" w:hAnsi="Arial Unicode MS"/>
          <w:w w:val="115"/>
          <w:sz w:val="20"/>
        </w:rPr>
        <w:t>fi</w:t>
      </w:r>
      <w:r>
        <w:rPr>
          <w:w w:val="115"/>
          <w:sz w:val="20"/>
        </w:rPr>
        <w:t>ngerprint; ad trackers use similar techniques to this</w:t>
      </w:r>
      <w:r>
        <w:rPr>
          <w:spacing w:val="44"/>
          <w:w w:val="115"/>
          <w:sz w:val="20"/>
        </w:rPr>
        <w:t xml:space="preserve"> </w:t>
      </w:r>
      <w:r>
        <w:rPr>
          <w:spacing w:val="-6"/>
          <w:w w:val="115"/>
          <w:sz w:val="20"/>
        </w:rPr>
        <w:t>day.</w:t>
      </w:r>
    </w:p>
    <w:p>
      <w:pPr>
        <w:pStyle w:val="BodyText"/>
        <w:spacing w:before="9"/>
        <w:ind w:left="0" w:right="0"/>
        <w:jc w:val="left"/>
        <w:rPr>
          <w:sz w:val="17"/>
        </w:rPr>
      </w:pPr>
    </w:p>
    <w:p>
      <w:pPr>
        <w:pStyle w:val="BodyText"/>
        <w:spacing w:line="204" w:lineRule="auto"/>
        <w:ind w:firstLine="298"/>
      </w:pPr>
      <w:r>
        <w:rPr>
          <w:w w:val="115"/>
        </w:rPr>
        <w:t>A generic attack that works against most of these defenses is to go through the</w:t>
      </w:r>
      <w:r>
        <w:rPr>
          <w:spacing w:val="-4"/>
          <w:w w:val="115"/>
        </w:rPr>
        <w:t xml:space="preserve"> </w:t>
      </w:r>
      <w:r>
        <w:rPr>
          <w:w w:val="115"/>
        </w:rPr>
        <w:t>software</w:t>
      </w:r>
      <w:r>
        <w:rPr>
          <w:spacing w:val="-3"/>
          <w:w w:val="115"/>
        </w:rPr>
        <w:t xml:space="preserve"> </w:t>
      </w:r>
      <w:r>
        <w:rPr>
          <w:w w:val="115"/>
        </w:rPr>
        <w:t>with</w:t>
      </w:r>
      <w:r>
        <w:rPr>
          <w:spacing w:val="-4"/>
          <w:w w:val="115"/>
        </w:rPr>
        <w:t xml:space="preserve"> </w:t>
      </w:r>
      <w:r>
        <w:rPr>
          <w:w w:val="115"/>
        </w:rPr>
        <w:t>a</w:t>
      </w:r>
      <w:r>
        <w:rPr>
          <w:spacing w:val="-3"/>
          <w:w w:val="115"/>
        </w:rPr>
        <w:t xml:space="preserve"> </w:t>
      </w:r>
      <w:r>
        <w:rPr>
          <w:w w:val="115"/>
        </w:rPr>
        <w:t>debugger</w:t>
      </w:r>
      <w:r>
        <w:rPr>
          <w:spacing w:val="-4"/>
          <w:w w:val="115"/>
        </w:rPr>
        <w:t xml:space="preserve"> </w:t>
      </w:r>
      <w:r>
        <w:rPr>
          <w:w w:val="115"/>
        </w:rPr>
        <w:t>and</w:t>
      </w:r>
      <w:r>
        <w:rPr>
          <w:spacing w:val="-3"/>
          <w:w w:val="115"/>
        </w:rPr>
        <w:t xml:space="preserve"> </w:t>
      </w:r>
      <w:r>
        <w:rPr>
          <w:w w:val="115"/>
        </w:rPr>
        <w:t>remove</w:t>
      </w:r>
      <w:r>
        <w:rPr>
          <w:spacing w:val="-3"/>
          <w:w w:val="115"/>
        </w:rPr>
        <w:t xml:space="preserve"> </w:t>
      </w:r>
      <w:r>
        <w:rPr>
          <w:w w:val="115"/>
        </w:rPr>
        <w:t>all</w:t>
      </w:r>
      <w:r>
        <w:rPr>
          <w:spacing w:val="-4"/>
          <w:w w:val="115"/>
        </w:rPr>
        <w:t xml:space="preserve"> </w:t>
      </w:r>
      <w:r>
        <w:rPr>
          <w:w w:val="115"/>
        </w:rPr>
        <w:t>the</w:t>
      </w:r>
      <w:r>
        <w:rPr>
          <w:spacing w:val="-3"/>
          <w:w w:val="115"/>
        </w:rPr>
        <w:t xml:space="preserve"> </w:t>
      </w:r>
      <w:r>
        <w:rPr>
          <w:w w:val="115"/>
        </w:rPr>
        <w:t>calls</w:t>
      </w:r>
      <w:r>
        <w:rPr>
          <w:spacing w:val="-4"/>
          <w:w w:val="115"/>
        </w:rPr>
        <w:t xml:space="preserve"> </w:t>
      </w:r>
      <w:r>
        <w:rPr>
          <w:w w:val="115"/>
        </w:rPr>
        <w:t>made</w:t>
      </w:r>
      <w:r>
        <w:rPr>
          <w:spacing w:val="-3"/>
          <w:w w:val="115"/>
        </w:rPr>
        <w:t xml:space="preserve"> </w:t>
      </w:r>
      <w:r>
        <w:rPr>
          <w:w w:val="115"/>
        </w:rPr>
        <w:t>to</w:t>
      </w:r>
      <w:r>
        <w:rPr>
          <w:spacing w:val="-4"/>
          <w:w w:val="115"/>
        </w:rPr>
        <w:t xml:space="preserve"> </w:t>
      </w:r>
      <w:r>
        <w:rPr>
          <w:w w:val="115"/>
        </w:rPr>
        <w:t>the</w:t>
      </w:r>
      <w:r>
        <w:rPr>
          <w:spacing w:val="-3"/>
          <w:w w:val="115"/>
        </w:rPr>
        <w:t xml:space="preserve"> </w:t>
      </w:r>
      <w:r>
        <w:rPr>
          <w:w w:val="115"/>
        </w:rPr>
        <w:t>copy</w:t>
      </w:r>
      <w:r>
        <w:rPr>
          <w:spacing w:val="-3"/>
          <w:w w:val="115"/>
        </w:rPr>
        <w:t xml:space="preserve"> </w:t>
      </w:r>
      <w:r>
        <w:rPr>
          <w:w w:val="115"/>
        </w:rPr>
        <w:t>protection routines. Many hobbyists did this for sport, and competed to put unprotected</w:t>
      </w:r>
      <w:r>
        <w:rPr>
          <w:spacing w:val="-17"/>
          <w:w w:val="115"/>
        </w:rPr>
        <w:t xml:space="preserve"> </w:t>
      </w:r>
      <w:r>
        <w:rPr>
          <w:w w:val="115"/>
        </w:rPr>
        <w:t>versions</w:t>
      </w:r>
      <w:r>
        <w:rPr>
          <w:spacing w:val="-17"/>
          <w:w w:val="115"/>
        </w:rPr>
        <w:t xml:space="preserve"> </w:t>
      </w:r>
      <w:r>
        <w:rPr>
          <w:w w:val="115"/>
        </w:rPr>
        <w:t>of</w:t>
      </w:r>
      <w:r>
        <w:rPr>
          <w:spacing w:val="-17"/>
          <w:w w:val="115"/>
        </w:rPr>
        <w:t xml:space="preserve"> </w:t>
      </w:r>
      <w:r>
        <w:rPr>
          <w:w w:val="115"/>
        </w:rPr>
        <w:t>software</w:t>
      </w:r>
      <w:r>
        <w:rPr>
          <w:spacing w:val="-17"/>
          <w:w w:val="115"/>
        </w:rPr>
        <w:t xml:space="preserve"> </w:t>
      </w:r>
      <w:r>
        <w:rPr>
          <w:w w:val="115"/>
        </w:rPr>
        <w:t>products</w:t>
      </w:r>
      <w:r>
        <w:rPr>
          <w:spacing w:val="-17"/>
          <w:w w:val="115"/>
        </w:rPr>
        <w:t xml:space="preserve"> </w:t>
      </w:r>
      <w:r>
        <w:rPr>
          <w:w w:val="115"/>
        </w:rPr>
        <w:t>online</w:t>
      </w:r>
      <w:r>
        <w:rPr>
          <w:spacing w:val="-17"/>
          <w:w w:val="115"/>
        </w:rPr>
        <w:t xml:space="preserve"> </w:t>
      </w:r>
      <w:r>
        <w:rPr>
          <w:w w:val="115"/>
        </w:rPr>
        <w:t>as</w:t>
      </w:r>
      <w:r>
        <w:rPr>
          <w:spacing w:val="-17"/>
          <w:w w:val="115"/>
        </w:rPr>
        <w:t xml:space="preserve"> </w:t>
      </w:r>
      <w:r>
        <w:rPr>
          <w:w w:val="115"/>
        </w:rPr>
        <w:t>soon</w:t>
      </w:r>
      <w:r>
        <w:rPr>
          <w:spacing w:val="-17"/>
          <w:w w:val="115"/>
        </w:rPr>
        <w:t xml:space="preserve"> </w:t>
      </w:r>
      <w:r>
        <w:rPr>
          <w:w w:val="115"/>
        </w:rPr>
        <w:t>as</w:t>
      </w:r>
      <w:r>
        <w:rPr>
          <w:spacing w:val="-17"/>
          <w:w w:val="115"/>
        </w:rPr>
        <w:t xml:space="preserve"> </w:t>
      </w:r>
      <w:r>
        <w:rPr>
          <w:w w:val="115"/>
        </w:rPr>
        <w:t>possible</w:t>
      </w:r>
      <w:r>
        <w:rPr>
          <w:spacing w:val="-17"/>
          <w:w w:val="115"/>
        </w:rPr>
        <w:t xml:space="preserve"> </w:t>
      </w:r>
      <w:r>
        <w:rPr>
          <w:w w:val="115"/>
        </w:rPr>
        <w:t>after</w:t>
      </w:r>
      <w:r>
        <w:rPr>
          <w:spacing w:val="-17"/>
          <w:w w:val="115"/>
        </w:rPr>
        <w:t xml:space="preserve"> </w:t>
      </w:r>
      <w:r>
        <w:rPr>
          <w:w w:val="115"/>
        </w:rPr>
        <w:t>their</w:t>
      </w:r>
      <w:r>
        <w:rPr>
          <w:spacing w:val="-17"/>
          <w:w w:val="115"/>
        </w:rPr>
        <w:t xml:space="preserve"> </w:t>
      </w:r>
      <w:r>
        <w:rPr>
          <w:w w:val="115"/>
        </w:rPr>
        <w:t>launch. Even people with licensed copies of the software often got hold of</w:t>
      </w:r>
      <w:r>
        <w:rPr>
          <w:spacing w:val="-23"/>
          <w:w w:val="115"/>
        </w:rPr>
        <w:t xml:space="preserve"> </w:t>
      </w:r>
      <w:r>
        <w:rPr>
          <w:w w:val="115"/>
        </w:rPr>
        <w:t xml:space="preserve">unprotected versions as they were easier to back up and often more reliable generally. </w:t>
      </w:r>
      <w:r>
        <w:rPr>
          <w:spacing w:val="-6"/>
          <w:w w:val="115"/>
        </w:rPr>
        <w:t xml:space="preserve">You </w:t>
      </w:r>
      <w:r>
        <w:rPr>
          <w:w w:val="115"/>
        </w:rPr>
        <w:t>can</w:t>
      </w:r>
      <w:r>
        <w:rPr>
          <w:spacing w:val="-15"/>
          <w:w w:val="115"/>
        </w:rPr>
        <w:t xml:space="preserve"> </w:t>
      </w:r>
      <w:r>
        <w:rPr>
          <w:w w:val="115"/>
        </w:rPr>
        <w:t>stop</w:t>
      </w:r>
      <w:r>
        <w:rPr>
          <w:spacing w:val="-15"/>
          <w:w w:val="115"/>
        </w:rPr>
        <w:t xml:space="preserve"> </w:t>
      </w:r>
      <w:r>
        <w:rPr>
          <w:w w:val="115"/>
        </w:rPr>
        <w:t>this</w:t>
      </w:r>
      <w:r>
        <w:rPr>
          <w:spacing w:val="-14"/>
          <w:w w:val="115"/>
        </w:rPr>
        <w:t xml:space="preserve"> </w:t>
      </w:r>
      <w:r>
        <w:rPr>
          <w:spacing w:val="-3"/>
          <w:w w:val="115"/>
        </w:rPr>
        <w:t>by</w:t>
      </w:r>
      <w:r>
        <w:rPr>
          <w:spacing w:val="-15"/>
          <w:w w:val="115"/>
        </w:rPr>
        <w:t xml:space="preserve"> </w:t>
      </w:r>
      <w:r>
        <w:rPr>
          <w:w w:val="115"/>
        </w:rPr>
        <w:t>having</w:t>
      </w:r>
      <w:r>
        <w:rPr>
          <w:spacing w:val="-15"/>
          <w:w w:val="115"/>
        </w:rPr>
        <w:t xml:space="preserve"> </w:t>
      </w:r>
      <w:r>
        <w:rPr>
          <w:w w:val="115"/>
        </w:rPr>
        <w:t>critical</w:t>
      </w:r>
      <w:r>
        <w:rPr>
          <w:spacing w:val="-14"/>
          <w:w w:val="115"/>
        </w:rPr>
        <w:t xml:space="preserve"> </w:t>
      </w:r>
      <w:r>
        <w:rPr>
          <w:w w:val="115"/>
        </w:rPr>
        <w:t>code</w:t>
      </w:r>
      <w:r>
        <w:rPr>
          <w:spacing w:val="-15"/>
          <w:w w:val="115"/>
        </w:rPr>
        <w:t xml:space="preserve"> </w:t>
      </w:r>
      <w:r>
        <w:rPr>
          <w:w w:val="115"/>
        </w:rPr>
        <w:t>somewhere</w:t>
      </w:r>
      <w:r>
        <w:rPr>
          <w:spacing w:val="-15"/>
          <w:w w:val="115"/>
        </w:rPr>
        <w:t xml:space="preserve"> </w:t>
      </w:r>
      <w:r>
        <w:rPr>
          <w:w w:val="115"/>
        </w:rPr>
        <w:t>uncopiable</w:t>
      </w:r>
      <w:r>
        <w:rPr>
          <w:spacing w:val="-14"/>
          <w:w w:val="115"/>
        </w:rPr>
        <w:t xml:space="preserve"> </w:t>
      </w:r>
      <w:r>
        <w:rPr>
          <w:w w:val="115"/>
        </w:rPr>
        <w:t>(such</w:t>
      </w:r>
      <w:r>
        <w:rPr>
          <w:spacing w:val="-15"/>
          <w:w w:val="115"/>
        </w:rPr>
        <w:t xml:space="preserve"> </w:t>
      </w:r>
      <w:r>
        <w:rPr>
          <w:w w:val="115"/>
        </w:rPr>
        <w:t>as</w:t>
      </w:r>
      <w:r>
        <w:rPr>
          <w:spacing w:val="-15"/>
          <w:w w:val="115"/>
        </w:rPr>
        <w:t xml:space="preserve"> </w:t>
      </w:r>
      <w:r>
        <w:rPr>
          <w:w w:val="115"/>
        </w:rPr>
        <w:t>in</w:t>
      </w:r>
      <w:r>
        <w:rPr>
          <w:spacing w:val="-14"/>
          <w:w w:val="115"/>
        </w:rPr>
        <w:t xml:space="preserve"> </w:t>
      </w:r>
      <w:r>
        <w:rPr>
          <w:w w:val="115"/>
        </w:rPr>
        <w:t>a</w:t>
      </w:r>
      <w:r>
        <w:rPr>
          <w:spacing w:val="-15"/>
          <w:w w:val="115"/>
        </w:rPr>
        <w:t xml:space="preserve"> </w:t>
      </w:r>
      <w:r>
        <w:rPr>
          <w:w w:val="115"/>
        </w:rPr>
        <w:t xml:space="preserve">dongle, a license server, or </w:t>
      </w:r>
      <w:r>
        <w:rPr>
          <w:spacing w:val="-3"/>
          <w:w w:val="115"/>
        </w:rPr>
        <w:t xml:space="preserve">nowadays </w:t>
      </w:r>
      <w:r>
        <w:rPr>
          <w:w w:val="115"/>
        </w:rPr>
        <w:t xml:space="preserve">in the cloud) but this arms race taught everyone that if you </w:t>
      </w:r>
      <w:r>
        <w:rPr/>
        <w:t xml:space="preserve">don’t </w:t>
      </w:r>
      <w:r>
        <w:rPr>
          <w:w w:val="115"/>
        </w:rPr>
        <w:t xml:space="preserve">do something like that then kids with debuggers will </w:t>
      </w:r>
      <w:r>
        <w:rPr>
          <w:spacing w:val="-4"/>
          <w:w w:val="115"/>
        </w:rPr>
        <w:t xml:space="preserve">always </w:t>
      </w:r>
      <w:r>
        <w:rPr>
          <w:w w:val="115"/>
        </w:rPr>
        <w:t>break</w:t>
      </w:r>
      <w:r>
        <w:rPr>
          <w:spacing w:val="-19"/>
          <w:w w:val="115"/>
        </w:rPr>
        <w:t xml:space="preserve"> </w:t>
      </w:r>
      <w:r>
        <w:rPr>
          <w:w w:val="115"/>
        </w:rPr>
        <w:t>your</w:t>
      </w:r>
      <w:r>
        <w:rPr>
          <w:spacing w:val="-19"/>
          <w:w w:val="115"/>
        </w:rPr>
        <w:t xml:space="preserve"> </w:t>
      </w:r>
      <w:r>
        <w:rPr>
          <w:w w:val="115"/>
        </w:rPr>
        <w:t>scheme</w:t>
      </w:r>
      <w:r>
        <w:rPr>
          <w:spacing w:val="-18"/>
          <w:w w:val="115"/>
        </w:rPr>
        <w:t xml:space="preserve"> </w:t>
      </w:r>
      <w:r>
        <w:rPr>
          <w:spacing w:val="-3"/>
          <w:w w:val="115"/>
        </w:rPr>
        <w:t>eventually.</w:t>
      </w:r>
      <w:r>
        <w:rPr>
          <w:spacing w:val="-5"/>
          <w:w w:val="115"/>
        </w:rPr>
        <w:t xml:space="preserve"> </w:t>
      </w:r>
      <w:r>
        <w:rPr/>
        <w:t>It’s</w:t>
      </w:r>
      <w:r>
        <w:rPr>
          <w:spacing w:val="-10"/>
        </w:rPr>
        <w:t xml:space="preserve"> </w:t>
      </w:r>
      <w:r>
        <w:rPr>
          <w:w w:val="115"/>
        </w:rPr>
        <w:t>one</w:t>
      </w:r>
      <w:r>
        <w:rPr>
          <w:spacing w:val="-19"/>
          <w:w w:val="115"/>
        </w:rPr>
        <w:t xml:space="preserve"> </w:t>
      </w:r>
      <w:r>
        <w:rPr>
          <w:w w:val="115"/>
        </w:rPr>
        <w:t>reason</w:t>
      </w:r>
      <w:r>
        <w:rPr>
          <w:spacing w:val="-19"/>
          <w:w w:val="115"/>
        </w:rPr>
        <w:t xml:space="preserve"> </w:t>
      </w:r>
      <w:r>
        <w:rPr>
          <w:w w:val="115"/>
        </w:rPr>
        <w:t>why</w:t>
      </w:r>
      <w:r>
        <w:rPr>
          <w:spacing w:val="-18"/>
          <w:w w:val="115"/>
        </w:rPr>
        <w:t xml:space="preserve"> </w:t>
      </w:r>
      <w:r>
        <w:rPr>
          <w:w w:val="115"/>
        </w:rPr>
        <w:t>closed</w:t>
      </w:r>
      <w:r>
        <w:rPr>
          <w:spacing w:val="-19"/>
          <w:w w:val="115"/>
        </w:rPr>
        <w:t xml:space="preserve"> </w:t>
      </w:r>
      <w:r>
        <w:rPr>
          <w:w w:val="115"/>
        </w:rPr>
        <w:t>platforms,</w:t>
      </w:r>
      <w:r>
        <w:rPr>
          <w:spacing w:val="-19"/>
          <w:w w:val="115"/>
        </w:rPr>
        <w:t xml:space="preserve"> </w:t>
      </w:r>
      <w:r>
        <w:rPr>
          <w:w w:val="115"/>
        </w:rPr>
        <w:t>like</w:t>
      </w:r>
      <w:r>
        <w:rPr>
          <w:spacing w:val="-18"/>
          <w:w w:val="115"/>
        </w:rPr>
        <w:t xml:space="preserve"> </w:t>
      </w:r>
      <w:r>
        <w:rPr>
          <w:w w:val="115"/>
        </w:rPr>
        <w:t>games consoles and the iPhone, only run signed</w:t>
      </w:r>
      <w:r>
        <w:rPr>
          <w:spacing w:val="33"/>
          <w:w w:val="115"/>
        </w:rPr>
        <w:t xml:space="preserve"> </w:t>
      </w:r>
      <w:r>
        <w:rPr>
          <w:w w:val="115"/>
        </w:rPr>
        <w:t>code.</w:t>
      </w:r>
    </w:p>
    <w:p>
      <w:pPr>
        <w:pStyle w:val="BodyText"/>
        <w:spacing w:before="80"/>
        <w:ind w:left="1110" w:right="0"/>
      </w:pPr>
      <w:r>
        <w:rPr>
          <w:w w:val="115"/>
        </w:rPr>
        <w:t>The vendors also used psychological techniques.</w:t>
      </w:r>
    </w:p>
    <w:p>
      <w:pPr>
        <w:pStyle w:val="BodyText"/>
        <w:spacing w:before="11"/>
        <w:ind w:left="0" w:right="0"/>
        <w:jc w:val="left"/>
        <w:rPr>
          <w:sz w:val="17"/>
        </w:rPr>
      </w:pPr>
    </w:p>
    <w:p>
      <w:pPr>
        <w:pStyle w:val="ListParagraph"/>
        <w:numPr>
          <w:ilvl w:val="1"/>
          <w:numId w:val="2"/>
        </w:numPr>
        <w:tabs>
          <w:tab w:pos="1310" w:val="left" w:leader="none"/>
        </w:tabs>
        <w:spacing w:line="204" w:lineRule="auto" w:before="0" w:after="0"/>
        <w:ind w:left="1309" w:right="863" w:hanging="199"/>
        <w:jc w:val="both"/>
        <w:rPr>
          <w:sz w:val="20"/>
        </w:rPr>
      </w:pPr>
      <w:r>
        <w:rPr>
          <w:w w:val="105"/>
          <w:sz w:val="20"/>
        </w:rPr>
        <w:t xml:space="preserve">The installation routine for many business programs would embed </w:t>
      </w:r>
      <w:r>
        <w:rPr>
          <w:spacing w:val="-4"/>
          <w:w w:val="105"/>
          <w:sz w:val="20"/>
        </w:rPr>
        <w:t xml:space="preserve">the </w:t>
      </w:r>
      <w:r>
        <w:rPr>
          <w:w w:val="105"/>
          <w:sz w:val="20"/>
        </w:rPr>
        <w:t xml:space="preserve">registered user’s name and company on the screen, for example, in </w:t>
      </w:r>
      <w:r>
        <w:rPr>
          <w:spacing w:val="-4"/>
          <w:w w:val="105"/>
          <w:sz w:val="20"/>
        </w:rPr>
        <w:t xml:space="preserve">the </w:t>
      </w:r>
      <w:r>
        <w:rPr>
          <w:w w:val="105"/>
          <w:sz w:val="20"/>
        </w:rPr>
        <w:t xml:space="preserve">toolbar. This wouldn’t stop a  pirate  distributing  copies  registered  in  </w:t>
      </w:r>
      <w:r>
        <w:rPr>
          <w:spacing w:val="-12"/>
          <w:w w:val="105"/>
          <w:sz w:val="20"/>
        </w:rPr>
        <w:t xml:space="preserve">a </w:t>
      </w:r>
      <w:r>
        <w:rPr>
          <w:w w:val="105"/>
          <w:sz w:val="20"/>
        </w:rPr>
        <w:t xml:space="preserve">false name,  but it will discourage legitimate users from giving casual </w:t>
      </w:r>
      <w:r>
        <w:rPr>
          <w:spacing w:val="-3"/>
          <w:w w:val="105"/>
          <w:sz w:val="20"/>
        </w:rPr>
        <w:t xml:space="preserve">copies   </w:t>
      </w:r>
      <w:r>
        <w:rPr>
          <w:w w:val="105"/>
          <w:sz w:val="20"/>
        </w:rPr>
        <w:t xml:space="preserve">to colleagues. </w:t>
      </w:r>
      <w:r>
        <w:rPr>
          <w:spacing w:val="-9"/>
          <w:w w:val="105"/>
          <w:sz w:val="20"/>
        </w:rPr>
        <w:t xml:space="preserve">To </w:t>
      </w:r>
      <w:r>
        <w:rPr>
          <w:w w:val="105"/>
          <w:sz w:val="20"/>
        </w:rPr>
        <w:t xml:space="preserve">this </w:t>
      </w:r>
      <w:r>
        <w:rPr>
          <w:spacing w:val="-6"/>
          <w:w w:val="105"/>
          <w:sz w:val="20"/>
        </w:rPr>
        <w:t xml:space="preserve">day, </w:t>
      </w:r>
      <w:r>
        <w:rPr>
          <w:w w:val="105"/>
          <w:sz w:val="20"/>
        </w:rPr>
        <w:t xml:space="preserve">when I download papers from many academic journals, </w:t>
      </w:r>
      <w:r>
        <w:rPr>
          <w:spacing w:val="-3"/>
          <w:w w:val="105"/>
          <w:sz w:val="20"/>
        </w:rPr>
        <w:t xml:space="preserve">my </w:t>
      </w:r>
      <w:r>
        <w:rPr>
          <w:w w:val="105"/>
          <w:sz w:val="20"/>
        </w:rPr>
        <w:t xml:space="preserve">university’s name and a serial number are visible in the pdf. These are examples of </w:t>
      </w:r>
      <w:r>
        <w:rPr>
          <w:rFonts w:ascii="Book Antiqua" w:hAnsi="Book Antiqua"/>
          <w:i/>
          <w:w w:val="105"/>
          <w:sz w:val="20"/>
        </w:rPr>
        <w:t xml:space="preserve">copyright marking </w:t>
      </w:r>
      <w:r>
        <w:rPr>
          <w:w w:val="105"/>
          <w:sz w:val="20"/>
        </w:rPr>
        <w:t xml:space="preserve">which </w:t>
      </w:r>
      <w:r>
        <w:rPr>
          <w:sz w:val="20"/>
        </w:rPr>
        <w:t xml:space="preserve">I’ll </w:t>
      </w:r>
      <w:r>
        <w:rPr>
          <w:w w:val="105"/>
          <w:sz w:val="20"/>
        </w:rPr>
        <w:t xml:space="preserve">discuss in more </w:t>
      </w:r>
      <w:r>
        <w:rPr>
          <w:spacing w:val="-3"/>
          <w:w w:val="105"/>
          <w:sz w:val="20"/>
        </w:rPr>
        <w:t xml:space="preserve">detail </w:t>
      </w:r>
      <w:r>
        <w:rPr>
          <w:w w:val="105"/>
          <w:sz w:val="20"/>
        </w:rPr>
        <w:t>later.</w:t>
      </w:r>
    </w:p>
    <w:p>
      <w:pPr>
        <w:pStyle w:val="ListParagraph"/>
        <w:numPr>
          <w:ilvl w:val="1"/>
          <w:numId w:val="2"/>
        </w:numPr>
        <w:tabs>
          <w:tab w:pos="1310" w:val="left" w:leader="none"/>
        </w:tabs>
        <w:spacing w:line="204" w:lineRule="auto" w:before="151" w:after="0"/>
        <w:ind w:left="1309" w:right="863" w:hanging="199"/>
        <w:jc w:val="both"/>
        <w:rPr>
          <w:sz w:val="20"/>
        </w:rPr>
      </w:pPr>
      <w:r>
        <w:rPr>
          <w:w w:val="115"/>
          <w:sz w:val="20"/>
        </w:rPr>
        <w:t>Industry people delighted in telling tales of organizations that had come unstuck</w:t>
      </w:r>
      <w:r>
        <w:rPr>
          <w:spacing w:val="-6"/>
          <w:w w:val="115"/>
          <w:sz w:val="20"/>
        </w:rPr>
        <w:t xml:space="preserve"> </w:t>
      </w:r>
      <w:r>
        <w:rPr>
          <w:w w:val="115"/>
          <w:sz w:val="20"/>
        </w:rPr>
        <w:t>when</w:t>
      </w:r>
      <w:r>
        <w:rPr>
          <w:spacing w:val="-5"/>
          <w:w w:val="115"/>
          <w:sz w:val="20"/>
        </w:rPr>
        <w:t xml:space="preserve"> </w:t>
      </w:r>
      <w:r>
        <w:rPr>
          <w:w w:val="115"/>
          <w:sz w:val="20"/>
        </w:rPr>
        <w:t>they</w:t>
      </w:r>
      <w:r>
        <w:rPr>
          <w:spacing w:val="-5"/>
          <w:w w:val="115"/>
          <w:sz w:val="20"/>
        </w:rPr>
        <w:t xml:space="preserve"> </w:t>
      </w:r>
      <w:r>
        <w:rPr>
          <w:w w:val="115"/>
          <w:sz w:val="20"/>
        </w:rPr>
        <w:t>failed</w:t>
      </w:r>
      <w:r>
        <w:rPr>
          <w:spacing w:val="-6"/>
          <w:w w:val="115"/>
          <w:sz w:val="20"/>
        </w:rPr>
        <w:t xml:space="preserve"> </w:t>
      </w:r>
      <w:r>
        <w:rPr>
          <w:w w:val="115"/>
          <w:sz w:val="20"/>
        </w:rPr>
        <w:t>to</w:t>
      </w:r>
      <w:r>
        <w:rPr>
          <w:spacing w:val="-5"/>
          <w:w w:val="115"/>
          <w:sz w:val="20"/>
        </w:rPr>
        <w:t xml:space="preserve"> </w:t>
      </w:r>
      <w:r>
        <w:rPr>
          <w:w w:val="115"/>
          <w:sz w:val="20"/>
        </w:rPr>
        <w:t>get</w:t>
      </w:r>
      <w:r>
        <w:rPr>
          <w:spacing w:val="-6"/>
          <w:w w:val="115"/>
          <w:sz w:val="20"/>
        </w:rPr>
        <w:t xml:space="preserve"> </w:t>
      </w:r>
      <w:r>
        <w:rPr>
          <w:w w:val="115"/>
          <w:sz w:val="20"/>
        </w:rPr>
        <w:t>a</w:t>
      </w:r>
      <w:r>
        <w:rPr>
          <w:spacing w:val="-5"/>
          <w:w w:val="115"/>
          <w:sz w:val="20"/>
        </w:rPr>
        <w:t xml:space="preserve"> </w:t>
      </w:r>
      <w:r>
        <w:rPr>
          <w:w w:val="115"/>
          <w:sz w:val="20"/>
        </w:rPr>
        <w:t>critical</w:t>
      </w:r>
      <w:r>
        <w:rPr>
          <w:spacing w:val="-5"/>
          <w:w w:val="115"/>
          <w:sz w:val="20"/>
        </w:rPr>
        <w:t xml:space="preserve"> </w:t>
      </w:r>
      <w:r>
        <w:rPr>
          <w:w w:val="115"/>
          <w:sz w:val="20"/>
        </w:rPr>
        <w:t>upgrade</w:t>
      </w:r>
      <w:r>
        <w:rPr>
          <w:spacing w:val="-6"/>
          <w:w w:val="115"/>
          <w:sz w:val="20"/>
        </w:rPr>
        <w:t xml:space="preserve"> </w:t>
      </w:r>
      <w:r>
        <w:rPr>
          <w:w w:val="115"/>
          <w:sz w:val="20"/>
        </w:rPr>
        <w:t>they</w:t>
      </w:r>
      <w:r>
        <w:rPr>
          <w:spacing w:val="-5"/>
          <w:w w:val="115"/>
          <w:sz w:val="20"/>
        </w:rPr>
        <w:t xml:space="preserve"> </w:t>
      </w:r>
      <w:r>
        <w:rPr>
          <w:w w:val="115"/>
          <w:sz w:val="20"/>
        </w:rPr>
        <w:t>hadn’t</w:t>
      </w:r>
      <w:r>
        <w:rPr>
          <w:spacing w:val="-5"/>
          <w:w w:val="115"/>
          <w:sz w:val="20"/>
        </w:rPr>
        <w:t xml:space="preserve"> </w:t>
      </w:r>
      <w:r>
        <w:rPr>
          <w:w w:val="115"/>
          <w:sz w:val="20"/>
        </w:rPr>
        <w:t>paid</w:t>
      </w:r>
      <w:r>
        <w:rPr>
          <w:spacing w:val="-6"/>
          <w:w w:val="115"/>
          <w:sz w:val="20"/>
        </w:rPr>
        <w:t xml:space="preserve"> </w:t>
      </w:r>
      <w:r>
        <w:rPr>
          <w:w w:val="115"/>
          <w:sz w:val="20"/>
        </w:rPr>
        <w:t>for.</w:t>
      </w:r>
    </w:p>
    <w:p>
      <w:pPr>
        <w:pStyle w:val="ListParagraph"/>
        <w:numPr>
          <w:ilvl w:val="1"/>
          <w:numId w:val="2"/>
        </w:numPr>
        <w:tabs>
          <w:tab w:pos="1310" w:val="left" w:leader="none"/>
        </w:tabs>
        <w:spacing w:line="194" w:lineRule="auto" w:before="154" w:after="0"/>
        <w:ind w:left="1309" w:right="863" w:hanging="199"/>
        <w:jc w:val="both"/>
        <w:rPr>
          <w:sz w:val="20"/>
        </w:rPr>
      </w:pPr>
      <w:r>
        <w:rPr>
          <w:w w:val="105"/>
          <w:sz w:val="20"/>
        </w:rPr>
        <w:t xml:space="preserve">If early Microsoft software (Multiplan, </w:t>
      </w:r>
      <w:r>
        <w:rPr>
          <w:spacing w:val="-5"/>
          <w:w w:val="105"/>
          <w:sz w:val="20"/>
        </w:rPr>
        <w:t xml:space="preserve">Word </w:t>
      </w:r>
      <w:r>
        <w:rPr>
          <w:w w:val="105"/>
          <w:sz w:val="20"/>
        </w:rPr>
        <w:t xml:space="preserve">or Chart) thought you were running it under a debugger,  it would put up the message ‘The tree </w:t>
      </w:r>
      <w:r>
        <w:rPr>
          <w:spacing w:val="-7"/>
          <w:w w:val="105"/>
          <w:sz w:val="20"/>
        </w:rPr>
        <w:t xml:space="preserve">of        </w:t>
      </w:r>
      <w:r>
        <w:rPr>
          <w:w w:val="105"/>
          <w:sz w:val="20"/>
        </w:rPr>
        <w:t>evil bears bitter fruit. Now trashing program disk.’ It would then seek to  track</w:t>
      </w:r>
      <w:r>
        <w:rPr>
          <w:spacing w:val="13"/>
          <w:w w:val="105"/>
          <w:sz w:val="20"/>
        </w:rPr>
        <w:t xml:space="preserve"> </w:t>
      </w:r>
      <w:r>
        <w:rPr>
          <w:w w:val="105"/>
          <w:sz w:val="20"/>
        </w:rPr>
        <w:t>zero</w:t>
      </w:r>
      <w:r>
        <w:rPr>
          <w:spacing w:val="13"/>
          <w:w w:val="105"/>
          <w:sz w:val="20"/>
        </w:rPr>
        <w:t xml:space="preserve"> </w:t>
      </w:r>
      <w:r>
        <w:rPr>
          <w:w w:val="105"/>
          <w:sz w:val="20"/>
        </w:rPr>
        <w:t>on</w:t>
      </w:r>
      <w:r>
        <w:rPr>
          <w:spacing w:val="13"/>
          <w:w w:val="105"/>
          <w:sz w:val="20"/>
        </w:rPr>
        <w:t xml:space="preserve"> </w:t>
      </w:r>
      <w:r>
        <w:rPr>
          <w:w w:val="105"/>
          <w:sz w:val="20"/>
        </w:rPr>
        <w:t>the</w:t>
      </w:r>
      <w:r>
        <w:rPr>
          <w:spacing w:val="13"/>
          <w:w w:val="105"/>
          <w:sz w:val="20"/>
        </w:rPr>
        <w:t xml:space="preserve"> </w:t>
      </w:r>
      <w:r>
        <w:rPr>
          <w:rFonts w:ascii="Arial Unicode MS" w:hAnsi="Arial Unicode MS"/>
          <w:w w:val="105"/>
          <w:sz w:val="20"/>
        </w:rPr>
        <w:t>ﬂ</w:t>
      </w:r>
      <w:r>
        <w:rPr>
          <w:w w:val="105"/>
          <w:sz w:val="20"/>
        </w:rPr>
        <w:t>oppy</w:t>
      </w:r>
      <w:r>
        <w:rPr>
          <w:spacing w:val="13"/>
          <w:w w:val="105"/>
          <w:sz w:val="20"/>
        </w:rPr>
        <w:t xml:space="preserve"> </w:t>
      </w:r>
      <w:r>
        <w:rPr>
          <w:w w:val="105"/>
          <w:sz w:val="20"/>
        </w:rPr>
        <w:t>disk</w:t>
      </w:r>
      <w:r>
        <w:rPr>
          <w:spacing w:val="13"/>
          <w:w w:val="105"/>
          <w:sz w:val="20"/>
        </w:rPr>
        <w:t xml:space="preserve"> </w:t>
      </w:r>
      <w:r>
        <w:rPr>
          <w:w w:val="105"/>
          <w:sz w:val="20"/>
        </w:rPr>
        <w:t>and</w:t>
      </w:r>
      <w:r>
        <w:rPr>
          <w:spacing w:val="13"/>
          <w:w w:val="105"/>
          <w:sz w:val="20"/>
        </w:rPr>
        <w:t xml:space="preserve"> </w:t>
      </w:r>
      <w:r>
        <w:rPr>
          <w:w w:val="105"/>
          <w:sz w:val="20"/>
        </w:rPr>
        <w:t>go</w:t>
      </w:r>
      <w:r>
        <w:rPr>
          <w:spacing w:val="13"/>
          <w:w w:val="105"/>
          <w:sz w:val="20"/>
        </w:rPr>
        <w:t xml:space="preserve"> </w:t>
      </w:r>
      <w:r>
        <w:rPr>
          <w:w w:val="105"/>
          <w:sz w:val="20"/>
        </w:rPr>
        <w:t>‘rrnt,</w:t>
      </w:r>
      <w:r>
        <w:rPr>
          <w:spacing w:val="13"/>
          <w:w w:val="105"/>
          <w:sz w:val="20"/>
        </w:rPr>
        <w:t xml:space="preserve"> </w:t>
      </w:r>
      <w:r>
        <w:rPr>
          <w:w w:val="105"/>
          <w:sz w:val="20"/>
        </w:rPr>
        <w:t>rrnt,</w:t>
      </w:r>
      <w:r>
        <w:rPr>
          <w:spacing w:val="13"/>
          <w:w w:val="105"/>
          <w:sz w:val="20"/>
        </w:rPr>
        <w:t xml:space="preserve"> </w:t>
      </w:r>
      <w:r>
        <w:rPr>
          <w:w w:val="105"/>
          <w:sz w:val="20"/>
        </w:rPr>
        <w:t>rrnt’.</w:t>
      </w:r>
    </w:p>
    <w:p>
      <w:pPr>
        <w:spacing w:after="0" w:line="194" w:lineRule="auto"/>
        <w:jc w:val="both"/>
        <w:rPr>
          <w:sz w:val="20"/>
        </w:rPr>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ind w:firstLine="298"/>
      </w:pPr>
      <w:r>
        <w:rPr>
          <w:w w:val="115"/>
        </w:rPr>
        <w:t xml:space="preserve">In the late-1980s, the market split. The games market </w:t>
      </w:r>
      <w:r>
        <w:rPr>
          <w:spacing w:val="-3"/>
          <w:w w:val="115"/>
        </w:rPr>
        <w:t xml:space="preserve">moved </w:t>
      </w:r>
      <w:r>
        <w:rPr>
          <w:w w:val="115"/>
        </w:rPr>
        <w:t xml:space="preserve">to </w:t>
      </w:r>
      <w:r>
        <w:rPr>
          <w:spacing w:val="-3"/>
          <w:w w:val="115"/>
        </w:rPr>
        <w:t>hardware</w:t>
      </w:r>
      <w:r>
        <w:rPr>
          <w:spacing w:val="53"/>
          <w:w w:val="115"/>
        </w:rPr>
        <w:t xml:space="preserve"> </w:t>
      </w:r>
      <w:r>
        <w:rPr>
          <w:w w:val="115"/>
        </w:rPr>
        <w:t>protection,</w:t>
      </w:r>
      <w:r>
        <w:rPr>
          <w:spacing w:val="-15"/>
          <w:w w:val="115"/>
        </w:rPr>
        <w:t xml:space="preserve"> </w:t>
      </w:r>
      <w:r>
        <w:rPr>
          <w:w w:val="115"/>
        </w:rPr>
        <w:t>and</w:t>
      </w:r>
      <w:r>
        <w:rPr>
          <w:spacing w:val="-18"/>
          <w:w w:val="115"/>
        </w:rPr>
        <w:t xml:space="preserve"> </w:t>
      </w:r>
      <w:r>
        <w:rPr>
          <w:w w:val="115"/>
        </w:rPr>
        <w:t>ended</w:t>
      </w:r>
      <w:r>
        <w:rPr>
          <w:spacing w:val="-17"/>
          <w:w w:val="115"/>
        </w:rPr>
        <w:t xml:space="preserve"> </w:t>
      </w:r>
      <w:r>
        <w:rPr>
          <w:w w:val="115"/>
        </w:rPr>
        <w:t>up</w:t>
      </w:r>
      <w:r>
        <w:rPr>
          <w:spacing w:val="-18"/>
          <w:w w:val="115"/>
        </w:rPr>
        <w:t xml:space="preserve"> </w:t>
      </w:r>
      <w:r>
        <w:rPr>
          <w:w w:val="115"/>
        </w:rPr>
        <w:t>dominated</w:t>
      </w:r>
      <w:r>
        <w:rPr>
          <w:spacing w:val="-17"/>
          <w:w w:val="115"/>
        </w:rPr>
        <w:t xml:space="preserve"> </w:t>
      </w:r>
      <w:r>
        <w:rPr>
          <w:spacing w:val="-3"/>
          <w:w w:val="115"/>
        </w:rPr>
        <w:t>by</w:t>
      </w:r>
      <w:r>
        <w:rPr>
          <w:spacing w:val="-17"/>
          <w:w w:val="115"/>
        </w:rPr>
        <w:t xml:space="preserve"> </w:t>
      </w:r>
      <w:r>
        <w:rPr>
          <w:w w:val="115"/>
        </w:rPr>
        <w:t>consoles</w:t>
      </w:r>
      <w:r>
        <w:rPr>
          <w:spacing w:val="-18"/>
          <w:w w:val="115"/>
        </w:rPr>
        <w:t xml:space="preserve"> </w:t>
      </w:r>
      <w:r>
        <w:rPr>
          <w:w w:val="115"/>
        </w:rPr>
        <w:t>with</w:t>
      </w:r>
      <w:r>
        <w:rPr>
          <w:spacing w:val="-18"/>
          <w:w w:val="115"/>
        </w:rPr>
        <w:t xml:space="preserve"> </w:t>
      </w:r>
      <w:r>
        <w:rPr>
          <w:w w:val="115"/>
        </w:rPr>
        <w:t>closed</w:t>
      </w:r>
      <w:r>
        <w:rPr>
          <w:spacing w:val="-17"/>
          <w:w w:val="115"/>
        </w:rPr>
        <w:t xml:space="preserve"> </w:t>
      </w:r>
      <w:r>
        <w:rPr>
          <w:w w:val="115"/>
        </w:rPr>
        <w:t>architectures</w:t>
      </w:r>
      <w:r>
        <w:rPr>
          <w:spacing w:val="-18"/>
          <w:w w:val="115"/>
        </w:rPr>
        <w:t xml:space="preserve"> </w:t>
      </w:r>
      <w:r>
        <w:rPr>
          <w:w w:val="115"/>
        </w:rPr>
        <w:t xml:space="preserve">whose software was sold in proprietary cartridges. As consumers are more </w:t>
      </w:r>
      <w:r>
        <w:rPr>
          <w:spacing w:val="-3"/>
          <w:w w:val="115"/>
        </w:rPr>
        <w:t>sensitive</w:t>
      </w:r>
      <w:r>
        <w:rPr>
          <w:spacing w:val="53"/>
          <w:w w:val="115"/>
        </w:rPr>
        <w:t xml:space="preserve"> </w:t>
      </w:r>
      <w:r>
        <w:rPr>
          <w:w w:val="115"/>
        </w:rPr>
        <w:t xml:space="preserve">about the sticker price of a product than about its total cost of ownership, it makes sense to subsidise the console out of later sales of software. This led </w:t>
      </w:r>
      <w:r>
        <w:rPr>
          <w:spacing w:val="-7"/>
          <w:w w:val="115"/>
        </w:rPr>
        <w:t xml:space="preserve">to </w:t>
      </w:r>
      <w:r>
        <w:rPr>
          <w:rFonts w:ascii="Book Antiqua" w:hAnsi="Book Antiqua"/>
          <w:i/>
          <w:spacing w:val="-3"/>
          <w:w w:val="115"/>
        </w:rPr>
        <w:t xml:space="preserve">accessory </w:t>
      </w:r>
      <w:r>
        <w:rPr>
          <w:rFonts w:ascii="Book Antiqua" w:hAnsi="Book Antiqua"/>
          <w:i/>
          <w:spacing w:val="-4"/>
          <w:w w:val="115"/>
        </w:rPr>
        <w:t xml:space="preserve">control </w:t>
      </w:r>
      <w:r>
        <w:rPr>
          <w:w w:val="115"/>
        </w:rPr>
        <w:t>in which hardware protection is used to control</w:t>
      </w:r>
      <w:r>
        <w:rPr>
          <w:spacing w:val="-32"/>
          <w:w w:val="115"/>
        </w:rPr>
        <w:t xml:space="preserve"> </w:t>
      </w:r>
      <w:r>
        <w:rPr>
          <w:w w:val="115"/>
        </w:rPr>
        <w:t>aftermarkets; it</w:t>
      </w:r>
      <w:r>
        <w:rPr>
          <w:spacing w:val="-12"/>
          <w:w w:val="115"/>
        </w:rPr>
        <w:t xml:space="preserve"> </w:t>
      </w:r>
      <w:r>
        <w:rPr>
          <w:w w:val="115"/>
        </w:rPr>
        <w:t>was</w:t>
      </w:r>
      <w:r>
        <w:rPr>
          <w:spacing w:val="-12"/>
          <w:w w:val="115"/>
        </w:rPr>
        <w:t xml:space="preserve"> </w:t>
      </w:r>
      <w:r>
        <w:rPr>
          <w:w w:val="115"/>
        </w:rPr>
        <w:t>adopted</w:t>
      </w:r>
      <w:r>
        <w:rPr>
          <w:spacing w:val="-12"/>
          <w:w w:val="115"/>
        </w:rPr>
        <w:t xml:space="preserve"> </w:t>
      </w:r>
      <w:r>
        <w:rPr>
          <w:spacing w:val="-3"/>
          <w:w w:val="115"/>
        </w:rPr>
        <w:t>by</w:t>
      </w:r>
      <w:r>
        <w:rPr>
          <w:spacing w:val="-12"/>
          <w:w w:val="115"/>
        </w:rPr>
        <w:t xml:space="preserve"> </w:t>
      </w:r>
      <w:r>
        <w:rPr>
          <w:rFonts w:ascii="Arial Unicode MS" w:hAnsi="Arial Unicode MS"/>
          <w:w w:val="115"/>
        </w:rPr>
        <w:t>fi</w:t>
      </w:r>
      <w:r>
        <w:rPr>
          <w:w w:val="115"/>
        </w:rPr>
        <w:t>rms</w:t>
      </w:r>
      <w:r>
        <w:rPr>
          <w:spacing w:val="-12"/>
          <w:w w:val="115"/>
        </w:rPr>
        <w:t xml:space="preserve"> </w:t>
      </w:r>
      <w:r>
        <w:rPr>
          <w:w w:val="115"/>
        </w:rPr>
        <w:t>selling</w:t>
      </w:r>
      <w:r>
        <w:rPr>
          <w:spacing w:val="-11"/>
          <w:w w:val="115"/>
        </w:rPr>
        <w:t xml:space="preserve"> </w:t>
      </w:r>
      <w:r>
        <w:rPr>
          <w:w w:val="115"/>
        </w:rPr>
        <w:t>printers</w:t>
      </w:r>
      <w:r>
        <w:rPr>
          <w:spacing w:val="-11"/>
          <w:w w:val="115"/>
        </w:rPr>
        <w:t xml:space="preserve"> </w:t>
      </w:r>
      <w:r>
        <w:rPr>
          <w:w w:val="115"/>
        </w:rPr>
        <w:t>and</w:t>
      </w:r>
      <w:r>
        <w:rPr>
          <w:spacing w:val="-12"/>
          <w:w w:val="115"/>
        </w:rPr>
        <w:t xml:space="preserve"> </w:t>
      </w:r>
      <w:r>
        <w:rPr>
          <w:spacing w:val="-3"/>
          <w:w w:val="115"/>
        </w:rPr>
        <w:t>much</w:t>
      </w:r>
      <w:r>
        <w:rPr>
          <w:spacing w:val="-11"/>
          <w:w w:val="115"/>
        </w:rPr>
        <w:t xml:space="preserve"> </w:t>
      </w:r>
      <w:r>
        <w:rPr>
          <w:w w:val="115"/>
        </w:rPr>
        <w:t>else.</w:t>
      </w:r>
      <w:r>
        <w:rPr>
          <w:spacing w:val="8"/>
          <w:w w:val="115"/>
        </w:rPr>
        <w:t xml:space="preserve"> </w:t>
      </w:r>
      <w:r>
        <w:rPr>
          <w:spacing w:val="-4"/>
          <w:w w:val="105"/>
        </w:rPr>
        <w:t>We’ll</w:t>
      </w:r>
      <w:r>
        <w:rPr>
          <w:spacing w:val="-7"/>
          <w:w w:val="105"/>
        </w:rPr>
        <w:t xml:space="preserve"> </w:t>
      </w:r>
      <w:r>
        <w:rPr>
          <w:w w:val="115"/>
        </w:rPr>
        <w:t>discuss</w:t>
      </w:r>
      <w:r>
        <w:rPr>
          <w:spacing w:val="-11"/>
          <w:w w:val="115"/>
        </w:rPr>
        <w:t xml:space="preserve"> </w:t>
      </w:r>
      <w:r>
        <w:rPr>
          <w:w w:val="115"/>
        </w:rPr>
        <w:t>it</w:t>
      </w:r>
      <w:r>
        <w:rPr>
          <w:spacing w:val="-12"/>
          <w:w w:val="115"/>
        </w:rPr>
        <w:t xml:space="preserve"> </w:t>
      </w:r>
      <w:r>
        <w:rPr>
          <w:w w:val="115"/>
        </w:rPr>
        <w:t>in</w:t>
      </w:r>
      <w:r>
        <w:rPr>
          <w:spacing w:val="-11"/>
          <w:w w:val="115"/>
        </w:rPr>
        <w:t xml:space="preserve"> </w:t>
      </w:r>
      <w:r>
        <w:rPr>
          <w:w w:val="115"/>
        </w:rPr>
        <w:t>detail in section</w:t>
      </w:r>
      <w:r>
        <w:rPr>
          <w:spacing w:val="11"/>
          <w:w w:val="115"/>
        </w:rPr>
        <w:t xml:space="preserve"> </w:t>
      </w:r>
      <w:r>
        <w:rPr>
          <w:w w:val="115"/>
        </w:rPr>
        <w:t>24.6.</w:t>
      </w:r>
    </w:p>
    <w:p>
      <w:pPr>
        <w:pStyle w:val="BodyText"/>
        <w:spacing w:line="204" w:lineRule="auto" w:before="112"/>
        <w:ind w:firstLine="298"/>
      </w:pPr>
      <w:r>
        <w:rPr>
          <w:w w:val="115"/>
        </w:rPr>
        <w:t xml:space="preserve">Business software vendors </w:t>
      </w:r>
      <w:r>
        <w:rPr>
          <w:spacing w:val="-3"/>
          <w:w w:val="115"/>
        </w:rPr>
        <w:t xml:space="preserve">moved </w:t>
      </w:r>
      <w:r>
        <w:rPr>
          <w:w w:val="115"/>
        </w:rPr>
        <w:t>from dongles to license servers for high</w:t>
      </w:r>
      <w:r>
        <w:rPr>
          <w:spacing w:val="-3"/>
          <w:w w:val="115"/>
        </w:rPr>
        <w:t xml:space="preserve">value </w:t>
      </w:r>
      <w:r>
        <w:rPr>
          <w:w w:val="115"/>
        </w:rPr>
        <w:t xml:space="preserve">products such as the CAD software used to design everything from </w:t>
      </w:r>
      <w:r>
        <w:rPr>
          <w:spacing w:val="-5"/>
          <w:w w:val="115"/>
        </w:rPr>
        <w:t xml:space="preserve">chips </w:t>
      </w:r>
      <w:r>
        <w:rPr>
          <w:w w:val="115"/>
        </w:rPr>
        <w:t xml:space="preserve">to ships. </w:t>
      </w:r>
      <w:r>
        <w:rPr>
          <w:spacing w:val="-3"/>
          <w:w w:val="115"/>
        </w:rPr>
        <w:t xml:space="preserve">Technical </w:t>
      </w:r>
      <w:r>
        <w:rPr>
          <w:w w:val="115"/>
        </w:rPr>
        <w:t xml:space="preserve">support is often critical for such products, so they may </w:t>
      </w:r>
      <w:r>
        <w:rPr>
          <w:spacing w:val="2"/>
          <w:w w:val="115"/>
        </w:rPr>
        <w:t xml:space="preserve">be </w:t>
      </w:r>
      <w:r>
        <w:rPr>
          <w:w w:val="115"/>
        </w:rPr>
        <w:t>sold as a bundle of software and service. But vendors generally stopped trying to protect mass-market products using technical means, for several reasons.</w:t>
      </w:r>
    </w:p>
    <w:p>
      <w:pPr>
        <w:pStyle w:val="BodyText"/>
        <w:spacing w:before="9"/>
        <w:ind w:left="0" w:right="0"/>
        <w:jc w:val="left"/>
        <w:rPr>
          <w:sz w:val="21"/>
        </w:rPr>
      </w:pPr>
    </w:p>
    <w:p>
      <w:pPr>
        <w:pStyle w:val="ListParagraph"/>
        <w:numPr>
          <w:ilvl w:val="1"/>
          <w:numId w:val="2"/>
        </w:numPr>
        <w:tabs>
          <w:tab w:pos="1310" w:val="left" w:leader="none"/>
        </w:tabs>
        <w:spacing w:line="204" w:lineRule="auto" w:before="0" w:after="0"/>
        <w:ind w:left="1309" w:right="863" w:hanging="199"/>
        <w:jc w:val="both"/>
        <w:rPr>
          <w:sz w:val="20"/>
        </w:rPr>
      </w:pPr>
      <w:r>
        <w:rPr>
          <w:w w:val="105"/>
          <w:sz w:val="20"/>
        </w:rPr>
        <w:t xml:space="preserve">Unless you’re prepared to spend money on dongle hardware  to  execute some of your critical code, the mechanisms in mass-market software will </w:t>
      </w:r>
      <w:r>
        <w:rPr>
          <w:spacing w:val="2"/>
          <w:w w:val="105"/>
          <w:sz w:val="20"/>
        </w:rPr>
        <w:t xml:space="preserve">be </w:t>
      </w:r>
      <w:r>
        <w:rPr>
          <w:w w:val="105"/>
          <w:sz w:val="20"/>
        </w:rPr>
        <w:t xml:space="preserve">defeated </w:t>
      </w:r>
      <w:r>
        <w:rPr>
          <w:spacing w:val="-3"/>
          <w:w w:val="105"/>
          <w:sz w:val="20"/>
        </w:rPr>
        <w:t xml:space="preserve">by </w:t>
      </w:r>
      <w:r>
        <w:rPr>
          <w:w w:val="105"/>
          <w:sz w:val="20"/>
        </w:rPr>
        <w:t xml:space="preserve">people for whom </w:t>
      </w:r>
      <w:r>
        <w:rPr>
          <w:sz w:val="20"/>
        </w:rPr>
        <w:t xml:space="preserve">it’s </w:t>
      </w:r>
      <w:r>
        <w:rPr>
          <w:w w:val="105"/>
          <w:sz w:val="20"/>
        </w:rPr>
        <w:t xml:space="preserve">an intellectual challenge, and unprotected code will </w:t>
      </w:r>
      <w:r>
        <w:rPr>
          <w:spacing w:val="2"/>
          <w:w w:val="105"/>
          <w:sz w:val="20"/>
        </w:rPr>
        <w:t xml:space="preserve">be </w:t>
      </w:r>
      <w:r>
        <w:rPr>
          <w:w w:val="105"/>
          <w:sz w:val="20"/>
        </w:rPr>
        <w:t>published anonymously.</w:t>
      </w:r>
    </w:p>
    <w:p>
      <w:pPr>
        <w:pStyle w:val="ListParagraph"/>
        <w:numPr>
          <w:ilvl w:val="1"/>
          <w:numId w:val="2"/>
        </w:numPr>
        <w:tabs>
          <w:tab w:pos="1310" w:val="left" w:leader="none"/>
        </w:tabs>
        <w:spacing w:line="187" w:lineRule="auto" w:before="177" w:after="0"/>
        <w:ind w:left="1309" w:right="863" w:hanging="199"/>
        <w:jc w:val="both"/>
        <w:rPr>
          <w:sz w:val="20"/>
        </w:rPr>
      </w:pPr>
      <w:r>
        <w:rPr>
          <w:w w:val="115"/>
          <w:sz w:val="20"/>
        </w:rPr>
        <w:t xml:space="preserve">Protection was a nuisance. Multiple dongles get in the </w:t>
      </w:r>
      <w:r>
        <w:rPr>
          <w:spacing w:val="-4"/>
          <w:w w:val="115"/>
          <w:sz w:val="20"/>
        </w:rPr>
        <w:t xml:space="preserve">way </w:t>
      </w:r>
      <w:r>
        <w:rPr>
          <w:w w:val="115"/>
          <w:sz w:val="20"/>
        </w:rPr>
        <w:t xml:space="preserve">or interfere with each other. Software protection techniques get in the </w:t>
      </w:r>
      <w:r>
        <w:rPr>
          <w:spacing w:val="-4"/>
          <w:w w:val="115"/>
          <w:sz w:val="20"/>
        </w:rPr>
        <w:t xml:space="preserve">way </w:t>
      </w:r>
      <w:r>
        <w:rPr>
          <w:w w:val="115"/>
          <w:sz w:val="20"/>
        </w:rPr>
        <w:t>of backup and</w:t>
      </w:r>
      <w:r>
        <w:rPr>
          <w:spacing w:val="-21"/>
          <w:w w:val="115"/>
          <w:sz w:val="20"/>
        </w:rPr>
        <w:t xml:space="preserve"> </w:t>
      </w:r>
      <w:r>
        <w:rPr>
          <w:w w:val="115"/>
          <w:sz w:val="20"/>
        </w:rPr>
        <w:t>recovery;</w:t>
      </w:r>
      <w:r>
        <w:rPr>
          <w:spacing w:val="-19"/>
          <w:w w:val="115"/>
          <w:sz w:val="20"/>
        </w:rPr>
        <w:t xml:space="preserve"> </w:t>
      </w:r>
      <w:r>
        <w:rPr>
          <w:w w:val="115"/>
          <w:sz w:val="20"/>
        </w:rPr>
        <w:t>they</w:t>
      </w:r>
      <w:r>
        <w:rPr>
          <w:spacing w:val="-21"/>
          <w:w w:val="115"/>
          <w:sz w:val="20"/>
        </w:rPr>
        <w:t xml:space="preserve"> </w:t>
      </w:r>
      <w:r>
        <w:rPr>
          <w:w w:val="115"/>
          <w:sz w:val="20"/>
        </w:rPr>
        <w:t>also</w:t>
      </w:r>
      <w:r>
        <w:rPr>
          <w:spacing w:val="-21"/>
          <w:w w:val="115"/>
          <w:sz w:val="20"/>
        </w:rPr>
        <w:t xml:space="preserve"> </w:t>
      </w:r>
      <w:r>
        <w:rPr>
          <w:w w:val="115"/>
          <w:sz w:val="20"/>
        </w:rPr>
        <w:t>cause</w:t>
      </w:r>
      <w:r>
        <w:rPr>
          <w:spacing w:val="-21"/>
          <w:w w:val="115"/>
          <w:sz w:val="20"/>
        </w:rPr>
        <w:t xml:space="preserve"> </w:t>
      </w:r>
      <w:r>
        <w:rPr>
          <w:w w:val="115"/>
          <w:sz w:val="20"/>
        </w:rPr>
        <w:t>software</w:t>
      </w:r>
      <w:r>
        <w:rPr>
          <w:spacing w:val="-21"/>
          <w:w w:val="115"/>
          <w:sz w:val="20"/>
        </w:rPr>
        <w:t xml:space="preserve"> </w:t>
      </w:r>
      <w:r>
        <w:rPr>
          <w:w w:val="115"/>
          <w:sz w:val="20"/>
        </w:rPr>
        <w:t>from</w:t>
      </w:r>
      <w:r>
        <w:rPr>
          <w:spacing w:val="-21"/>
          <w:w w:val="115"/>
          <w:sz w:val="20"/>
        </w:rPr>
        <w:t xml:space="preserve"> </w:t>
      </w:r>
      <w:r>
        <w:rPr>
          <w:w w:val="115"/>
          <w:sz w:val="20"/>
        </w:rPr>
        <w:t>di</w:t>
      </w:r>
      <w:r>
        <w:rPr>
          <w:rFonts w:ascii="Arial Unicode MS" w:hAnsi="Arial Unicode MS"/>
          <w:w w:val="115"/>
          <w:sz w:val="20"/>
        </w:rPr>
        <w:t>ff</w:t>
      </w:r>
      <w:r>
        <w:rPr>
          <w:w w:val="115"/>
          <w:sz w:val="20"/>
        </w:rPr>
        <w:t>erent</w:t>
      </w:r>
      <w:r>
        <w:rPr>
          <w:spacing w:val="-21"/>
          <w:w w:val="115"/>
          <w:sz w:val="20"/>
        </w:rPr>
        <w:t xml:space="preserve"> </w:t>
      </w:r>
      <w:r>
        <w:rPr>
          <w:w w:val="115"/>
          <w:sz w:val="20"/>
        </w:rPr>
        <w:t>vendors</w:t>
      </w:r>
      <w:r>
        <w:rPr>
          <w:spacing w:val="-21"/>
          <w:w w:val="115"/>
          <w:sz w:val="20"/>
        </w:rPr>
        <w:t xml:space="preserve"> </w:t>
      </w:r>
      <w:r>
        <w:rPr>
          <w:w w:val="115"/>
          <w:sz w:val="20"/>
        </w:rPr>
        <w:t>to</w:t>
      </w:r>
      <w:r>
        <w:rPr>
          <w:spacing w:val="-21"/>
          <w:w w:val="115"/>
          <w:sz w:val="20"/>
        </w:rPr>
        <w:t xml:space="preserve"> </w:t>
      </w:r>
      <w:r>
        <w:rPr>
          <w:spacing w:val="2"/>
          <w:w w:val="115"/>
          <w:sz w:val="20"/>
        </w:rPr>
        <w:t>be</w:t>
      </w:r>
      <w:r>
        <w:rPr>
          <w:spacing w:val="-21"/>
          <w:w w:val="115"/>
          <w:sz w:val="20"/>
        </w:rPr>
        <w:t xml:space="preserve"> </w:t>
      </w:r>
      <w:r>
        <w:rPr>
          <w:w w:val="115"/>
          <w:sz w:val="20"/>
        </w:rPr>
        <w:t xml:space="preserve">incompatible and in some cases unable to reside on the same machine. </w:t>
      </w:r>
      <w:r>
        <w:rPr>
          <w:spacing w:val="-4"/>
          <w:w w:val="115"/>
          <w:sz w:val="20"/>
        </w:rPr>
        <w:t xml:space="preserve">(The </w:t>
      </w:r>
      <w:r>
        <w:rPr>
          <w:w w:val="115"/>
          <w:sz w:val="20"/>
        </w:rPr>
        <w:t>di</w:t>
      </w:r>
      <w:r>
        <w:rPr>
          <w:rFonts w:ascii="Arial Unicode MS" w:hAnsi="Arial Unicode MS"/>
          <w:w w:val="115"/>
          <w:sz w:val="20"/>
        </w:rPr>
        <w:t>ffi</w:t>
      </w:r>
      <w:r>
        <w:rPr>
          <w:w w:val="115"/>
          <w:sz w:val="20"/>
        </w:rPr>
        <w:t xml:space="preserve">culty of doing this right is one reason why so many of the </w:t>
      </w:r>
      <w:r>
        <w:rPr>
          <w:rFonts w:ascii="Arial Unicode MS" w:hAnsi="Arial Unicode MS"/>
          <w:w w:val="115"/>
          <w:sz w:val="20"/>
        </w:rPr>
        <w:t>fi</w:t>
      </w:r>
      <w:r>
        <w:rPr>
          <w:w w:val="115"/>
          <w:sz w:val="20"/>
        </w:rPr>
        <w:t>rms who use license management use</w:t>
      </w:r>
      <w:r>
        <w:rPr>
          <w:spacing w:val="19"/>
          <w:w w:val="115"/>
          <w:sz w:val="20"/>
        </w:rPr>
        <w:t xml:space="preserve"> </w:t>
      </w:r>
      <w:r>
        <w:rPr>
          <w:w w:val="115"/>
          <w:sz w:val="20"/>
        </w:rPr>
        <w:t>Flexlm.)</w:t>
      </w:r>
    </w:p>
    <w:p>
      <w:pPr>
        <w:pStyle w:val="ListParagraph"/>
        <w:numPr>
          <w:ilvl w:val="1"/>
          <w:numId w:val="2"/>
        </w:numPr>
        <w:tabs>
          <w:tab w:pos="1310" w:val="left" w:leader="none"/>
        </w:tabs>
        <w:spacing w:line="204" w:lineRule="auto" w:before="162" w:after="0"/>
        <w:ind w:left="1309" w:right="863" w:hanging="199"/>
        <w:jc w:val="both"/>
        <w:rPr>
          <w:sz w:val="20"/>
        </w:rPr>
      </w:pPr>
      <w:r>
        <w:rPr>
          <w:w w:val="115"/>
          <w:sz w:val="20"/>
        </w:rPr>
        <w:t xml:space="preserve">Many vendors preferred not to </w:t>
      </w:r>
      <w:r>
        <w:rPr>
          <w:spacing w:val="-3"/>
          <w:w w:val="115"/>
          <w:sz w:val="20"/>
        </w:rPr>
        <w:t xml:space="preserve">have </w:t>
      </w:r>
      <w:r>
        <w:rPr>
          <w:w w:val="115"/>
          <w:sz w:val="20"/>
        </w:rPr>
        <w:t>to worry about whether the software was licensed to the user (in which case he could migrate it to a</w:t>
      </w:r>
      <w:r>
        <w:rPr>
          <w:spacing w:val="-26"/>
          <w:w w:val="115"/>
          <w:sz w:val="20"/>
        </w:rPr>
        <w:t xml:space="preserve"> </w:t>
      </w:r>
      <w:r>
        <w:rPr>
          <w:w w:val="115"/>
          <w:sz w:val="20"/>
        </w:rPr>
        <w:t xml:space="preserve">new machine) or to the machine (in which case he could sell the computer second-hand with the software installed). As both practices were </w:t>
      </w:r>
      <w:r>
        <w:rPr>
          <w:spacing w:val="-3"/>
          <w:w w:val="115"/>
          <w:sz w:val="20"/>
        </w:rPr>
        <w:t>com-</w:t>
      </w:r>
      <w:r>
        <w:rPr>
          <w:spacing w:val="53"/>
          <w:w w:val="115"/>
          <w:sz w:val="20"/>
        </w:rPr>
        <w:t xml:space="preserve"> </w:t>
      </w:r>
      <w:r>
        <w:rPr>
          <w:w w:val="115"/>
          <w:sz w:val="20"/>
        </w:rPr>
        <w:t xml:space="preserve">mon, mechanisms that made one or the other very </w:t>
      </w:r>
      <w:r>
        <w:rPr>
          <w:spacing w:val="-3"/>
          <w:w w:val="115"/>
          <w:sz w:val="20"/>
        </w:rPr>
        <w:t xml:space="preserve">much </w:t>
      </w:r>
      <w:r>
        <w:rPr>
          <w:w w:val="115"/>
          <w:sz w:val="20"/>
        </w:rPr>
        <w:t xml:space="preserve">harder caused problems. Mechanisms that could deal with both (such as dongles and license servers) tended to </w:t>
      </w:r>
      <w:r>
        <w:rPr>
          <w:spacing w:val="2"/>
          <w:w w:val="115"/>
          <w:sz w:val="20"/>
        </w:rPr>
        <w:t>be</w:t>
      </w:r>
      <w:r>
        <w:rPr>
          <w:spacing w:val="23"/>
          <w:w w:val="115"/>
          <w:sz w:val="20"/>
        </w:rPr>
        <w:t xml:space="preserve"> </w:t>
      </w:r>
      <w:r>
        <w:rPr>
          <w:w w:val="115"/>
          <w:sz w:val="20"/>
        </w:rPr>
        <w:t>expensive.</w:t>
      </w:r>
    </w:p>
    <w:p>
      <w:pPr>
        <w:pStyle w:val="ListParagraph"/>
        <w:numPr>
          <w:ilvl w:val="1"/>
          <w:numId w:val="2"/>
        </w:numPr>
        <w:tabs>
          <w:tab w:pos="1310" w:val="left" w:leader="none"/>
        </w:tabs>
        <w:spacing w:line="196" w:lineRule="auto" w:before="172" w:after="0"/>
        <w:ind w:left="1309" w:right="863" w:hanging="199"/>
        <w:jc w:val="both"/>
        <w:rPr>
          <w:sz w:val="20"/>
        </w:rPr>
      </w:pPr>
      <w:r>
        <w:rPr>
          <w:w w:val="110"/>
          <w:sz w:val="20"/>
        </w:rPr>
        <w:t>The arrival of computer viruses forced corporate customers to invest in software</w:t>
      </w:r>
      <w:r>
        <w:rPr>
          <w:spacing w:val="-15"/>
          <w:w w:val="110"/>
          <w:sz w:val="20"/>
        </w:rPr>
        <w:t xml:space="preserve"> </w:t>
      </w:r>
      <w:r>
        <w:rPr>
          <w:w w:val="110"/>
          <w:sz w:val="20"/>
        </w:rPr>
        <w:t>hygiene,</w:t>
      </w:r>
      <w:r>
        <w:rPr>
          <w:spacing w:val="-11"/>
          <w:w w:val="110"/>
          <w:sz w:val="20"/>
        </w:rPr>
        <w:t xml:space="preserve"> </w:t>
      </w:r>
      <w:r>
        <w:rPr>
          <w:w w:val="110"/>
          <w:sz w:val="20"/>
        </w:rPr>
        <w:t>so</w:t>
      </w:r>
      <w:r>
        <w:rPr>
          <w:spacing w:val="-14"/>
          <w:w w:val="110"/>
          <w:sz w:val="20"/>
        </w:rPr>
        <w:t xml:space="preserve"> </w:t>
      </w:r>
      <w:r>
        <w:rPr>
          <w:w w:val="110"/>
          <w:sz w:val="20"/>
        </w:rPr>
        <w:t>casual</w:t>
      </w:r>
      <w:r>
        <w:rPr>
          <w:spacing w:val="-15"/>
          <w:w w:val="110"/>
          <w:sz w:val="20"/>
        </w:rPr>
        <w:t xml:space="preserve"> </w:t>
      </w:r>
      <w:r>
        <w:rPr>
          <w:w w:val="110"/>
          <w:sz w:val="20"/>
        </w:rPr>
        <w:t>copying</w:t>
      </w:r>
      <w:r>
        <w:rPr>
          <w:spacing w:val="-14"/>
          <w:w w:val="110"/>
          <w:sz w:val="20"/>
        </w:rPr>
        <w:t xml:space="preserve"> </w:t>
      </w:r>
      <w:r>
        <w:rPr>
          <w:w w:val="110"/>
          <w:sz w:val="20"/>
        </w:rPr>
        <w:t>couldn’t</w:t>
      </w:r>
      <w:r>
        <w:rPr>
          <w:spacing w:val="-15"/>
          <w:w w:val="110"/>
          <w:sz w:val="20"/>
        </w:rPr>
        <w:t xml:space="preserve"> </w:t>
      </w:r>
      <w:r>
        <w:rPr>
          <w:spacing w:val="2"/>
          <w:w w:val="110"/>
          <w:sz w:val="20"/>
        </w:rPr>
        <w:t>be</w:t>
      </w:r>
      <w:r>
        <w:rPr>
          <w:spacing w:val="-14"/>
          <w:w w:val="110"/>
          <w:sz w:val="20"/>
        </w:rPr>
        <w:t xml:space="preserve"> </w:t>
      </w:r>
      <w:r>
        <w:rPr>
          <w:w w:val="110"/>
          <w:sz w:val="20"/>
        </w:rPr>
        <w:t>condoned</w:t>
      </w:r>
      <w:r>
        <w:rPr>
          <w:spacing w:val="-15"/>
          <w:w w:val="110"/>
          <w:sz w:val="20"/>
        </w:rPr>
        <w:t xml:space="preserve"> </w:t>
      </w:r>
      <w:r>
        <w:rPr>
          <w:w w:val="110"/>
          <w:sz w:val="20"/>
        </w:rPr>
        <w:t>so</w:t>
      </w:r>
      <w:r>
        <w:rPr>
          <w:spacing w:val="-13"/>
          <w:w w:val="110"/>
          <w:sz w:val="20"/>
        </w:rPr>
        <w:t xml:space="preserve"> </w:t>
      </w:r>
      <w:r>
        <w:rPr>
          <w:spacing w:val="-3"/>
          <w:w w:val="110"/>
          <w:sz w:val="20"/>
        </w:rPr>
        <w:t>easily.</w:t>
      </w:r>
      <w:r>
        <w:rPr>
          <w:spacing w:val="14"/>
          <w:w w:val="110"/>
          <w:sz w:val="20"/>
        </w:rPr>
        <w:t xml:space="preserve"> </w:t>
      </w:r>
      <w:r>
        <w:rPr>
          <w:w w:val="110"/>
          <w:sz w:val="20"/>
        </w:rPr>
        <w:t xml:space="preserve">Within a few years, antivirus programs made life </w:t>
      </w:r>
      <w:r>
        <w:rPr>
          <w:spacing w:val="-3"/>
          <w:w w:val="110"/>
          <w:sz w:val="20"/>
        </w:rPr>
        <w:t xml:space="preserve">much </w:t>
      </w:r>
      <w:r>
        <w:rPr>
          <w:w w:val="110"/>
          <w:sz w:val="20"/>
        </w:rPr>
        <w:t xml:space="preserve">harder for copy protection mechanisms in any case, as non-standard operating system usage </w:t>
      </w:r>
      <w:r>
        <w:rPr>
          <w:spacing w:val="-3"/>
          <w:w w:val="110"/>
          <w:sz w:val="20"/>
        </w:rPr>
        <w:t xml:space="preserve">tended  </w:t>
      </w:r>
      <w:r>
        <w:rPr>
          <w:spacing w:val="51"/>
          <w:w w:val="110"/>
          <w:sz w:val="20"/>
        </w:rPr>
        <w:t xml:space="preserve"> </w:t>
      </w:r>
      <w:r>
        <w:rPr>
          <w:w w:val="110"/>
          <w:sz w:val="20"/>
        </w:rPr>
        <w:t>to set o</w:t>
      </w:r>
      <w:r>
        <w:rPr>
          <w:rFonts w:ascii="Arial Unicode MS" w:hAnsi="Arial Unicode MS"/>
          <w:w w:val="110"/>
          <w:sz w:val="20"/>
        </w:rPr>
        <w:t>ff</w:t>
      </w:r>
      <w:r>
        <w:rPr>
          <w:rFonts w:ascii="Arial Unicode MS" w:hAnsi="Arial Unicode MS"/>
          <w:spacing w:val="22"/>
          <w:w w:val="110"/>
          <w:sz w:val="20"/>
        </w:rPr>
        <w:t xml:space="preserve"> </w:t>
      </w:r>
      <w:r>
        <w:rPr>
          <w:w w:val="110"/>
          <w:sz w:val="20"/>
        </w:rPr>
        <w:t>alarms.</w:t>
      </w:r>
    </w:p>
    <w:p>
      <w:pPr>
        <w:pStyle w:val="ListParagraph"/>
        <w:numPr>
          <w:ilvl w:val="1"/>
          <w:numId w:val="2"/>
        </w:numPr>
        <w:tabs>
          <w:tab w:pos="1310" w:val="left" w:leader="none"/>
        </w:tabs>
        <w:spacing w:line="204" w:lineRule="auto" w:before="144" w:after="0"/>
        <w:ind w:left="1309" w:right="863" w:hanging="199"/>
        <w:jc w:val="both"/>
        <w:rPr>
          <w:sz w:val="20"/>
        </w:rPr>
      </w:pPr>
      <w:r>
        <w:rPr>
          <w:w w:val="115"/>
          <w:sz w:val="20"/>
        </w:rPr>
        <w:t>There</w:t>
      </w:r>
      <w:r>
        <w:rPr>
          <w:spacing w:val="-5"/>
          <w:w w:val="115"/>
          <w:sz w:val="20"/>
        </w:rPr>
        <w:t xml:space="preserve"> </w:t>
      </w:r>
      <w:r>
        <w:rPr>
          <w:w w:val="115"/>
          <w:sz w:val="20"/>
        </w:rPr>
        <w:t>was</w:t>
      </w:r>
      <w:r>
        <w:rPr>
          <w:spacing w:val="-5"/>
          <w:w w:val="115"/>
          <w:sz w:val="20"/>
        </w:rPr>
        <w:t xml:space="preserve"> </w:t>
      </w:r>
      <w:r>
        <w:rPr>
          <w:w w:val="115"/>
          <w:sz w:val="20"/>
        </w:rPr>
        <w:t>not</w:t>
      </w:r>
      <w:r>
        <w:rPr>
          <w:spacing w:val="-5"/>
          <w:w w:val="115"/>
          <w:sz w:val="20"/>
        </w:rPr>
        <w:t xml:space="preserve"> </w:t>
      </w:r>
      <w:r>
        <w:rPr>
          <w:spacing w:val="-3"/>
          <w:w w:val="115"/>
          <w:sz w:val="20"/>
        </w:rPr>
        <w:t>much</w:t>
      </w:r>
      <w:r>
        <w:rPr>
          <w:spacing w:val="-5"/>
          <w:w w:val="115"/>
          <w:sz w:val="20"/>
        </w:rPr>
        <w:t xml:space="preserve"> </w:t>
      </w:r>
      <w:r>
        <w:rPr>
          <w:w w:val="115"/>
          <w:sz w:val="20"/>
        </w:rPr>
        <w:t>money</w:t>
      </w:r>
      <w:r>
        <w:rPr>
          <w:spacing w:val="-5"/>
          <w:w w:val="115"/>
          <w:sz w:val="20"/>
        </w:rPr>
        <w:t xml:space="preserve"> </w:t>
      </w:r>
      <w:r>
        <w:rPr>
          <w:w w:val="115"/>
          <w:sz w:val="20"/>
        </w:rPr>
        <w:t>to</w:t>
      </w:r>
      <w:r>
        <w:rPr>
          <w:spacing w:val="-5"/>
          <w:w w:val="115"/>
          <w:sz w:val="20"/>
        </w:rPr>
        <w:t xml:space="preserve"> </w:t>
      </w:r>
      <w:r>
        <w:rPr>
          <w:spacing w:val="2"/>
          <w:w w:val="115"/>
          <w:sz w:val="20"/>
        </w:rPr>
        <w:t>be</w:t>
      </w:r>
      <w:r>
        <w:rPr>
          <w:spacing w:val="-4"/>
          <w:w w:val="115"/>
          <w:sz w:val="20"/>
        </w:rPr>
        <w:t xml:space="preserve"> </w:t>
      </w:r>
      <w:r>
        <w:rPr>
          <w:w w:val="115"/>
          <w:sz w:val="20"/>
        </w:rPr>
        <w:t>made</w:t>
      </w:r>
      <w:r>
        <w:rPr>
          <w:spacing w:val="-5"/>
          <w:w w:val="115"/>
          <w:sz w:val="20"/>
        </w:rPr>
        <w:t xml:space="preserve"> </w:t>
      </w:r>
      <w:r>
        <w:rPr>
          <w:w w:val="115"/>
          <w:sz w:val="20"/>
        </w:rPr>
        <w:t>out</w:t>
      </w:r>
      <w:r>
        <w:rPr>
          <w:spacing w:val="-5"/>
          <w:w w:val="115"/>
          <w:sz w:val="20"/>
        </w:rPr>
        <w:t xml:space="preserve"> </w:t>
      </w:r>
      <w:r>
        <w:rPr>
          <w:w w:val="115"/>
          <w:sz w:val="20"/>
        </w:rPr>
        <w:t>of</w:t>
      </w:r>
      <w:r>
        <w:rPr>
          <w:spacing w:val="-5"/>
          <w:w w:val="115"/>
          <w:sz w:val="20"/>
        </w:rPr>
        <w:t xml:space="preserve"> </w:t>
      </w:r>
      <w:r>
        <w:rPr>
          <w:w w:val="115"/>
          <w:sz w:val="20"/>
        </w:rPr>
        <w:t>harassing</w:t>
      </w:r>
      <w:r>
        <w:rPr>
          <w:spacing w:val="-5"/>
          <w:w w:val="115"/>
          <w:sz w:val="20"/>
        </w:rPr>
        <w:t xml:space="preserve"> </w:t>
      </w:r>
      <w:r>
        <w:rPr>
          <w:w w:val="115"/>
          <w:sz w:val="20"/>
        </w:rPr>
        <w:t>personal</w:t>
      </w:r>
      <w:r>
        <w:rPr>
          <w:spacing w:val="-5"/>
          <w:w w:val="115"/>
          <w:sz w:val="20"/>
        </w:rPr>
        <w:t xml:space="preserve"> </w:t>
      </w:r>
      <w:r>
        <w:rPr>
          <w:w w:val="115"/>
          <w:sz w:val="20"/>
        </w:rPr>
        <w:t>users</w:t>
      </w:r>
      <w:r>
        <w:rPr>
          <w:spacing w:val="-4"/>
          <w:w w:val="115"/>
          <w:sz w:val="20"/>
        </w:rPr>
        <w:t xml:space="preserve"> </w:t>
      </w:r>
      <w:r>
        <w:rPr>
          <w:w w:val="115"/>
          <w:sz w:val="20"/>
        </w:rPr>
        <w:t xml:space="preserve">as they often made only casual use of the product and would throw it </w:t>
      </w:r>
      <w:r>
        <w:rPr>
          <w:spacing w:val="-5"/>
          <w:w w:val="115"/>
          <w:sz w:val="20"/>
        </w:rPr>
        <w:t xml:space="preserve">away </w:t>
      </w:r>
      <w:r>
        <w:rPr>
          <w:w w:val="115"/>
          <w:sz w:val="20"/>
        </w:rPr>
        <w:t>rather than</w:t>
      </w:r>
      <w:r>
        <w:rPr>
          <w:spacing w:val="13"/>
          <w:w w:val="115"/>
          <w:sz w:val="20"/>
        </w:rPr>
        <w:t xml:space="preserve"> </w:t>
      </w:r>
      <w:r>
        <w:rPr>
          <w:spacing w:val="-6"/>
          <w:w w:val="115"/>
          <w:sz w:val="20"/>
        </w:rPr>
        <w:t>pay.</w:t>
      </w:r>
    </w:p>
    <w:p>
      <w:pPr>
        <w:pStyle w:val="ListParagraph"/>
        <w:numPr>
          <w:ilvl w:val="1"/>
          <w:numId w:val="2"/>
        </w:numPr>
        <w:tabs>
          <w:tab w:pos="1310" w:val="left" w:leader="none"/>
        </w:tabs>
        <w:spacing w:line="199" w:lineRule="auto" w:before="166" w:after="0"/>
        <w:ind w:left="1309" w:right="863" w:hanging="199"/>
        <w:jc w:val="both"/>
        <w:rPr>
          <w:sz w:val="20"/>
        </w:rPr>
      </w:pPr>
      <w:r>
        <w:rPr>
          <w:w w:val="105"/>
          <w:sz w:val="20"/>
        </w:rPr>
        <w:t xml:space="preserve">A certain level of sharing was </w:t>
      </w:r>
      <w:r>
        <w:rPr>
          <w:spacing w:val="2"/>
          <w:w w:val="105"/>
          <w:sz w:val="20"/>
        </w:rPr>
        <w:t xml:space="preserve">good </w:t>
      </w:r>
      <w:r>
        <w:rPr>
          <w:w w:val="105"/>
          <w:sz w:val="20"/>
        </w:rPr>
        <w:t xml:space="preserve">for business.  People who got a </w:t>
      </w:r>
      <w:r>
        <w:rPr>
          <w:spacing w:val="-3"/>
          <w:w w:val="105"/>
          <w:sz w:val="20"/>
        </w:rPr>
        <w:t xml:space="preserve">pirate </w:t>
      </w:r>
      <w:r>
        <w:rPr>
          <w:spacing w:val="48"/>
          <w:w w:val="105"/>
          <w:sz w:val="20"/>
        </w:rPr>
        <w:t xml:space="preserve"> </w:t>
      </w:r>
      <w:r>
        <w:rPr>
          <w:w w:val="105"/>
          <w:sz w:val="20"/>
        </w:rPr>
        <w:t xml:space="preserve">copy of a tool and liked it would  often  buy  a  regular  </w:t>
      </w:r>
      <w:r>
        <w:rPr>
          <w:spacing w:val="-5"/>
          <w:w w:val="105"/>
          <w:sz w:val="20"/>
        </w:rPr>
        <w:t xml:space="preserve">copy,  </w:t>
      </w:r>
      <w:r>
        <w:rPr>
          <w:w w:val="105"/>
          <w:sz w:val="20"/>
        </w:rPr>
        <w:t xml:space="preserve">or  persuade their employer to buy one. In 1998 Bill Gates even said, “Although about three million computers get sold every year in China, people don’t pay for  the software. Someday they will, though. And as long as </w:t>
      </w:r>
      <w:r>
        <w:rPr>
          <w:sz w:val="20"/>
        </w:rPr>
        <w:t xml:space="preserve">they’re </w:t>
      </w:r>
      <w:r>
        <w:rPr>
          <w:w w:val="105"/>
          <w:sz w:val="20"/>
        </w:rPr>
        <w:t xml:space="preserve">going </w:t>
      </w:r>
      <w:r>
        <w:rPr>
          <w:spacing w:val="-6"/>
          <w:w w:val="105"/>
          <w:sz w:val="20"/>
        </w:rPr>
        <w:t xml:space="preserve">to  </w:t>
      </w:r>
      <w:r>
        <w:rPr>
          <w:w w:val="105"/>
          <w:sz w:val="20"/>
        </w:rPr>
        <w:t xml:space="preserve">steal it, </w:t>
      </w:r>
      <w:r>
        <w:rPr>
          <w:spacing w:val="-3"/>
          <w:w w:val="105"/>
          <w:sz w:val="20"/>
        </w:rPr>
        <w:t xml:space="preserve">we want </w:t>
      </w:r>
      <w:r>
        <w:rPr>
          <w:w w:val="105"/>
          <w:sz w:val="20"/>
        </w:rPr>
        <w:t xml:space="preserve">them to steal ours. </w:t>
      </w:r>
      <w:r>
        <w:rPr>
          <w:sz w:val="20"/>
        </w:rPr>
        <w:t xml:space="preserve">They’ll </w:t>
      </w:r>
      <w:r>
        <w:rPr>
          <w:w w:val="105"/>
          <w:sz w:val="20"/>
        </w:rPr>
        <w:t xml:space="preserve">get sort of addicted, and then  </w:t>
      </w:r>
      <w:r>
        <w:rPr>
          <w:sz w:val="20"/>
        </w:rPr>
        <w:t xml:space="preserve">we’ll </w:t>
      </w:r>
      <w:r>
        <w:rPr>
          <w:w w:val="105"/>
          <w:sz w:val="20"/>
        </w:rPr>
        <w:t xml:space="preserve">somehow </w:t>
      </w:r>
      <w:r>
        <w:rPr>
          <w:rFonts w:ascii="Arial Unicode MS" w:hAnsi="Arial Unicode MS"/>
          <w:w w:val="105"/>
          <w:sz w:val="20"/>
        </w:rPr>
        <w:t>fi</w:t>
      </w:r>
      <w:r>
        <w:rPr>
          <w:w w:val="105"/>
          <w:sz w:val="20"/>
        </w:rPr>
        <w:t>gure out how to collect sometime in the next</w:t>
      </w:r>
      <w:r>
        <w:rPr>
          <w:spacing w:val="6"/>
          <w:w w:val="105"/>
          <w:sz w:val="20"/>
        </w:rPr>
        <w:t xml:space="preserve"> </w:t>
      </w:r>
      <w:r>
        <w:rPr>
          <w:w w:val="105"/>
          <w:sz w:val="20"/>
        </w:rPr>
        <w:t>decade”[755].</w:t>
      </w:r>
    </w:p>
    <w:p>
      <w:pPr>
        <w:spacing w:after="0" w:line="199" w:lineRule="auto"/>
        <w:jc w:val="both"/>
        <w:rPr>
          <w:sz w:val="20"/>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ListParagraph"/>
        <w:numPr>
          <w:ilvl w:val="1"/>
          <w:numId w:val="2"/>
        </w:numPr>
        <w:tabs>
          <w:tab w:pos="1310" w:val="left" w:leader="none"/>
        </w:tabs>
        <w:spacing w:line="204" w:lineRule="auto" w:before="1" w:after="0"/>
        <w:ind w:left="1309" w:right="863" w:hanging="199"/>
        <w:jc w:val="both"/>
        <w:rPr>
          <w:sz w:val="20"/>
        </w:rPr>
      </w:pPr>
      <w:r>
        <w:rPr>
          <w:w w:val="115"/>
          <w:sz w:val="20"/>
        </w:rPr>
        <w:t>Competition led to falling costs which made piracy less attractive. In the case</w:t>
      </w:r>
      <w:r>
        <w:rPr>
          <w:spacing w:val="-18"/>
          <w:w w:val="115"/>
          <w:sz w:val="20"/>
        </w:rPr>
        <w:t xml:space="preserve"> </w:t>
      </w:r>
      <w:r>
        <w:rPr>
          <w:w w:val="115"/>
          <w:sz w:val="20"/>
        </w:rPr>
        <w:t>of</w:t>
      </w:r>
      <w:r>
        <w:rPr>
          <w:spacing w:val="-18"/>
          <w:w w:val="115"/>
          <w:sz w:val="20"/>
        </w:rPr>
        <w:t xml:space="preserve"> </w:t>
      </w:r>
      <w:r>
        <w:rPr>
          <w:w w:val="115"/>
          <w:sz w:val="20"/>
        </w:rPr>
        <w:t>tools,</w:t>
      </w:r>
      <w:r>
        <w:rPr>
          <w:spacing w:val="-16"/>
          <w:w w:val="115"/>
          <w:sz w:val="20"/>
        </w:rPr>
        <w:t xml:space="preserve"> </w:t>
      </w:r>
      <w:r>
        <w:rPr>
          <w:w w:val="115"/>
          <w:sz w:val="20"/>
        </w:rPr>
        <w:t>for</w:t>
      </w:r>
      <w:r>
        <w:rPr>
          <w:spacing w:val="-18"/>
          <w:w w:val="115"/>
          <w:sz w:val="20"/>
        </w:rPr>
        <w:t xml:space="preserve"> </w:t>
      </w:r>
      <w:r>
        <w:rPr>
          <w:w w:val="115"/>
          <w:sz w:val="20"/>
        </w:rPr>
        <w:t>example,</w:t>
      </w:r>
      <w:r>
        <w:rPr>
          <w:spacing w:val="-15"/>
          <w:w w:val="115"/>
          <w:sz w:val="20"/>
        </w:rPr>
        <w:t xml:space="preserve"> </w:t>
      </w:r>
      <w:r>
        <w:rPr>
          <w:w w:val="115"/>
          <w:sz w:val="20"/>
        </w:rPr>
        <w:t>Borland</w:t>
      </w:r>
      <w:r>
        <w:rPr>
          <w:spacing w:val="-18"/>
          <w:w w:val="115"/>
          <w:sz w:val="20"/>
        </w:rPr>
        <w:t xml:space="preserve"> </w:t>
      </w:r>
      <w:r>
        <w:rPr>
          <w:w w:val="115"/>
          <w:sz w:val="20"/>
        </w:rPr>
        <w:t>shook</w:t>
      </w:r>
      <w:r>
        <w:rPr>
          <w:spacing w:val="-18"/>
          <w:w w:val="115"/>
          <w:sz w:val="20"/>
        </w:rPr>
        <w:t xml:space="preserve"> </w:t>
      </w:r>
      <w:r>
        <w:rPr>
          <w:w w:val="115"/>
          <w:sz w:val="20"/>
        </w:rPr>
        <w:t>up</w:t>
      </w:r>
      <w:r>
        <w:rPr>
          <w:spacing w:val="-18"/>
          <w:w w:val="115"/>
          <w:sz w:val="20"/>
        </w:rPr>
        <w:t xml:space="preserve"> </w:t>
      </w:r>
      <w:r>
        <w:rPr>
          <w:w w:val="115"/>
          <w:sz w:val="20"/>
        </w:rPr>
        <w:t>the</w:t>
      </w:r>
      <w:r>
        <w:rPr>
          <w:spacing w:val="-18"/>
          <w:w w:val="115"/>
          <w:sz w:val="20"/>
        </w:rPr>
        <w:t xml:space="preserve"> </w:t>
      </w:r>
      <w:r>
        <w:rPr>
          <w:w w:val="115"/>
          <w:sz w:val="20"/>
        </w:rPr>
        <w:t>industry</w:t>
      </w:r>
      <w:r>
        <w:rPr>
          <w:spacing w:val="-18"/>
          <w:w w:val="115"/>
          <w:sz w:val="20"/>
        </w:rPr>
        <w:t xml:space="preserve"> </w:t>
      </w:r>
      <w:r>
        <w:rPr>
          <w:w w:val="115"/>
          <w:sz w:val="20"/>
        </w:rPr>
        <w:t>with</w:t>
      </w:r>
      <w:r>
        <w:rPr>
          <w:spacing w:val="-18"/>
          <w:w w:val="115"/>
          <w:sz w:val="20"/>
        </w:rPr>
        <w:t xml:space="preserve"> </w:t>
      </w:r>
      <w:r>
        <w:rPr>
          <w:w w:val="115"/>
          <w:sz w:val="20"/>
        </w:rPr>
        <w:t>its</w:t>
      </w:r>
      <w:r>
        <w:rPr>
          <w:spacing w:val="-18"/>
          <w:w w:val="115"/>
          <w:sz w:val="20"/>
        </w:rPr>
        <w:t xml:space="preserve"> </w:t>
      </w:r>
      <w:r>
        <w:rPr>
          <w:w w:val="115"/>
          <w:sz w:val="20"/>
        </w:rPr>
        <w:t>launch</w:t>
      </w:r>
      <w:r>
        <w:rPr>
          <w:spacing w:val="-17"/>
          <w:w w:val="115"/>
          <w:sz w:val="20"/>
        </w:rPr>
        <w:t xml:space="preserve"> </w:t>
      </w:r>
      <w:r>
        <w:rPr>
          <w:w w:val="115"/>
          <w:sz w:val="20"/>
        </w:rPr>
        <w:t xml:space="preserve">of </w:t>
      </w:r>
      <w:r>
        <w:rPr>
          <w:spacing w:val="-3"/>
          <w:w w:val="115"/>
          <w:sz w:val="20"/>
        </w:rPr>
        <w:t xml:space="preserve">Turbo </w:t>
      </w:r>
      <w:r>
        <w:rPr>
          <w:w w:val="115"/>
          <w:sz w:val="20"/>
        </w:rPr>
        <w:t>Pascal in 1983. Before then a typical language compiler cost</w:t>
      </w:r>
      <w:r>
        <w:rPr>
          <w:spacing w:val="-36"/>
          <w:w w:val="115"/>
          <w:sz w:val="20"/>
        </w:rPr>
        <w:t xml:space="preserve"> </w:t>
      </w:r>
      <w:r>
        <w:rPr>
          <w:w w:val="115"/>
          <w:sz w:val="20"/>
        </w:rPr>
        <w:t>about</w:t>
      </w:r>
    </w:p>
    <w:p>
      <w:pPr>
        <w:pStyle w:val="BodyText"/>
        <w:spacing w:line="204" w:lineRule="auto" w:before="2"/>
        <w:ind w:left="1309"/>
      </w:pPr>
      <w:r>
        <w:rPr>
          <w:w w:val="115"/>
        </w:rPr>
        <w:t>$500 and came with such poor documentation that you had to spend a further $50 on a book to tell you how to use it. Borland’s product cost</w:t>
      </w:r>
    </w:p>
    <w:p>
      <w:pPr>
        <w:pStyle w:val="BodyText"/>
        <w:spacing w:line="196" w:lineRule="auto" w:before="8"/>
        <w:ind w:left="1309"/>
      </w:pPr>
      <w:r>
        <w:rPr>
          <w:w w:val="105"/>
        </w:rPr>
        <w:t xml:space="preserve">$49.95, was technically superior to Microsoft’s, and came with a </w:t>
      </w:r>
      <w:r>
        <w:rPr>
          <w:spacing w:val="-4"/>
          <w:w w:val="105"/>
        </w:rPr>
        <w:t xml:space="preserve">manual </w:t>
      </w:r>
      <w:r>
        <w:rPr>
          <w:spacing w:val="46"/>
          <w:w w:val="105"/>
        </w:rPr>
        <w:t xml:space="preserve"> </w:t>
      </w:r>
      <w:r>
        <w:rPr>
          <w:w w:val="115"/>
        </w:rPr>
        <w:t xml:space="preserve">that </w:t>
      </w:r>
      <w:r>
        <w:rPr>
          <w:w w:val="105"/>
        </w:rPr>
        <w:t xml:space="preserve">was just as </w:t>
      </w:r>
      <w:r>
        <w:rPr>
          <w:spacing w:val="2"/>
          <w:w w:val="105"/>
        </w:rPr>
        <w:t xml:space="preserve">good </w:t>
      </w:r>
      <w:r>
        <w:rPr>
          <w:w w:val="105"/>
        </w:rPr>
        <w:t xml:space="preserve">as a third  </w:t>
      </w:r>
      <w:r>
        <w:rPr>
          <w:w w:val="115"/>
        </w:rPr>
        <w:t xml:space="preserve">party  </w:t>
      </w:r>
      <w:r>
        <w:rPr>
          <w:w w:val="105"/>
        </w:rPr>
        <w:t xml:space="preserve">product.  (So,  like  many  other  people, once </w:t>
      </w:r>
      <w:r>
        <w:rPr/>
        <w:t xml:space="preserve">I’d </w:t>
      </w:r>
      <w:r>
        <w:rPr>
          <w:w w:val="105"/>
        </w:rPr>
        <w:t xml:space="preserve">heard of </w:t>
      </w:r>
      <w:r>
        <w:rPr>
          <w:w w:val="115"/>
        </w:rPr>
        <w:t xml:space="preserve">it, </w:t>
      </w:r>
      <w:r>
        <w:rPr>
          <w:w w:val="105"/>
        </w:rPr>
        <w:t xml:space="preserve">borrowed a copy from a friend,  tried </w:t>
      </w:r>
      <w:r>
        <w:rPr>
          <w:w w:val="115"/>
        </w:rPr>
        <w:t xml:space="preserve">it </w:t>
      </w:r>
      <w:r>
        <w:rPr>
          <w:w w:val="105"/>
        </w:rPr>
        <w:t xml:space="preserve">and  liked </w:t>
      </w:r>
      <w:r>
        <w:rPr>
          <w:w w:val="115"/>
        </w:rPr>
        <w:t xml:space="preserve">it, </w:t>
      </w:r>
      <w:r>
        <w:rPr>
          <w:w w:val="105"/>
        </w:rPr>
        <w:t xml:space="preserve">I </w:t>
      </w:r>
      <w:r>
        <w:rPr>
          <w:spacing w:val="-3"/>
          <w:w w:val="105"/>
        </w:rPr>
        <w:t xml:space="preserve">went </w:t>
      </w:r>
      <w:r>
        <w:rPr>
          <w:w w:val="105"/>
        </w:rPr>
        <w:t xml:space="preserve">out and bought </w:t>
      </w:r>
      <w:r>
        <w:rPr>
          <w:w w:val="115"/>
        </w:rPr>
        <w:t xml:space="preserve">it.) </w:t>
      </w:r>
      <w:r>
        <w:rPr/>
        <w:t xml:space="preserve">‘Pile </w:t>
      </w:r>
      <w:r>
        <w:rPr>
          <w:w w:val="115"/>
        </w:rPr>
        <w:t xml:space="preserve">it </w:t>
      </w:r>
      <w:r>
        <w:rPr>
          <w:w w:val="105"/>
        </w:rPr>
        <w:t xml:space="preserve">high and sell </w:t>
      </w:r>
      <w:r>
        <w:rPr>
          <w:w w:val="115"/>
        </w:rPr>
        <w:t xml:space="preserve">it </w:t>
      </w:r>
      <w:r>
        <w:rPr/>
        <w:t xml:space="preserve">cheap’ </w:t>
      </w:r>
      <w:r>
        <w:rPr>
          <w:w w:val="105"/>
        </w:rPr>
        <w:t>simply proved</w:t>
      </w:r>
      <w:r>
        <w:rPr>
          <w:spacing w:val="17"/>
          <w:w w:val="105"/>
        </w:rPr>
        <w:t xml:space="preserve"> </w:t>
      </w:r>
      <w:r>
        <w:rPr>
          <w:w w:val="105"/>
        </w:rPr>
        <w:t>to</w:t>
      </w:r>
      <w:r>
        <w:rPr>
          <w:spacing w:val="18"/>
          <w:w w:val="105"/>
        </w:rPr>
        <w:t xml:space="preserve"> </w:t>
      </w:r>
      <w:r>
        <w:rPr>
          <w:spacing w:val="2"/>
          <w:w w:val="105"/>
        </w:rPr>
        <w:t>be</w:t>
      </w:r>
      <w:r>
        <w:rPr>
          <w:spacing w:val="17"/>
          <w:w w:val="105"/>
        </w:rPr>
        <w:t xml:space="preserve"> </w:t>
      </w:r>
      <w:r>
        <w:rPr>
          <w:w w:val="105"/>
        </w:rPr>
        <w:t>a</w:t>
      </w:r>
      <w:r>
        <w:rPr>
          <w:spacing w:val="18"/>
          <w:w w:val="105"/>
        </w:rPr>
        <w:t xml:space="preserve"> </w:t>
      </w:r>
      <w:r>
        <w:rPr>
          <w:w w:val="105"/>
        </w:rPr>
        <w:t>more</w:t>
      </w:r>
      <w:r>
        <w:rPr>
          <w:spacing w:val="18"/>
          <w:w w:val="105"/>
        </w:rPr>
        <w:t xml:space="preserve"> </w:t>
      </w:r>
      <w:r>
        <w:rPr>
          <w:w w:val="105"/>
        </w:rPr>
        <w:t>pro</w:t>
      </w:r>
      <w:r>
        <w:rPr>
          <w:rFonts w:ascii="Arial Unicode MS" w:hAnsi="Arial Unicode MS"/>
          <w:w w:val="105"/>
        </w:rPr>
        <w:t>fi</w:t>
      </w:r>
      <w:r>
        <w:rPr>
          <w:w w:val="105"/>
        </w:rPr>
        <w:t>table</w:t>
      </w:r>
      <w:r>
        <w:rPr>
          <w:spacing w:val="17"/>
          <w:w w:val="105"/>
        </w:rPr>
        <w:t xml:space="preserve"> </w:t>
      </w:r>
      <w:r>
        <w:rPr>
          <w:w w:val="105"/>
        </w:rPr>
        <w:t>business</w:t>
      </w:r>
      <w:r>
        <w:rPr>
          <w:spacing w:val="18"/>
          <w:w w:val="105"/>
        </w:rPr>
        <w:t xml:space="preserve"> </w:t>
      </w:r>
      <w:r>
        <w:rPr>
          <w:w w:val="105"/>
        </w:rPr>
        <w:t>model.</w:t>
      </w:r>
    </w:p>
    <w:p>
      <w:pPr>
        <w:pStyle w:val="BodyText"/>
        <w:spacing w:before="4"/>
        <w:ind w:left="0" w:right="0"/>
        <w:jc w:val="left"/>
      </w:pPr>
    </w:p>
    <w:p>
      <w:pPr>
        <w:pStyle w:val="BodyText"/>
        <w:spacing w:line="204" w:lineRule="auto"/>
        <w:ind w:firstLine="298"/>
      </w:pPr>
      <w:r>
        <w:rPr>
          <w:w w:val="115"/>
        </w:rPr>
        <w:t xml:space="preserve">The industry then turned to the law. Software is mostly protected </w:t>
      </w:r>
      <w:r>
        <w:rPr>
          <w:spacing w:val="-3"/>
          <w:w w:val="115"/>
        </w:rPr>
        <w:t xml:space="preserve">by </w:t>
      </w:r>
      <w:r>
        <w:rPr>
          <w:w w:val="115"/>
        </w:rPr>
        <w:t xml:space="preserve">copyright law; when you write software (or a book, or a tune) copyright comes into existence automatically </w:t>
      </w:r>
      <w:r>
        <w:rPr>
          <w:spacing w:val="-3"/>
          <w:w w:val="115"/>
        </w:rPr>
        <w:t xml:space="preserve">nowadays </w:t>
      </w:r>
      <w:r>
        <w:rPr>
          <w:w w:val="115"/>
        </w:rPr>
        <w:t xml:space="preserve">and you </w:t>
      </w:r>
      <w:r>
        <w:rPr>
          <w:spacing w:val="-3"/>
          <w:w w:val="115"/>
        </w:rPr>
        <w:t xml:space="preserve">have </w:t>
      </w:r>
      <w:r>
        <w:rPr>
          <w:w w:val="115"/>
        </w:rPr>
        <w:t xml:space="preserve">the right to sue people  for damages if they make copies without your permission. The details </w:t>
      </w:r>
      <w:r>
        <w:rPr>
          <w:spacing w:val="-3"/>
          <w:w w:val="115"/>
        </w:rPr>
        <w:t xml:space="preserve">vary by </w:t>
      </w:r>
      <w:r>
        <w:rPr>
          <w:w w:val="115"/>
        </w:rPr>
        <w:t>country</w:t>
      </w:r>
      <w:r>
        <w:rPr>
          <w:spacing w:val="-8"/>
          <w:w w:val="115"/>
        </w:rPr>
        <w:t xml:space="preserve"> </w:t>
      </w:r>
      <w:r>
        <w:rPr>
          <w:w w:val="115"/>
        </w:rPr>
        <w:t>but</w:t>
      </w:r>
      <w:r>
        <w:rPr>
          <w:spacing w:val="-7"/>
          <w:w w:val="115"/>
        </w:rPr>
        <w:t xml:space="preserve"> </w:t>
      </w:r>
      <w:r>
        <w:rPr>
          <w:w w:val="115"/>
        </w:rPr>
        <w:t>copyright</w:t>
      </w:r>
      <w:r>
        <w:rPr>
          <w:spacing w:val="-7"/>
          <w:w w:val="115"/>
        </w:rPr>
        <w:t xml:space="preserve"> </w:t>
      </w:r>
      <w:r>
        <w:rPr>
          <w:w w:val="115"/>
        </w:rPr>
        <w:t>infringement</w:t>
      </w:r>
      <w:r>
        <w:rPr>
          <w:spacing w:val="-8"/>
          <w:w w:val="115"/>
        </w:rPr>
        <w:t xml:space="preserve"> </w:t>
      </w:r>
      <w:r>
        <w:rPr>
          <w:w w:val="115"/>
        </w:rPr>
        <w:t>tends</w:t>
      </w:r>
      <w:r>
        <w:rPr>
          <w:spacing w:val="-7"/>
          <w:w w:val="115"/>
        </w:rPr>
        <w:t xml:space="preserve"> </w:t>
      </w:r>
      <w:r>
        <w:rPr>
          <w:w w:val="115"/>
        </w:rPr>
        <w:t>to</w:t>
      </w:r>
      <w:r>
        <w:rPr>
          <w:spacing w:val="-8"/>
          <w:w w:val="115"/>
        </w:rPr>
        <w:t xml:space="preserve"> </w:t>
      </w:r>
      <w:r>
        <w:rPr>
          <w:spacing w:val="2"/>
          <w:w w:val="115"/>
        </w:rPr>
        <w:t>be</w:t>
      </w:r>
      <w:r>
        <w:rPr>
          <w:spacing w:val="-7"/>
          <w:w w:val="115"/>
        </w:rPr>
        <w:t xml:space="preserve"> </w:t>
      </w:r>
      <w:r>
        <w:rPr>
          <w:w w:val="115"/>
        </w:rPr>
        <w:t>a</w:t>
      </w:r>
      <w:r>
        <w:rPr>
          <w:spacing w:val="-8"/>
          <w:w w:val="115"/>
        </w:rPr>
        <w:t xml:space="preserve"> </w:t>
      </w:r>
      <w:r>
        <w:rPr>
          <w:w w:val="115"/>
        </w:rPr>
        <w:t>crime</w:t>
      </w:r>
      <w:r>
        <w:rPr>
          <w:spacing w:val="-7"/>
          <w:w w:val="115"/>
        </w:rPr>
        <w:t xml:space="preserve"> </w:t>
      </w:r>
      <w:r>
        <w:rPr>
          <w:w w:val="115"/>
        </w:rPr>
        <w:t>only</w:t>
      </w:r>
      <w:r>
        <w:rPr>
          <w:spacing w:val="-7"/>
          <w:w w:val="115"/>
        </w:rPr>
        <w:t xml:space="preserve"> </w:t>
      </w:r>
      <w:r>
        <w:rPr>
          <w:w w:val="115"/>
        </w:rPr>
        <w:t>if</w:t>
      </w:r>
      <w:r>
        <w:rPr>
          <w:spacing w:val="-7"/>
          <w:w w:val="115"/>
        </w:rPr>
        <w:t xml:space="preserve"> </w:t>
      </w:r>
      <w:r>
        <w:rPr>
          <w:w w:val="115"/>
        </w:rPr>
        <w:t>done</w:t>
      </w:r>
      <w:r>
        <w:rPr>
          <w:spacing w:val="-8"/>
          <w:w w:val="115"/>
        </w:rPr>
        <w:t xml:space="preserve"> </w:t>
      </w:r>
      <w:r>
        <w:rPr>
          <w:w w:val="115"/>
        </w:rPr>
        <w:t>at</w:t>
      </w:r>
      <w:r>
        <w:rPr>
          <w:spacing w:val="-7"/>
          <w:w w:val="115"/>
        </w:rPr>
        <w:t xml:space="preserve"> </w:t>
      </w:r>
      <w:r>
        <w:rPr>
          <w:w w:val="115"/>
        </w:rPr>
        <w:t>commercial scale. So copyright owners can send unpleasant letters to individuals and small</w:t>
      </w:r>
      <w:r>
        <w:rPr>
          <w:spacing w:val="-11"/>
          <w:w w:val="115"/>
        </w:rPr>
        <w:t xml:space="preserve"> </w:t>
      </w:r>
      <w:r>
        <w:rPr>
          <w:w w:val="115"/>
        </w:rPr>
        <w:t>businesses,</w:t>
      </w:r>
      <w:r>
        <w:rPr>
          <w:spacing w:val="-9"/>
          <w:w w:val="115"/>
        </w:rPr>
        <w:t xml:space="preserve"> </w:t>
      </w:r>
      <w:r>
        <w:rPr>
          <w:w w:val="115"/>
        </w:rPr>
        <w:t>but</w:t>
      </w:r>
      <w:r>
        <w:rPr>
          <w:spacing w:val="-11"/>
          <w:w w:val="115"/>
        </w:rPr>
        <w:t xml:space="preserve"> </w:t>
      </w:r>
      <w:r>
        <w:rPr>
          <w:w w:val="115"/>
        </w:rPr>
        <w:t>actually</w:t>
      </w:r>
      <w:r>
        <w:rPr>
          <w:spacing w:val="-11"/>
          <w:w w:val="115"/>
        </w:rPr>
        <w:t xml:space="preserve"> </w:t>
      </w:r>
      <w:r>
        <w:rPr>
          <w:w w:val="115"/>
        </w:rPr>
        <w:t>suing</w:t>
      </w:r>
      <w:r>
        <w:rPr>
          <w:spacing w:val="-10"/>
          <w:w w:val="115"/>
        </w:rPr>
        <w:t xml:space="preserve"> </w:t>
      </w:r>
      <w:r>
        <w:rPr>
          <w:w w:val="115"/>
        </w:rPr>
        <w:t>them</w:t>
      </w:r>
      <w:r>
        <w:rPr>
          <w:spacing w:val="-11"/>
          <w:w w:val="115"/>
        </w:rPr>
        <w:t xml:space="preserve"> </w:t>
      </w:r>
      <w:r>
        <w:rPr>
          <w:w w:val="115"/>
        </w:rPr>
        <w:t>for</w:t>
      </w:r>
      <w:r>
        <w:rPr>
          <w:spacing w:val="-11"/>
          <w:w w:val="115"/>
        </w:rPr>
        <w:t xml:space="preserve"> </w:t>
      </w:r>
      <w:r>
        <w:rPr>
          <w:w w:val="115"/>
        </w:rPr>
        <w:t>a</w:t>
      </w:r>
      <w:r>
        <w:rPr>
          <w:spacing w:val="-11"/>
          <w:w w:val="115"/>
        </w:rPr>
        <w:t xml:space="preserve"> </w:t>
      </w:r>
      <w:r>
        <w:rPr>
          <w:w w:val="115"/>
        </w:rPr>
        <w:t>few</w:t>
      </w:r>
      <w:r>
        <w:rPr>
          <w:spacing w:val="-10"/>
          <w:w w:val="115"/>
        </w:rPr>
        <w:t xml:space="preserve"> </w:t>
      </w:r>
      <w:r>
        <w:rPr>
          <w:w w:val="115"/>
        </w:rPr>
        <w:t>dollars</w:t>
      </w:r>
      <w:r>
        <w:rPr>
          <w:spacing w:val="-11"/>
          <w:w w:val="115"/>
        </w:rPr>
        <w:t xml:space="preserve"> </w:t>
      </w:r>
      <w:r>
        <w:rPr>
          <w:w w:val="115"/>
        </w:rPr>
        <w:t>or</w:t>
      </w:r>
      <w:r>
        <w:rPr>
          <w:spacing w:val="-11"/>
          <w:w w:val="115"/>
        </w:rPr>
        <w:t xml:space="preserve"> </w:t>
      </w:r>
      <w:r>
        <w:rPr>
          <w:w w:val="115"/>
        </w:rPr>
        <w:t>pounds</w:t>
      </w:r>
      <w:r>
        <w:rPr>
          <w:spacing w:val="-11"/>
          <w:w w:val="115"/>
        </w:rPr>
        <w:t xml:space="preserve"> </w:t>
      </w:r>
      <w:r>
        <w:rPr>
          <w:w w:val="115"/>
        </w:rPr>
        <w:t>or</w:t>
      </w:r>
      <w:r>
        <w:rPr>
          <w:spacing w:val="-10"/>
          <w:w w:val="115"/>
        </w:rPr>
        <w:t xml:space="preserve"> </w:t>
      </w:r>
      <w:r>
        <w:rPr>
          <w:w w:val="115"/>
        </w:rPr>
        <w:t>euros</w:t>
      </w:r>
      <w:r>
        <w:rPr>
          <w:spacing w:val="-11"/>
          <w:w w:val="115"/>
        </w:rPr>
        <w:t xml:space="preserve"> </w:t>
      </w:r>
      <w:r>
        <w:rPr>
          <w:spacing w:val="-7"/>
          <w:w w:val="115"/>
        </w:rPr>
        <w:t xml:space="preserve">in </w:t>
      </w:r>
      <w:r>
        <w:rPr>
          <w:w w:val="115"/>
        </w:rPr>
        <w:t>the small claims court is uneconomic. Against large-scale users, though, copyright</w:t>
      </w:r>
      <w:r>
        <w:rPr>
          <w:spacing w:val="-10"/>
          <w:w w:val="115"/>
        </w:rPr>
        <w:t xml:space="preserve"> </w:t>
      </w:r>
      <w:r>
        <w:rPr>
          <w:w w:val="115"/>
        </w:rPr>
        <w:t>enforcement</w:t>
      </w:r>
      <w:r>
        <w:rPr>
          <w:spacing w:val="-10"/>
          <w:w w:val="115"/>
        </w:rPr>
        <w:t xml:space="preserve"> </w:t>
      </w:r>
      <w:r>
        <w:rPr>
          <w:w w:val="115"/>
        </w:rPr>
        <w:t>can</w:t>
      </w:r>
      <w:r>
        <w:rPr>
          <w:spacing w:val="-9"/>
          <w:w w:val="115"/>
        </w:rPr>
        <w:t xml:space="preserve"> </w:t>
      </w:r>
      <w:r>
        <w:rPr>
          <w:spacing w:val="2"/>
          <w:w w:val="115"/>
        </w:rPr>
        <w:t>be</w:t>
      </w:r>
      <w:r>
        <w:rPr>
          <w:spacing w:val="-10"/>
          <w:w w:val="115"/>
        </w:rPr>
        <w:t xml:space="preserve"> </w:t>
      </w:r>
      <w:r>
        <w:rPr>
          <w:w w:val="115"/>
        </w:rPr>
        <w:t>worthwhile.</w:t>
      </w:r>
      <w:r>
        <w:rPr>
          <w:spacing w:val="17"/>
          <w:w w:val="115"/>
        </w:rPr>
        <w:t xml:space="preserve"> </w:t>
      </w:r>
      <w:r>
        <w:rPr>
          <w:w w:val="115"/>
        </w:rPr>
        <w:t>In</w:t>
      </w:r>
      <w:r>
        <w:rPr>
          <w:spacing w:val="-10"/>
          <w:w w:val="115"/>
        </w:rPr>
        <w:t xml:space="preserve"> </w:t>
      </w:r>
      <w:r>
        <w:rPr>
          <w:w w:val="115"/>
        </w:rPr>
        <w:t>fact,</w:t>
      </w:r>
      <w:r>
        <w:rPr>
          <w:spacing w:val="-7"/>
          <w:w w:val="115"/>
        </w:rPr>
        <w:t xml:space="preserve"> </w:t>
      </w:r>
      <w:r>
        <w:rPr>
          <w:w w:val="115"/>
        </w:rPr>
        <w:t>when</w:t>
      </w:r>
      <w:r>
        <w:rPr>
          <w:spacing w:val="-10"/>
          <w:w w:val="115"/>
        </w:rPr>
        <w:t xml:space="preserve"> </w:t>
      </w:r>
      <w:r>
        <w:rPr>
          <w:w w:val="115"/>
        </w:rPr>
        <w:t>IBM</w:t>
      </w:r>
      <w:r>
        <w:rPr>
          <w:spacing w:val="-10"/>
          <w:w w:val="115"/>
        </w:rPr>
        <w:t xml:space="preserve"> </w:t>
      </w:r>
      <w:r>
        <w:rPr>
          <w:w w:val="115"/>
        </w:rPr>
        <w:t>separated</w:t>
      </w:r>
      <w:r>
        <w:rPr>
          <w:spacing w:val="-9"/>
          <w:w w:val="115"/>
        </w:rPr>
        <w:t xml:space="preserve"> </w:t>
      </w:r>
      <w:r>
        <w:rPr>
          <w:w w:val="115"/>
        </w:rPr>
        <w:t>its</w:t>
      </w:r>
      <w:r>
        <w:rPr>
          <w:spacing w:val="-10"/>
          <w:w w:val="115"/>
        </w:rPr>
        <w:t xml:space="preserve"> </w:t>
      </w:r>
      <w:r>
        <w:rPr>
          <w:spacing w:val="-3"/>
          <w:w w:val="115"/>
        </w:rPr>
        <w:t xml:space="preserve">hardware </w:t>
      </w:r>
      <w:r>
        <w:rPr>
          <w:w w:val="115"/>
        </w:rPr>
        <w:t>and</w:t>
      </w:r>
      <w:r>
        <w:rPr>
          <w:spacing w:val="-14"/>
          <w:w w:val="115"/>
        </w:rPr>
        <w:t xml:space="preserve"> </w:t>
      </w:r>
      <w:r>
        <w:rPr>
          <w:w w:val="115"/>
        </w:rPr>
        <w:t>software</w:t>
      </w:r>
      <w:r>
        <w:rPr>
          <w:spacing w:val="-13"/>
          <w:w w:val="115"/>
        </w:rPr>
        <w:t xml:space="preserve"> </w:t>
      </w:r>
      <w:r>
        <w:rPr>
          <w:w w:val="115"/>
        </w:rPr>
        <w:t>businesses</w:t>
      </w:r>
      <w:r>
        <w:rPr>
          <w:spacing w:val="-14"/>
          <w:w w:val="115"/>
        </w:rPr>
        <w:t xml:space="preserve"> </w:t>
      </w:r>
      <w:r>
        <w:rPr>
          <w:w w:val="115"/>
        </w:rPr>
        <w:t>in</w:t>
      </w:r>
      <w:r>
        <w:rPr>
          <w:spacing w:val="-13"/>
          <w:w w:val="115"/>
        </w:rPr>
        <w:t xml:space="preserve"> </w:t>
      </w:r>
      <w:r>
        <w:rPr>
          <w:w w:val="115"/>
        </w:rPr>
        <w:t>1969</w:t>
      </w:r>
      <w:r>
        <w:rPr>
          <w:spacing w:val="-13"/>
          <w:w w:val="115"/>
        </w:rPr>
        <w:t xml:space="preserve"> </w:t>
      </w:r>
      <w:r>
        <w:rPr>
          <w:w w:val="90"/>
        </w:rPr>
        <w:t>–</w:t>
      </w:r>
      <w:r>
        <w:rPr>
          <w:spacing w:val="-1"/>
          <w:w w:val="90"/>
        </w:rPr>
        <w:t xml:space="preserve"> </w:t>
      </w:r>
      <w:r>
        <w:rPr>
          <w:w w:val="115"/>
        </w:rPr>
        <w:t>following</w:t>
      </w:r>
      <w:r>
        <w:rPr>
          <w:spacing w:val="-13"/>
          <w:w w:val="115"/>
        </w:rPr>
        <w:t xml:space="preserve"> </w:t>
      </w:r>
      <w:r>
        <w:rPr>
          <w:w w:val="115"/>
        </w:rPr>
        <w:t>a</w:t>
      </w:r>
      <w:r>
        <w:rPr>
          <w:spacing w:val="-14"/>
          <w:w w:val="115"/>
        </w:rPr>
        <w:t xml:space="preserve"> </w:t>
      </w:r>
      <w:r>
        <w:rPr>
          <w:w w:val="115"/>
        </w:rPr>
        <w:t>lawsuit</w:t>
      </w:r>
      <w:r>
        <w:rPr>
          <w:spacing w:val="-13"/>
          <w:w w:val="115"/>
        </w:rPr>
        <w:t xml:space="preserve"> </w:t>
      </w:r>
      <w:r>
        <w:rPr>
          <w:w w:val="115"/>
        </w:rPr>
        <w:t>from</w:t>
      </w:r>
      <w:r>
        <w:rPr>
          <w:spacing w:val="-13"/>
          <w:w w:val="115"/>
        </w:rPr>
        <w:t xml:space="preserve"> </w:t>
      </w:r>
      <w:r>
        <w:rPr>
          <w:w w:val="115"/>
        </w:rPr>
        <w:t>the</w:t>
      </w:r>
      <w:r>
        <w:rPr>
          <w:spacing w:val="-14"/>
          <w:w w:val="115"/>
        </w:rPr>
        <w:t xml:space="preserve"> </w:t>
      </w:r>
      <w:r>
        <w:rPr>
          <w:w w:val="115"/>
        </w:rPr>
        <w:t>US</w:t>
      </w:r>
      <w:r>
        <w:rPr>
          <w:spacing w:val="-13"/>
          <w:w w:val="115"/>
        </w:rPr>
        <w:t xml:space="preserve"> </w:t>
      </w:r>
      <w:r>
        <w:rPr>
          <w:w w:val="115"/>
        </w:rPr>
        <w:t>government which</w:t>
      </w:r>
      <w:r>
        <w:rPr>
          <w:spacing w:val="15"/>
          <w:w w:val="115"/>
        </w:rPr>
        <w:t xml:space="preserve"> </w:t>
      </w:r>
      <w:r>
        <w:rPr>
          <w:w w:val="115"/>
        </w:rPr>
        <w:t>claimed</w:t>
      </w:r>
      <w:r>
        <w:rPr>
          <w:spacing w:val="15"/>
          <w:w w:val="115"/>
        </w:rPr>
        <w:t xml:space="preserve"> </w:t>
      </w:r>
      <w:r>
        <w:rPr>
          <w:w w:val="115"/>
        </w:rPr>
        <w:t>that</w:t>
      </w:r>
      <w:r>
        <w:rPr>
          <w:spacing w:val="15"/>
          <w:w w:val="115"/>
        </w:rPr>
        <w:t xml:space="preserve"> </w:t>
      </w:r>
      <w:r>
        <w:rPr>
          <w:w w:val="115"/>
        </w:rPr>
        <w:t>bundling</w:t>
      </w:r>
      <w:r>
        <w:rPr>
          <w:spacing w:val="16"/>
          <w:w w:val="115"/>
        </w:rPr>
        <w:t xml:space="preserve"> </w:t>
      </w:r>
      <w:r>
        <w:rPr>
          <w:w w:val="115"/>
        </w:rPr>
        <w:t>software</w:t>
      </w:r>
      <w:r>
        <w:rPr>
          <w:spacing w:val="15"/>
          <w:w w:val="115"/>
        </w:rPr>
        <w:t xml:space="preserve"> </w:t>
      </w:r>
      <w:r>
        <w:rPr>
          <w:w w:val="115"/>
        </w:rPr>
        <w:t>with</w:t>
      </w:r>
      <w:r>
        <w:rPr>
          <w:spacing w:val="15"/>
          <w:w w:val="115"/>
        </w:rPr>
        <w:t xml:space="preserve"> </w:t>
      </w:r>
      <w:r>
        <w:rPr>
          <w:w w:val="115"/>
        </w:rPr>
        <w:t>hardware</w:t>
      </w:r>
      <w:r>
        <w:rPr>
          <w:spacing w:val="16"/>
          <w:w w:val="115"/>
        </w:rPr>
        <w:t xml:space="preserve"> </w:t>
      </w:r>
      <w:r>
        <w:rPr>
          <w:w w:val="115"/>
        </w:rPr>
        <w:t>entrenched</w:t>
      </w:r>
      <w:r>
        <w:rPr>
          <w:spacing w:val="15"/>
          <w:w w:val="115"/>
        </w:rPr>
        <w:t xml:space="preserve"> </w:t>
      </w:r>
      <w:r>
        <w:rPr>
          <w:w w:val="115"/>
        </w:rPr>
        <w:t>their</w:t>
      </w:r>
      <w:r>
        <w:rPr>
          <w:spacing w:val="15"/>
          <w:w w:val="115"/>
        </w:rPr>
        <w:t xml:space="preserve"> </w:t>
      </w:r>
      <w:r>
        <w:rPr>
          <w:w w:val="115"/>
        </w:rPr>
        <w:t>market</w:t>
      </w:r>
    </w:p>
    <w:p>
      <w:pPr>
        <w:pStyle w:val="BodyText"/>
        <w:spacing w:line="182" w:lineRule="auto" w:before="28"/>
      </w:pPr>
      <w:r>
        <w:rPr>
          <w:w w:val="110"/>
        </w:rPr>
        <w:t xml:space="preserve">dominance </w:t>
      </w:r>
      <w:r>
        <w:rPr>
          <w:w w:val="90"/>
        </w:rPr>
        <w:t xml:space="preserve">– </w:t>
      </w:r>
      <w:r>
        <w:rPr>
          <w:w w:val="110"/>
        </w:rPr>
        <w:t>they took a strategic decision not to use any technical copyright enforcement mechanisms as they would be onerous to customers and not e</w:t>
      </w:r>
      <w:r>
        <w:rPr>
          <w:rFonts w:ascii="Arial Unicode MS" w:hAnsi="Arial Unicode MS"/>
          <w:w w:val="110"/>
        </w:rPr>
        <w:t>ff</w:t>
      </w:r>
      <w:r>
        <w:rPr>
          <w:w w:val="110"/>
        </w:rPr>
        <w:t>ective against clever thieves, so they’d rely on the law instead [1793].</w:t>
      </w:r>
    </w:p>
    <w:p>
      <w:pPr>
        <w:pStyle w:val="BodyText"/>
        <w:spacing w:line="196" w:lineRule="auto" w:before="114"/>
        <w:ind w:firstLine="298"/>
      </w:pPr>
      <w:r>
        <w:rPr>
          <w:w w:val="105"/>
        </w:rPr>
        <w:t xml:space="preserve">In 1988, Microsoft led the industry in IBM’s footsteps, and established trade organizations (such as the Business Software Alliance in the USA) </w:t>
      </w:r>
      <w:r>
        <w:rPr>
          <w:w w:val="115"/>
        </w:rPr>
        <w:t xml:space="preserve">that </w:t>
      </w:r>
      <w:r>
        <w:rPr>
          <w:spacing w:val="-3"/>
          <w:w w:val="105"/>
        </w:rPr>
        <w:t xml:space="preserve">brought </w:t>
      </w:r>
      <w:r>
        <w:rPr>
          <w:w w:val="105"/>
        </w:rPr>
        <w:t>high-pro</w:t>
      </w:r>
      <w:r>
        <w:rPr>
          <w:rFonts w:ascii="Arial Unicode MS" w:hAnsi="Arial Unicode MS"/>
          <w:w w:val="105"/>
        </w:rPr>
        <w:t>fi</w:t>
      </w:r>
      <w:r>
        <w:rPr>
          <w:w w:val="105"/>
        </w:rPr>
        <w:t xml:space="preserve">le prosecutions of large companies </w:t>
      </w:r>
      <w:r>
        <w:rPr>
          <w:w w:val="115"/>
        </w:rPr>
        <w:t xml:space="preserve">that </w:t>
      </w:r>
      <w:r>
        <w:rPr>
          <w:w w:val="105"/>
        </w:rPr>
        <w:t xml:space="preserve">had been condoning widespread  use of unlicensed software. This was followed up </w:t>
      </w:r>
      <w:r>
        <w:rPr>
          <w:spacing w:val="-3"/>
          <w:w w:val="105"/>
        </w:rPr>
        <w:t xml:space="preserve">by </w:t>
      </w:r>
      <w:r>
        <w:rPr>
          <w:w w:val="105"/>
        </w:rPr>
        <w:t xml:space="preserve">harassing medium and even small businesses with threatening letters demanding details of the company’s  policy on enforcing copyright </w:t>
      </w:r>
      <w:r>
        <w:rPr>
          <w:w w:val="90"/>
        </w:rPr>
        <w:t xml:space="preserve">– </w:t>
      </w:r>
      <w:r>
        <w:rPr>
          <w:w w:val="105"/>
        </w:rPr>
        <w:t xml:space="preserve">basically demanding they sign up for an </w:t>
      </w:r>
      <w:r>
        <w:rPr>
          <w:spacing w:val="-4"/>
          <w:w w:val="105"/>
        </w:rPr>
        <w:t xml:space="preserve">approved </w:t>
      </w:r>
      <w:r>
        <w:rPr>
          <w:w w:val="105"/>
        </w:rPr>
        <w:t>software</w:t>
      </w:r>
      <w:r>
        <w:rPr>
          <w:spacing w:val="22"/>
          <w:w w:val="105"/>
        </w:rPr>
        <w:t xml:space="preserve"> </w:t>
      </w:r>
      <w:r>
        <w:rPr>
          <w:w w:val="105"/>
        </w:rPr>
        <w:t>audit</w:t>
      </w:r>
      <w:r>
        <w:rPr>
          <w:spacing w:val="23"/>
          <w:w w:val="105"/>
        </w:rPr>
        <w:t xml:space="preserve"> </w:t>
      </w:r>
      <w:r>
        <w:rPr>
          <w:w w:val="105"/>
        </w:rPr>
        <w:t>schemes</w:t>
      </w:r>
      <w:r>
        <w:rPr>
          <w:spacing w:val="22"/>
          <w:w w:val="105"/>
        </w:rPr>
        <w:t xml:space="preserve"> </w:t>
      </w:r>
      <w:r>
        <w:rPr>
          <w:w w:val="105"/>
        </w:rPr>
        <w:t>or</w:t>
      </w:r>
      <w:r>
        <w:rPr>
          <w:spacing w:val="23"/>
          <w:w w:val="105"/>
        </w:rPr>
        <w:t xml:space="preserve"> </w:t>
      </w:r>
      <w:r>
        <w:rPr>
          <w:w w:val="105"/>
        </w:rPr>
        <w:t>risk</w:t>
      </w:r>
      <w:r>
        <w:rPr>
          <w:spacing w:val="23"/>
          <w:w w:val="105"/>
        </w:rPr>
        <w:t xml:space="preserve"> </w:t>
      </w:r>
      <w:r>
        <w:rPr>
          <w:w w:val="105"/>
        </w:rPr>
        <w:t>a</w:t>
      </w:r>
      <w:r>
        <w:rPr>
          <w:spacing w:val="22"/>
          <w:w w:val="105"/>
        </w:rPr>
        <w:t xml:space="preserve"> </w:t>
      </w:r>
      <w:r>
        <w:rPr>
          <w:w w:val="105"/>
        </w:rPr>
        <w:t>raid</w:t>
      </w:r>
      <w:r>
        <w:rPr>
          <w:spacing w:val="23"/>
          <w:w w:val="105"/>
        </w:rPr>
        <w:t xml:space="preserve"> </w:t>
      </w:r>
      <w:r>
        <w:rPr>
          <w:spacing w:val="-3"/>
          <w:w w:val="105"/>
        </w:rPr>
        <w:t>by</w:t>
      </w:r>
      <w:r>
        <w:rPr>
          <w:spacing w:val="23"/>
          <w:w w:val="105"/>
        </w:rPr>
        <w:t xml:space="preserve"> </w:t>
      </w:r>
      <w:r>
        <w:rPr>
          <w:w w:val="105"/>
        </w:rPr>
        <w:t>an</w:t>
      </w:r>
      <w:r>
        <w:rPr>
          <w:spacing w:val="22"/>
          <w:w w:val="105"/>
        </w:rPr>
        <w:t xml:space="preserve"> </w:t>
      </w:r>
      <w:r>
        <w:rPr>
          <w:w w:val="105"/>
        </w:rPr>
        <w:t>enforcement</w:t>
      </w:r>
      <w:r>
        <w:rPr>
          <w:spacing w:val="23"/>
          <w:w w:val="105"/>
        </w:rPr>
        <w:t xml:space="preserve"> </w:t>
      </w:r>
      <w:r>
        <w:rPr>
          <w:w w:val="105"/>
        </w:rPr>
        <w:t>squad.</w:t>
      </w:r>
    </w:p>
    <w:p>
      <w:pPr>
        <w:pStyle w:val="BodyText"/>
        <w:spacing w:line="196" w:lineRule="auto" w:before="109"/>
        <w:ind w:firstLine="298"/>
      </w:pPr>
      <w:r>
        <w:rPr>
          <w:w w:val="110"/>
        </w:rPr>
        <w:t>The industry discovered that the law not only provides tools for enforcement, but sets limits too. In 1993, a software company director in Scunthorpe, England, received a criminal conviction under Britain’s Computer Misuse Act for ‘making an unauthorized modi</w:t>
      </w:r>
      <w:r>
        <w:rPr>
          <w:rFonts w:ascii="Arial Unicode MS" w:hAnsi="Arial Unicode MS"/>
          <w:w w:val="110"/>
        </w:rPr>
        <w:t>fi</w:t>
      </w:r>
      <w:r>
        <w:rPr>
          <w:w w:val="110"/>
        </w:rPr>
        <w:t>cation’ to a system. Their customers had</w:t>
      </w:r>
      <w:r>
        <w:rPr>
          <w:spacing w:val="-11"/>
          <w:w w:val="110"/>
        </w:rPr>
        <w:t xml:space="preserve"> </w:t>
      </w:r>
      <w:r>
        <w:rPr>
          <w:w w:val="110"/>
        </w:rPr>
        <w:t>to enter unlock codes regularly into his software or it froze, denying access to data. But when he used this mechanism to enforce payment of a disputed invoice, the court</w:t>
      </w:r>
      <w:r>
        <w:rPr>
          <w:spacing w:val="9"/>
          <w:w w:val="110"/>
        </w:rPr>
        <w:t xml:space="preserve"> </w:t>
      </w:r>
      <w:r>
        <w:rPr>
          <w:w w:val="110"/>
        </w:rPr>
        <w:t>decided</w:t>
      </w:r>
      <w:r>
        <w:rPr>
          <w:spacing w:val="9"/>
          <w:w w:val="110"/>
        </w:rPr>
        <w:t xml:space="preserve"> </w:t>
      </w:r>
      <w:r>
        <w:rPr>
          <w:w w:val="105"/>
        </w:rPr>
        <w:t>he’d</w:t>
      </w:r>
      <w:r>
        <w:rPr>
          <w:spacing w:val="12"/>
          <w:w w:val="105"/>
        </w:rPr>
        <w:t xml:space="preserve"> </w:t>
      </w:r>
      <w:r>
        <w:rPr>
          <w:w w:val="110"/>
        </w:rPr>
        <w:t>gone</w:t>
      </w:r>
      <w:r>
        <w:rPr>
          <w:spacing w:val="9"/>
          <w:w w:val="110"/>
        </w:rPr>
        <w:t xml:space="preserve"> </w:t>
      </w:r>
      <w:r>
        <w:rPr>
          <w:w w:val="110"/>
        </w:rPr>
        <w:t>too</w:t>
      </w:r>
      <w:r>
        <w:rPr>
          <w:spacing w:val="10"/>
          <w:w w:val="110"/>
        </w:rPr>
        <w:t xml:space="preserve"> </w:t>
      </w:r>
      <w:r>
        <w:rPr>
          <w:w w:val="110"/>
        </w:rPr>
        <w:t>far,</w:t>
      </w:r>
      <w:r>
        <w:rPr>
          <w:spacing w:val="9"/>
          <w:w w:val="110"/>
        </w:rPr>
        <w:t xml:space="preserve"> </w:t>
      </w:r>
      <w:r>
        <w:rPr>
          <w:w w:val="110"/>
        </w:rPr>
        <w:t>and</w:t>
      </w:r>
      <w:r>
        <w:rPr>
          <w:spacing w:val="9"/>
          <w:w w:val="110"/>
        </w:rPr>
        <w:t xml:space="preserve"> </w:t>
      </w:r>
      <w:r>
        <w:rPr>
          <w:w w:val="110"/>
        </w:rPr>
        <w:t>he</w:t>
      </w:r>
      <w:r>
        <w:rPr>
          <w:spacing w:val="10"/>
          <w:w w:val="110"/>
        </w:rPr>
        <w:t xml:space="preserve"> </w:t>
      </w:r>
      <w:r>
        <w:rPr>
          <w:w w:val="110"/>
        </w:rPr>
        <w:t>ended</w:t>
      </w:r>
      <w:r>
        <w:rPr>
          <w:spacing w:val="9"/>
          <w:w w:val="110"/>
        </w:rPr>
        <w:t xml:space="preserve"> </w:t>
      </w:r>
      <w:r>
        <w:rPr>
          <w:w w:val="110"/>
        </w:rPr>
        <w:t>up</w:t>
      </w:r>
      <w:r>
        <w:rPr>
          <w:spacing w:val="9"/>
          <w:w w:val="110"/>
        </w:rPr>
        <w:t xml:space="preserve"> </w:t>
      </w:r>
      <w:r>
        <w:rPr>
          <w:w w:val="110"/>
        </w:rPr>
        <w:t>with</w:t>
      </w:r>
      <w:r>
        <w:rPr>
          <w:spacing w:val="10"/>
          <w:w w:val="110"/>
        </w:rPr>
        <w:t xml:space="preserve"> </w:t>
      </w:r>
      <w:r>
        <w:rPr>
          <w:w w:val="110"/>
        </w:rPr>
        <w:t>a</w:t>
      </w:r>
      <w:r>
        <w:rPr>
          <w:spacing w:val="9"/>
          <w:w w:val="110"/>
        </w:rPr>
        <w:t xml:space="preserve"> </w:t>
      </w:r>
      <w:r>
        <w:rPr>
          <w:w w:val="110"/>
        </w:rPr>
        <w:t>criminal</w:t>
      </w:r>
      <w:r>
        <w:rPr>
          <w:spacing w:val="9"/>
          <w:w w:val="110"/>
        </w:rPr>
        <w:t xml:space="preserve"> </w:t>
      </w:r>
      <w:r>
        <w:rPr>
          <w:w w:val="110"/>
        </w:rPr>
        <w:t>record</w:t>
      </w:r>
      <w:r>
        <w:rPr>
          <w:spacing w:val="10"/>
          <w:w w:val="110"/>
        </w:rPr>
        <w:t xml:space="preserve"> </w:t>
      </w:r>
      <w:r>
        <w:rPr>
          <w:w w:val="110"/>
        </w:rPr>
        <w:t>[455].</w:t>
      </w:r>
    </w:p>
    <w:p>
      <w:pPr>
        <w:pStyle w:val="BodyText"/>
        <w:spacing w:line="184" w:lineRule="auto" w:before="88"/>
        <w:ind w:firstLine="298"/>
      </w:pPr>
      <w:r>
        <w:rPr>
          <w:w w:val="110"/>
        </w:rPr>
        <w:t>Thanks to the ubiquity of O</w:t>
      </w:r>
      <w:r>
        <w:rPr>
          <w:rFonts w:ascii="Arial Unicode MS" w:hAnsi="Arial Unicode MS"/>
          <w:w w:val="110"/>
        </w:rPr>
        <w:t>ffi</w:t>
      </w:r>
      <w:r>
        <w:rPr>
          <w:w w:val="110"/>
        </w:rPr>
        <w:t xml:space="preserve">ce, Microsoft had </w:t>
      </w:r>
      <w:r>
        <w:rPr>
          <w:spacing w:val="-3"/>
          <w:w w:val="110"/>
        </w:rPr>
        <w:t xml:space="preserve">by </w:t>
      </w:r>
      <w:r>
        <w:rPr>
          <w:w w:val="110"/>
        </w:rPr>
        <w:t xml:space="preserve">then become a tax on the corporate sector, making most of its revenue from customers with </w:t>
      </w:r>
      <w:r>
        <w:rPr>
          <w:spacing w:val="-3"/>
          <w:w w:val="110"/>
        </w:rPr>
        <w:t xml:space="preserve">over </w:t>
      </w:r>
      <w:r>
        <w:rPr>
          <w:w w:val="110"/>
        </w:rPr>
        <w:t>25,000 licenses. In addition to O</w:t>
      </w:r>
      <w:r>
        <w:rPr>
          <w:rFonts w:ascii="Arial Unicode MS" w:hAnsi="Arial Unicode MS"/>
          <w:w w:val="110"/>
        </w:rPr>
        <w:t>ffi</w:t>
      </w:r>
      <w:r>
        <w:rPr>
          <w:w w:val="110"/>
        </w:rPr>
        <w:t xml:space="preserve">ce, it was selling many high-value products for network management and other tasks, so like the CAD </w:t>
      </w:r>
      <w:r>
        <w:rPr>
          <w:rFonts w:ascii="Arial Unicode MS" w:hAnsi="Arial Unicode MS"/>
          <w:w w:val="110"/>
        </w:rPr>
        <w:t>fi</w:t>
      </w:r>
      <w:r>
        <w:rPr>
          <w:w w:val="110"/>
        </w:rPr>
        <w:t xml:space="preserve">rms it turned to license servers. Although these could still </w:t>
      </w:r>
      <w:r>
        <w:rPr>
          <w:spacing w:val="2"/>
          <w:w w:val="110"/>
        </w:rPr>
        <w:t xml:space="preserve">be </w:t>
      </w:r>
      <w:r>
        <w:rPr>
          <w:w w:val="110"/>
        </w:rPr>
        <w:t xml:space="preserve">defeated </w:t>
      </w:r>
      <w:r>
        <w:rPr>
          <w:spacing w:val="-3"/>
          <w:w w:val="110"/>
        </w:rPr>
        <w:t xml:space="preserve">by </w:t>
      </w:r>
      <w:r>
        <w:rPr>
          <w:w w:val="110"/>
        </w:rPr>
        <w:t xml:space="preserve">disassembling the application code, this got harder as code became larger, and was unattractive to large </w:t>
      </w:r>
      <w:r>
        <w:rPr>
          <w:rFonts w:ascii="Arial Unicode MS" w:hAnsi="Arial Unicode MS"/>
          <w:w w:val="110"/>
        </w:rPr>
        <w:t>fi</w:t>
      </w:r>
      <w:r>
        <w:rPr>
          <w:w w:val="110"/>
        </w:rPr>
        <w:t xml:space="preserve">rms after a few of them had been sued. Then the very idea of running on unlicensed software became crazy when </w:t>
      </w:r>
      <w:r>
        <w:rPr>
          <w:spacing w:val="-3"/>
          <w:w w:val="110"/>
        </w:rPr>
        <w:t xml:space="preserve">Patch </w:t>
      </w:r>
      <w:r>
        <w:rPr>
          <w:spacing w:val="-4"/>
          <w:w w:val="110"/>
        </w:rPr>
        <w:t xml:space="preserve">Tuesday </w:t>
      </w:r>
      <w:r>
        <w:rPr>
          <w:w w:val="110"/>
        </w:rPr>
        <w:t xml:space="preserve">arrived in 2003. With personal software, the emphasis shifted to online registration: </w:t>
      </w:r>
      <w:r>
        <w:rPr>
          <w:w w:val="105"/>
        </w:rPr>
        <w:t xml:space="preserve">you’d </w:t>
      </w:r>
      <w:r>
        <w:rPr>
          <w:w w:val="110"/>
        </w:rPr>
        <w:t>design your</w:t>
      </w:r>
      <w:r>
        <w:rPr>
          <w:spacing w:val="49"/>
          <w:w w:val="110"/>
        </w:rPr>
        <w:t xml:space="preserve"> </w:t>
      </w:r>
      <w:r>
        <w:rPr>
          <w:w w:val="110"/>
        </w:rPr>
        <w:t>product</w:t>
      </w:r>
    </w:p>
    <w:p>
      <w:pPr>
        <w:spacing w:after="0" w:line="184"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pPr>
      <w:r>
        <w:rPr>
          <w:w w:val="115"/>
        </w:rPr>
        <w:t>to</w:t>
      </w:r>
      <w:r>
        <w:rPr>
          <w:spacing w:val="-16"/>
          <w:w w:val="115"/>
        </w:rPr>
        <w:t xml:space="preserve"> </w:t>
      </w:r>
      <w:r>
        <w:rPr>
          <w:w w:val="115"/>
        </w:rPr>
        <w:t>get</w:t>
      </w:r>
      <w:r>
        <w:rPr>
          <w:spacing w:val="-16"/>
          <w:w w:val="115"/>
        </w:rPr>
        <w:t xml:space="preserve"> </w:t>
      </w:r>
      <w:r>
        <w:rPr>
          <w:w w:val="115"/>
        </w:rPr>
        <w:t>customers</w:t>
      </w:r>
      <w:r>
        <w:rPr>
          <w:spacing w:val="-16"/>
          <w:w w:val="115"/>
        </w:rPr>
        <w:t xml:space="preserve"> </w:t>
      </w:r>
      <w:r>
        <w:rPr>
          <w:w w:val="115"/>
        </w:rPr>
        <w:t>to</w:t>
      </w:r>
      <w:r>
        <w:rPr>
          <w:spacing w:val="-15"/>
          <w:w w:val="115"/>
        </w:rPr>
        <w:t xml:space="preserve"> </w:t>
      </w:r>
      <w:r>
        <w:rPr>
          <w:w w:val="115"/>
        </w:rPr>
        <w:t>interact</w:t>
      </w:r>
      <w:r>
        <w:rPr>
          <w:spacing w:val="-16"/>
          <w:w w:val="115"/>
        </w:rPr>
        <w:t xml:space="preserve"> </w:t>
      </w:r>
      <w:r>
        <w:rPr>
          <w:w w:val="115"/>
        </w:rPr>
        <w:t>with</w:t>
      </w:r>
      <w:r>
        <w:rPr>
          <w:spacing w:val="-16"/>
          <w:w w:val="115"/>
        </w:rPr>
        <w:t xml:space="preserve"> </w:t>
      </w:r>
      <w:r>
        <w:rPr>
          <w:w w:val="115"/>
        </w:rPr>
        <w:t>your</w:t>
      </w:r>
      <w:r>
        <w:rPr>
          <w:spacing w:val="-15"/>
          <w:w w:val="115"/>
        </w:rPr>
        <w:t xml:space="preserve"> </w:t>
      </w:r>
      <w:r>
        <w:rPr>
          <w:w w:val="115"/>
        </w:rPr>
        <w:t>web</w:t>
      </w:r>
      <w:r>
        <w:rPr>
          <w:spacing w:val="-16"/>
          <w:w w:val="115"/>
        </w:rPr>
        <w:t xml:space="preserve"> </w:t>
      </w:r>
      <w:r>
        <w:rPr>
          <w:w w:val="115"/>
        </w:rPr>
        <w:t>site</w:t>
      </w:r>
      <w:r>
        <w:rPr>
          <w:spacing w:val="-15"/>
          <w:w w:val="115"/>
        </w:rPr>
        <w:t xml:space="preserve"> </w:t>
      </w:r>
      <w:r>
        <w:rPr>
          <w:w w:val="90"/>
        </w:rPr>
        <w:t>–</w:t>
      </w:r>
      <w:r>
        <w:rPr>
          <w:spacing w:val="-3"/>
          <w:w w:val="90"/>
        </w:rPr>
        <w:t xml:space="preserve"> </w:t>
      </w:r>
      <w:r>
        <w:rPr>
          <w:w w:val="115"/>
        </w:rPr>
        <w:t>whether</w:t>
      </w:r>
      <w:r>
        <w:rPr>
          <w:spacing w:val="-16"/>
          <w:w w:val="115"/>
        </w:rPr>
        <w:t xml:space="preserve"> </w:t>
      </w:r>
      <w:r>
        <w:rPr>
          <w:w w:val="115"/>
        </w:rPr>
        <w:t>to</w:t>
      </w:r>
      <w:r>
        <w:rPr>
          <w:spacing w:val="-15"/>
          <w:w w:val="115"/>
        </w:rPr>
        <w:t xml:space="preserve"> </w:t>
      </w:r>
      <w:r>
        <w:rPr>
          <w:w w:val="115"/>
        </w:rPr>
        <w:t>download</w:t>
      </w:r>
      <w:r>
        <w:rPr>
          <w:spacing w:val="-15"/>
          <w:w w:val="115"/>
        </w:rPr>
        <w:t xml:space="preserve"> </w:t>
      </w:r>
      <w:r>
        <w:rPr>
          <w:w w:val="115"/>
        </w:rPr>
        <w:t>the</w:t>
      </w:r>
      <w:r>
        <w:rPr>
          <w:spacing w:val="-16"/>
          <w:w w:val="115"/>
        </w:rPr>
        <w:t xml:space="preserve"> </w:t>
      </w:r>
      <w:r>
        <w:rPr>
          <w:w w:val="115"/>
        </w:rPr>
        <w:t>tunes, latest</w:t>
      </w:r>
      <w:r>
        <w:rPr>
          <w:spacing w:val="-19"/>
          <w:w w:val="115"/>
        </w:rPr>
        <w:t xml:space="preserve"> </w:t>
      </w:r>
      <w:r>
        <w:rPr>
          <w:w w:val="115"/>
        </w:rPr>
        <w:t>exchange</w:t>
      </w:r>
      <w:r>
        <w:rPr>
          <w:spacing w:val="-18"/>
          <w:w w:val="115"/>
        </w:rPr>
        <w:t xml:space="preserve"> </w:t>
      </w:r>
      <w:r>
        <w:rPr>
          <w:w w:val="115"/>
        </w:rPr>
        <w:t>rates</w:t>
      </w:r>
      <w:r>
        <w:rPr>
          <w:spacing w:val="-18"/>
          <w:w w:val="115"/>
        </w:rPr>
        <w:t xml:space="preserve"> </w:t>
      </w:r>
      <w:r>
        <w:rPr>
          <w:w w:val="115"/>
        </w:rPr>
        <w:t>or</w:t>
      </w:r>
      <w:r>
        <w:rPr>
          <w:spacing w:val="-18"/>
          <w:w w:val="115"/>
        </w:rPr>
        <w:t xml:space="preserve"> </w:t>
      </w:r>
      <w:r>
        <w:rPr>
          <w:w w:val="115"/>
        </w:rPr>
        <w:t>security</w:t>
      </w:r>
      <w:r>
        <w:rPr>
          <w:spacing w:val="-18"/>
          <w:w w:val="115"/>
        </w:rPr>
        <w:t xml:space="preserve"> </w:t>
      </w:r>
      <w:r>
        <w:rPr>
          <w:w w:val="115"/>
        </w:rPr>
        <w:t>updates.</w:t>
      </w:r>
      <w:r>
        <w:rPr>
          <w:spacing w:val="7"/>
          <w:w w:val="115"/>
        </w:rPr>
        <w:t xml:space="preserve"> </w:t>
      </w:r>
      <w:r>
        <w:rPr>
          <w:w w:val="115"/>
        </w:rPr>
        <w:t>Large-scale</w:t>
      </w:r>
      <w:r>
        <w:rPr>
          <w:spacing w:val="-18"/>
          <w:w w:val="115"/>
        </w:rPr>
        <w:t xml:space="preserve"> </w:t>
      </w:r>
      <w:r>
        <w:rPr>
          <w:w w:val="115"/>
        </w:rPr>
        <w:t>commercial</w:t>
      </w:r>
      <w:r>
        <w:rPr>
          <w:spacing w:val="-18"/>
          <w:w w:val="115"/>
        </w:rPr>
        <w:t xml:space="preserve"> </w:t>
      </w:r>
      <w:r>
        <w:rPr>
          <w:w w:val="115"/>
        </w:rPr>
        <w:t xml:space="preserve">counterfeiting can then </w:t>
      </w:r>
      <w:r>
        <w:rPr>
          <w:spacing w:val="2"/>
          <w:w w:val="115"/>
        </w:rPr>
        <w:t xml:space="preserve">be </w:t>
      </w:r>
      <w:r>
        <w:rPr>
          <w:w w:val="115"/>
        </w:rPr>
        <w:t xml:space="preserve">detected </w:t>
      </w:r>
      <w:r>
        <w:rPr>
          <w:spacing w:val="-3"/>
          <w:w w:val="115"/>
        </w:rPr>
        <w:t xml:space="preserve">by </w:t>
      </w:r>
      <w:r>
        <w:rPr>
          <w:w w:val="115"/>
        </w:rPr>
        <w:t>monitoring product serial numbers registered</w:t>
      </w:r>
      <w:r>
        <w:rPr>
          <w:spacing w:val="31"/>
          <w:w w:val="115"/>
        </w:rPr>
        <w:t xml:space="preserve"> </w:t>
      </w:r>
      <w:r>
        <w:rPr>
          <w:w w:val="115"/>
        </w:rPr>
        <w:t>online</w:t>
      </w:r>
      <w:r>
        <w:rPr>
          <w:rFonts w:ascii="Bauhaus 93" w:hAnsi="Bauhaus 93"/>
          <w:w w:val="115"/>
          <w:sz w:val="14"/>
        </w:rPr>
        <w:t>2</w:t>
      </w:r>
      <w:r>
        <w:rPr>
          <w:w w:val="115"/>
        </w:rPr>
        <w:t>.</w:t>
      </w:r>
    </w:p>
    <w:p>
      <w:pPr>
        <w:pStyle w:val="BodyText"/>
        <w:spacing w:line="199" w:lineRule="auto" w:before="102"/>
        <w:ind w:firstLine="298"/>
      </w:pPr>
      <w:r>
        <w:rPr>
          <w:w w:val="105"/>
        </w:rPr>
        <w:t xml:space="preserve">I wrote in the second edition of this </w:t>
      </w:r>
      <w:r>
        <w:rPr>
          <w:spacing w:val="2"/>
          <w:w w:val="105"/>
        </w:rPr>
        <w:t xml:space="preserve">book </w:t>
      </w:r>
      <w:r>
        <w:rPr>
          <w:w w:val="105"/>
        </w:rPr>
        <w:t xml:space="preserve">in 2008: “software-as-a-service may </w:t>
      </w:r>
      <w:r>
        <w:rPr>
          <w:spacing w:val="2"/>
          <w:w w:val="105"/>
        </w:rPr>
        <w:t xml:space="preserve">be </w:t>
      </w:r>
      <w:r>
        <w:rPr>
          <w:w w:val="105"/>
        </w:rPr>
        <w:t xml:space="preserve">the ultimate copyright protection or DRM for software (or any other content     that can live online):  you can’t buy it, freeze the version you’re running, or </w:t>
      </w:r>
      <w:r>
        <w:rPr>
          <w:spacing w:val="-4"/>
          <w:w w:val="105"/>
        </w:rPr>
        <w:t xml:space="preserve">use   </w:t>
      </w:r>
      <w:r>
        <w:rPr>
          <w:w w:val="105"/>
        </w:rPr>
        <w:t>it o</w:t>
      </w:r>
      <w:r>
        <w:rPr>
          <w:rFonts w:ascii="Arial Unicode MS" w:hAnsi="Arial Unicode MS"/>
          <w:w w:val="105"/>
        </w:rPr>
        <w:t>ffl</w:t>
      </w:r>
      <w:r>
        <w:rPr>
          <w:w w:val="105"/>
        </w:rPr>
        <w:t xml:space="preserve">ine. </w:t>
      </w:r>
      <w:r>
        <w:rPr>
          <w:spacing w:val="-6"/>
          <w:w w:val="105"/>
        </w:rPr>
        <w:t xml:space="preserve">You </w:t>
      </w:r>
      <w:r>
        <w:rPr>
          <w:w w:val="105"/>
        </w:rPr>
        <w:t xml:space="preserve">may also get to control all your customers’ data too, giving you </w:t>
      </w:r>
      <w:r>
        <w:rPr>
          <w:w w:val="111"/>
        </w:rPr>
        <w:t>impressi</w:t>
      </w:r>
      <w:r>
        <w:rPr>
          <w:spacing w:val="-6"/>
          <w:w w:val="111"/>
        </w:rPr>
        <w:t>v</w:t>
      </w:r>
      <w:r>
        <w:rPr>
          <w:w w:val="105"/>
        </w:rPr>
        <w:t>e</w:t>
      </w:r>
      <w:r>
        <w:rPr>
          <w:spacing w:val="19"/>
        </w:rPr>
        <w:t xml:space="preserve"> </w:t>
      </w:r>
      <w:r>
        <w:rPr>
          <w:w w:val="105"/>
        </w:rPr>
        <w:t>l</w:t>
      </w:r>
      <w:r>
        <w:rPr>
          <w:spacing w:val="5"/>
          <w:w w:val="105"/>
        </w:rPr>
        <w:t>o</w:t>
      </w:r>
      <w:r>
        <w:rPr>
          <w:spacing w:val="-6"/>
          <w:w w:val="105"/>
        </w:rPr>
        <w:t>c</w:t>
      </w:r>
      <w:r>
        <w:rPr>
          <w:w w:val="112"/>
        </w:rPr>
        <w:t>kin</w:t>
      </w:r>
      <w:r>
        <w:rPr>
          <w:spacing w:val="-25"/>
          <w:w w:val="49"/>
        </w:rPr>
        <w:t>”</w:t>
      </w:r>
      <w:r>
        <w:rPr>
          <w:w w:val="117"/>
        </w:rPr>
        <w:t>.</w:t>
      </w:r>
      <w:r>
        <w:rPr/>
        <w:t xml:space="preserve">  </w:t>
      </w:r>
      <w:r>
        <w:rPr>
          <w:w w:val="125"/>
        </w:rPr>
        <w:t>That</w:t>
      </w:r>
      <w:r>
        <w:rPr>
          <w:spacing w:val="19"/>
        </w:rPr>
        <w:t xml:space="preserve"> </w:t>
      </w:r>
      <w:r>
        <w:rPr>
          <w:w w:val="106"/>
        </w:rPr>
        <w:t>is</w:t>
      </w:r>
      <w:r>
        <w:rPr>
          <w:spacing w:val="19"/>
        </w:rPr>
        <w:t xml:space="preserve"> </w:t>
      </w:r>
      <w:r>
        <w:rPr>
          <w:w w:val="110"/>
        </w:rPr>
        <w:t>precisely</w:t>
      </w:r>
      <w:r>
        <w:rPr>
          <w:spacing w:val="19"/>
        </w:rPr>
        <w:t xml:space="preserve"> </w:t>
      </w:r>
      <w:r>
        <w:rPr>
          <w:w w:val="120"/>
        </w:rPr>
        <w:t>the</w:t>
      </w:r>
      <w:r>
        <w:rPr>
          <w:spacing w:val="19"/>
        </w:rPr>
        <w:t xml:space="preserve"> </w:t>
      </w:r>
      <w:r>
        <w:rPr>
          <w:w w:val="110"/>
        </w:rPr>
        <w:t>m</w:t>
      </w:r>
      <w:r>
        <w:rPr>
          <w:spacing w:val="5"/>
          <w:w w:val="110"/>
        </w:rPr>
        <w:t>o</w:t>
      </w:r>
      <w:r>
        <w:rPr>
          <w:w w:val="110"/>
        </w:rPr>
        <w:t>del</w:t>
      </w:r>
      <w:r>
        <w:rPr>
          <w:spacing w:val="19"/>
        </w:rPr>
        <w:t xml:space="preserve"> </w:t>
      </w:r>
      <w:r>
        <w:rPr>
          <w:w w:val="120"/>
        </w:rPr>
        <w:t>to</w:t>
      </w:r>
      <w:r>
        <w:rPr>
          <w:spacing w:val="19"/>
        </w:rPr>
        <w:t xml:space="preserve"> </w:t>
      </w:r>
      <w:r>
        <w:rPr>
          <w:w w:val="108"/>
        </w:rPr>
        <w:t>whi</w:t>
      </w:r>
      <w:r>
        <w:rPr>
          <w:spacing w:val="-6"/>
          <w:w w:val="108"/>
        </w:rPr>
        <w:t>c</w:t>
      </w:r>
      <w:r>
        <w:rPr>
          <w:w w:val="117"/>
        </w:rPr>
        <w:t>h</w:t>
      </w:r>
      <w:r>
        <w:rPr>
          <w:spacing w:val="19"/>
        </w:rPr>
        <w:t xml:space="preserve"> </w:t>
      </w:r>
      <w:r>
        <w:rPr>
          <w:w w:val="120"/>
        </w:rPr>
        <w:t>the</w:t>
      </w:r>
      <w:r>
        <w:rPr>
          <w:spacing w:val="19"/>
        </w:rPr>
        <w:t xml:space="preserve"> </w:t>
      </w:r>
      <w:r>
        <w:rPr>
          <w:w w:val="112"/>
        </w:rPr>
        <w:t>sof</w:t>
      </w:r>
      <w:r>
        <w:rPr>
          <w:spacing w:val="-6"/>
          <w:w w:val="112"/>
        </w:rPr>
        <w:t>t</w:t>
      </w:r>
      <w:r>
        <w:rPr>
          <w:spacing w:val="-6"/>
          <w:w w:val="105"/>
        </w:rPr>
        <w:t>w</w:t>
      </w:r>
      <w:r>
        <w:rPr>
          <w:w w:val="115"/>
        </w:rPr>
        <w:t>are</w:t>
      </w:r>
      <w:r>
        <w:rPr>
          <w:spacing w:val="19"/>
        </w:rPr>
        <w:t xml:space="preserve"> </w:t>
      </w:r>
      <w:r>
        <w:rPr>
          <w:w w:val="117"/>
        </w:rPr>
        <w:t xml:space="preserve">industry </w:t>
      </w:r>
      <w:r>
        <w:rPr>
          <w:w w:val="105"/>
        </w:rPr>
        <w:t xml:space="preserve">has converged since the early 2010s.  Putting some or all of the functionality </w:t>
      </w:r>
      <w:r>
        <w:rPr>
          <w:spacing w:val="-6"/>
          <w:w w:val="105"/>
        </w:rPr>
        <w:t xml:space="preserve">in       </w:t>
      </w:r>
      <w:r>
        <w:rPr>
          <w:w w:val="105"/>
        </w:rPr>
        <w:t xml:space="preserve">the cloud can give real advantages of cost and reliability,  which I will discuss         in section 27.5.5. Software is then sold </w:t>
      </w:r>
      <w:r>
        <w:rPr>
          <w:spacing w:val="-3"/>
          <w:w w:val="105"/>
        </w:rPr>
        <w:t xml:space="preserve">by </w:t>
      </w:r>
      <w:r>
        <w:rPr>
          <w:w w:val="105"/>
        </w:rPr>
        <w:t>subscription and the issue of copy protection goes</w:t>
      </w:r>
      <w:r>
        <w:rPr>
          <w:spacing w:val="26"/>
          <w:w w:val="105"/>
        </w:rPr>
        <w:t xml:space="preserve"> </w:t>
      </w:r>
      <w:r>
        <w:rPr>
          <w:spacing w:val="-7"/>
          <w:w w:val="105"/>
        </w:rPr>
        <w:t>away.</w:t>
      </w:r>
    </w:p>
    <w:p>
      <w:pPr>
        <w:pStyle w:val="BodyText"/>
        <w:spacing w:before="10"/>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6"/>
          <w:w w:val="130"/>
        </w:rPr>
        <w:t xml:space="preserve">Free </w:t>
      </w:r>
      <w:r>
        <w:rPr>
          <w:w w:val="130"/>
        </w:rPr>
        <w:t>software, free</w:t>
      </w:r>
      <w:r>
        <w:rPr>
          <w:spacing w:val="27"/>
          <w:w w:val="130"/>
        </w:rPr>
        <w:t xml:space="preserve"> </w:t>
      </w:r>
      <w:r>
        <w:rPr>
          <w:w w:val="130"/>
        </w:rPr>
        <w:t>culture?</w:t>
      </w:r>
    </w:p>
    <w:p>
      <w:pPr>
        <w:pStyle w:val="BodyText"/>
        <w:spacing w:line="204" w:lineRule="auto" w:before="201"/>
      </w:pPr>
      <w:r>
        <w:rPr>
          <w:w w:val="115"/>
        </w:rPr>
        <w:t>In</w:t>
      </w:r>
      <w:r>
        <w:rPr>
          <w:spacing w:val="-20"/>
          <w:w w:val="115"/>
        </w:rPr>
        <w:t xml:space="preserve"> </w:t>
      </w:r>
      <w:r>
        <w:rPr>
          <w:w w:val="115"/>
        </w:rPr>
        <w:t>the</w:t>
      </w:r>
      <w:r>
        <w:rPr>
          <w:spacing w:val="-20"/>
          <w:w w:val="115"/>
        </w:rPr>
        <w:t xml:space="preserve"> </w:t>
      </w:r>
      <w:r>
        <w:rPr>
          <w:w w:val="115"/>
        </w:rPr>
        <w:t>old</w:t>
      </w:r>
      <w:r>
        <w:rPr>
          <w:spacing w:val="-19"/>
          <w:w w:val="115"/>
        </w:rPr>
        <w:t xml:space="preserve"> </w:t>
      </w:r>
      <w:r>
        <w:rPr>
          <w:w w:val="115"/>
        </w:rPr>
        <w:t>days,</w:t>
      </w:r>
      <w:r>
        <w:rPr>
          <w:spacing w:val="-16"/>
          <w:w w:val="115"/>
        </w:rPr>
        <w:t xml:space="preserve"> </w:t>
      </w:r>
      <w:r>
        <w:rPr>
          <w:w w:val="115"/>
        </w:rPr>
        <w:t>software</w:t>
      </w:r>
      <w:r>
        <w:rPr>
          <w:spacing w:val="-20"/>
          <w:w w:val="115"/>
        </w:rPr>
        <w:t xml:space="preserve"> </w:t>
      </w:r>
      <w:r>
        <w:rPr>
          <w:w w:val="115"/>
        </w:rPr>
        <w:t>was</w:t>
      </w:r>
      <w:r>
        <w:rPr>
          <w:spacing w:val="-19"/>
          <w:w w:val="115"/>
        </w:rPr>
        <w:t xml:space="preserve"> </w:t>
      </w:r>
      <w:r>
        <w:rPr>
          <w:w w:val="115"/>
        </w:rPr>
        <w:t>shared</w:t>
      </w:r>
      <w:r>
        <w:rPr>
          <w:spacing w:val="-20"/>
          <w:w w:val="115"/>
        </w:rPr>
        <w:t xml:space="preserve"> </w:t>
      </w:r>
      <w:r>
        <w:rPr>
          <w:w w:val="115"/>
        </w:rPr>
        <w:t>and</w:t>
      </w:r>
      <w:r>
        <w:rPr>
          <w:spacing w:val="-19"/>
          <w:w w:val="115"/>
        </w:rPr>
        <w:t xml:space="preserve"> </w:t>
      </w:r>
      <w:r>
        <w:rPr>
          <w:w w:val="115"/>
        </w:rPr>
        <w:t>this</w:t>
      </w:r>
      <w:r>
        <w:rPr>
          <w:spacing w:val="-20"/>
          <w:w w:val="115"/>
        </w:rPr>
        <w:t xml:space="preserve"> </w:t>
      </w:r>
      <w:r>
        <w:rPr>
          <w:w w:val="115"/>
        </w:rPr>
        <w:t>continued</w:t>
      </w:r>
      <w:r>
        <w:rPr>
          <w:spacing w:val="-20"/>
          <w:w w:val="115"/>
        </w:rPr>
        <w:t xml:space="preserve"> </w:t>
      </w:r>
      <w:r>
        <w:rPr>
          <w:w w:val="115"/>
        </w:rPr>
        <w:t>to</w:t>
      </w:r>
      <w:r>
        <w:rPr>
          <w:spacing w:val="-19"/>
          <w:w w:val="115"/>
        </w:rPr>
        <w:t xml:space="preserve"> </w:t>
      </w:r>
      <w:r>
        <w:rPr>
          <w:spacing w:val="2"/>
          <w:w w:val="115"/>
        </w:rPr>
        <w:t>be</w:t>
      </w:r>
      <w:r>
        <w:rPr>
          <w:spacing w:val="-20"/>
          <w:w w:val="115"/>
        </w:rPr>
        <w:t xml:space="preserve"> </w:t>
      </w:r>
      <w:r>
        <w:rPr>
          <w:w w:val="115"/>
        </w:rPr>
        <w:t>the</w:t>
      </w:r>
      <w:r>
        <w:rPr>
          <w:spacing w:val="-19"/>
          <w:w w:val="115"/>
        </w:rPr>
        <w:t xml:space="preserve"> </w:t>
      </w:r>
      <w:r>
        <w:rPr>
          <w:w w:val="115"/>
        </w:rPr>
        <w:t>case</w:t>
      </w:r>
      <w:r>
        <w:rPr>
          <w:spacing w:val="-20"/>
          <w:w w:val="115"/>
        </w:rPr>
        <w:t xml:space="preserve"> </w:t>
      </w:r>
      <w:r>
        <w:rPr>
          <w:w w:val="115"/>
        </w:rPr>
        <w:t>among</w:t>
      </w:r>
      <w:r>
        <w:rPr>
          <w:spacing w:val="-19"/>
          <w:w w:val="115"/>
        </w:rPr>
        <w:t xml:space="preserve"> </w:t>
      </w:r>
      <w:r>
        <w:rPr>
          <w:w w:val="115"/>
        </w:rPr>
        <w:t>academics</w:t>
      </w:r>
      <w:r>
        <w:rPr>
          <w:spacing w:val="-20"/>
          <w:w w:val="115"/>
        </w:rPr>
        <w:t xml:space="preserve"> </w:t>
      </w:r>
      <w:r>
        <w:rPr>
          <w:w w:val="115"/>
        </w:rPr>
        <w:t>and</w:t>
      </w:r>
      <w:r>
        <w:rPr>
          <w:spacing w:val="-19"/>
          <w:w w:val="115"/>
        </w:rPr>
        <w:t xml:space="preserve"> </w:t>
      </w:r>
      <w:r>
        <w:rPr>
          <w:w w:val="115"/>
        </w:rPr>
        <w:t>other</w:t>
      </w:r>
      <w:r>
        <w:rPr>
          <w:spacing w:val="-19"/>
          <w:w w:val="115"/>
        </w:rPr>
        <w:t xml:space="preserve"> </w:t>
      </w:r>
      <w:r>
        <w:rPr>
          <w:w w:val="115"/>
        </w:rPr>
        <w:t>research</w:t>
      </w:r>
      <w:r>
        <w:rPr>
          <w:spacing w:val="-20"/>
          <w:w w:val="115"/>
        </w:rPr>
        <w:t xml:space="preserve"> </w:t>
      </w:r>
      <w:r>
        <w:rPr>
          <w:w w:val="115"/>
        </w:rPr>
        <w:t>scientists,</w:t>
      </w:r>
      <w:r>
        <w:rPr>
          <w:spacing w:val="-18"/>
          <w:w w:val="115"/>
        </w:rPr>
        <w:t xml:space="preserve"> </w:t>
      </w:r>
      <w:r>
        <w:rPr>
          <w:w w:val="115"/>
        </w:rPr>
        <w:t>who</w:t>
      </w:r>
      <w:r>
        <w:rPr>
          <w:spacing w:val="-19"/>
          <w:w w:val="115"/>
        </w:rPr>
        <w:t xml:space="preserve"> </w:t>
      </w:r>
      <w:r>
        <w:rPr>
          <w:w w:val="115"/>
        </w:rPr>
        <w:t>evolved</w:t>
      </w:r>
      <w:r>
        <w:rPr>
          <w:spacing w:val="-20"/>
          <w:w w:val="115"/>
        </w:rPr>
        <w:t xml:space="preserve"> </w:t>
      </w:r>
      <w:r>
        <w:rPr>
          <w:w w:val="115"/>
        </w:rPr>
        <w:t>many</w:t>
      </w:r>
      <w:r>
        <w:rPr>
          <w:spacing w:val="-19"/>
          <w:w w:val="115"/>
        </w:rPr>
        <w:t xml:space="preserve"> </w:t>
      </w:r>
      <w:r>
        <w:rPr>
          <w:w w:val="115"/>
        </w:rPr>
        <w:t>communities</w:t>
      </w:r>
      <w:r>
        <w:rPr>
          <w:spacing w:val="-20"/>
          <w:w w:val="115"/>
        </w:rPr>
        <w:t xml:space="preserve"> </w:t>
      </w:r>
      <w:r>
        <w:rPr>
          <w:w w:val="115"/>
        </w:rPr>
        <w:t>of</w:t>
      </w:r>
      <w:r>
        <w:rPr>
          <w:spacing w:val="-19"/>
          <w:w w:val="115"/>
        </w:rPr>
        <w:t xml:space="preserve"> </w:t>
      </w:r>
      <w:r>
        <w:rPr>
          <w:w w:val="115"/>
        </w:rPr>
        <w:t>practice within</w:t>
      </w:r>
      <w:r>
        <w:rPr>
          <w:spacing w:val="-18"/>
          <w:w w:val="115"/>
        </w:rPr>
        <w:t xml:space="preserve"> </w:t>
      </w:r>
      <w:r>
        <w:rPr>
          <w:w w:val="115"/>
        </w:rPr>
        <w:t>which</w:t>
      </w:r>
      <w:r>
        <w:rPr>
          <w:spacing w:val="-18"/>
          <w:w w:val="115"/>
        </w:rPr>
        <w:t xml:space="preserve"> </w:t>
      </w:r>
      <w:r>
        <w:rPr>
          <w:w w:val="115"/>
        </w:rPr>
        <w:t>software</w:t>
      </w:r>
      <w:r>
        <w:rPr>
          <w:spacing w:val="-17"/>
          <w:w w:val="115"/>
        </w:rPr>
        <w:t xml:space="preserve"> </w:t>
      </w:r>
      <w:r>
        <w:rPr>
          <w:w w:val="115"/>
        </w:rPr>
        <w:t>was</w:t>
      </w:r>
      <w:r>
        <w:rPr>
          <w:spacing w:val="-18"/>
          <w:w w:val="115"/>
        </w:rPr>
        <w:t xml:space="preserve"> </w:t>
      </w:r>
      <w:r>
        <w:rPr>
          <w:w w:val="115"/>
        </w:rPr>
        <w:t>shared</w:t>
      </w:r>
      <w:r>
        <w:rPr>
          <w:spacing w:val="-17"/>
          <w:w w:val="115"/>
        </w:rPr>
        <w:t xml:space="preserve"> </w:t>
      </w:r>
      <w:r>
        <w:rPr>
          <w:w w:val="115"/>
        </w:rPr>
        <w:t>freely</w:t>
      </w:r>
      <w:r>
        <w:rPr>
          <w:spacing w:val="-18"/>
          <w:w w:val="115"/>
        </w:rPr>
        <w:t xml:space="preserve"> </w:t>
      </w:r>
      <w:r>
        <w:rPr>
          <w:w w:val="115"/>
        </w:rPr>
        <w:t>and</w:t>
      </w:r>
      <w:r>
        <w:rPr>
          <w:spacing w:val="-17"/>
          <w:w w:val="115"/>
        </w:rPr>
        <w:t xml:space="preserve"> </w:t>
      </w:r>
      <w:r>
        <w:rPr>
          <w:w w:val="115"/>
        </w:rPr>
        <w:t>adapted</w:t>
      </w:r>
      <w:r>
        <w:rPr>
          <w:spacing w:val="-18"/>
          <w:w w:val="115"/>
        </w:rPr>
        <w:t xml:space="preserve"> </w:t>
      </w:r>
      <w:r>
        <w:rPr>
          <w:spacing w:val="-3"/>
          <w:w w:val="115"/>
        </w:rPr>
        <w:t>by</w:t>
      </w:r>
      <w:r>
        <w:rPr>
          <w:spacing w:val="-17"/>
          <w:w w:val="115"/>
        </w:rPr>
        <w:t xml:space="preserve"> </w:t>
      </w:r>
      <w:r>
        <w:rPr>
          <w:w w:val="115"/>
        </w:rPr>
        <w:t>successive</w:t>
      </w:r>
      <w:r>
        <w:rPr>
          <w:spacing w:val="-18"/>
          <w:w w:val="115"/>
        </w:rPr>
        <w:t xml:space="preserve"> </w:t>
      </w:r>
      <w:r>
        <w:rPr>
          <w:w w:val="115"/>
        </w:rPr>
        <w:t>contributors. This continued to support the dominant platforms of the time, which initially meant</w:t>
      </w:r>
      <w:r>
        <w:rPr>
          <w:spacing w:val="-9"/>
          <w:w w:val="115"/>
        </w:rPr>
        <w:t xml:space="preserve"> </w:t>
      </w:r>
      <w:r>
        <w:rPr>
          <w:w w:val="115"/>
        </w:rPr>
        <w:t>IBM.</w:t>
      </w:r>
      <w:r>
        <w:rPr>
          <w:spacing w:val="-8"/>
          <w:w w:val="115"/>
        </w:rPr>
        <w:t xml:space="preserve"> </w:t>
      </w:r>
      <w:r>
        <w:rPr>
          <w:w w:val="115"/>
        </w:rPr>
        <w:t>During</w:t>
      </w:r>
      <w:r>
        <w:rPr>
          <w:spacing w:val="-8"/>
          <w:w w:val="115"/>
        </w:rPr>
        <w:t xml:space="preserve"> </w:t>
      </w:r>
      <w:r>
        <w:rPr>
          <w:w w:val="115"/>
        </w:rPr>
        <w:t>the</w:t>
      </w:r>
      <w:r>
        <w:rPr>
          <w:spacing w:val="-8"/>
          <w:w w:val="115"/>
        </w:rPr>
        <w:t xml:space="preserve"> </w:t>
      </w:r>
      <w:r>
        <w:rPr>
          <w:w w:val="115"/>
        </w:rPr>
        <w:t>1970s,</w:t>
      </w:r>
      <w:r>
        <w:rPr>
          <w:spacing w:val="-7"/>
          <w:w w:val="115"/>
        </w:rPr>
        <w:t xml:space="preserve"> </w:t>
      </w:r>
      <w:r>
        <w:rPr>
          <w:w w:val="115"/>
        </w:rPr>
        <w:t>for</w:t>
      </w:r>
      <w:r>
        <w:rPr>
          <w:spacing w:val="-9"/>
          <w:w w:val="115"/>
        </w:rPr>
        <w:t xml:space="preserve"> </w:t>
      </w:r>
      <w:r>
        <w:rPr>
          <w:w w:val="115"/>
        </w:rPr>
        <w:t>example,</w:t>
      </w:r>
      <w:r>
        <w:rPr>
          <w:spacing w:val="-6"/>
          <w:w w:val="115"/>
        </w:rPr>
        <w:t xml:space="preserve"> </w:t>
      </w:r>
      <w:r>
        <w:rPr>
          <w:w w:val="115"/>
        </w:rPr>
        <w:t>the</w:t>
      </w:r>
      <w:r>
        <w:rPr>
          <w:spacing w:val="-8"/>
          <w:w w:val="115"/>
        </w:rPr>
        <w:t xml:space="preserve"> </w:t>
      </w:r>
      <w:r>
        <w:rPr>
          <w:w w:val="115"/>
        </w:rPr>
        <w:t>UK</w:t>
      </w:r>
      <w:r>
        <w:rPr>
          <w:spacing w:val="-8"/>
          <w:w w:val="115"/>
        </w:rPr>
        <w:t xml:space="preserve"> </w:t>
      </w:r>
      <w:r>
        <w:rPr>
          <w:w w:val="115"/>
        </w:rPr>
        <w:t>government</w:t>
      </w:r>
      <w:r>
        <w:rPr>
          <w:spacing w:val="-9"/>
          <w:w w:val="115"/>
        </w:rPr>
        <w:t xml:space="preserve"> </w:t>
      </w:r>
      <w:r>
        <w:rPr>
          <w:w w:val="115"/>
        </w:rPr>
        <w:t>pushed</w:t>
      </w:r>
      <w:r>
        <w:rPr>
          <w:spacing w:val="-8"/>
          <w:w w:val="115"/>
        </w:rPr>
        <w:t xml:space="preserve"> </w:t>
      </w:r>
      <w:r>
        <w:rPr>
          <w:w w:val="115"/>
        </w:rPr>
        <w:t>British academics</w:t>
      </w:r>
      <w:r>
        <w:rPr>
          <w:spacing w:val="-23"/>
          <w:w w:val="115"/>
        </w:rPr>
        <w:t xml:space="preserve"> </w:t>
      </w:r>
      <w:r>
        <w:rPr>
          <w:w w:val="115"/>
        </w:rPr>
        <w:t>to</w:t>
      </w:r>
      <w:r>
        <w:rPr>
          <w:spacing w:val="-22"/>
          <w:w w:val="115"/>
        </w:rPr>
        <w:t xml:space="preserve"> </w:t>
      </w:r>
      <w:r>
        <w:rPr>
          <w:w w:val="115"/>
        </w:rPr>
        <w:t>buy</w:t>
      </w:r>
      <w:r>
        <w:rPr>
          <w:spacing w:val="-22"/>
          <w:w w:val="115"/>
        </w:rPr>
        <w:t xml:space="preserve"> </w:t>
      </w:r>
      <w:r>
        <w:rPr>
          <w:w w:val="115"/>
        </w:rPr>
        <w:t>ICL</w:t>
      </w:r>
      <w:r>
        <w:rPr>
          <w:spacing w:val="-22"/>
          <w:w w:val="115"/>
        </w:rPr>
        <w:t xml:space="preserve"> </w:t>
      </w:r>
      <w:r>
        <w:rPr>
          <w:w w:val="115"/>
        </w:rPr>
        <w:t>computers;</w:t>
      </w:r>
      <w:r>
        <w:rPr>
          <w:spacing w:val="-20"/>
          <w:w w:val="115"/>
        </w:rPr>
        <w:t xml:space="preserve"> </w:t>
      </w:r>
      <w:r>
        <w:rPr>
          <w:w w:val="115"/>
        </w:rPr>
        <w:t>ICL</w:t>
      </w:r>
      <w:r>
        <w:rPr>
          <w:spacing w:val="-22"/>
          <w:w w:val="115"/>
        </w:rPr>
        <w:t xml:space="preserve"> </w:t>
      </w:r>
      <w:r>
        <w:rPr>
          <w:w w:val="115"/>
        </w:rPr>
        <w:t>was</w:t>
      </w:r>
      <w:r>
        <w:rPr>
          <w:spacing w:val="-22"/>
          <w:w w:val="115"/>
        </w:rPr>
        <w:t xml:space="preserve"> </w:t>
      </w:r>
      <w:r>
        <w:rPr>
          <w:w w:val="115"/>
        </w:rPr>
        <w:t>Britain’s</w:t>
      </w:r>
      <w:r>
        <w:rPr>
          <w:spacing w:val="-22"/>
          <w:w w:val="115"/>
        </w:rPr>
        <w:t xml:space="preserve"> </w:t>
      </w:r>
      <w:r>
        <w:rPr>
          <w:w w:val="115"/>
        </w:rPr>
        <w:t>champion,</w:t>
      </w:r>
      <w:r>
        <w:rPr>
          <w:spacing w:val="-22"/>
          <w:w w:val="115"/>
        </w:rPr>
        <w:t xml:space="preserve"> </w:t>
      </w:r>
      <w:r>
        <w:rPr>
          <w:w w:val="115"/>
        </w:rPr>
        <w:t>having</w:t>
      </w:r>
      <w:r>
        <w:rPr>
          <w:spacing w:val="-22"/>
          <w:w w:val="115"/>
        </w:rPr>
        <w:t xml:space="preserve"> </w:t>
      </w:r>
      <w:r>
        <w:rPr>
          <w:w w:val="115"/>
        </w:rPr>
        <w:t>been</w:t>
      </w:r>
      <w:r>
        <w:rPr>
          <w:spacing w:val="-22"/>
          <w:w w:val="115"/>
        </w:rPr>
        <w:t xml:space="preserve"> </w:t>
      </w:r>
      <w:r>
        <w:rPr>
          <w:w w:val="115"/>
        </w:rPr>
        <w:t xml:space="preserve">set up in the 1960s when the government nationalised the computer industry </w:t>
      </w:r>
      <w:r>
        <w:rPr>
          <w:spacing w:val="-8"/>
          <w:w w:val="115"/>
        </w:rPr>
        <w:t xml:space="preserve">to </w:t>
      </w:r>
      <w:r>
        <w:rPr>
          <w:w w:val="65"/>
        </w:rPr>
        <w:t>‘s</w:t>
      </w:r>
      <w:r>
        <w:rPr>
          <w:spacing w:val="-6"/>
          <w:w w:val="65"/>
        </w:rPr>
        <w:t>a</w:t>
      </w:r>
      <w:r>
        <w:rPr>
          <w:spacing w:val="-6"/>
          <w:w w:val="111"/>
        </w:rPr>
        <w:t>v</w:t>
      </w:r>
      <w:r>
        <w:rPr>
          <w:w w:val="50"/>
        </w:rPr>
        <w:t>e’</w:t>
      </w:r>
      <w:r>
        <w:rPr/>
        <w:t xml:space="preserve"> </w:t>
      </w:r>
      <w:r>
        <w:rPr>
          <w:spacing w:val="-26"/>
        </w:rPr>
        <w:t xml:space="preserve"> </w:t>
      </w:r>
      <w:r>
        <w:rPr>
          <w:w w:val="126"/>
        </w:rPr>
        <w:t>it</w:t>
      </w:r>
      <w:r>
        <w:rPr/>
        <w:t xml:space="preserve"> </w:t>
      </w:r>
      <w:r>
        <w:rPr>
          <w:spacing w:val="-25"/>
        </w:rPr>
        <w:t xml:space="preserve"> </w:t>
      </w:r>
      <w:r>
        <w:rPr>
          <w:w w:val="110"/>
        </w:rPr>
        <w:t>from</w:t>
      </w:r>
      <w:r>
        <w:rPr/>
        <w:t xml:space="preserve"> </w:t>
      </w:r>
      <w:r>
        <w:rPr>
          <w:spacing w:val="-25"/>
        </w:rPr>
        <w:t xml:space="preserve"> </w:t>
      </w:r>
      <w:r>
        <w:rPr>
          <w:w w:val="111"/>
        </w:rPr>
        <w:t>IBM.</w:t>
      </w:r>
      <w:r>
        <w:rPr/>
        <w:t xml:space="preserve"> </w:t>
      </w:r>
      <w:r>
        <w:rPr>
          <w:spacing w:val="-26"/>
        </w:rPr>
        <w:t xml:space="preserve"> </w:t>
      </w:r>
      <w:r>
        <w:rPr>
          <w:w w:val="108"/>
        </w:rPr>
        <w:t>H</w:t>
      </w:r>
      <w:r>
        <w:rPr>
          <w:spacing w:val="-6"/>
          <w:w w:val="108"/>
        </w:rPr>
        <w:t>o</w:t>
      </w:r>
      <w:r>
        <w:rPr>
          <w:spacing w:val="-6"/>
          <w:w w:val="105"/>
        </w:rPr>
        <w:t>w</w:t>
      </w:r>
      <w:r>
        <w:rPr>
          <w:w w:val="108"/>
        </w:rPr>
        <w:t>e</w:t>
      </w:r>
      <w:r>
        <w:rPr>
          <w:spacing w:val="-6"/>
          <w:w w:val="108"/>
        </w:rPr>
        <w:t>v</w:t>
      </w:r>
      <w:r>
        <w:rPr>
          <w:w w:val="114"/>
        </w:rPr>
        <w:t>er,</w:t>
      </w:r>
      <w:r>
        <w:rPr/>
        <w:t xml:space="preserve"> </w:t>
      </w:r>
      <w:r>
        <w:rPr>
          <w:spacing w:val="-22"/>
        </w:rPr>
        <w:t xml:space="preserve"> </w:t>
      </w:r>
      <w:r>
        <w:rPr>
          <w:spacing w:val="-6"/>
          <w:w w:val="105"/>
        </w:rPr>
        <w:t>w</w:t>
      </w:r>
      <w:r>
        <w:rPr>
          <w:w w:val="105"/>
        </w:rPr>
        <w:t>e</w:t>
      </w:r>
      <w:r>
        <w:rPr/>
        <w:t xml:space="preserve"> </w:t>
      </w:r>
      <w:r>
        <w:rPr>
          <w:spacing w:val="-26"/>
        </w:rPr>
        <w:t xml:space="preserve"> </w:t>
      </w:r>
      <w:r>
        <w:rPr>
          <w:w w:val="111"/>
        </w:rPr>
        <w:t>academics</w:t>
      </w:r>
      <w:r>
        <w:rPr/>
        <w:t xml:space="preserve"> </w:t>
      </w:r>
      <w:r>
        <w:rPr>
          <w:spacing w:val="-25"/>
        </w:rPr>
        <w:t xml:space="preserve"> </w:t>
      </w:r>
      <w:r>
        <w:rPr>
          <w:spacing w:val="-6"/>
          <w:w w:val="105"/>
        </w:rPr>
        <w:t>w</w:t>
      </w:r>
      <w:r>
        <w:rPr>
          <w:w w:val="118"/>
        </w:rPr>
        <w:t>a</w:t>
      </w:r>
      <w:r>
        <w:rPr>
          <w:spacing w:val="-6"/>
          <w:w w:val="118"/>
        </w:rPr>
        <w:t>n</w:t>
      </w:r>
      <w:r>
        <w:rPr>
          <w:w w:val="120"/>
        </w:rPr>
        <w:t>ted</w:t>
      </w:r>
      <w:r>
        <w:rPr/>
        <w:t xml:space="preserve"> </w:t>
      </w:r>
      <w:r>
        <w:rPr>
          <w:spacing w:val="-25"/>
        </w:rPr>
        <w:t xml:space="preserve"> </w:t>
      </w:r>
      <w:r>
        <w:rPr>
          <w:w w:val="111"/>
        </w:rPr>
        <w:t>IBM</w:t>
      </w:r>
      <w:r>
        <w:rPr/>
        <w:t xml:space="preserve"> </w:t>
      </w:r>
      <w:r>
        <w:rPr>
          <w:spacing w:val="-26"/>
        </w:rPr>
        <w:t xml:space="preserve"> </w:t>
      </w:r>
      <w:r>
        <w:rPr>
          <w:w w:val="112"/>
        </w:rPr>
        <w:t>mainframes</w:t>
      </w:r>
      <w:r>
        <w:rPr/>
        <w:t xml:space="preserve"> </w:t>
      </w:r>
      <w:r>
        <w:rPr>
          <w:spacing w:val="-25"/>
        </w:rPr>
        <w:t xml:space="preserve"> </w:t>
      </w:r>
      <w:r>
        <w:rPr>
          <w:w w:val="113"/>
        </w:rPr>
        <w:t>as</w:t>
      </w:r>
      <w:r>
        <w:rPr/>
        <w:t xml:space="preserve"> </w:t>
      </w:r>
      <w:r>
        <w:rPr>
          <w:spacing w:val="-26"/>
        </w:rPr>
        <w:t xml:space="preserve"> </w:t>
      </w:r>
      <w:r>
        <w:rPr>
          <w:w w:val="117"/>
        </w:rPr>
        <w:t xml:space="preserve">other </w:t>
      </w:r>
      <w:r>
        <w:rPr>
          <w:w w:val="115"/>
        </w:rPr>
        <w:t>academics</w:t>
      </w:r>
      <w:r>
        <w:rPr>
          <w:spacing w:val="-8"/>
          <w:w w:val="115"/>
        </w:rPr>
        <w:t xml:space="preserve"> </w:t>
      </w:r>
      <w:r>
        <w:rPr>
          <w:w w:val="115"/>
        </w:rPr>
        <w:t>worldwide</w:t>
      </w:r>
      <w:r>
        <w:rPr>
          <w:spacing w:val="-8"/>
          <w:w w:val="115"/>
        </w:rPr>
        <w:t xml:space="preserve"> </w:t>
      </w:r>
      <w:r>
        <w:rPr>
          <w:w w:val="115"/>
        </w:rPr>
        <w:t>had</w:t>
      </w:r>
      <w:r>
        <w:rPr>
          <w:spacing w:val="-8"/>
          <w:w w:val="115"/>
        </w:rPr>
        <w:t xml:space="preserve"> </w:t>
      </w:r>
      <w:r>
        <w:rPr>
          <w:w w:val="115"/>
        </w:rPr>
        <w:t>written</w:t>
      </w:r>
      <w:r>
        <w:rPr>
          <w:spacing w:val="-8"/>
          <w:w w:val="115"/>
        </w:rPr>
        <w:t xml:space="preserve"> </w:t>
      </w:r>
      <w:r>
        <w:rPr>
          <w:w w:val="115"/>
        </w:rPr>
        <w:t>software</w:t>
      </w:r>
      <w:r>
        <w:rPr>
          <w:spacing w:val="-8"/>
          <w:w w:val="115"/>
        </w:rPr>
        <w:t xml:space="preserve"> </w:t>
      </w:r>
      <w:r>
        <w:rPr>
          <w:w w:val="115"/>
        </w:rPr>
        <w:t>that</w:t>
      </w:r>
      <w:r>
        <w:rPr>
          <w:spacing w:val="-8"/>
          <w:w w:val="115"/>
        </w:rPr>
        <w:t xml:space="preserve"> </w:t>
      </w:r>
      <w:r>
        <w:rPr>
          <w:w w:val="115"/>
        </w:rPr>
        <w:t>ran</w:t>
      </w:r>
      <w:r>
        <w:rPr>
          <w:spacing w:val="-7"/>
          <w:w w:val="115"/>
        </w:rPr>
        <w:t xml:space="preserve"> </w:t>
      </w:r>
      <w:r>
        <w:rPr>
          <w:w w:val="115"/>
        </w:rPr>
        <w:t>on</w:t>
      </w:r>
      <w:r>
        <w:rPr>
          <w:spacing w:val="-8"/>
          <w:w w:val="115"/>
        </w:rPr>
        <w:t xml:space="preserve"> </w:t>
      </w:r>
      <w:r>
        <w:rPr>
          <w:w w:val="115"/>
        </w:rPr>
        <w:t>their</w:t>
      </w:r>
      <w:r>
        <w:rPr>
          <w:spacing w:val="-8"/>
          <w:w w:val="115"/>
        </w:rPr>
        <w:t xml:space="preserve"> </w:t>
      </w:r>
      <w:r>
        <w:rPr>
          <w:w w:val="115"/>
        </w:rPr>
        <w:t>hardware,</w:t>
      </w:r>
      <w:r>
        <w:rPr>
          <w:spacing w:val="-6"/>
          <w:w w:val="115"/>
        </w:rPr>
        <w:t xml:space="preserve"> </w:t>
      </w:r>
      <w:r>
        <w:rPr>
          <w:w w:val="115"/>
        </w:rPr>
        <w:t>and</w:t>
      </w:r>
      <w:r>
        <w:rPr>
          <w:spacing w:val="-8"/>
          <w:w w:val="115"/>
        </w:rPr>
        <w:t xml:space="preserve"> </w:t>
      </w:r>
      <w:r>
        <w:rPr>
          <w:w w:val="115"/>
        </w:rPr>
        <w:t xml:space="preserve">even although most was written in high-level languages like </w:t>
      </w:r>
      <w:r>
        <w:rPr>
          <w:spacing w:val="-3"/>
          <w:w w:val="115"/>
        </w:rPr>
        <w:t xml:space="preserve">FORTRAN, </w:t>
      </w:r>
      <w:r>
        <w:rPr>
          <w:w w:val="115"/>
        </w:rPr>
        <w:t>porting it was a hassle. The arrival of home computers in the 1970s and the PC in 1981 developed</w:t>
      </w:r>
      <w:r>
        <w:rPr>
          <w:spacing w:val="-21"/>
          <w:w w:val="115"/>
        </w:rPr>
        <w:t xml:space="preserve"> </w:t>
      </w:r>
      <w:r>
        <w:rPr>
          <w:w w:val="115"/>
        </w:rPr>
        <w:t>ever</w:t>
      </w:r>
      <w:r>
        <w:rPr>
          <w:spacing w:val="-20"/>
          <w:w w:val="115"/>
        </w:rPr>
        <w:t xml:space="preserve"> </w:t>
      </w:r>
      <w:r>
        <w:rPr>
          <w:w w:val="115"/>
        </w:rPr>
        <w:t>wider</w:t>
      </w:r>
      <w:r>
        <w:rPr>
          <w:spacing w:val="-20"/>
          <w:w w:val="115"/>
        </w:rPr>
        <w:t xml:space="preserve"> </w:t>
      </w:r>
      <w:r>
        <w:rPr>
          <w:w w:val="115"/>
        </w:rPr>
        <w:t>communities</w:t>
      </w:r>
      <w:r>
        <w:rPr>
          <w:spacing w:val="-20"/>
          <w:w w:val="115"/>
        </w:rPr>
        <w:t xml:space="preserve"> </w:t>
      </w:r>
      <w:r>
        <w:rPr>
          <w:w w:val="115"/>
        </w:rPr>
        <w:t>of</w:t>
      </w:r>
      <w:r>
        <w:rPr>
          <w:spacing w:val="-21"/>
          <w:w w:val="115"/>
        </w:rPr>
        <w:t xml:space="preserve"> </w:t>
      </w:r>
      <w:r>
        <w:rPr>
          <w:w w:val="115"/>
        </w:rPr>
        <w:t>software</w:t>
      </w:r>
      <w:r>
        <w:rPr>
          <w:spacing w:val="-20"/>
          <w:w w:val="115"/>
        </w:rPr>
        <w:t xml:space="preserve"> </w:t>
      </w:r>
      <w:r>
        <w:rPr>
          <w:w w:val="115"/>
        </w:rPr>
        <w:t>enthusiasts</w:t>
      </w:r>
      <w:r>
        <w:rPr>
          <w:spacing w:val="-20"/>
          <w:w w:val="115"/>
        </w:rPr>
        <w:t xml:space="preserve"> </w:t>
      </w:r>
      <w:r>
        <w:rPr>
          <w:w w:val="115"/>
        </w:rPr>
        <w:t>who</w:t>
      </w:r>
      <w:r>
        <w:rPr>
          <w:spacing w:val="-20"/>
          <w:w w:val="115"/>
        </w:rPr>
        <w:t xml:space="preserve"> </w:t>
      </w:r>
      <w:r>
        <w:rPr>
          <w:w w:val="115"/>
        </w:rPr>
        <w:t>shared</w:t>
      </w:r>
      <w:r>
        <w:rPr>
          <w:spacing w:val="-20"/>
          <w:w w:val="115"/>
        </w:rPr>
        <w:t xml:space="preserve"> </w:t>
      </w:r>
      <w:r>
        <w:rPr>
          <w:w w:val="115"/>
        </w:rPr>
        <w:t>our</w:t>
      </w:r>
      <w:r>
        <w:rPr>
          <w:spacing w:val="-20"/>
          <w:w w:val="115"/>
        </w:rPr>
        <w:t xml:space="preserve"> </w:t>
      </w:r>
      <w:r>
        <w:rPr>
          <w:w w:val="115"/>
        </w:rPr>
        <w:t xml:space="preserve">work, whether </w:t>
      </w:r>
      <w:r>
        <w:rPr>
          <w:spacing w:val="-3"/>
          <w:w w:val="115"/>
        </w:rPr>
        <w:t xml:space="preserve">by </w:t>
      </w:r>
      <w:r>
        <w:rPr>
          <w:w w:val="115"/>
        </w:rPr>
        <w:t>physically passing diskettes around friends or in clubs, or via early bulletin-board systems and other dial-up</w:t>
      </w:r>
      <w:r>
        <w:rPr>
          <w:spacing w:val="29"/>
          <w:w w:val="115"/>
        </w:rPr>
        <w:t xml:space="preserve"> </w:t>
      </w:r>
      <w:r>
        <w:rPr>
          <w:w w:val="115"/>
        </w:rPr>
        <w:t>networks.</w:t>
      </w:r>
    </w:p>
    <w:p>
      <w:pPr>
        <w:pStyle w:val="BodyText"/>
        <w:spacing w:line="204" w:lineRule="auto" w:before="113"/>
        <w:ind w:firstLine="298"/>
      </w:pPr>
      <w:r>
        <w:rPr>
          <w:w w:val="115"/>
        </w:rPr>
        <w:t>In</w:t>
      </w:r>
      <w:r>
        <w:rPr>
          <w:spacing w:val="-13"/>
          <w:w w:val="115"/>
        </w:rPr>
        <w:t xml:space="preserve"> </w:t>
      </w:r>
      <w:r>
        <w:rPr>
          <w:w w:val="115"/>
        </w:rPr>
        <w:t>1983</w:t>
      </w:r>
      <w:r>
        <w:rPr>
          <w:spacing w:val="-13"/>
          <w:w w:val="115"/>
        </w:rPr>
        <w:t xml:space="preserve"> </w:t>
      </w:r>
      <w:r>
        <w:rPr>
          <w:w w:val="115"/>
        </w:rPr>
        <w:t>IBM</w:t>
      </w:r>
      <w:r>
        <w:rPr>
          <w:spacing w:val="-12"/>
          <w:w w:val="115"/>
        </w:rPr>
        <w:t xml:space="preserve"> </w:t>
      </w:r>
      <w:r>
        <w:rPr>
          <w:w w:val="115"/>
        </w:rPr>
        <w:t>stopped</w:t>
      </w:r>
      <w:r>
        <w:rPr>
          <w:spacing w:val="-13"/>
          <w:w w:val="115"/>
        </w:rPr>
        <w:t xml:space="preserve"> </w:t>
      </w:r>
      <w:r>
        <w:rPr>
          <w:w w:val="115"/>
        </w:rPr>
        <w:t>supplying</w:t>
      </w:r>
      <w:r>
        <w:rPr>
          <w:spacing w:val="-12"/>
          <w:w w:val="115"/>
        </w:rPr>
        <w:t xml:space="preserve"> </w:t>
      </w:r>
      <w:r>
        <w:rPr>
          <w:w w:val="115"/>
        </w:rPr>
        <w:t>the</w:t>
      </w:r>
      <w:r>
        <w:rPr>
          <w:spacing w:val="-14"/>
          <w:w w:val="115"/>
        </w:rPr>
        <w:t xml:space="preserve"> </w:t>
      </w:r>
      <w:r>
        <w:rPr>
          <w:w w:val="115"/>
        </w:rPr>
        <w:t>source</w:t>
      </w:r>
      <w:r>
        <w:rPr>
          <w:spacing w:val="-12"/>
          <w:w w:val="115"/>
        </w:rPr>
        <w:t xml:space="preserve"> </w:t>
      </w:r>
      <w:r>
        <w:rPr>
          <w:w w:val="115"/>
        </w:rPr>
        <w:t>code</w:t>
      </w:r>
      <w:r>
        <w:rPr>
          <w:spacing w:val="-13"/>
          <w:w w:val="115"/>
        </w:rPr>
        <w:t xml:space="preserve"> </w:t>
      </w:r>
      <w:r>
        <w:rPr>
          <w:w w:val="115"/>
        </w:rPr>
        <w:t>for</w:t>
      </w:r>
      <w:r>
        <w:rPr>
          <w:spacing w:val="-13"/>
          <w:w w:val="115"/>
        </w:rPr>
        <w:t xml:space="preserve"> </w:t>
      </w:r>
      <w:r>
        <w:rPr>
          <w:w w:val="115"/>
        </w:rPr>
        <w:t>its</w:t>
      </w:r>
      <w:r>
        <w:rPr>
          <w:spacing w:val="-12"/>
          <w:w w:val="115"/>
        </w:rPr>
        <w:t xml:space="preserve"> </w:t>
      </w:r>
      <w:r>
        <w:rPr>
          <w:w w:val="115"/>
        </w:rPr>
        <w:t>products,</w:t>
      </w:r>
      <w:r>
        <w:rPr>
          <w:spacing w:val="-11"/>
          <w:w w:val="115"/>
        </w:rPr>
        <w:t xml:space="preserve"> </w:t>
      </w:r>
      <w:r>
        <w:rPr>
          <w:w w:val="115"/>
        </w:rPr>
        <w:t xml:space="preserve">introducing a policy of ‘object code </w:t>
      </w:r>
      <w:r>
        <w:rPr>
          <w:w w:val="90"/>
        </w:rPr>
        <w:t xml:space="preserve">only’, </w:t>
      </w:r>
      <w:r>
        <w:rPr>
          <w:w w:val="115"/>
        </w:rPr>
        <w:t xml:space="preserve">and other vendors followed. This made it a lot harder to understand the platforms and tools on which </w:t>
      </w:r>
      <w:r>
        <w:rPr>
          <w:spacing w:val="-3"/>
          <w:w w:val="115"/>
        </w:rPr>
        <w:t xml:space="preserve">we </w:t>
      </w:r>
      <w:r>
        <w:rPr>
          <w:w w:val="115"/>
        </w:rPr>
        <w:t>relied and led to pushback</w:t>
      </w:r>
      <w:r>
        <w:rPr>
          <w:spacing w:val="-14"/>
          <w:w w:val="115"/>
        </w:rPr>
        <w:t xml:space="preserve"> </w:t>
      </w:r>
      <w:r>
        <w:rPr>
          <w:w w:val="115"/>
        </w:rPr>
        <w:t>on</w:t>
      </w:r>
      <w:r>
        <w:rPr>
          <w:spacing w:val="-14"/>
          <w:w w:val="115"/>
        </w:rPr>
        <w:t xml:space="preserve"> </w:t>
      </w:r>
      <w:r>
        <w:rPr>
          <w:w w:val="115"/>
        </w:rPr>
        <w:t>a</w:t>
      </w:r>
      <w:r>
        <w:rPr>
          <w:spacing w:val="-14"/>
          <w:w w:val="115"/>
        </w:rPr>
        <w:t xml:space="preserve"> </w:t>
      </w:r>
      <w:r>
        <w:rPr>
          <w:w w:val="115"/>
        </w:rPr>
        <w:t>number</w:t>
      </w:r>
      <w:r>
        <w:rPr>
          <w:spacing w:val="-14"/>
          <w:w w:val="115"/>
        </w:rPr>
        <w:t xml:space="preserve"> </w:t>
      </w:r>
      <w:r>
        <w:rPr>
          <w:w w:val="115"/>
        </w:rPr>
        <w:t>of</w:t>
      </w:r>
      <w:r>
        <w:rPr>
          <w:spacing w:val="-14"/>
          <w:w w:val="115"/>
        </w:rPr>
        <w:t xml:space="preserve"> </w:t>
      </w:r>
      <w:r>
        <w:rPr>
          <w:w w:val="115"/>
        </w:rPr>
        <w:t>fronts.</w:t>
      </w:r>
      <w:r>
        <w:rPr>
          <w:spacing w:val="14"/>
          <w:w w:val="115"/>
        </w:rPr>
        <w:t xml:space="preserve"> </w:t>
      </w:r>
      <w:r>
        <w:rPr>
          <w:w w:val="115"/>
        </w:rPr>
        <w:t>Two</w:t>
      </w:r>
      <w:r>
        <w:rPr>
          <w:spacing w:val="-14"/>
          <w:w w:val="115"/>
        </w:rPr>
        <w:t xml:space="preserve"> </w:t>
      </w:r>
      <w:r>
        <w:rPr>
          <w:w w:val="115"/>
        </w:rPr>
        <w:t>years</w:t>
      </w:r>
      <w:r>
        <w:rPr>
          <w:spacing w:val="-14"/>
          <w:w w:val="115"/>
        </w:rPr>
        <w:t xml:space="preserve"> </w:t>
      </w:r>
      <w:r>
        <w:rPr>
          <w:w w:val="115"/>
        </w:rPr>
        <w:t>later,</w:t>
      </w:r>
      <w:r>
        <w:rPr>
          <w:spacing w:val="-11"/>
          <w:w w:val="115"/>
        </w:rPr>
        <w:t xml:space="preserve"> </w:t>
      </w:r>
      <w:r>
        <w:rPr>
          <w:w w:val="115"/>
        </w:rPr>
        <w:t>Richard</w:t>
      </w:r>
      <w:r>
        <w:rPr>
          <w:spacing w:val="-14"/>
          <w:w w:val="115"/>
        </w:rPr>
        <w:t xml:space="preserve"> </w:t>
      </w:r>
      <w:r>
        <w:rPr>
          <w:w w:val="115"/>
        </w:rPr>
        <w:t>Stallman,</w:t>
      </w:r>
      <w:r>
        <w:rPr>
          <w:spacing w:val="-11"/>
          <w:w w:val="115"/>
        </w:rPr>
        <w:t xml:space="preserve"> </w:t>
      </w:r>
      <w:r>
        <w:rPr>
          <w:w w:val="115"/>
        </w:rPr>
        <w:t>an</w:t>
      </w:r>
      <w:r>
        <w:rPr>
          <w:spacing w:val="-14"/>
          <w:w w:val="115"/>
        </w:rPr>
        <w:t xml:space="preserve"> </w:t>
      </w:r>
      <w:r>
        <w:rPr>
          <w:w w:val="115"/>
        </w:rPr>
        <w:t>engineer at</w:t>
      </w:r>
      <w:r>
        <w:rPr>
          <w:spacing w:val="-5"/>
          <w:w w:val="115"/>
        </w:rPr>
        <w:t xml:space="preserve"> </w:t>
      </w:r>
      <w:r>
        <w:rPr>
          <w:w w:val="115"/>
        </w:rPr>
        <w:t>MIT,</w:t>
      </w:r>
      <w:r>
        <w:rPr>
          <w:spacing w:val="-4"/>
          <w:w w:val="115"/>
        </w:rPr>
        <w:t xml:space="preserve"> </w:t>
      </w:r>
      <w:r>
        <w:rPr>
          <w:w w:val="115"/>
        </w:rPr>
        <w:t>was</w:t>
      </w:r>
      <w:r>
        <w:rPr>
          <w:spacing w:val="-5"/>
          <w:w w:val="115"/>
        </w:rPr>
        <w:t xml:space="preserve"> </w:t>
      </w:r>
      <w:r>
        <w:rPr>
          <w:w w:val="115"/>
        </w:rPr>
        <w:t>annoyed</w:t>
      </w:r>
      <w:r>
        <w:rPr>
          <w:spacing w:val="-4"/>
          <w:w w:val="115"/>
        </w:rPr>
        <w:t xml:space="preserve"> </w:t>
      </w:r>
      <w:r>
        <w:rPr>
          <w:w w:val="115"/>
        </w:rPr>
        <w:t>when</w:t>
      </w:r>
      <w:r>
        <w:rPr>
          <w:spacing w:val="-5"/>
          <w:w w:val="115"/>
        </w:rPr>
        <w:t xml:space="preserve"> </w:t>
      </w:r>
      <w:r>
        <w:rPr>
          <w:w w:val="115"/>
        </w:rPr>
        <w:t>he</w:t>
      </w:r>
      <w:r>
        <w:rPr>
          <w:spacing w:val="-4"/>
          <w:w w:val="115"/>
        </w:rPr>
        <w:t xml:space="preserve"> </w:t>
      </w:r>
      <w:r>
        <w:rPr>
          <w:w w:val="115"/>
        </w:rPr>
        <w:t>could</w:t>
      </w:r>
      <w:r>
        <w:rPr>
          <w:spacing w:val="-4"/>
          <w:w w:val="115"/>
        </w:rPr>
        <w:t xml:space="preserve"> </w:t>
      </w:r>
      <w:r>
        <w:rPr>
          <w:w w:val="115"/>
        </w:rPr>
        <w:t>not</w:t>
      </w:r>
      <w:r>
        <w:rPr>
          <w:spacing w:val="-5"/>
          <w:w w:val="115"/>
        </w:rPr>
        <w:t xml:space="preserve"> </w:t>
      </w:r>
      <w:r>
        <w:rPr>
          <w:w w:val="115"/>
        </w:rPr>
        <w:t>integrate</w:t>
      </w:r>
      <w:r>
        <w:rPr>
          <w:spacing w:val="-4"/>
          <w:w w:val="115"/>
        </w:rPr>
        <w:t xml:space="preserve"> </w:t>
      </w:r>
      <w:r>
        <w:rPr>
          <w:w w:val="115"/>
        </w:rPr>
        <w:t>a</w:t>
      </w:r>
      <w:r>
        <w:rPr>
          <w:spacing w:val="-4"/>
          <w:w w:val="115"/>
        </w:rPr>
        <w:t xml:space="preserve"> </w:t>
      </w:r>
      <w:r>
        <w:rPr>
          <w:w w:val="115"/>
        </w:rPr>
        <w:t>new</w:t>
      </w:r>
      <w:r>
        <w:rPr>
          <w:spacing w:val="-5"/>
          <w:w w:val="115"/>
        </w:rPr>
        <w:t xml:space="preserve"> </w:t>
      </w:r>
      <w:r>
        <w:rPr>
          <w:w w:val="115"/>
        </w:rPr>
        <w:t>Xerox</w:t>
      </w:r>
      <w:r>
        <w:rPr>
          <w:spacing w:val="-3"/>
          <w:w w:val="115"/>
        </w:rPr>
        <w:t xml:space="preserve"> </w:t>
      </w:r>
      <w:r>
        <w:rPr>
          <w:w w:val="115"/>
        </w:rPr>
        <w:t>printer</w:t>
      </w:r>
      <w:r>
        <w:rPr>
          <w:spacing w:val="-5"/>
          <w:w w:val="115"/>
        </w:rPr>
        <w:t xml:space="preserve"> </w:t>
      </w:r>
      <w:r>
        <w:rPr>
          <w:w w:val="115"/>
        </w:rPr>
        <w:t>with</w:t>
      </w:r>
      <w:r>
        <w:rPr>
          <w:spacing w:val="-4"/>
          <w:w w:val="115"/>
        </w:rPr>
        <w:t xml:space="preserve"> </w:t>
      </w:r>
      <w:r>
        <w:rPr>
          <w:w w:val="115"/>
        </w:rPr>
        <w:t>the local</w:t>
      </w:r>
      <w:r>
        <w:rPr>
          <w:spacing w:val="-7"/>
          <w:w w:val="115"/>
        </w:rPr>
        <w:t xml:space="preserve"> </w:t>
      </w:r>
      <w:r>
        <w:rPr>
          <w:w w:val="115"/>
        </w:rPr>
        <w:t>maintenance</w:t>
      </w:r>
      <w:r>
        <w:rPr>
          <w:spacing w:val="-7"/>
          <w:w w:val="115"/>
        </w:rPr>
        <w:t xml:space="preserve"> </w:t>
      </w:r>
      <w:r>
        <w:rPr>
          <w:w w:val="115"/>
        </w:rPr>
        <w:t>arrangements</w:t>
      </w:r>
      <w:r>
        <w:rPr>
          <w:spacing w:val="-6"/>
          <w:w w:val="115"/>
        </w:rPr>
        <w:t xml:space="preserve"> </w:t>
      </w:r>
      <w:r>
        <w:rPr>
          <w:w w:val="115"/>
        </w:rPr>
        <w:t>as</w:t>
      </w:r>
      <w:r>
        <w:rPr>
          <w:spacing w:val="-7"/>
          <w:w w:val="115"/>
        </w:rPr>
        <w:t xml:space="preserve"> </w:t>
      </w:r>
      <w:r>
        <w:rPr>
          <w:w w:val="115"/>
        </w:rPr>
        <w:t>Xerox</w:t>
      </w:r>
      <w:r>
        <w:rPr>
          <w:spacing w:val="-6"/>
          <w:w w:val="115"/>
        </w:rPr>
        <w:t xml:space="preserve"> </w:t>
      </w:r>
      <w:r>
        <w:rPr>
          <w:w w:val="115"/>
        </w:rPr>
        <w:t>would</w:t>
      </w:r>
      <w:r>
        <w:rPr>
          <w:spacing w:val="-7"/>
          <w:w w:val="115"/>
        </w:rPr>
        <w:t xml:space="preserve"> </w:t>
      </w:r>
      <w:r>
        <w:rPr>
          <w:w w:val="115"/>
        </w:rPr>
        <w:t>not</w:t>
      </w:r>
      <w:r>
        <w:rPr>
          <w:spacing w:val="-6"/>
          <w:w w:val="115"/>
        </w:rPr>
        <w:t xml:space="preserve"> </w:t>
      </w:r>
      <w:r>
        <w:rPr>
          <w:w w:val="115"/>
        </w:rPr>
        <w:t>supply</w:t>
      </w:r>
      <w:r>
        <w:rPr>
          <w:spacing w:val="-7"/>
          <w:w w:val="115"/>
        </w:rPr>
        <w:t xml:space="preserve"> </w:t>
      </w:r>
      <w:r>
        <w:rPr>
          <w:w w:val="115"/>
        </w:rPr>
        <w:t>source</w:t>
      </w:r>
      <w:r>
        <w:rPr>
          <w:spacing w:val="-6"/>
          <w:w w:val="115"/>
        </w:rPr>
        <w:t xml:space="preserve"> </w:t>
      </w:r>
      <w:r>
        <w:rPr>
          <w:w w:val="115"/>
        </w:rPr>
        <w:t>code</w:t>
      </w:r>
      <w:r>
        <w:rPr>
          <w:spacing w:val="-7"/>
          <w:w w:val="115"/>
        </w:rPr>
        <w:t xml:space="preserve"> </w:t>
      </w:r>
      <w:r>
        <w:rPr>
          <w:w w:val="115"/>
        </w:rPr>
        <w:t>for</w:t>
      </w:r>
      <w:r>
        <w:rPr>
          <w:spacing w:val="-6"/>
          <w:w w:val="115"/>
        </w:rPr>
        <w:t xml:space="preserve"> </w:t>
      </w:r>
      <w:r>
        <w:rPr>
          <w:spacing w:val="-4"/>
          <w:w w:val="115"/>
        </w:rPr>
        <w:t xml:space="preserve">the </w:t>
      </w:r>
      <w:r>
        <w:rPr>
          <w:w w:val="115"/>
        </w:rPr>
        <w:t>printer driver. He announced the GNU project to build a free operating</w:t>
      </w:r>
      <w:r>
        <w:rPr>
          <w:spacing w:val="-42"/>
          <w:w w:val="115"/>
        </w:rPr>
        <w:t xml:space="preserve"> </w:t>
      </w:r>
      <w:r>
        <w:rPr>
          <w:w w:val="115"/>
        </w:rPr>
        <w:t xml:space="preserve">system, and helped found the </w:t>
      </w:r>
      <w:r>
        <w:rPr>
          <w:spacing w:val="-5"/>
          <w:w w:val="115"/>
        </w:rPr>
        <w:t xml:space="preserve">Free </w:t>
      </w:r>
      <w:r>
        <w:rPr>
          <w:w w:val="115"/>
        </w:rPr>
        <w:t xml:space="preserve">Software Foundation (FSF), which promoted </w:t>
      </w:r>
      <w:r>
        <w:rPr>
          <w:spacing w:val="-4"/>
          <w:w w:val="115"/>
        </w:rPr>
        <w:t xml:space="preserve">the </w:t>
      </w:r>
      <w:r>
        <w:rPr>
          <w:w w:val="115"/>
        </w:rPr>
        <w:t>idea</w:t>
      </w:r>
      <w:r>
        <w:rPr>
          <w:spacing w:val="-10"/>
          <w:w w:val="115"/>
        </w:rPr>
        <w:t xml:space="preserve"> </w:t>
      </w:r>
      <w:r>
        <w:rPr>
          <w:w w:val="115"/>
        </w:rPr>
        <w:t>of</w:t>
      </w:r>
      <w:r>
        <w:rPr>
          <w:spacing w:val="-10"/>
          <w:w w:val="115"/>
        </w:rPr>
        <w:t xml:space="preserve"> </w:t>
      </w:r>
      <w:r>
        <w:rPr>
          <w:w w:val="115"/>
        </w:rPr>
        <w:t>free</w:t>
      </w:r>
      <w:r>
        <w:rPr>
          <w:spacing w:val="-9"/>
          <w:w w:val="115"/>
        </w:rPr>
        <w:t xml:space="preserve"> </w:t>
      </w:r>
      <w:r>
        <w:rPr>
          <w:w w:val="115"/>
        </w:rPr>
        <w:t>software.</w:t>
      </w:r>
      <w:r>
        <w:rPr>
          <w:spacing w:val="16"/>
          <w:w w:val="115"/>
        </w:rPr>
        <w:t xml:space="preserve"> </w:t>
      </w:r>
      <w:r>
        <w:rPr>
          <w:spacing w:val="-5"/>
          <w:w w:val="115"/>
        </w:rPr>
        <w:t>Free</w:t>
      </w:r>
      <w:r>
        <w:rPr>
          <w:spacing w:val="-10"/>
          <w:w w:val="115"/>
        </w:rPr>
        <w:t xml:space="preserve"> </w:t>
      </w:r>
      <w:r>
        <w:rPr>
          <w:w w:val="115"/>
        </w:rPr>
        <w:t>software</w:t>
      </w:r>
      <w:r>
        <w:rPr>
          <w:spacing w:val="-9"/>
          <w:w w:val="115"/>
        </w:rPr>
        <w:t xml:space="preserve"> </w:t>
      </w:r>
      <w:r>
        <w:rPr>
          <w:w w:val="115"/>
        </w:rPr>
        <w:t>means</w:t>
      </w:r>
      <w:r>
        <w:rPr>
          <w:spacing w:val="-10"/>
          <w:w w:val="115"/>
        </w:rPr>
        <w:t xml:space="preserve"> </w:t>
      </w:r>
      <w:r>
        <w:rPr>
          <w:w w:val="115"/>
        </w:rPr>
        <w:t>that</w:t>
      </w:r>
      <w:r>
        <w:rPr>
          <w:spacing w:val="-9"/>
          <w:w w:val="115"/>
        </w:rPr>
        <w:t xml:space="preserve"> </w:t>
      </w:r>
      <w:r>
        <w:rPr>
          <w:w w:val="115"/>
        </w:rPr>
        <w:t>users</w:t>
      </w:r>
      <w:r>
        <w:rPr>
          <w:spacing w:val="-10"/>
          <w:w w:val="115"/>
        </w:rPr>
        <w:t xml:space="preserve"> </w:t>
      </w:r>
      <w:r>
        <w:rPr>
          <w:w w:val="115"/>
        </w:rPr>
        <w:t>should</w:t>
      </w:r>
      <w:r>
        <w:rPr>
          <w:spacing w:val="-10"/>
          <w:w w:val="115"/>
        </w:rPr>
        <w:t xml:space="preserve"> </w:t>
      </w:r>
      <w:r>
        <w:rPr>
          <w:spacing w:val="2"/>
          <w:w w:val="115"/>
        </w:rPr>
        <w:t>be</w:t>
      </w:r>
      <w:r>
        <w:rPr>
          <w:spacing w:val="-9"/>
          <w:w w:val="115"/>
        </w:rPr>
        <w:t xml:space="preserve"> </w:t>
      </w:r>
      <w:r>
        <w:rPr>
          <w:w w:val="115"/>
        </w:rPr>
        <w:t>able</w:t>
      </w:r>
      <w:r>
        <w:rPr>
          <w:spacing w:val="-10"/>
          <w:w w:val="115"/>
        </w:rPr>
        <w:t xml:space="preserve"> </w:t>
      </w:r>
      <w:r>
        <w:rPr>
          <w:w w:val="115"/>
        </w:rPr>
        <w:t>to</w:t>
      </w:r>
      <w:r>
        <w:rPr>
          <w:spacing w:val="-9"/>
          <w:w w:val="115"/>
        </w:rPr>
        <w:t xml:space="preserve"> </w:t>
      </w:r>
      <w:r>
        <w:rPr>
          <w:w w:val="115"/>
        </w:rPr>
        <w:t>run</w:t>
      </w:r>
      <w:r>
        <w:rPr>
          <w:spacing w:val="-10"/>
          <w:w w:val="115"/>
        </w:rPr>
        <w:t xml:space="preserve"> </w:t>
      </w:r>
      <w:r>
        <w:rPr>
          <w:w w:val="115"/>
        </w:rPr>
        <w:t>it</w:t>
      </w:r>
      <w:r>
        <w:rPr>
          <w:spacing w:val="-10"/>
          <w:w w:val="115"/>
        </w:rPr>
        <w:t xml:space="preserve"> </w:t>
      </w:r>
      <w:r>
        <w:rPr>
          <w:w w:val="115"/>
        </w:rPr>
        <w:t xml:space="preserve">for any purpose, study how it works and change it, and redistribute it </w:t>
      </w:r>
      <w:r>
        <w:rPr>
          <w:w w:val="90"/>
        </w:rPr>
        <w:t>–</w:t>
      </w:r>
      <w:r>
        <w:rPr>
          <w:spacing w:val="40"/>
          <w:w w:val="90"/>
        </w:rPr>
        <w:t xml:space="preserve"> </w:t>
      </w:r>
      <w:r>
        <w:rPr>
          <w:w w:val="115"/>
        </w:rPr>
        <w:t>including</w:t>
      </w:r>
    </w:p>
    <w:p>
      <w:pPr>
        <w:pStyle w:val="BodyText"/>
        <w:spacing w:line="182" w:lineRule="auto"/>
      </w:pPr>
      <w:r>
        <w:rPr/>
      </w:r>
      <w:r>
        <w:rPr>
          <w:w w:val="115"/>
        </w:rPr>
        <w:t>improved or modi</w:t>
      </w:r>
      <w:r>
        <w:rPr>
          <w:rFonts w:ascii="Arial Unicode MS" w:hAnsi="Arial Unicode MS"/>
          <w:w w:val="115"/>
        </w:rPr>
        <w:t>fi</w:t>
      </w:r>
      <w:r>
        <w:rPr>
          <w:w w:val="115"/>
        </w:rPr>
        <w:t xml:space="preserve">ed versions. One slogan was </w:t>
      </w:r>
      <w:r>
        <w:rPr/>
        <w:t xml:space="preserve">‘free </w:t>
      </w:r>
      <w:r>
        <w:rPr>
          <w:w w:val="115"/>
        </w:rPr>
        <w:t xml:space="preserve">as in free speech, not as in free </w:t>
      </w:r>
      <w:r>
        <w:rPr/>
        <w:t xml:space="preserve">beer’, </w:t>
      </w:r>
      <w:r>
        <w:rPr>
          <w:w w:val="115"/>
        </w:rPr>
        <w:t xml:space="preserve">but free software comes in many </w:t>
      </w:r>
      <w:r>
        <w:rPr>
          <w:rFonts w:ascii="Arial Unicode MS" w:hAnsi="Arial Unicode MS"/>
          <w:w w:val="115"/>
        </w:rPr>
        <w:t>ﬂ</w:t>
      </w:r>
      <w:r>
        <w:rPr>
          <w:w w:val="115"/>
        </w:rPr>
        <w:t>avours. The FSF promoted the GNU General Public License (GPL) which has the property that anyone adapting GPL licensed software and making it available must make the</w:t>
      </w:r>
      <w:r>
        <w:rPr>
          <w:spacing w:val="9"/>
          <w:w w:val="115"/>
        </w:rPr>
        <w:t xml:space="preserve"> </w:t>
      </w:r>
      <w:r>
        <w:rPr>
          <w:w w:val="115"/>
        </w:rPr>
        <w:t>source</w:t>
      </w:r>
    </w:p>
    <w:p>
      <w:pPr>
        <w:spacing w:line="235" w:lineRule="auto" w:before="0"/>
        <w:ind w:left="811" w:right="861" w:firstLine="221"/>
        <w:jc w:val="both"/>
        <w:rPr>
          <w:rFonts w:ascii="Century" w:hAnsi="Century"/>
          <w:sz w:val="16"/>
        </w:rPr>
      </w:pPr>
      <w:r>
        <w:rPr>
          <w:rFonts w:ascii="Bookman Old Style" w:hAnsi="Bookman Old Style"/>
          <w:b w:val="0"/>
          <w:position w:val="6"/>
          <w:sz w:val="12"/>
        </w:rPr>
        <w:t>2</w:t>
      </w:r>
      <w:r>
        <w:rPr>
          <w:rFonts w:ascii="Century" w:hAnsi="Century"/>
          <w:sz w:val="16"/>
        </w:rPr>
        <w:t>Once they got product registration sorted out, Microsoft found that a third of the copies of O</w:t>
      </w:r>
      <w:r>
        <w:rPr>
          <w:rFonts w:ascii="Cambria" w:hAnsi="Cambria"/>
          <w:sz w:val="16"/>
        </w:rPr>
        <w:t>ffi</w:t>
      </w:r>
      <w:r>
        <w:rPr>
          <w:rFonts w:ascii="Century" w:hAnsi="Century"/>
          <w:sz w:val="16"/>
        </w:rPr>
        <w:t>ce sold in Germany were counterfeit, and traced them to a small factory a few miles up the</w:t>
      </w:r>
      <w:r>
        <w:rPr>
          <w:rFonts w:ascii="Century" w:hAnsi="Century"/>
          <w:spacing w:val="-5"/>
          <w:sz w:val="16"/>
        </w:rPr>
        <w:t xml:space="preserve"> </w:t>
      </w:r>
      <w:r>
        <w:rPr>
          <w:rFonts w:ascii="Century" w:hAnsi="Century"/>
          <w:sz w:val="16"/>
        </w:rPr>
        <w:t>road</w:t>
      </w:r>
      <w:r>
        <w:rPr>
          <w:rFonts w:ascii="Century" w:hAnsi="Century"/>
          <w:spacing w:val="-5"/>
          <w:sz w:val="16"/>
        </w:rPr>
        <w:t xml:space="preserve"> </w:t>
      </w:r>
      <w:r>
        <w:rPr>
          <w:rFonts w:ascii="Century" w:hAnsi="Century"/>
          <w:sz w:val="16"/>
        </w:rPr>
        <w:t>from</w:t>
      </w:r>
      <w:r>
        <w:rPr>
          <w:rFonts w:ascii="Century" w:hAnsi="Century"/>
          <w:spacing w:val="-5"/>
          <w:sz w:val="16"/>
        </w:rPr>
        <w:t xml:space="preserve"> </w:t>
      </w:r>
      <w:r>
        <w:rPr>
          <w:rFonts w:ascii="Century" w:hAnsi="Century"/>
          <w:sz w:val="16"/>
        </w:rPr>
        <w:t>us</w:t>
      </w:r>
      <w:r>
        <w:rPr>
          <w:rFonts w:ascii="Century" w:hAnsi="Century"/>
          <w:spacing w:val="-4"/>
          <w:sz w:val="16"/>
        </w:rPr>
        <w:t xml:space="preserve"> </w:t>
      </w:r>
      <w:r>
        <w:rPr>
          <w:rFonts w:ascii="Century" w:hAnsi="Century"/>
          <w:sz w:val="16"/>
        </w:rPr>
        <w:t>in</w:t>
      </w:r>
      <w:r>
        <w:rPr>
          <w:rFonts w:ascii="Century" w:hAnsi="Century"/>
          <w:spacing w:val="-5"/>
          <w:sz w:val="16"/>
        </w:rPr>
        <w:t xml:space="preserve"> </w:t>
      </w:r>
      <w:r>
        <w:rPr>
          <w:rFonts w:ascii="Century" w:hAnsi="Century"/>
          <w:sz w:val="16"/>
        </w:rPr>
        <w:t>Cambridge.</w:t>
      </w:r>
      <w:r>
        <w:rPr>
          <w:rFonts w:ascii="Century" w:hAnsi="Century"/>
          <w:spacing w:val="17"/>
          <w:sz w:val="16"/>
        </w:rPr>
        <w:t xml:space="preserve"> </w:t>
      </w:r>
      <w:r>
        <w:rPr>
          <w:rFonts w:ascii="Century" w:hAnsi="Century"/>
          <w:sz w:val="16"/>
        </w:rPr>
        <w:t>Almost</w:t>
      </w:r>
      <w:r>
        <w:rPr>
          <w:rFonts w:ascii="Century" w:hAnsi="Century"/>
          <w:spacing w:val="-5"/>
          <w:sz w:val="16"/>
        </w:rPr>
        <w:t xml:space="preserve"> </w:t>
      </w:r>
      <w:r>
        <w:rPr>
          <w:rFonts w:ascii="Century" w:hAnsi="Century"/>
          <w:sz w:val="16"/>
        </w:rPr>
        <w:t>all</w:t>
      </w:r>
      <w:r>
        <w:rPr>
          <w:rFonts w:ascii="Century" w:hAnsi="Century"/>
          <w:spacing w:val="-4"/>
          <w:sz w:val="16"/>
        </w:rPr>
        <w:t xml:space="preserve"> </w:t>
      </w:r>
      <w:r>
        <w:rPr>
          <w:rFonts w:ascii="Century" w:hAnsi="Century"/>
          <w:sz w:val="16"/>
        </w:rPr>
        <w:t>the</w:t>
      </w:r>
      <w:r>
        <w:rPr>
          <w:rFonts w:ascii="Century" w:hAnsi="Century"/>
          <w:spacing w:val="-5"/>
          <w:sz w:val="16"/>
        </w:rPr>
        <w:t xml:space="preserve"> </w:t>
      </w:r>
      <w:r>
        <w:rPr>
          <w:rFonts w:ascii="Century" w:hAnsi="Century"/>
          <w:sz w:val="16"/>
        </w:rPr>
        <w:t>factory’s</w:t>
      </w:r>
      <w:r>
        <w:rPr>
          <w:rFonts w:ascii="Century" w:hAnsi="Century"/>
          <w:spacing w:val="-5"/>
          <w:sz w:val="16"/>
        </w:rPr>
        <w:t xml:space="preserve"> </w:t>
      </w:r>
      <w:r>
        <w:rPr>
          <w:rFonts w:ascii="Century" w:hAnsi="Century"/>
          <w:sz w:val="16"/>
        </w:rPr>
        <w:t>sta</w:t>
      </w:r>
      <w:r>
        <w:rPr>
          <w:rFonts w:ascii="Cambria" w:hAnsi="Cambria"/>
          <w:sz w:val="16"/>
        </w:rPr>
        <w:t>ff</w:t>
      </w:r>
      <w:r>
        <w:rPr>
          <w:rFonts w:ascii="Cambria" w:hAnsi="Cambria"/>
          <w:spacing w:val="5"/>
          <w:sz w:val="16"/>
        </w:rPr>
        <w:t xml:space="preserve"> </w:t>
      </w:r>
      <w:r>
        <w:rPr>
          <w:rFonts w:ascii="Century" w:hAnsi="Century"/>
          <w:sz w:val="16"/>
        </w:rPr>
        <w:t>were</w:t>
      </w:r>
      <w:r>
        <w:rPr>
          <w:rFonts w:ascii="Century" w:hAnsi="Century"/>
          <w:spacing w:val="-5"/>
          <w:sz w:val="16"/>
        </w:rPr>
        <w:t xml:space="preserve"> </w:t>
      </w:r>
      <w:r>
        <w:rPr>
          <w:rFonts w:ascii="Century" w:hAnsi="Century"/>
          <w:sz w:val="16"/>
        </w:rPr>
        <w:t>unaware</w:t>
      </w:r>
      <w:r>
        <w:rPr>
          <w:rFonts w:ascii="Century" w:hAnsi="Century"/>
          <w:spacing w:val="-5"/>
          <w:sz w:val="16"/>
        </w:rPr>
        <w:t xml:space="preserve"> </w:t>
      </w:r>
      <w:r>
        <w:rPr>
          <w:rFonts w:ascii="Century" w:hAnsi="Century"/>
          <w:sz w:val="16"/>
        </w:rPr>
        <w:t>of</w:t>
      </w:r>
      <w:r>
        <w:rPr>
          <w:rFonts w:ascii="Century" w:hAnsi="Century"/>
          <w:spacing w:val="-4"/>
          <w:sz w:val="16"/>
        </w:rPr>
        <w:t xml:space="preserve"> </w:t>
      </w:r>
      <w:r>
        <w:rPr>
          <w:rFonts w:ascii="Century" w:hAnsi="Century"/>
          <w:sz w:val="16"/>
        </w:rPr>
        <w:t>the</w:t>
      </w:r>
      <w:r>
        <w:rPr>
          <w:rFonts w:ascii="Century" w:hAnsi="Century"/>
          <w:spacing w:val="-5"/>
          <w:sz w:val="16"/>
        </w:rPr>
        <w:t xml:space="preserve"> </w:t>
      </w:r>
      <w:r>
        <w:rPr>
          <w:rFonts w:ascii="Century" w:hAnsi="Century"/>
          <w:sz w:val="16"/>
        </w:rPr>
        <w:t>scam</w:t>
      </w:r>
      <w:r>
        <w:rPr>
          <w:rFonts w:ascii="Century" w:hAnsi="Century"/>
          <w:spacing w:val="-5"/>
          <w:sz w:val="16"/>
        </w:rPr>
        <w:t xml:space="preserve"> </w:t>
      </w:r>
      <w:r>
        <w:rPr>
          <w:rFonts w:ascii="Century" w:hAnsi="Century"/>
          <w:sz w:val="16"/>
        </w:rPr>
        <w:t>–</w:t>
      </w:r>
      <w:r>
        <w:rPr>
          <w:rFonts w:ascii="Century" w:hAnsi="Century"/>
          <w:spacing w:val="-4"/>
          <w:sz w:val="16"/>
        </w:rPr>
        <w:t xml:space="preserve"> </w:t>
      </w:r>
      <w:r>
        <w:rPr>
          <w:rFonts w:ascii="Century" w:hAnsi="Century"/>
          <w:sz w:val="16"/>
        </w:rPr>
        <w:t xml:space="preserve">they believed the company was a bona </w:t>
      </w:r>
      <w:r>
        <w:rPr>
          <w:rFonts w:ascii="Cambria" w:hAnsi="Cambria"/>
          <w:sz w:val="16"/>
        </w:rPr>
        <w:t>fi</w:t>
      </w:r>
      <w:r>
        <w:rPr>
          <w:rFonts w:ascii="Century" w:hAnsi="Century"/>
          <w:sz w:val="16"/>
        </w:rPr>
        <w:t>de Microsoft supplier. They were proud of their product and their sales sta</w:t>
      </w:r>
      <w:r>
        <w:rPr>
          <w:rFonts w:ascii="Cambria" w:hAnsi="Cambria"/>
          <w:sz w:val="16"/>
        </w:rPr>
        <w:t xml:space="preserve">ff </w:t>
      </w:r>
      <w:r>
        <w:rPr>
          <w:rFonts w:ascii="Century" w:hAnsi="Century"/>
          <w:sz w:val="16"/>
        </w:rPr>
        <w:t>used it to try to get CD duplication business from other software</w:t>
      </w:r>
      <w:r>
        <w:rPr>
          <w:rFonts w:ascii="Century" w:hAnsi="Century"/>
          <w:spacing w:val="4"/>
          <w:sz w:val="16"/>
        </w:rPr>
        <w:t xml:space="preserve"> </w:t>
      </w:r>
      <w:r>
        <w:rPr>
          <w:rFonts w:ascii="Century" w:hAnsi="Century"/>
          <w:sz w:val="16"/>
        </w:rPr>
        <w:t>houses.</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0"/>
        </w:rPr>
        <w:t xml:space="preserve">code of their adaptation publicly available, under the same license </w:t>
      </w:r>
      <w:r>
        <w:rPr>
          <w:w w:val="90"/>
        </w:rPr>
        <w:t xml:space="preserve">– </w:t>
      </w:r>
      <w:r>
        <w:rPr>
          <w:w w:val="110"/>
        </w:rPr>
        <w:t xml:space="preserve">a viral property also known as </w:t>
      </w:r>
      <w:r>
        <w:rPr>
          <w:w w:val="90"/>
        </w:rPr>
        <w:t xml:space="preserve">‘copyleft’. </w:t>
      </w:r>
      <w:r>
        <w:rPr>
          <w:w w:val="110"/>
        </w:rPr>
        <w:t xml:space="preserve">In 1988, the University of California released the Berkeley distribution of Unix under the less restrictive BSD license </w:t>
      </w:r>
      <w:r>
        <w:rPr>
          <w:spacing w:val="-4"/>
          <w:w w:val="110"/>
        </w:rPr>
        <w:t xml:space="preserve">that </w:t>
      </w:r>
      <w:r>
        <w:rPr>
          <w:w w:val="110"/>
        </w:rPr>
        <w:t>simply</w:t>
      </w:r>
      <w:r>
        <w:rPr>
          <w:spacing w:val="10"/>
          <w:w w:val="110"/>
        </w:rPr>
        <w:t xml:space="preserve"> </w:t>
      </w:r>
      <w:r>
        <w:rPr>
          <w:w w:val="110"/>
        </w:rPr>
        <w:t>allows</w:t>
      </w:r>
      <w:r>
        <w:rPr>
          <w:spacing w:val="11"/>
          <w:w w:val="110"/>
        </w:rPr>
        <w:t xml:space="preserve"> </w:t>
      </w:r>
      <w:r>
        <w:rPr>
          <w:w w:val="110"/>
        </w:rPr>
        <w:t>anyone</w:t>
      </w:r>
      <w:r>
        <w:rPr>
          <w:spacing w:val="11"/>
          <w:w w:val="110"/>
        </w:rPr>
        <w:t xml:space="preserve"> </w:t>
      </w:r>
      <w:r>
        <w:rPr>
          <w:w w:val="110"/>
        </w:rPr>
        <w:t>to</w:t>
      </w:r>
      <w:r>
        <w:rPr>
          <w:spacing w:val="11"/>
          <w:w w:val="110"/>
        </w:rPr>
        <w:t xml:space="preserve"> </w:t>
      </w:r>
      <w:r>
        <w:rPr>
          <w:w w:val="110"/>
        </w:rPr>
        <w:t>use</w:t>
      </w:r>
      <w:r>
        <w:rPr>
          <w:spacing w:val="11"/>
          <w:w w:val="110"/>
        </w:rPr>
        <w:t xml:space="preserve"> </w:t>
      </w:r>
      <w:r>
        <w:rPr>
          <w:w w:val="110"/>
        </w:rPr>
        <w:t>the</w:t>
      </w:r>
      <w:r>
        <w:rPr>
          <w:spacing w:val="10"/>
          <w:w w:val="110"/>
        </w:rPr>
        <w:t xml:space="preserve"> </w:t>
      </w:r>
      <w:r>
        <w:rPr>
          <w:w w:val="110"/>
        </w:rPr>
        <w:t>software</w:t>
      </w:r>
      <w:r>
        <w:rPr>
          <w:spacing w:val="11"/>
          <w:w w:val="110"/>
        </w:rPr>
        <w:t xml:space="preserve"> </w:t>
      </w:r>
      <w:r>
        <w:rPr>
          <w:w w:val="110"/>
        </w:rPr>
        <w:t>for</w:t>
      </w:r>
      <w:r>
        <w:rPr>
          <w:spacing w:val="11"/>
          <w:w w:val="110"/>
        </w:rPr>
        <w:t xml:space="preserve"> </w:t>
      </w:r>
      <w:r>
        <w:rPr>
          <w:w w:val="110"/>
        </w:rPr>
        <w:t>any</w:t>
      </w:r>
      <w:r>
        <w:rPr>
          <w:spacing w:val="11"/>
          <w:w w:val="110"/>
        </w:rPr>
        <w:t xml:space="preserve"> </w:t>
      </w:r>
      <w:r>
        <w:rPr>
          <w:w w:val="110"/>
        </w:rPr>
        <w:t>purpose.</w:t>
      </w:r>
    </w:p>
    <w:p>
      <w:pPr>
        <w:pStyle w:val="BodyText"/>
        <w:spacing w:line="187" w:lineRule="auto" w:before="117"/>
        <w:ind w:firstLine="298"/>
      </w:pPr>
      <w:r>
        <w:rPr>
          <w:w w:val="115"/>
        </w:rPr>
        <w:t>Such licensing arrangements are necessary because otherwise an operating system</w:t>
      </w:r>
      <w:r>
        <w:rPr>
          <w:spacing w:val="-22"/>
          <w:w w:val="115"/>
        </w:rPr>
        <w:t xml:space="preserve"> </w:t>
      </w:r>
      <w:r>
        <w:rPr>
          <w:w w:val="115"/>
        </w:rPr>
        <w:t>that</w:t>
      </w:r>
      <w:r>
        <w:rPr>
          <w:spacing w:val="-21"/>
          <w:w w:val="115"/>
        </w:rPr>
        <w:t xml:space="preserve"> </w:t>
      </w:r>
      <w:r>
        <w:rPr>
          <w:w w:val="115"/>
        </w:rPr>
        <w:t>had</w:t>
      </w:r>
      <w:r>
        <w:rPr>
          <w:spacing w:val="-21"/>
          <w:w w:val="115"/>
        </w:rPr>
        <w:t xml:space="preserve"> </w:t>
      </w:r>
      <w:r>
        <w:rPr>
          <w:w w:val="115"/>
        </w:rPr>
        <w:t>been</w:t>
      </w:r>
      <w:r>
        <w:rPr>
          <w:spacing w:val="-21"/>
          <w:w w:val="115"/>
        </w:rPr>
        <w:t xml:space="preserve"> </w:t>
      </w:r>
      <w:r>
        <w:rPr>
          <w:w w:val="115"/>
        </w:rPr>
        <w:t>written</w:t>
      </w:r>
      <w:r>
        <w:rPr>
          <w:spacing w:val="-21"/>
          <w:w w:val="115"/>
        </w:rPr>
        <w:t xml:space="preserve"> </w:t>
      </w:r>
      <w:r>
        <w:rPr>
          <w:spacing w:val="-3"/>
          <w:w w:val="115"/>
        </w:rPr>
        <w:t>by</w:t>
      </w:r>
      <w:r>
        <w:rPr>
          <w:spacing w:val="-21"/>
          <w:w w:val="115"/>
        </w:rPr>
        <w:t xml:space="preserve"> </w:t>
      </w:r>
      <w:r>
        <w:rPr>
          <w:w w:val="115"/>
        </w:rPr>
        <w:t>500</w:t>
      </w:r>
      <w:r>
        <w:rPr>
          <w:spacing w:val="-21"/>
          <w:w w:val="115"/>
        </w:rPr>
        <w:t xml:space="preserve"> </w:t>
      </w:r>
      <w:r>
        <w:rPr>
          <w:w w:val="115"/>
        </w:rPr>
        <w:t>di</w:t>
      </w:r>
      <w:r>
        <w:rPr>
          <w:rFonts w:ascii="Arial Unicode MS" w:hAnsi="Arial Unicode MS"/>
          <w:w w:val="115"/>
        </w:rPr>
        <w:t>ff</w:t>
      </w:r>
      <w:r>
        <w:rPr>
          <w:w w:val="115"/>
        </w:rPr>
        <w:t>erent</w:t>
      </w:r>
      <w:r>
        <w:rPr>
          <w:spacing w:val="-21"/>
          <w:w w:val="115"/>
        </w:rPr>
        <w:t xml:space="preserve"> </w:t>
      </w:r>
      <w:r>
        <w:rPr>
          <w:w w:val="115"/>
        </w:rPr>
        <w:t>people</w:t>
      </w:r>
      <w:r>
        <w:rPr>
          <w:spacing w:val="-21"/>
          <w:w w:val="115"/>
        </w:rPr>
        <w:t xml:space="preserve"> </w:t>
      </w:r>
      <w:r>
        <w:rPr>
          <w:spacing w:val="-3"/>
          <w:w w:val="115"/>
        </w:rPr>
        <w:t>over</w:t>
      </w:r>
      <w:r>
        <w:rPr>
          <w:spacing w:val="-21"/>
          <w:w w:val="115"/>
        </w:rPr>
        <w:t xml:space="preserve"> </w:t>
      </w:r>
      <w:r>
        <w:rPr>
          <w:w w:val="115"/>
        </w:rPr>
        <w:t>20</w:t>
      </w:r>
      <w:r>
        <w:rPr>
          <w:spacing w:val="-22"/>
          <w:w w:val="115"/>
        </w:rPr>
        <w:t xml:space="preserve"> </w:t>
      </w:r>
      <w:r>
        <w:rPr>
          <w:w w:val="115"/>
        </w:rPr>
        <w:t>years</w:t>
      </w:r>
      <w:r>
        <w:rPr>
          <w:spacing w:val="-21"/>
          <w:w w:val="115"/>
        </w:rPr>
        <w:t xml:space="preserve"> </w:t>
      </w:r>
      <w:r>
        <w:rPr>
          <w:w w:val="115"/>
        </w:rPr>
        <w:t>would</w:t>
      </w:r>
      <w:r>
        <w:rPr>
          <w:spacing w:val="-21"/>
          <w:w w:val="115"/>
        </w:rPr>
        <w:t xml:space="preserve"> </w:t>
      </w:r>
      <w:r>
        <w:rPr>
          <w:w w:val="115"/>
        </w:rPr>
        <w:t xml:space="preserve">contain code that was their copyright, and so any of them could go to court to exercise their right to prevent some third party from using it. Proprietary software vendors can get the copyright in code written </w:t>
      </w:r>
      <w:r>
        <w:rPr>
          <w:spacing w:val="-3"/>
          <w:w w:val="115"/>
        </w:rPr>
        <w:t xml:space="preserve">by </w:t>
      </w:r>
      <w:r>
        <w:rPr>
          <w:w w:val="115"/>
        </w:rPr>
        <w:t>engineers they employ</w:t>
      </w:r>
      <w:r>
        <w:rPr>
          <w:rFonts w:ascii="Bauhaus 93" w:hAnsi="Bauhaus 93"/>
          <w:w w:val="115"/>
          <w:sz w:val="14"/>
        </w:rPr>
        <w:t>3</w:t>
      </w:r>
      <w:r>
        <w:rPr>
          <w:w w:val="115"/>
        </w:rPr>
        <w:t>, but what</w:t>
      </w:r>
      <w:r>
        <w:rPr>
          <w:spacing w:val="-19"/>
          <w:w w:val="115"/>
        </w:rPr>
        <w:t xml:space="preserve"> </w:t>
      </w:r>
      <w:r>
        <w:rPr>
          <w:w w:val="115"/>
        </w:rPr>
        <w:t>about</w:t>
      </w:r>
      <w:r>
        <w:rPr>
          <w:spacing w:val="-18"/>
          <w:w w:val="115"/>
        </w:rPr>
        <w:t xml:space="preserve"> </w:t>
      </w:r>
      <w:r>
        <w:rPr>
          <w:w w:val="115"/>
        </w:rPr>
        <w:t>projects</w:t>
      </w:r>
      <w:r>
        <w:rPr>
          <w:spacing w:val="-19"/>
          <w:w w:val="115"/>
        </w:rPr>
        <w:t xml:space="preserve"> </w:t>
      </w:r>
      <w:r>
        <w:rPr>
          <w:w w:val="115"/>
        </w:rPr>
        <w:t>maintained</w:t>
      </w:r>
      <w:r>
        <w:rPr>
          <w:spacing w:val="-18"/>
          <w:w w:val="115"/>
        </w:rPr>
        <w:t xml:space="preserve"> </w:t>
      </w:r>
      <w:r>
        <w:rPr>
          <w:spacing w:val="-3"/>
          <w:w w:val="115"/>
        </w:rPr>
        <w:t>by</w:t>
      </w:r>
      <w:r>
        <w:rPr>
          <w:spacing w:val="-19"/>
          <w:w w:val="115"/>
        </w:rPr>
        <w:t xml:space="preserve"> </w:t>
      </w:r>
      <w:r>
        <w:rPr>
          <w:w w:val="115"/>
        </w:rPr>
        <w:t>volunteers?</w:t>
      </w:r>
      <w:r>
        <w:rPr>
          <w:spacing w:val="15"/>
          <w:w w:val="115"/>
        </w:rPr>
        <w:t xml:space="preserve"> </w:t>
      </w:r>
      <w:r>
        <w:rPr>
          <w:w w:val="115"/>
        </w:rPr>
        <w:t>Open</w:t>
      </w:r>
      <w:r>
        <w:rPr>
          <w:spacing w:val="-18"/>
          <w:w w:val="115"/>
        </w:rPr>
        <w:t xml:space="preserve"> </w:t>
      </w:r>
      <w:r>
        <w:rPr>
          <w:w w:val="115"/>
        </w:rPr>
        <w:t>licenses</w:t>
      </w:r>
      <w:r>
        <w:rPr>
          <w:spacing w:val="-19"/>
          <w:w w:val="115"/>
        </w:rPr>
        <w:t xml:space="preserve"> </w:t>
      </w:r>
      <w:r>
        <w:rPr>
          <w:w w:val="115"/>
        </w:rPr>
        <w:t>help</w:t>
      </w:r>
      <w:r>
        <w:rPr>
          <w:spacing w:val="-18"/>
          <w:w w:val="115"/>
        </w:rPr>
        <w:t xml:space="preserve"> </w:t>
      </w:r>
      <w:r>
        <w:rPr>
          <w:spacing w:val="-3"/>
          <w:w w:val="115"/>
        </w:rPr>
        <w:t>avoid</w:t>
      </w:r>
      <w:r>
        <w:rPr>
          <w:spacing w:val="-19"/>
          <w:w w:val="115"/>
        </w:rPr>
        <w:t xml:space="preserve"> </w:t>
      </w:r>
      <w:r>
        <w:rPr>
          <w:w w:val="115"/>
        </w:rPr>
        <w:t>thickets of con</w:t>
      </w:r>
      <w:r>
        <w:rPr>
          <w:rFonts w:ascii="Arial Unicode MS" w:hAnsi="Arial Unicode MS"/>
          <w:w w:val="115"/>
        </w:rPr>
        <w:t>ﬂ</w:t>
      </w:r>
      <w:r>
        <w:rPr>
          <w:w w:val="115"/>
        </w:rPr>
        <w:t>icting</w:t>
      </w:r>
      <w:r>
        <w:rPr>
          <w:spacing w:val="10"/>
          <w:w w:val="115"/>
        </w:rPr>
        <w:t xml:space="preserve"> </w:t>
      </w:r>
      <w:r>
        <w:rPr>
          <w:w w:val="115"/>
        </w:rPr>
        <w:t>claims.</w:t>
      </w:r>
    </w:p>
    <w:p>
      <w:pPr>
        <w:pStyle w:val="BodyText"/>
        <w:spacing w:line="196" w:lineRule="auto" w:before="87"/>
        <w:ind w:firstLine="298"/>
      </w:pPr>
      <w:r>
        <w:rPr>
          <w:w w:val="115"/>
        </w:rPr>
        <w:t xml:space="preserve">There was </w:t>
      </w:r>
      <w:r>
        <w:rPr>
          <w:spacing w:val="-3"/>
          <w:w w:val="115"/>
        </w:rPr>
        <w:t xml:space="preserve">much </w:t>
      </w:r>
      <w:r>
        <w:rPr>
          <w:w w:val="115"/>
        </w:rPr>
        <w:t xml:space="preserve">argument through the 1990s about their respective merits, but both approaches are in wide use. Linux was </w:t>
      </w:r>
      <w:r>
        <w:rPr>
          <w:rFonts w:ascii="Arial Unicode MS" w:hAnsi="Arial Unicode MS"/>
          <w:w w:val="115"/>
        </w:rPr>
        <w:t>fi</w:t>
      </w:r>
      <w:r>
        <w:rPr>
          <w:w w:val="115"/>
        </w:rPr>
        <w:t xml:space="preserve">rst released in 1991 </w:t>
      </w:r>
      <w:r>
        <w:rPr>
          <w:spacing w:val="-3"/>
          <w:w w:val="115"/>
        </w:rPr>
        <w:t xml:space="preserve">under </w:t>
      </w:r>
      <w:r>
        <w:rPr>
          <w:w w:val="115"/>
        </w:rPr>
        <w:t xml:space="preserve">the GPL, while Berkeley Unix spawned </w:t>
      </w:r>
      <w:r>
        <w:rPr>
          <w:spacing w:val="-3"/>
          <w:w w:val="115"/>
        </w:rPr>
        <w:t xml:space="preserve">FreeBSD </w:t>
      </w:r>
      <w:r>
        <w:rPr>
          <w:w w:val="115"/>
        </w:rPr>
        <w:t xml:space="preserve">and other </w:t>
      </w:r>
      <w:r>
        <w:rPr>
          <w:spacing w:val="-3"/>
          <w:w w:val="115"/>
        </w:rPr>
        <w:t xml:space="preserve">variants </w:t>
      </w:r>
      <w:r>
        <w:rPr>
          <w:w w:val="115"/>
        </w:rPr>
        <w:t>which are available</w:t>
      </w:r>
      <w:r>
        <w:rPr>
          <w:spacing w:val="-17"/>
          <w:w w:val="115"/>
        </w:rPr>
        <w:t xml:space="preserve"> </w:t>
      </w:r>
      <w:r>
        <w:rPr>
          <w:w w:val="115"/>
        </w:rPr>
        <w:t>under</w:t>
      </w:r>
      <w:r>
        <w:rPr>
          <w:spacing w:val="-17"/>
          <w:w w:val="115"/>
        </w:rPr>
        <w:t xml:space="preserve"> </w:t>
      </w:r>
      <w:r>
        <w:rPr>
          <w:w w:val="115"/>
        </w:rPr>
        <w:t>the</w:t>
      </w:r>
      <w:r>
        <w:rPr>
          <w:spacing w:val="-17"/>
          <w:w w:val="115"/>
        </w:rPr>
        <w:t xml:space="preserve"> </w:t>
      </w:r>
      <w:r>
        <w:rPr>
          <w:w w:val="115"/>
        </w:rPr>
        <w:t>BSD</w:t>
      </w:r>
      <w:r>
        <w:rPr>
          <w:spacing w:val="-17"/>
          <w:w w:val="115"/>
        </w:rPr>
        <w:t xml:space="preserve"> </w:t>
      </w:r>
      <w:r>
        <w:rPr>
          <w:w w:val="115"/>
        </w:rPr>
        <w:t>license.</w:t>
      </w:r>
      <w:r>
        <w:rPr>
          <w:spacing w:val="9"/>
          <w:w w:val="115"/>
        </w:rPr>
        <w:t xml:space="preserve"> </w:t>
      </w:r>
      <w:r>
        <w:rPr>
          <w:w w:val="115"/>
        </w:rPr>
        <w:t>As</w:t>
      </w:r>
      <w:r>
        <w:rPr>
          <w:spacing w:val="-17"/>
          <w:w w:val="115"/>
        </w:rPr>
        <w:t xml:space="preserve"> </w:t>
      </w:r>
      <w:r>
        <w:rPr>
          <w:spacing w:val="-3"/>
          <w:w w:val="115"/>
        </w:rPr>
        <w:t>we</w:t>
      </w:r>
      <w:r>
        <w:rPr>
          <w:spacing w:val="-17"/>
          <w:w w:val="115"/>
        </w:rPr>
        <w:t xml:space="preserve"> </w:t>
      </w:r>
      <w:r>
        <w:rPr>
          <w:w w:val="115"/>
        </w:rPr>
        <w:t>noted</w:t>
      </w:r>
      <w:r>
        <w:rPr>
          <w:spacing w:val="-17"/>
          <w:w w:val="115"/>
        </w:rPr>
        <w:t xml:space="preserve"> </w:t>
      </w:r>
      <w:r>
        <w:rPr>
          <w:w w:val="115"/>
        </w:rPr>
        <w:t>in</w:t>
      </w:r>
      <w:r>
        <w:rPr>
          <w:spacing w:val="-17"/>
          <w:w w:val="115"/>
        </w:rPr>
        <w:t xml:space="preserve"> </w:t>
      </w:r>
      <w:r>
        <w:rPr>
          <w:w w:val="115"/>
        </w:rPr>
        <w:t>the</w:t>
      </w:r>
      <w:r>
        <w:rPr>
          <w:spacing w:val="-17"/>
          <w:w w:val="115"/>
        </w:rPr>
        <w:t xml:space="preserve"> </w:t>
      </w:r>
      <w:r>
        <w:rPr>
          <w:w w:val="115"/>
        </w:rPr>
        <w:t>chapter</w:t>
      </w:r>
      <w:r>
        <w:rPr>
          <w:spacing w:val="-16"/>
          <w:w w:val="115"/>
        </w:rPr>
        <w:t xml:space="preserve"> </w:t>
      </w:r>
      <w:r>
        <w:rPr>
          <w:w w:val="115"/>
        </w:rPr>
        <w:t>on</w:t>
      </w:r>
      <w:r>
        <w:rPr>
          <w:spacing w:val="-17"/>
          <w:w w:val="115"/>
        </w:rPr>
        <w:t xml:space="preserve"> </w:t>
      </w:r>
      <w:r>
        <w:rPr>
          <w:w w:val="115"/>
        </w:rPr>
        <w:t>Access</w:t>
      </w:r>
      <w:r>
        <w:rPr>
          <w:spacing w:val="-17"/>
          <w:w w:val="115"/>
        </w:rPr>
        <w:t xml:space="preserve"> </w:t>
      </w:r>
      <w:r>
        <w:rPr>
          <w:w w:val="115"/>
        </w:rPr>
        <w:t>Controls, Linux</w:t>
      </w:r>
      <w:r>
        <w:rPr>
          <w:spacing w:val="-22"/>
          <w:w w:val="115"/>
        </w:rPr>
        <w:t xml:space="preserve"> </w:t>
      </w:r>
      <w:r>
        <w:rPr>
          <w:w w:val="115"/>
        </w:rPr>
        <w:t>was</w:t>
      </w:r>
      <w:r>
        <w:rPr>
          <w:spacing w:val="-21"/>
          <w:w w:val="115"/>
        </w:rPr>
        <w:t xml:space="preserve"> </w:t>
      </w:r>
      <w:r>
        <w:rPr>
          <w:w w:val="115"/>
        </w:rPr>
        <w:t>the</w:t>
      </w:r>
      <w:r>
        <w:rPr>
          <w:spacing w:val="-22"/>
          <w:w w:val="115"/>
        </w:rPr>
        <w:t xml:space="preserve"> </w:t>
      </w:r>
      <w:r>
        <w:rPr>
          <w:w w:val="115"/>
        </w:rPr>
        <w:t>platform</w:t>
      </w:r>
      <w:r>
        <w:rPr>
          <w:spacing w:val="-21"/>
          <w:w w:val="115"/>
        </w:rPr>
        <w:t xml:space="preserve"> </w:t>
      </w:r>
      <w:r>
        <w:rPr>
          <w:w w:val="115"/>
        </w:rPr>
        <w:t>on</w:t>
      </w:r>
      <w:r>
        <w:rPr>
          <w:spacing w:val="-22"/>
          <w:w w:val="115"/>
        </w:rPr>
        <w:t xml:space="preserve"> </w:t>
      </w:r>
      <w:r>
        <w:rPr>
          <w:w w:val="115"/>
        </w:rPr>
        <w:t>which</w:t>
      </w:r>
      <w:r>
        <w:rPr>
          <w:spacing w:val="-21"/>
          <w:w w:val="115"/>
        </w:rPr>
        <w:t xml:space="preserve"> </w:t>
      </w:r>
      <w:r>
        <w:rPr>
          <w:w w:val="115"/>
        </w:rPr>
        <w:t>Android</w:t>
      </w:r>
      <w:r>
        <w:rPr>
          <w:spacing w:val="-21"/>
          <w:w w:val="115"/>
        </w:rPr>
        <w:t xml:space="preserve"> </w:t>
      </w:r>
      <w:r>
        <w:rPr>
          <w:w w:val="115"/>
        </w:rPr>
        <w:t>was</w:t>
      </w:r>
      <w:r>
        <w:rPr>
          <w:spacing w:val="-22"/>
          <w:w w:val="115"/>
        </w:rPr>
        <w:t xml:space="preserve"> </w:t>
      </w:r>
      <w:r>
        <w:rPr>
          <w:w w:val="115"/>
        </w:rPr>
        <w:t>built,</w:t>
      </w:r>
      <w:r>
        <w:rPr>
          <w:spacing w:val="-19"/>
          <w:w w:val="115"/>
        </w:rPr>
        <w:t xml:space="preserve"> </w:t>
      </w:r>
      <w:r>
        <w:rPr>
          <w:w w:val="115"/>
        </w:rPr>
        <w:t>while</w:t>
      </w:r>
      <w:r>
        <w:rPr>
          <w:spacing w:val="-21"/>
          <w:w w:val="115"/>
        </w:rPr>
        <w:t xml:space="preserve"> </w:t>
      </w:r>
      <w:r>
        <w:rPr>
          <w:spacing w:val="-3"/>
          <w:w w:val="115"/>
        </w:rPr>
        <w:t>FreeBSD</w:t>
      </w:r>
      <w:r>
        <w:rPr>
          <w:spacing w:val="-22"/>
          <w:w w:val="115"/>
        </w:rPr>
        <w:t xml:space="preserve"> </w:t>
      </w:r>
      <w:r>
        <w:rPr>
          <w:w w:val="115"/>
        </w:rPr>
        <w:t>evolved</w:t>
      </w:r>
      <w:r>
        <w:rPr>
          <w:spacing w:val="-21"/>
          <w:w w:val="115"/>
        </w:rPr>
        <w:t xml:space="preserve"> </w:t>
      </w:r>
      <w:r>
        <w:rPr>
          <w:w w:val="115"/>
        </w:rPr>
        <w:t xml:space="preserve">into OSX and iOS. Other free software licenses were developed for Apache and </w:t>
      </w:r>
      <w:r>
        <w:rPr>
          <w:spacing w:val="-6"/>
          <w:w w:val="115"/>
        </w:rPr>
        <w:t xml:space="preserve">in </w:t>
      </w:r>
      <w:r>
        <w:rPr>
          <w:w w:val="115"/>
        </w:rPr>
        <w:t xml:space="preserve">other communities, and public licenses spread quickly from software to </w:t>
      </w:r>
      <w:r>
        <w:rPr>
          <w:spacing w:val="-3"/>
          <w:w w:val="115"/>
        </w:rPr>
        <w:t>other</w:t>
      </w:r>
      <w:r>
        <w:rPr>
          <w:spacing w:val="53"/>
          <w:w w:val="115"/>
        </w:rPr>
        <w:t xml:space="preserve"> </w:t>
      </w:r>
      <w:r>
        <w:rPr>
          <w:w w:val="115"/>
        </w:rPr>
        <w:t xml:space="preserve">creative activities: for example, a </w:t>
      </w:r>
      <w:r>
        <w:rPr>
          <w:spacing w:val="-3"/>
          <w:w w:val="115"/>
        </w:rPr>
        <w:t xml:space="preserve">variant </w:t>
      </w:r>
      <w:r>
        <w:rPr>
          <w:w w:val="115"/>
        </w:rPr>
        <w:t>of BSD was adapted for</w:t>
      </w:r>
      <w:r>
        <w:rPr>
          <w:spacing w:val="-31"/>
          <w:w w:val="115"/>
        </w:rPr>
        <w:t xml:space="preserve"> </w:t>
      </w:r>
      <w:r>
        <w:rPr>
          <w:w w:val="115"/>
        </w:rPr>
        <w:t>Wikipedia.</w:t>
      </w:r>
    </w:p>
    <w:p>
      <w:pPr>
        <w:pStyle w:val="BodyText"/>
        <w:spacing w:line="204" w:lineRule="auto" w:before="112"/>
        <w:ind w:firstLine="298"/>
      </w:pPr>
      <w:r>
        <w:rPr>
          <w:w w:val="110"/>
        </w:rPr>
        <w:t xml:space="preserve">Software and culture both </w:t>
      </w:r>
      <w:r>
        <w:rPr>
          <w:spacing w:val="-3"/>
          <w:w w:val="110"/>
        </w:rPr>
        <w:t xml:space="preserve">involve </w:t>
      </w:r>
      <w:r>
        <w:rPr>
          <w:w w:val="110"/>
        </w:rPr>
        <w:t xml:space="preserve">the adaptive and cumulative contributions of many individuals. Traditional musicians sometimes compose new tunes but more often change existing ones; even new compositions draw on phrases from the existing vocabulary.   DJs rip tracks from others and mash them together   into new compositions. Novelists reuse old storylines and character stereotypes, while comedians recycle old jokes. The law doesn’t always deal with this very well as it tends to </w:t>
      </w:r>
      <w:r>
        <w:rPr>
          <w:spacing w:val="2"/>
          <w:w w:val="110"/>
        </w:rPr>
        <w:t xml:space="preserve">be </w:t>
      </w:r>
      <w:r>
        <w:rPr>
          <w:w w:val="110"/>
        </w:rPr>
        <w:t xml:space="preserve">written for large corporate interests rather than for communities. So music companies would press musicians to write entirely new tunes with clean copyrights rather than following tradition and adapting the best </w:t>
      </w:r>
      <w:r>
        <w:rPr>
          <w:spacing w:val="-3"/>
          <w:w w:val="110"/>
        </w:rPr>
        <w:t xml:space="preserve">tunes </w:t>
      </w:r>
      <w:r>
        <w:rPr>
          <w:w w:val="110"/>
        </w:rPr>
        <w:t>of the older</w:t>
      </w:r>
      <w:r>
        <w:rPr>
          <w:spacing w:val="27"/>
          <w:w w:val="110"/>
        </w:rPr>
        <w:t xml:space="preserve"> </w:t>
      </w:r>
      <w:r>
        <w:rPr>
          <w:w w:val="110"/>
        </w:rPr>
        <w:t>players.</w:t>
      </w:r>
    </w:p>
    <w:p>
      <w:pPr>
        <w:pStyle w:val="BodyText"/>
        <w:spacing w:line="204" w:lineRule="auto" w:before="110"/>
        <w:ind w:firstLine="298"/>
      </w:pPr>
      <w:r>
        <w:rPr>
          <w:w w:val="115"/>
        </w:rPr>
        <w:t xml:space="preserve">Academia is also a place where </w:t>
      </w:r>
      <w:r>
        <w:rPr>
          <w:spacing w:val="-3"/>
          <w:w w:val="115"/>
        </w:rPr>
        <w:t xml:space="preserve">we </w:t>
      </w:r>
      <w:r>
        <w:rPr>
          <w:w w:val="115"/>
        </w:rPr>
        <w:t xml:space="preserve">build on each </w:t>
      </w:r>
      <w:r>
        <w:rPr>
          <w:w w:val="90"/>
        </w:rPr>
        <w:t xml:space="preserve">others’ </w:t>
      </w:r>
      <w:r>
        <w:rPr>
          <w:w w:val="115"/>
        </w:rPr>
        <w:t>work, and has the further</w:t>
      </w:r>
      <w:r>
        <w:rPr>
          <w:spacing w:val="-11"/>
          <w:w w:val="115"/>
        </w:rPr>
        <w:t xml:space="preserve"> </w:t>
      </w:r>
      <w:r>
        <w:rPr>
          <w:w w:val="115"/>
        </w:rPr>
        <w:t>twist</w:t>
      </w:r>
      <w:r>
        <w:rPr>
          <w:spacing w:val="-10"/>
          <w:w w:val="115"/>
        </w:rPr>
        <w:t xml:space="preserve"> </w:t>
      </w:r>
      <w:r>
        <w:rPr>
          <w:w w:val="115"/>
        </w:rPr>
        <w:t>that</w:t>
      </w:r>
      <w:r>
        <w:rPr>
          <w:spacing w:val="-11"/>
          <w:w w:val="115"/>
        </w:rPr>
        <w:t xml:space="preserve"> </w:t>
      </w:r>
      <w:r>
        <w:rPr>
          <w:spacing w:val="-3"/>
          <w:w w:val="115"/>
        </w:rPr>
        <w:t>we</w:t>
      </w:r>
      <w:r>
        <w:rPr>
          <w:spacing w:val="-11"/>
          <w:w w:val="115"/>
        </w:rPr>
        <w:t xml:space="preserve"> </w:t>
      </w:r>
      <w:r>
        <w:rPr>
          <w:w w:val="115"/>
        </w:rPr>
        <w:t>get</w:t>
      </w:r>
      <w:r>
        <w:rPr>
          <w:spacing w:val="-10"/>
          <w:w w:val="115"/>
        </w:rPr>
        <w:t xml:space="preserve"> </w:t>
      </w:r>
      <w:r>
        <w:rPr>
          <w:w w:val="115"/>
        </w:rPr>
        <w:t>our</w:t>
      </w:r>
      <w:r>
        <w:rPr>
          <w:spacing w:val="-11"/>
          <w:w w:val="115"/>
        </w:rPr>
        <w:t xml:space="preserve"> </w:t>
      </w:r>
      <w:r>
        <w:rPr>
          <w:w w:val="115"/>
        </w:rPr>
        <w:t>recognition</w:t>
      </w:r>
      <w:r>
        <w:rPr>
          <w:spacing w:val="-10"/>
          <w:w w:val="115"/>
        </w:rPr>
        <w:t xml:space="preserve"> </w:t>
      </w:r>
      <w:r>
        <w:rPr>
          <w:w w:val="115"/>
        </w:rPr>
        <w:t>from</w:t>
      </w:r>
      <w:r>
        <w:rPr>
          <w:spacing w:val="-10"/>
          <w:w w:val="115"/>
        </w:rPr>
        <w:t xml:space="preserve"> </w:t>
      </w:r>
      <w:r>
        <w:rPr>
          <w:w w:val="115"/>
        </w:rPr>
        <w:t>the</w:t>
      </w:r>
      <w:r>
        <w:rPr>
          <w:spacing w:val="-10"/>
          <w:w w:val="115"/>
        </w:rPr>
        <w:t xml:space="preserve"> </w:t>
      </w:r>
      <w:r>
        <w:rPr>
          <w:w w:val="115"/>
        </w:rPr>
        <w:t>number</w:t>
      </w:r>
      <w:r>
        <w:rPr>
          <w:spacing w:val="-10"/>
          <w:w w:val="115"/>
        </w:rPr>
        <w:t xml:space="preserve"> </w:t>
      </w:r>
      <w:r>
        <w:rPr>
          <w:w w:val="115"/>
        </w:rPr>
        <w:t>of</w:t>
      </w:r>
      <w:r>
        <w:rPr>
          <w:spacing w:val="-10"/>
          <w:w w:val="115"/>
        </w:rPr>
        <w:t xml:space="preserve"> </w:t>
      </w:r>
      <w:r>
        <w:rPr>
          <w:w w:val="115"/>
        </w:rPr>
        <w:t>people</w:t>
      </w:r>
      <w:r>
        <w:rPr>
          <w:spacing w:val="-10"/>
          <w:w w:val="115"/>
        </w:rPr>
        <w:t xml:space="preserve"> </w:t>
      </w:r>
      <w:r>
        <w:rPr>
          <w:w w:val="115"/>
        </w:rPr>
        <w:t>who</w:t>
      </w:r>
      <w:r>
        <w:rPr>
          <w:spacing w:val="-11"/>
          <w:w w:val="115"/>
        </w:rPr>
        <w:t xml:space="preserve"> </w:t>
      </w:r>
      <w:r>
        <w:rPr>
          <w:w w:val="115"/>
        </w:rPr>
        <w:t>use</w:t>
      </w:r>
      <w:r>
        <w:rPr>
          <w:spacing w:val="-10"/>
          <w:w w:val="115"/>
        </w:rPr>
        <w:t xml:space="preserve"> </w:t>
      </w:r>
      <w:r>
        <w:rPr>
          <w:w w:val="115"/>
        </w:rPr>
        <w:t>our work rather than the number of people who pay for it. Mathematicians</w:t>
      </w:r>
      <w:r>
        <w:rPr>
          <w:spacing w:val="-28"/>
          <w:w w:val="115"/>
        </w:rPr>
        <w:t xml:space="preserve"> </w:t>
      </w:r>
      <w:r>
        <w:rPr>
          <w:w w:val="115"/>
        </w:rPr>
        <w:t xml:space="preserve">become famous if lots of other mathematicians use their theorems in other results, </w:t>
      </w:r>
      <w:r>
        <w:rPr>
          <w:spacing w:val="-4"/>
          <w:w w:val="115"/>
        </w:rPr>
        <w:t xml:space="preserve">and </w:t>
      </w:r>
      <w:r>
        <w:rPr>
          <w:w w:val="115"/>
        </w:rPr>
        <w:t>computer</w:t>
      </w:r>
      <w:r>
        <w:rPr>
          <w:spacing w:val="-26"/>
          <w:w w:val="115"/>
        </w:rPr>
        <w:t xml:space="preserve"> </w:t>
      </w:r>
      <w:r>
        <w:rPr>
          <w:w w:val="115"/>
        </w:rPr>
        <w:t>scientists</w:t>
      </w:r>
      <w:r>
        <w:rPr>
          <w:spacing w:val="-25"/>
          <w:w w:val="115"/>
        </w:rPr>
        <w:t xml:space="preserve"> </w:t>
      </w:r>
      <w:r>
        <w:rPr>
          <w:w w:val="115"/>
        </w:rPr>
        <w:t>get</w:t>
      </w:r>
      <w:r>
        <w:rPr>
          <w:spacing w:val="-27"/>
          <w:w w:val="115"/>
        </w:rPr>
        <w:t xml:space="preserve"> </w:t>
      </w:r>
      <w:r>
        <w:rPr>
          <w:w w:val="115"/>
        </w:rPr>
        <w:t>recognition</w:t>
      </w:r>
      <w:r>
        <w:rPr>
          <w:spacing w:val="-25"/>
          <w:w w:val="115"/>
        </w:rPr>
        <w:t xml:space="preserve"> </w:t>
      </w:r>
      <w:r>
        <w:rPr>
          <w:w w:val="115"/>
        </w:rPr>
        <w:t>if</w:t>
      </w:r>
      <w:r>
        <w:rPr>
          <w:spacing w:val="-25"/>
          <w:w w:val="115"/>
        </w:rPr>
        <w:t xml:space="preserve"> </w:t>
      </w:r>
      <w:r>
        <w:rPr>
          <w:w w:val="115"/>
        </w:rPr>
        <w:t>lots</w:t>
      </w:r>
      <w:r>
        <w:rPr>
          <w:spacing w:val="-26"/>
          <w:w w:val="115"/>
        </w:rPr>
        <w:t xml:space="preserve"> </w:t>
      </w:r>
      <w:r>
        <w:rPr>
          <w:w w:val="115"/>
        </w:rPr>
        <w:t>of</w:t>
      </w:r>
      <w:r>
        <w:rPr>
          <w:spacing w:val="-25"/>
          <w:w w:val="115"/>
        </w:rPr>
        <w:t xml:space="preserve"> </w:t>
      </w:r>
      <w:r>
        <w:rPr>
          <w:w w:val="115"/>
        </w:rPr>
        <w:t>people</w:t>
      </w:r>
      <w:r>
        <w:rPr>
          <w:spacing w:val="-27"/>
          <w:w w:val="115"/>
        </w:rPr>
        <w:t xml:space="preserve"> </w:t>
      </w:r>
      <w:r>
        <w:rPr>
          <w:w w:val="115"/>
        </w:rPr>
        <w:t>use</w:t>
      </w:r>
      <w:r>
        <w:rPr>
          <w:spacing w:val="-25"/>
          <w:w w:val="115"/>
        </w:rPr>
        <w:t xml:space="preserve"> </w:t>
      </w:r>
      <w:r>
        <w:rPr>
          <w:w w:val="115"/>
        </w:rPr>
        <w:t>our</w:t>
      </w:r>
      <w:r>
        <w:rPr>
          <w:spacing w:val="-26"/>
          <w:w w:val="115"/>
        </w:rPr>
        <w:t xml:space="preserve"> </w:t>
      </w:r>
      <w:r>
        <w:rPr>
          <w:w w:val="115"/>
        </w:rPr>
        <w:t>software.</w:t>
      </w:r>
      <w:r>
        <w:rPr>
          <w:spacing w:val="2"/>
          <w:w w:val="115"/>
        </w:rPr>
        <w:t xml:space="preserve"> </w:t>
      </w:r>
      <w:r>
        <w:rPr>
          <w:w w:val="115"/>
        </w:rPr>
        <w:t>This</w:t>
      </w:r>
      <w:r>
        <w:rPr>
          <w:spacing w:val="-26"/>
          <w:w w:val="115"/>
        </w:rPr>
        <w:t xml:space="preserve"> </w:t>
      </w:r>
      <w:r>
        <w:rPr>
          <w:w w:val="115"/>
        </w:rPr>
        <w:t>creates real tensions with publishers. Indeed, starting in the 1970s, many computer scientists</w:t>
      </w:r>
      <w:r>
        <w:rPr>
          <w:spacing w:val="-14"/>
          <w:w w:val="115"/>
        </w:rPr>
        <w:t xml:space="preserve"> </w:t>
      </w:r>
      <w:r>
        <w:rPr>
          <w:w w:val="115"/>
        </w:rPr>
        <w:t>made</w:t>
      </w:r>
      <w:r>
        <w:rPr>
          <w:spacing w:val="-13"/>
          <w:w w:val="115"/>
        </w:rPr>
        <w:t xml:space="preserve"> </w:t>
      </w:r>
      <w:r>
        <w:rPr>
          <w:w w:val="115"/>
        </w:rPr>
        <w:t>both</w:t>
      </w:r>
      <w:r>
        <w:rPr>
          <w:spacing w:val="-13"/>
          <w:w w:val="115"/>
        </w:rPr>
        <w:t xml:space="preserve"> </w:t>
      </w:r>
      <w:r>
        <w:rPr>
          <w:w w:val="115"/>
        </w:rPr>
        <w:t>our</w:t>
      </w:r>
      <w:r>
        <w:rPr>
          <w:spacing w:val="-13"/>
          <w:w w:val="115"/>
        </w:rPr>
        <w:t xml:space="preserve"> </w:t>
      </w:r>
      <w:r>
        <w:rPr>
          <w:w w:val="115"/>
        </w:rPr>
        <w:t>code</w:t>
      </w:r>
      <w:r>
        <w:rPr>
          <w:spacing w:val="-13"/>
          <w:w w:val="115"/>
        </w:rPr>
        <w:t xml:space="preserve"> </w:t>
      </w:r>
      <w:r>
        <w:rPr>
          <w:w w:val="115"/>
        </w:rPr>
        <w:t>and</w:t>
      </w:r>
      <w:r>
        <w:rPr>
          <w:spacing w:val="-13"/>
          <w:w w:val="115"/>
        </w:rPr>
        <w:t xml:space="preserve"> </w:t>
      </w:r>
      <w:r>
        <w:rPr>
          <w:w w:val="115"/>
        </w:rPr>
        <w:t>our</w:t>
      </w:r>
      <w:r>
        <w:rPr>
          <w:spacing w:val="-14"/>
          <w:w w:val="115"/>
        </w:rPr>
        <w:t xml:space="preserve"> </w:t>
      </w:r>
      <w:r>
        <w:rPr>
          <w:w w:val="115"/>
        </w:rPr>
        <w:t>publications</w:t>
      </w:r>
      <w:r>
        <w:rPr>
          <w:spacing w:val="-13"/>
          <w:w w:val="115"/>
        </w:rPr>
        <w:t xml:space="preserve"> </w:t>
      </w:r>
      <w:r>
        <w:rPr>
          <w:w w:val="115"/>
        </w:rPr>
        <w:t>available</w:t>
      </w:r>
      <w:r>
        <w:rPr>
          <w:spacing w:val="-13"/>
          <w:w w:val="115"/>
        </w:rPr>
        <w:t xml:space="preserve"> </w:t>
      </w:r>
      <w:r>
        <w:rPr>
          <w:w w:val="115"/>
        </w:rPr>
        <w:t>freely</w:t>
      </w:r>
      <w:r>
        <w:rPr>
          <w:spacing w:val="-13"/>
          <w:w w:val="115"/>
        </w:rPr>
        <w:t xml:space="preserve"> </w:t>
      </w:r>
      <w:r>
        <w:rPr>
          <w:w w:val="115"/>
        </w:rPr>
        <w:t>online,</w:t>
      </w:r>
      <w:r>
        <w:rPr>
          <w:spacing w:val="-11"/>
          <w:w w:val="115"/>
        </w:rPr>
        <w:t xml:space="preserve"> </w:t>
      </w:r>
      <w:r>
        <w:rPr>
          <w:w w:val="115"/>
        </w:rPr>
        <w:t xml:space="preserve">using FTP servers and later, once they were invented, web pages. </w:t>
      </w:r>
      <w:r>
        <w:rPr>
          <w:spacing w:val="-9"/>
          <w:w w:val="115"/>
        </w:rPr>
        <w:t xml:space="preserve">We </w:t>
      </w:r>
      <w:r>
        <w:rPr>
          <w:w w:val="115"/>
        </w:rPr>
        <w:t xml:space="preserve">tended to ignore the copyright agreements </w:t>
      </w:r>
      <w:r>
        <w:rPr>
          <w:spacing w:val="-3"/>
          <w:w w:val="115"/>
        </w:rPr>
        <w:t xml:space="preserve">we </w:t>
      </w:r>
      <w:r>
        <w:rPr>
          <w:w w:val="115"/>
        </w:rPr>
        <w:t>had to sign with academic journals to get our</w:t>
      </w:r>
      <w:r>
        <w:rPr>
          <w:spacing w:val="-29"/>
          <w:w w:val="115"/>
        </w:rPr>
        <w:t xml:space="preserve"> </w:t>
      </w:r>
      <w:r>
        <w:rPr>
          <w:w w:val="115"/>
        </w:rPr>
        <w:t>papers</w:t>
      </w:r>
      <w:r>
        <w:rPr>
          <w:spacing w:val="-29"/>
          <w:w w:val="115"/>
        </w:rPr>
        <w:t xml:space="preserve"> </w:t>
      </w:r>
      <w:r>
        <w:rPr>
          <w:w w:val="115"/>
        </w:rPr>
        <w:t>published</w:t>
      </w:r>
      <w:r>
        <w:rPr>
          <w:spacing w:val="-28"/>
          <w:w w:val="115"/>
        </w:rPr>
        <w:t xml:space="preserve"> </w:t>
      </w:r>
      <w:r>
        <w:rPr>
          <w:w w:val="90"/>
        </w:rPr>
        <w:t>–</w:t>
      </w:r>
      <w:r>
        <w:rPr>
          <w:spacing w:val="-16"/>
          <w:w w:val="90"/>
        </w:rPr>
        <w:t xml:space="preserve"> </w:t>
      </w:r>
      <w:r>
        <w:rPr>
          <w:w w:val="115"/>
        </w:rPr>
        <w:t>or</w:t>
      </w:r>
      <w:r>
        <w:rPr>
          <w:spacing w:val="-28"/>
          <w:w w:val="115"/>
        </w:rPr>
        <w:t xml:space="preserve"> </w:t>
      </w:r>
      <w:r>
        <w:rPr>
          <w:w w:val="115"/>
        </w:rPr>
        <w:t>if</w:t>
      </w:r>
      <w:r>
        <w:rPr>
          <w:spacing w:val="-29"/>
          <w:w w:val="115"/>
        </w:rPr>
        <w:t xml:space="preserve"> </w:t>
      </w:r>
      <w:r>
        <w:rPr>
          <w:spacing w:val="-3"/>
          <w:w w:val="115"/>
        </w:rPr>
        <w:t>we</w:t>
      </w:r>
      <w:r>
        <w:rPr>
          <w:spacing w:val="-28"/>
          <w:w w:val="115"/>
        </w:rPr>
        <w:t xml:space="preserve"> </w:t>
      </w:r>
      <w:r>
        <w:rPr>
          <w:w w:val="115"/>
        </w:rPr>
        <w:t>were</w:t>
      </w:r>
      <w:r>
        <w:rPr>
          <w:spacing w:val="-29"/>
          <w:w w:val="115"/>
        </w:rPr>
        <w:t xml:space="preserve"> </w:t>
      </w:r>
      <w:r>
        <w:rPr>
          <w:w w:val="115"/>
        </w:rPr>
        <w:t>careful</w:t>
      </w:r>
      <w:r>
        <w:rPr>
          <w:spacing w:val="-28"/>
          <w:w w:val="115"/>
        </w:rPr>
        <w:t xml:space="preserve"> </w:t>
      </w:r>
      <w:r>
        <w:rPr>
          <w:spacing w:val="-3"/>
          <w:w w:val="115"/>
        </w:rPr>
        <w:t>we</w:t>
      </w:r>
      <w:r>
        <w:rPr>
          <w:spacing w:val="-29"/>
          <w:w w:val="115"/>
        </w:rPr>
        <w:t xml:space="preserve"> </w:t>
      </w:r>
      <w:r>
        <w:rPr>
          <w:w w:val="115"/>
        </w:rPr>
        <w:t>crossed</w:t>
      </w:r>
      <w:r>
        <w:rPr>
          <w:spacing w:val="-28"/>
          <w:w w:val="115"/>
        </w:rPr>
        <w:t xml:space="preserve"> </w:t>
      </w:r>
      <w:r>
        <w:rPr>
          <w:w w:val="115"/>
        </w:rPr>
        <w:t>out</w:t>
      </w:r>
      <w:r>
        <w:rPr>
          <w:spacing w:val="-29"/>
          <w:w w:val="115"/>
        </w:rPr>
        <w:t xml:space="preserve"> </w:t>
      </w:r>
      <w:r>
        <w:rPr>
          <w:w w:val="115"/>
        </w:rPr>
        <w:t>the</w:t>
      </w:r>
      <w:r>
        <w:rPr>
          <w:spacing w:val="-28"/>
          <w:w w:val="115"/>
        </w:rPr>
        <w:t xml:space="preserve"> </w:t>
      </w:r>
      <w:r>
        <w:rPr>
          <w:w w:val="90"/>
        </w:rPr>
        <w:t>‘exclusive’</w:t>
      </w:r>
      <w:r>
        <w:rPr>
          <w:spacing w:val="-16"/>
          <w:w w:val="90"/>
        </w:rPr>
        <w:t xml:space="preserve"> </w:t>
      </w:r>
      <w:r>
        <w:rPr>
          <w:w w:val="115"/>
        </w:rPr>
        <w:t>clause in the agreements, which back then were paper forms that the publishers never bothered to</w:t>
      </w:r>
      <w:r>
        <w:rPr>
          <w:spacing w:val="12"/>
          <w:w w:val="115"/>
        </w:rPr>
        <w:t xml:space="preserve"> </w:t>
      </w:r>
      <w:r>
        <w:rPr>
          <w:w w:val="115"/>
        </w:rPr>
        <w:t>check.</w:t>
      </w:r>
    </w:p>
    <w:p>
      <w:pPr>
        <w:pStyle w:val="BodyText"/>
        <w:spacing w:line="204" w:lineRule="auto" w:before="111"/>
        <w:ind w:firstLine="298"/>
      </w:pPr>
      <w:r>
        <w:rPr/>
      </w:r>
      <w:r>
        <w:rPr>
          <w:w w:val="115"/>
        </w:rPr>
        <w:t>1994</w:t>
      </w:r>
      <w:r>
        <w:rPr>
          <w:spacing w:val="-11"/>
          <w:w w:val="115"/>
        </w:rPr>
        <w:t xml:space="preserve"> </w:t>
      </w:r>
      <w:r>
        <w:rPr>
          <w:w w:val="115"/>
        </w:rPr>
        <w:t>saw</w:t>
      </w:r>
      <w:r>
        <w:rPr>
          <w:spacing w:val="-10"/>
          <w:w w:val="115"/>
        </w:rPr>
        <w:t xml:space="preserve"> </w:t>
      </w:r>
      <w:r>
        <w:rPr>
          <w:w w:val="115"/>
        </w:rPr>
        <w:t>a</w:t>
      </w:r>
      <w:r>
        <w:rPr>
          <w:spacing w:val="-11"/>
          <w:w w:val="115"/>
        </w:rPr>
        <w:t xml:space="preserve"> </w:t>
      </w:r>
      <w:r>
        <w:rPr>
          <w:w w:val="115"/>
        </w:rPr>
        <w:t>couple</w:t>
      </w:r>
      <w:r>
        <w:rPr>
          <w:spacing w:val="-10"/>
          <w:w w:val="115"/>
        </w:rPr>
        <w:t xml:space="preserve"> </w:t>
      </w:r>
      <w:r>
        <w:rPr>
          <w:w w:val="115"/>
        </w:rPr>
        <w:t>of</w:t>
      </w:r>
      <w:r>
        <w:rPr>
          <w:spacing w:val="-11"/>
          <w:w w:val="115"/>
        </w:rPr>
        <w:t xml:space="preserve"> </w:t>
      </w:r>
      <w:r>
        <w:rPr>
          <w:w w:val="115"/>
        </w:rPr>
        <w:t>publications</w:t>
      </w:r>
      <w:r>
        <w:rPr>
          <w:spacing w:val="-10"/>
          <w:w w:val="115"/>
        </w:rPr>
        <w:t xml:space="preserve"> </w:t>
      </w:r>
      <w:r>
        <w:rPr>
          <w:w w:val="115"/>
        </w:rPr>
        <w:t>with</w:t>
      </w:r>
      <w:r>
        <w:rPr>
          <w:spacing w:val="-11"/>
          <w:w w:val="115"/>
        </w:rPr>
        <w:t xml:space="preserve"> </w:t>
      </w:r>
      <w:r>
        <w:rPr>
          <w:w w:val="115"/>
        </w:rPr>
        <w:t>real</w:t>
      </w:r>
      <w:r>
        <w:rPr>
          <w:spacing w:val="-10"/>
          <w:w w:val="115"/>
        </w:rPr>
        <w:t xml:space="preserve"> </w:t>
      </w:r>
      <w:r>
        <w:rPr>
          <w:w w:val="115"/>
        </w:rPr>
        <w:t>impact.</w:t>
      </w:r>
      <w:r>
        <w:rPr>
          <w:spacing w:val="7"/>
          <w:w w:val="115"/>
        </w:rPr>
        <w:t xml:space="preserve"> </w:t>
      </w:r>
      <w:r>
        <w:rPr>
          <w:w w:val="115"/>
        </w:rPr>
        <w:t>Andrew</w:t>
      </w:r>
      <w:r>
        <w:rPr>
          <w:spacing w:val="-11"/>
          <w:w w:val="115"/>
        </w:rPr>
        <w:t xml:space="preserve"> </w:t>
      </w:r>
      <w:r>
        <w:rPr>
          <w:w w:val="115"/>
        </w:rPr>
        <w:t>Odlyzko</w:t>
      </w:r>
      <w:r>
        <w:rPr>
          <w:spacing w:val="-10"/>
          <w:w w:val="115"/>
        </w:rPr>
        <w:t xml:space="preserve"> </w:t>
      </w:r>
      <w:r>
        <w:rPr>
          <w:w w:val="115"/>
        </w:rPr>
        <w:t>calculated</w:t>
      </w:r>
      <w:r>
        <w:rPr>
          <w:spacing w:val="13"/>
          <w:w w:val="115"/>
        </w:rPr>
        <w:t xml:space="preserve"> </w:t>
      </w:r>
      <w:r>
        <w:rPr>
          <w:w w:val="115"/>
        </w:rPr>
        <w:t>that</w:t>
      </w:r>
      <w:r>
        <w:rPr>
          <w:spacing w:val="14"/>
          <w:w w:val="115"/>
        </w:rPr>
        <w:t xml:space="preserve"> </w:t>
      </w:r>
      <w:r>
        <w:rPr>
          <w:w w:val="115"/>
        </w:rPr>
        <w:t>the</w:t>
      </w:r>
      <w:r>
        <w:rPr>
          <w:spacing w:val="14"/>
          <w:w w:val="115"/>
        </w:rPr>
        <w:t xml:space="preserve"> </w:t>
      </w:r>
      <w:r>
        <w:rPr>
          <w:w w:val="115"/>
        </w:rPr>
        <w:t>U.S.</w:t>
      </w:r>
      <w:r>
        <w:rPr>
          <w:spacing w:val="14"/>
          <w:w w:val="115"/>
        </w:rPr>
        <w:t xml:space="preserve"> </w:t>
      </w:r>
      <w:r>
        <w:rPr>
          <w:w w:val="115"/>
        </w:rPr>
        <w:t>government</w:t>
      </w:r>
      <w:r>
        <w:rPr>
          <w:spacing w:val="14"/>
          <w:w w:val="115"/>
        </w:rPr>
        <w:t xml:space="preserve"> </w:t>
      </w:r>
      <w:r>
        <w:rPr>
          <w:w w:val="115"/>
        </w:rPr>
        <w:t>spent</w:t>
      </w:r>
      <w:r>
        <w:rPr>
          <w:spacing w:val="14"/>
          <w:w w:val="115"/>
        </w:rPr>
        <w:t xml:space="preserve"> </w:t>
      </w:r>
      <w:r>
        <w:rPr>
          <w:w w:val="115"/>
        </w:rPr>
        <w:t>about</w:t>
      </w:r>
      <w:r>
        <w:rPr>
          <w:spacing w:val="14"/>
          <w:w w:val="115"/>
        </w:rPr>
        <w:t xml:space="preserve"> </w:t>
      </w:r>
      <w:r>
        <w:rPr>
          <w:w w:val="115"/>
        </w:rPr>
        <w:t>$100M</w:t>
      </w:r>
      <w:r>
        <w:rPr>
          <w:spacing w:val="14"/>
          <w:w w:val="115"/>
        </w:rPr>
        <w:t xml:space="preserve"> </w:t>
      </w:r>
      <w:r>
        <w:rPr>
          <w:w w:val="115"/>
        </w:rPr>
        <w:t>a</w:t>
      </w:r>
      <w:r>
        <w:rPr>
          <w:spacing w:val="14"/>
          <w:w w:val="115"/>
        </w:rPr>
        <w:t xml:space="preserve"> </w:t>
      </w:r>
      <w:r>
        <w:rPr>
          <w:w w:val="115"/>
        </w:rPr>
        <w:t>year</w:t>
      </w:r>
      <w:r>
        <w:rPr>
          <w:spacing w:val="13"/>
          <w:w w:val="115"/>
        </w:rPr>
        <w:t xml:space="preserve"> </w:t>
      </w:r>
      <w:r>
        <w:rPr>
          <w:w w:val="115"/>
        </w:rPr>
        <w:t>doing</w:t>
      </w:r>
      <w:r>
        <w:rPr>
          <w:spacing w:val="14"/>
          <w:w w:val="115"/>
        </w:rPr>
        <w:t xml:space="preserve"> </w:t>
      </w:r>
      <w:r>
        <w:rPr>
          <w:w w:val="115"/>
        </w:rPr>
        <w:t>mathematics</w:t>
      </w:r>
    </w:p>
    <w:p>
      <w:pPr>
        <w:spacing w:line="235" w:lineRule="auto" w:before="0"/>
        <w:ind w:left="811" w:right="862" w:firstLine="221"/>
        <w:jc w:val="both"/>
        <w:rPr>
          <w:rFonts w:ascii="Century" w:hAnsi="Century"/>
          <w:sz w:val="16"/>
        </w:rPr>
      </w:pPr>
      <w:r>
        <w:rPr>
          <w:rFonts w:ascii="Bookman Old Style" w:hAnsi="Bookman Old Style"/>
          <w:b w:val="0"/>
          <w:position w:val="6"/>
          <w:sz w:val="12"/>
        </w:rPr>
        <w:t>3</w:t>
      </w:r>
      <w:r>
        <w:rPr>
          <w:rFonts w:ascii="Century" w:hAnsi="Century"/>
          <w:sz w:val="16"/>
        </w:rPr>
        <w:t>The law varies from one country to another. In some countries, such as the USA, you own copyright in a program written by an employee, while in others you have to make it a term in an employment contract; and contractors are another matter altogether. And since the pandemic lockdown, half my team are working from home in di</w:t>
      </w:r>
      <w:r>
        <w:rPr>
          <w:rFonts w:ascii="Cambria" w:hAnsi="Cambria"/>
          <w:sz w:val="16"/>
        </w:rPr>
        <w:t>ff</w:t>
      </w:r>
      <w:r>
        <w:rPr>
          <w:rFonts w:ascii="Century" w:hAnsi="Century"/>
          <w:sz w:val="16"/>
        </w:rPr>
        <w:t>erent countries. It really is prudent to have a written agreement.</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9" w:lineRule="auto" w:before="83"/>
      </w:pPr>
      <w:r>
        <w:rPr>
          <w:w w:val="115"/>
        </w:rPr>
        <w:t xml:space="preserve">(by paying professors’ salaries and the stipends of grad students) and a </w:t>
      </w:r>
      <w:r>
        <w:rPr>
          <w:spacing w:val="-3"/>
          <w:w w:val="115"/>
        </w:rPr>
        <w:t>fur-</w:t>
      </w:r>
      <w:r>
        <w:rPr>
          <w:spacing w:val="53"/>
          <w:w w:val="115"/>
        </w:rPr>
        <w:t xml:space="preserve"> </w:t>
      </w:r>
      <w:r>
        <w:rPr>
          <w:w w:val="115"/>
        </w:rPr>
        <w:t xml:space="preserve">ther $100M a year marketing mathematics (being the money that was spent in journals and conferences,  plus the unpaid labour that mathematicians put </w:t>
      </w:r>
      <w:r>
        <w:rPr>
          <w:spacing w:val="-8"/>
          <w:w w:val="115"/>
        </w:rPr>
        <w:t xml:space="preserve">in  </w:t>
      </w:r>
      <w:r>
        <w:rPr>
          <w:w w:val="115"/>
        </w:rPr>
        <w:t>so journal publishers could make their pro</w:t>
      </w:r>
      <w:r>
        <w:rPr>
          <w:rFonts w:ascii="Arial Unicode MS" w:hAnsi="Arial Unicode MS"/>
          <w:w w:val="115"/>
        </w:rPr>
        <w:t>fi</w:t>
      </w:r>
      <w:r>
        <w:rPr>
          <w:w w:val="115"/>
        </w:rPr>
        <w:t xml:space="preserve">ts) [1459]. If publication </w:t>
      </w:r>
      <w:r>
        <w:rPr>
          <w:spacing w:val="-3"/>
          <w:w w:val="115"/>
        </w:rPr>
        <w:t>went</w:t>
      </w:r>
      <w:r>
        <w:rPr>
          <w:spacing w:val="-19"/>
          <w:w w:val="115"/>
        </w:rPr>
        <w:t xml:space="preserve"> </w:t>
      </w:r>
      <w:r>
        <w:rPr>
          <w:w w:val="115"/>
        </w:rPr>
        <w:t xml:space="preserve">fully online and all papers were available for all to read, perhaps the amount spent on actual mathematics could </w:t>
      </w:r>
      <w:r>
        <w:rPr>
          <w:spacing w:val="2"/>
          <w:w w:val="115"/>
        </w:rPr>
        <w:t xml:space="preserve">be </w:t>
      </w:r>
      <w:r>
        <w:rPr>
          <w:w w:val="115"/>
        </w:rPr>
        <w:t xml:space="preserve">increased. A quarter of a century and many tussles later, most government and charitable funders insist that the research they pay for is made available to all (though the journals </w:t>
      </w:r>
      <w:r>
        <w:rPr>
          <w:spacing w:val="-3"/>
          <w:w w:val="115"/>
        </w:rPr>
        <w:t xml:space="preserve">have </w:t>
      </w:r>
      <w:r>
        <w:rPr>
          <w:w w:val="115"/>
        </w:rPr>
        <w:t xml:space="preserve">survived very comfortably </w:t>
      </w:r>
      <w:r>
        <w:rPr>
          <w:spacing w:val="-3"/>
          <w:w w:val="115"/>
        </w:rPr>
        <w:t xml:space="preserve">by </w:t>
      </w:r>
      <w:r>
        <w:rPr>
          <w:w w:val="115"/>
        </w:rPr>
        <w:t xml:space="preserve">imposing page charges on authors, and also demanding </w:t>
      </w:r>
      <w:r>
        <w:rPr>
          <w:spacing w:val="-4"/>
          <w:w w:val="115"/>
        </w:rPr>
        <w:t xml:space="preserve">that </w:t>
      </w:r>
      <w:r>
        <w:rPr>
          <w:w w:val="115"/>
        </w:rPr>
        <w:t>university</w:t>
      </w:r>
      <w:r>
        <w:rPr>
          <w:spacing w:val="-5"/>
          <w:w w:val="115"/>
        </w:rPr>
        <w:t xml:space="preserve"> </w:t>
      </w:r>
      <w:r>
        <w:rPr>
          <w:w w:val="115"/>
        </w:rPr>
        <w:t>libraries</w:t>
      </w:r>
      <w:r>
        <w:rPr>
          <w:spacing w:val="-5"/>
          <w:w w:val="115"/>
        </w:rPr>
        <w:t xml:space="preserve"> </w:t>
      </w:r>
      <w:r>
        <w:rPr>
          <w:w w:val="115"/>
        </w:rPr>
        <w:t>buy</w:t>
      </w:r>
      <w:r>
        <w:rPr>
          <w:spacing w:val="-5"/>
          <w:w w:val="115"/>
        </w:rPr>
        <w:t xml:space="preserve"> </w:t>
      </w:r>
      <w:r>
        <w:rPr>
          <w:w w:val="115"/>
        </w:rPr>
        <w:t>subscriptions</w:t>
      </w:r>
      <w:r>
        <w:rPr>
          <w:spacing w:val="-5"/>
          <w:w w:val="115"/>
        </w:rPr>
        <w:t xml:space="preserve"> </w:t>
      </w:r>
      <w:r>
        <w:rPr>
          <w:w w:val="115"/>
        </w:rPr>
        <w:t>for</w:t>
      </w:r>
      <w:r>
        <w:rPr>
          <w:spacing w:val="-4"/>
          <w:w w:val="115"/>
        </w:rPr>
        <w:t xml:space="preserve"> </w:t>
      </w:r>
      <w:r>
        <w:rPr>
          <w:w w:val="115"/>
        </w:rPr>
        <w:t>online</w:t>
      </w:r>
      <w:r>
        <w:rPr>
          <w:spacing w:val="-5"/>
          <w:w w:val="115"/>
        </w:rPr>
        <w:t xml:space="preserve"> </w:t>
      </w:r>
      <w:r>
        <w:rPr>
          <w:w w:val="115"/>
        </w:rPr>
        <w:t>access</w:t>
      </w:r>
      <w:r>
        <w:rPr>
          <w:spacing w:val="-5"/>
          <w:w w:val="115"/>
        </w:rPr>
        <w:t xml:space="preserve"> </w:t>
      </w:r>
      <w:r>
        <w:rPr>
          <w:w w:val="115"/>
        </w:rPr>
        <w:t>to</w:t>
      </w:r>
      <w:r>
        <w:rPr>
          <w:spacing w:val="-5"/>
          <w:w w:val="115"/>
        </w:rPr>
        <w:t xml:space="preserve"> </w:t>
      </w:r>
      <w:r>
        <w:rPr>
          <w:w w:val="115"/>
        </w:rPr>
        <w:t>their</w:t>
      </w:r>
      <w:r>
        <w:rPr>
          <w:spacing w:val="-5"/>
          <w:w w:val="115"/>
        </w:rPr>
        <w:t xml:space="preserve"> </w:t>
      </w:r>
      <w:r>
        <w:rPr>
          <w:w w:val="115"/>
        </w:rPr>
        <w:t>back</w:t>
      </w:r>
      <w:r>
        <w:rPr>
          <w:spacing w:val="-5"/>
          <w:w w:val="115"/>
        </w:rPr>
        <w:t xml:space="preserve"> </w:t>
      </w:r>
      <w:r>
        <w:rPr>
          <w:w w:val="115"/>
        </w:rPr>
        <w:t>catalogue).</w:t>
      </w:r>
    </w:p>
    <w:p>
      <w:pPr>
        <w:pStyle w:val="BodyText"/>
        <w:spacing w:line="194" w:lineRule="auto" w:before="112"/>
        <w:ind w:firstLine="298"/>
      </w:pPr>
      <w:r>
        <w:rPr>
          <w:w w:val="110"/>
        </w:rPr>
        <w:t xml:space="preserve">The second, and better-known, was a paper </w:t>
      </w:r>
      <w:r>
        <w:rPr>
          <w:spacing w:val="-3"/>
          <w:w w:val="110"/>
        </w:rPr>
        <w:t xml:space="preserve">by </w:t>
      </w:r>
      <w:r>
        <w:rPr>
          <w:w w:val="110"/>
        </w:rPr>
        <w:t xml:space="preserve">EFF founder John Perry Barlow, who was also a lyricist for the Grateful Dead.  He pointed out that as   the marginal cost of copying is zero with digital </w:t>
      </w:r>
      <w:r>
        <w:rPr>
          <w:spacing w:val="-3"/>
          <w:w w:val="110"/>
        </w:rPr>
        <w:t xml:space="preserve">technology, </w:t>
      </w:r>
      <w:r>
        <w:rPr>
          <w:w w:val="110"/>
        </w:rPr>
        <w:t xml:space="preserve">‘information </w:t>
      </w:r>
      <w:r>
        <w:rPr>
          <w:spacing w:val="-3"/>
          <w:w w:val="110"/>
        </w:rPr>
        <w:t xml:space="preserve">wants </w:t>
      </w:r>
      <w:r>
        <w:rPr>
          <w:w w:val="110"/>
        </w:rPr>
        <w:t xml:space="preserve">to </w:t>
      </w:r>
      <w:r>
        <w:rPr>
          <w:spacing w:val="2"/>
          <w:w w:val="110"/>
        </w:rPr>
        <w:t xml:space="preserve">be </w:t>
      </w:r>
      <w:r>
        <w:rPr>
          <w:w w:val="105"/>
        </w:rPr>
        <w:t xml:space="preserve">free’ </w:t>
      </w:r>
      <w:r>
        <w:rPr>
          <w:w w:val="110"/>
        </w:rPr>
        <w:t xml:space="preserve">(which he ascribed to Stewart Brand). Both the physical containers of ideas (books, CDs) were vanishing, as was jurisdiction, as the Internet enabled people to swap </w:t>
      </w:r>
      <w:r>
        <w:rPr>
          <w:rFonts w:ascii="Arial Unicode MS" w:hAnsi="Arial Unicode MS"/>
          <w:w w:val="110"/>
        </w:rPr>
        <w:t>fi</w:t>
      </w:r>
      <w:r>
        <w:rPr>
          <w:w w:val="110"/>
        </w:rPr>
        <w:t xml:space="preserve">les across national boundaries. He warned against corporate  legal departments trying to protect </w:t>
      </w:r>
      <w:r>
        <w:rPr>
          <w:spacing w:val="-3"/>
          <w:w w:val="110"/>
        </w:rPr>
        <w:t xml:space="preserve">by  </w:t>
      </w:r>
      <w:r>
        <w:rPr>
          <w:w w:val="110"/>
        </w:rPr>
        <w:t xml:space="preserve">force what could no longer </w:t>
      </w:r>
      <w:r>
        <w:rPr>
          <w:spacing w:val="2"/>
          <w:w w:val="110"/>
        </w:rPr>
        <w:t xml:space="preserve">be </w:t>
      </w:r>
      <w:r>
        <w:rPr>
          <w:w w:val="110"/>
        </w:rPr>
        <w:t xml:space="preserve">protected  </w:t>
      </w:r>
      <w:r>
        <w:rPr>
          <w:spacing w:val="-3"/>
          <w:w w:val="110"/>
        </w:rPr>
        <w:t xml:space="preserve">by </w:t>
      </w:r>
      <w:r>
        <w:rPr>
          <w:w w:val="110"/>
        </w:rPr>
        <w:t>practical e</w:t>
      </w:r>
      <w:r>
        <w:rPr>
          <w:rFonts w:ascii="Arial Unicode MS" w:hAnsi="Arial Unicode MS"/>
          <w:w w:val="110"/>
        </w:rPr>
        <w:t>ffi</w:t>
      </w:r>
      <w:r>
        <w:rPr>
          <w:w w:val="110"/>
        </w:rPr>
        <w:t xml:space="preserve">ciency or general social consent, and about the USA writing copyright compliance into trade treaties: “Ideally, laws ratify already developed social consensus.” He called for </w:t>
      </w:r>
      <w:r>
        <w:rPr>
          <w:rFonts w:ascii="Arial Unicode MS" w:hAnsi="Arial Unicode MS"/>
          <w:w w:val="110"/>
        </w:rPr>
        <w:t>fi</w:t>
      </w:r>
      <w:r>
        <w:rPr>
          <w:w w:val="110"/>
        </w:rPr>
        <w:t xml:space="preserve">rms to develop business models that would work with the grain of the information age. His band, the Grateful Dead, </w:t>
      </w:r>
      <w:r>
        <w:rPr>
          <w:spacing w:val="-5"/>
          <w:w w:val="110"/>
        </w:rPr>
        <w:t xml:space="preserve">let </w:t>
      </w:r>
      <w:r>
        <w:rPr>
          <w:w w:val="110"/>
        </w:rPr>
        <w:t>people tape their songs from the 1970s, and became one of the biggest stadium draws. He suggested that other industries explore models of live performance  and</w:t>
      </w:r>
      <w:r>
        <w:rPr>
          <w:spacing w:val="10"/>
          <w:w w:val="110"/>
        </w:rPr>
        <w:t xml:space="preserve"> </w:t>
      </w:r>
      <w:r>
        <w:rPr>
          <w:w w:val="110"/>
        </w:rPr>
        <w:t>service</w:t>
      </w:r>
      <w:r>
        <w:rPr>
          <w:spacing w:val="11"/>
          <w:w w:val="110"/>
        </w:rPr>
        <w:t xml:space="preserve"> </w:t>
      </w:r>
      <w:r>
        <w:rPr>
          <w:w w:val="110"/>
        </w:rPr>
        <w:t>rather</w:t>
      </w:r>
      <w:r>
        <w:rPr>
          <w:spacing w:val="11"/>
          <w:w w:val="110"/>
        </w:rPr>
        <w:t xml:space="preserve"> </w:t>
      </w:r>
      <w:r>
        <w:rPr>
          <w:w w:val="110"/>
        </w:rPr>
        <w:t>than</w:t>
      </w:r>
      <w:r>
        <w:rPr>
          <w:spacing w:val="11"/>
          <w:w w:val="110"/>
        </w:rPr>
        <w:t xml:space="preserve"> </w:t>
      </w:r>
      <w:r>
        <w:rPr>
          <w:w w:val="110"/>
        </w:rPr>
        <w:t>selling</w:t>
      </w:r>
      <w:r>
        <w:rPr>
          <w:spacing w:val="11"/>
          <w:w w:val="110"/>
        </w:rPr>
        <w:t xml:space="preserve"> </w:t>
      </w:r>
      <w:r>
        <w:rPr>
          <w:w w:val="110"/>
        </w:rPr>
        <w:t>bundles</w:t>
      </w:r>
      <w:r>
        <w:rPr>
          <w:spacing w:val="11"/>
          <w:w w:val="110"/>
        </w:rPr>
        <w:t xml:space="preserve"> </w:t>
      </w:r>
      <w:r>
        <w:rPr>
          <w:w w:val="110"/>
        </w:rPr>
        <w:t>of</w:t>
      </w:r>
      <w:r>
        <w:rPr>
          <w:spacing w:val="11"/>
          <w:w w:val="110"/>
        </w:rPr>
        <w:t xml:space="preserve"> </w:t>
      </w:r>
      <w:r>
        <w:rPr>
          <w:w w:val="110"/>
        </w:rPr>
        <w:t>bits</w:t>
      </w:r>
      <w:r>
        <w:rPr>
          <w:spacing w:val="11"/>
          <w:w w:val="110"/>
        </w:rPr>
        <w:t xml:space="preserve"> </w:t>
      </w:r>
      <w:r>
        <w:rPr>
          <w:w w:val="110"/>
        </w:rPr>
        <w:t>[170].</w:t>
      </w:r>
    </w:p>
    <w:p>
      <w:pPr>
        <w:pStyle w:val="BodyText"/>
        <w:spacing w:line="194" w:lineRule="auto" w:before="104"/>
        <w:ind w:firstLine="298"/>
      </w:pPr>
      <w:r>
        <w:rPr>
          <w:w w:val="115"/>
        </w:rPr>
        <w:t>There</w:t>
      </w:r>
      <w:r>
        <w:rPr>
          <w:spacing w:val="-6"/>
          <w:w w:val="115"/>
        </w:rPr>
        <w:t xml:space="preserve"> </w:t>
      </w:r>
      <w:r>
        <w:rPr>
          <w:w w:val="115"/>
        </w:rPr>
        <w:t>was</w:t>
      </w:r>
      <w:r>
        <w:rPr>
          <w:spacing w:val="-5"/>
          <w:w w:val="115"/>
        </w:rPr>
        <w:t xml:space="preserve"> </w:t>
      </w:r>
      <w:r>
        <w:rPr>
          <w:w w:val="115"/>
        </w:rPr>
        <w:t>vigorous</w:t>
      </w:r>
      <w:r>
        <w:rPr>
          <w:spacing w:val="-5"/>
          <w:w w:val="115"/>
        </w:rPr>
        <w:t xml:space="preserve"> </w:t>
      </w:r>
      <w:r>
        <w:rPr>
          <w:w w:val="115"/>
        </w:rPr>
        <w:t>debate</w:t>
      </w:r>
      <w:r>
        <w:rPr>
          <w:spacing w:val="-5"/>
          <w:w w:val="115"/>
        </w:rPr>
        <w:t xml:space="preserve"> </w:t>
      </w:r>
      <w:r>
        <w:rPr>
          <w:w w:val="115"/>
        </w:rPr>
        <w:t>and</w:t>
      </w:r>
      <w:r>
        <w:rPr>
          <w:spacing w:val="-5"/>
          <w:w w:val="115"/>
        </w:rPr>
        <w:t xml:space="preserve"> </w:t>
      </w:r>
      <w:r>
        <w:rPr>
          <w:w w:val="115"/>
        </w:rPr>
        <w:t>innovation</w:t>
      </w:r>
      <w:r>
        <w:rPr>
          <w:spacing w:val="-5"/>
          <w:w w:val="115"/>
        </w:rPr>
        <w:t xml:space="preserve"> </w:t>
      </w:r>
      <w:r>
        <w:rPr>
          <w:w w:val="115"/>
        </w:rPr>
        <w:t>on</w:t>
      </w:r>
      <w:r>
        <w:rPr>
          <w:spacing w:val="-5"/>
          <w:w w:val="115"/>
        </w:rPr>
        <w:t xml:space="preserve"> </w:t>
      </w:r>
      <w:r>
        <w:rPr>
          <w:w w:val="115"/>
        </w:rPr>
        <w:t>the</w:t>
      </w:r>
      <w:r>
        <w:rPr>
          <w:spacing w:val="-6"/>
          <w:w w:val="115"/>
        </w:rPr>
        <w:t xml:space="preserve"> </w:t>
      </w:r>
      <w:r>
        <w:rPr>
          <w:w w:val="115"/>
        </w:rPr>
        <w:t>copyright</w:t>
      </w:r>
      <w:r>
        <w:rPr>
          <w:spacing w:val="-5"/>
          <w:w w:val="115"/>
        </w:rPr>
        <w:t xml:space="preserve"> </w:t>
      </w:r>
      <w:r>
        <w:rPr>
          <w:w w:val="115"/>
        </w:rPr>
        <w:t>front</w:t>
      </w:r>
      <w:r>
        <w:rPr>
          <w:spacing w:val="-5"/>
          <w:w w:val="115"/>
        </w:rPr>
        <w:t xml:space="preserve"> </w:t>
      </w:r>
      <w:r>
        <w:rPr>
          <w:w w:val="115"/>
        </w:rPr>
        <w:t>during</w:t>
      </w:r>
      <w:r>
        <w:rPr>
          <w:spacing w:val="-5"/>
          <w:w w:val="115"/>
        </w:rPr>
        <w:t xml:space="preserve"> </w:t>
      </w:r>
      <w:r>
        <w:rPr>
          <w:w w:val="115"/>
        </w:rPr>
        <w:t>the dotcom</w:t>
      </w:r>
      <w:r>
        <w:rPr>
          <w:spacing w:val="-13"/>
          <w:w w:val="115"/>
        </w:rPr>
        <w:t xml:space="preserve"> </w:t>
      </w:r>
      <w:r>
        <w:rPr>
          <w:spacing w:val="2"/>
          <w:w w:val="115"/>
        </w:rPr>
        <w:t>boom</w:t>
      </w:r>
      <w:r>
        <w:rPr>
          <w:spacing w:val="-12"/>
          <w:w w:val="115"/>
        </w:rPr>
        <w:t xml:space="preserve"> </w:t>
      </w:r>
      <w:r>
        <w:rPr>
          <w:w w:val="115"/>
        </w:rPr>
        <w:t>of</w:t>
      </w:r>
      <w:r>
        <w:rPr>
          <w:spacing w:val="-12"/>
          <w:w w:val="115"/>
        </w:rPr>
        <w:t xml:space="preserve"> </w:t>
      </w:r>
      <w:r>
        <w:rPr>
          <w:w w:val="115"/>
        </w:rPr>
        <w:t>the</w:t>
      </w:r>
      <w:r>
        <w:rPr>
          <w:spacing w:val="-12"/>
          <w:w w:val="115"/>
        </w:rPr>
        <w:t xml:space="preserve"> </w:t>
      </w:r>
      <w:r>
        <w:rPr>
          <w:w w:val="115"/>
        </w:rPr>
        <w:t>later</w:t>
      </w:r>
      <w:r>
        <w:rPr>
          <w:spacing w:val="-12"/>
          <w:w w:val="115"/>
        </w:rPr>
        <w:t xml:space="preserve"> </w:t>
      </w:r>
      <w:r>
        <w:rPr>
          <w:w w:val="115"/>
        </w:rPr>
        <w:t>1990s.</w:t>
      </w:r>
      <w:r>
        <w:rPr>
          <w:spacing w:val="19"/>
          <w:w w:val="115"/>
        </w:rPr>
        <w:t xml:space="preserve"> </w:t>
      </w:r>
      <w:r>
        <w:rPr>
          <w:w w:val="115"/>
        </w:rPr>
        <w:t>Quite</w:t>
      </w:r>
      <w:r>
        <w:rPr>
          <w:spacing w:val="-12"/>
          <w:w w:val="115"/>
        </w:rPr>
        <w:t xml:space="preserve"> </w:t>
      </w:r>
      <w:r>
        <w:rPr>
          <w:w w:val="115"/>
        </w:rPr>
        <w:t>apart</w:t>
      </w:r>
      <w:r>
        <w:rPr>
          <w:spacing w:val="-12"/>
          <w:w w:val="115"/>
        </w:rPr>
        <w:t xml:space="preserve"> </w:t>
      </w:r>
      <w:r>
        <w:rPr>
          <w:w w:val="115"/>
        </w:rPr>
        <w:t>from</w:t>
      </w:r>
      <w:r>
        <w:rPr>
          <w:spacing w:val="-12"/>
          <w:w w:val="115"/>
        </w:rPr>
        <w:t xml:space="preserve"> </w:t>
      </w:r>
      <w:r>
        <w:rPr>
          <w:w w:val="115"/>
        </w:rPr>
        <w:t>arguments</w:t>
      </w:r>
      <w:r>
        <w:rPr>
          <w:spacing w:val="-13"/>
          <w:w w:val="115"/>
        </w:rPr>
        <w:t xml:space="preserve"> </w:t>
      </w:r>
      <w:r>
        <w:rPr>
          <w:w w:val="115"/>
        </w:rPr>
        <w:t>about</w:t>
      </w:r>
      <w:r>
        <w:rPr>
          <w:spacing w:val="-12"/>
          <w:w w:val="115"/>
        </w:rPr>
        <w:t xml:space="preserve"> </w:t>
      </w:r>
      <w:r>
        <w:rPr>
          <w:w w:val="115"/>
        </w:rPr>
        <w:t>books,</w:t>
      </w:r>
      <w:r>
        <w:rPr>
          <w:spacing w:val="-9"/>
          <w:w w:val="115"/>
        </w:rPr>
        <w:t xml:space="preserve"> </w:t>
      </w:r>
      <w:r>
        <w:rPr>
          <w:w w:val="115"/>
        </w:rPr>
        <w:t xml:space="preserve">journals, music and </w:t>
      </w:r>
      <w:r>
        <w:rPr>
          <w:rFonts w:ascii="Arial Unicode MS" w:hAnsi="Arial Unicode MS"/>
          <w:w w:val="115"/>
        </w:rPr>
        <w:t>fi</w:t>
      </w:r>
      <w:r>
        <w:rPr>
          <w:w w:val="115"/>
        </w:rPr>
        <w:t xml:space="preserve">lms </w:t>
      </w:r>
      <w:r>
        <w:rPr>
          <w:w w:val="90"/>
        </w:rPr>
        <w:t xml:space="preserve">– </w:t>
      </w:r>
      <w:r>
        <w:rPr>
          <w:w w:val="115"/>
        </w:rPr>
        <w:t xml:space="preserve">to which </w:t>
      </w:r>
      <w:r>
        <w:rPr>
          <w:spacing w:val="-3"/>
          <w:w w:val="115"/>
        </w:rPr>
        <w:t xml:space="preserve">we </w:t>
      </w:r>
      <w:r>
        <w:rPr>
          <w:w w:val="115"/>
        </w:rPr>
        <w:t xml:space="preserve">will return shortly </w:t>
      </w:r>
      <w:r>
        <w:rPr>
          <w:w w:val="90"/>
        </w:rPr>
        <w:t xml:space="preserve">– </w:t>
      </w:r>
      <w:r>
        <w:rPr>
          <w:w w:val="115"/>
        </w:rPr>
        <w:t>there was a growing realisation of the need for shared infrastructure and tools. Many common</w:t>
      </w:r>
      <w:r>
        <w:rPr>
          <w:spacing w:val="-21"/>
          <w:w w:val="115"/>
        </w:rPr>
        <w:t xml:space="preserve"> </w:t>
      </w:r>
      <w:r>
        <w:rPr>
          <w:spacing w:val="-3"/>
          <w:w w:val="115"/>
        </w:rPr>
        <w:t>com</w:t>
      </w:r>
      <w:r>
        <w:rPr>
          <w:w w:val="115"/>
        </w:rPr>
        <w:t xml:space="preserve">ponents of the communications infrastructure, such as </w:t>
      </w:r>
      <w:r>
        <w:rPr>
          <w:spacing w:val="-5"/>
          <w:w w:val="115"/>
        </w:rPr>
        <w:t xml:space="preserve">BGP, </w:t>
      </w:r>
      <w:r>
        <w:rPr>
          <w:w w:val="115"/>
        </w:rPr>
        <w:t xml:space="preserve">DNS and </w:t>
      </w:r>
      <w:r>
        <w:rPr>
          <w:spacing w:val="-4"/>
          <w:w w:val="115"/>
        </w:rPr>
        <w:t xml:space="preserve">SMTP, </w:t>
      </w:r>
      <w:r>
        <w:rPr>
          <w:w w:val="115"/>
        </w:rPr>
        <w:t xml:space="preserve">had been </w:t>
      </w:r>
      <w:r>
        <w:rPr>
          <w:rFonts w:ascii="Arial Unicode MS" w:hAnsi="Arial Unicode MS"/>
          <w:w w:val="115"/>
        </w:rPr>
        <w:t>fi</w:t>
      </w:r>
      <w:r>
        <w:rPr>
          <w:w w:val="115"/>
        </w:rPr>
        <w:t xml:space="preserve">rst implemented at taxpayer expense and published, and </w:t>
      </w:r>
      <w:r>
        <w:rPr>
          <w:rFonts w:ascii="Arial Unicode MS" w:hAnsi="Arial Unicode MS"/>
          <w:w w:val="115"/>
        </w:rPr>
        <w:t>fi</w:t>
      </w:r>
      <w:r>
        <w:rPr>
          <w:w w:val="115"/>
        </w:rPr>
        <w:t xml:space="preserve">rms often found they needed to add still more code to the commons. </w:t>
      </w:r>
      <w:r>
        <w:rPr>
          <w:spacing w:val="-6"/>
          <w:w w:val="115"/>
        </w:rPr>
        <w:t xml:space="preserve">For </w:t>
      </w:r>
      <w:r>
        <w:rPr>
          <w:w w:val="115"/>
        </w:rPr>
        <w:t>example, after Netscape</w:t>
      </w:r>
      <w:r>
        <w:rPr>
          <w:spacing w:val="-14"/>
          <w:w w:val="115"/>
        </w:rPr>
        <w:t xml:space="preserve"> </w:t>
      </w:r>
      <w:r>
        <w:rPr>
          <w:w w:val="115"/>
        </w:rPr>
        <w:t>made</w:t>
      </w:r>
      <w:r>
        <w:rPr>
          <w:spacing w:val="-14"/>
          <w:w w:val="115"/>
        </w:rPr>
        <w:t xml:space="preserve"> </w:t>
      </w:r>
      <w:r>
        <w:rPr>
          <w:w w:val="115"/>
        </w:rPr>
        <w:t>available</w:t>
      </w:r>
      <w:r>
        <w:rPr>
          <w:spacing w:val="-13"/>
          <w:w w:val="115"/>
        </w:rPr>
        <w:t xml:space="preserve"> </w:t>
      </w:r>
      <w:r>
        <w:rPr>
          <w:w w:val="115"/>
        </w:rPr>
        <w:t>the</w:t>
      </w:r>
      <w:r>
        <w:rPr>
          <w:spacing w:val="-13"/>
          <w:w w:val="115"/>
        </w:rPr>
        <w:t xml:space="preserve"> </w:t>
      </w:r>
      <w:r>
        <w:rPr>
          <w:rFonts w:ascii="Arial Unicode MS" w:hAnsi="Arial Unicode MS"/>
          <w:w w:val="115"/>
        </w:rPr>
        <w:t>fi</w:t>
      </w:r>
      <w:r>
        <w:rPr>
          <w:w w:val="115"/>
        </w:rPr>
        <w:t>rst</w:t>
      </w:r>
      <w:r>
        <w:rPr>
          <w:spacing w:val="-15"/>
          <w:w w:val="115"/>
        </w:rPr>
        <w:t xml:space="preserve"> </w:t>
      </w:r>
      <w:r>
        <w:rPr>
          <w:w w:val="115"/>
        </w:rPr>
        <w:t>popular</w:t>
      </w:r>
      <w:r>
        <w:rPr>
          <w:spacing w:val="-14"/>
          <w:w w:val="115"/>
        </w:rPr>
        <w:t xml:space="preserve"> </w:t>
      </w:r>
      <w:r>
        <w:rPr>
          <w:w w:val="115"/>
        </w:rPr>
        <w:t>web</w:t>
      </w:r>
      <w:r>
        <w:rPr>
          <w:spacing w:val="-13"/>
          <w:w w:val="115"/>
        </w:rPr>
        <w:t xml:space="preserve"> </w:t>
      </w:r>
      <w:r>
        <w:rPr>
          <w:w w:val="115"/>
        </w:rPr>
        <w:t>browser</w:t>
      </w:r>
      <w:r>
        <w:rPr>
          <w:spacing w:val="-13"/>
          <w:w w:val="115"/>
        </w:rPr>
        <w:t xml:space="preserve"> </w:t>
      </w:r>
      <w:r>
        <w:rPr>
          <w:w w:val="115"/>
        </w:rPr>
        <w:t>in</w:t>
      </w:r>
      <w:r>
        <w:rPr>
          <w:spacing w:val="-14"/>
          <w:w w:val="115"/>
        </w:rPr>
        <w:t xml:space="preserve"> </w:t>
      </w:r>
      <w:r>
        <w:rPr>
          <w:w w:val="115"/>
        </w:rPr>
        <w:t>1994,</w:t>
      </w:r>
      <w:r>
        <w:rPr>
          <w:spacing w:val="-13"/>
          <w:w w:val="115"/>
        </w:rPr>
        <w:t xml:space="preserve"> </w:t>
      </w:r>
      <w:r>
        <w:rPr>
          <w:w w:val="115"/>
        </w:rPr>
        <w:t>Microsoft</w:t>
      </w:r>
      <w:r>
        <w:rPr>
          <w:spacing w:val="-13"/>
          <w:w w:val="115"/>
        </w:rPr>
        <w:t xml:space="preserve"> </w:t>
      </w:r>
      <w:r>
        <w:rPr>
          <w:w w:val="115"/>
        </w:rPr>
        <w:t>killed them</w:t>
      </w:r>
      <w:r>
        <w:rPr>
          <w:spacing w:val="-20"/>
          <w:w w:val="115"/>
        </w:rPr>
        <w:t xml:space="preserve"> </w:t>
      </w:r>
      <w:r>
        <w:rPr>
          <w:spacing w:val="-3"/>
          <w:w w:val="115"/>
        </w:rPr>
        <w:t>by</w:t>
      </w:r>
      <w:r>
        <w:rPr>
          <w:spacing w:val="-19"/>
          <w:w w:val="115"/>
        </w:rPr>
        <w:t xml:space="preserve"> </w:t>
      </w:r>
      <w:r>
        <w:rPr>
          <w:w w:val="115"/>
        </w:rPr>
        <w:t>giving</w:t>
      </w:r>
      <w:r>
        <w:rPr>
          <w:spacing w:val="-19"/>
          <w:w w:val="115"/>
        </w:rPr>
        <w:t xml:space="preserve"> </w:t>
      </w:r>
      <w:r>
        <w:rPr>
          <w:spacing w:val="-5"/>
          <w:w w:val="115"/>
        </w:rPr>
        <w:t>away</w:t>
      </w:r>
      <w:r>
        <w:rPr>
          <w:spacing w:val="-18"/>
          <w:w w:val="115"/>
        </w:rPr>
        <w:t xml:space="preserve"> </w:t>
      </w:r>
      <w:r>
        <w:rPr>
          <w:w w:val="115"/>
        </w:rPr>
        <w:t>its</w:t>
      </w:r>
      <w:r>
        <w:rPr>
          <w:spacing w:val="-19"/>
          <w:w w:val="115"/>
        </w:rPr>
        <w:t xml:space="preserve"> </w:t>
      </w:r>
      <w:r>
        <w:rPr>
          <w:w w:val="115"/>
        </w:rPr>
        <w:t>own</w:t>
      </w:r>
      <w:r>
        <w:rPr>
          <w:spacing w:val="-19"/>
          <w:w w:val="115"/>
        </w:rPr>
        <w:t xml:space="preserve"> </w:t>
      </w:r>
      <w:r>
        <w:rPr>
          <w:w w:val="115"/>
        </w:rPr>
        <w:t>browser,</w:t>
      </w:r>
      <w:r>
        <w:rPr>
          <w:spacing w:val="-16"/>
          <w:w w:val="115"/>
        </w:rPr>
        <w:t xml:space="preserve"> </w:t>
      </w:r>
      <w:r>
        <w:rPr>
          <w:w w:val="115"/>
        </w:rPr>
        <w:t>Internet</w:t>
      </w:r>
      <w:r>
        <w:rPr>
          <w:spacing w:val="-19"/>
          <w:w w:val="115"/>
        </w:rPr>
        <w:t xml:space="preserve"> </w:t>
      </w:r>
      <w:r>
        <w:rPr>
          <w:w w:val="115"/>
        </w:rPr>
        <w:t>Explorer,</w:t>
      </w:r>
      <w:r>
        <w:rPr>
          <w:spacing w:val="-15"/>
          <w:w w:val="115"/>
        </w:rPr>
        <w:t xml:space="preserve"> </w:t>
      </w:r>
      <w:r>
        <w:rPr>
          <w:w w:val="115"/>
        </w:rPr>
        <w:t>free</w:t>
      </w:r>
      <w:r>
        <w:rPr>
          <w:spacing w:val="-19"/>
          <w:w w:val="115"/>
        </w:rPr>
        <w:t xml:space="preserve"> </w:t>
      </w:r>
      <w:r>
        <w:rPr>
          <w:w w:val="115"/>
        </w:rPr>
        <w:t>with</w:t>
      </w:r>
      <w:r>
        <w:rPr>
          <w:spacing w:val="-18"/>
          <w:w w:val="115"/>
        </w:rPr>
        <w:t xml:space="preserve"> </w:t>
      </w:r>
      <w:r>
        <w:rPr>
          <w:w w:val="115"/>
        </w:rPr>
        <w:t>Windows,</w:t>
      </w:r>
      <w:r>
        <w:rPr>
          <w:spacing w:val="-16"/>
          <w:w w:val="115"/>
        </w:rPr>
        <w:t xml:space="preserve"> </w:t>
      </w:r>
      <w:r>
        <w:rPr>
          <w:w w:val="115"/>
        </w:rPr>
        <w:t>and tried to create a monopoly at the server side with a product then called</w:t>
      </w:r>
      <w:r>
        <w:rPr>
          <w:spacing w:val="-34"/>
          <w:w w:val="115"/>
        </w:rPr>
        <w:t xml:space="preserve"> </w:t>
      </w:r>
      <w:r>
        <w:rPr>
          <w:w w:val="115"/>
        </w:rPr>
        <w:t xml:space="preserve">Internet Information Server which it launched in 1995. Other </w:t>
      </w:r>
      <w:r>
        <w:rPr>
          <w:rFonts w:ascii="Arial Unicode MS" w:hAnsi="Arial Unicode MS"/>
          <w:w w:val="115"/>
        </w:rPr>
        <w:t>fi</w:t>
      </w:r>
      <w:r>
        <w:rPr>
          <w:w w:val="115"/>
        </w:rPr>
        <w:t>rms who were racing to establish</w:t>
      </w:r>
      <w:r>
        <w:rPr>
          <w:spacing w:val="-10"/>
          <w:w w:val="115"/>
        </w:rPr>
        <w:t xml:space="preserve"> </w:t>
      </w:r>
      <w:r>
        <w:rPr>
          <w:w w:val="115"/>
        </w:rPr>
        <w:t>a</w:t>
      </w:r>
      <w:r>
        <w:rPr>
          <w:spacing w:val="-10"/>
          <w:w w:val="115"/>
        </w:rPr>
        <w:t xml:space="preserve"> </w:t>
      </w:r>
      <w:r>
        <w:rPr>
          <w:w w:val="115"/>
        </w:rPr>
        <w:t>presence</w:t>
      </w:r>
      <w:r>
        <w:rPr>
          <w:spacing w:val="-10"/>
          <w:w w:val="115"/>
        </w:rPr>
        <w:t xml:space="preserve"> </w:t>
      </w:r>
      <w:r>
        <w:rPr>
          <w:w w:val="115"/>
        </w:rPr>
        <w:t>in</w:t>
      </w:r>
      <w:r>
        <w:rPr>
          <w:spacing w:val="-10"/>
          <w:w w:val="115"/>
        </w:rPr>
        <w:t xml:space="preserve"> </w:t>
      </w:r>
      <w:r>
        <w:rPr>
          <w:w w:val="115"/>
        </w:rPr>
        <w:t>the</w:t>
      </w:r>
      <w:r>
        <w:rPr>
          <w:spacing w:val="-10"/>
          <w:w w:val="115"/>
        </w:rPr>
        <w:t xml:space="preserve"> </w:t>
      </w:r>
      <w:r>
        <w:rPr>
          <w:w w:val="115"/>
        </w:rPr>
        <w:t>growing</w:t>
      </w:r>
      <w:r>
        <w:rPr>
          <w:spacing w:val="-10"/>
          <w:w w:val="115"/>
        </w:rPr>
        <w:t xml:space="preserve"> </w:t>
      </w:r>
      <w:r>
        <w:rPr>
          <w:w w:val="115"/>
        </w:rPr>
        <w:t>e-commerce</w:t>
      </w:r>
      <w:r>
        <w:rPr>
          <w:spacing w:val="-10"/>
          <w:w w:val="115"/>
        </w:rPr>
        <w:t xml:space="preserve"> </w:t>
      </w:r>
      <w:r>
        <w:rPr>
          <w:w w:val="115"/>
        </w:rPr>
        <w:t>industry</w:t>
      </w:r>
      <w:r>
        <w:rPr>
          <w:spacing w:val="-10"/>
          <w:w w:val="115"/>
        </w:rPr>
        <w:t xml:space="preserve"> </w:t>
      </w:r>
      <w:r>
        <w:rPr>
          <w:w w:val="115"/>
        </w:rPr>
        <w:t>were</w:t>
      </w:r>
      <w:r>
        <w:rPr>
          <w:spacing w:val="-10"/>
          <w:w w:val="115"/>
        </w:rPr>
        <w:t xml:space="preserve"> </w:t>
      </w:r>
      <w:r>
        <w:rPr>
          <w:w w:val="115"/>
        </w:rPr>
        <w:t>so</w:t>
      </w:r>
      <w:r>
        <w:rPr>
          <w:spacing w:val="-10"/>
          <w:w w:val="115"/>
        </w:rPr>
        <w:t xml:space="preserve"> </w:t>
      </w:r>
      <w:r>
        <w:rPr>
          <w:w w:val="115"/>
        </w:rPr>
        <w:t>alarmed</w:t>
      </w:r>
      <w:r>
        <w:rPr>
          <w:spacing w:val="-10"/>
          <w:w w:val="115"/>
        </w:rPr>
        <w:t xml:space="preserve"> </w:t>
      </w:r>
      <w:r>
        <w:rPr>
          <w:w w:val="115"/>
        </w:rPr>
        <w:t>at</w:t>
      </w:r>
      <w:r>
        <w:rPr>
          <w:spacing w:val="-10"/>
          <w:w w:val="115"/>
        </w:rPr>
        <w:t xml:space="preserve"> </w:t>
      </w:r>
      <w:r>
        <w:rPr>
          <w:spacing w:val="-4"/>
          <w:w w:val="115"/>
        </w:rPr>
        <w:t xml:space="preserve">the </w:t>
      </w:r>
      <w:r>
        <w:rPr>
          <w:w w:val="115"/>
        </w:rPr>
        <w:t xml:space="preserve">prospect of Microsoft extracting all the </w:t>
      </w:r>
      <w:r>
        <w:rPr>
          <w:spacing w:val="-3"/>
          <w:w w:val="115"/>
        </w:rPr>
        <w:t xml:space="preserve">value </w:t>
      </w:r>
      <w:r>
        <w:rPr>
          <w:w w:val="115"/>
        </w:rPr>
        <w:t xml:space="preserve">that they set up Apache, </w:t>
      </w:r>
      <w:r>
        <w:rPr>
          <w:spacing w:val="-5"/>
          <w:w w:val="115"/>
        </w:rPr>
        <w:t xml:space="preserve">which </w:t>
      </w:r>
      <w:r>
        <w:rPr>
          <w:w w:val="115"/>
        </w:rPr>
        <w:t xml:space="preserve">became the leading web server the following year. This may </w:t>
      </w:r>
      <w:r>
        <w:rPr>
          <w:spacing w:val="-3"/>
          <w:w w:val="115"/>
        </w:rPr>
        <w:t xml:space="preserve">have </w:t>
      </w:r>
      <w:r>
        <w:rPr>
          <w:w w:val="115"/>
        </w:rPr>
        <w:t>been one of the most important pieces of software ever written, as it meant that Microsoft could</w:t>
      </w:r>
      <w:r>
        <w:rPr>
          <w:spacing w:val="-16"/>
          <w:w w:val="115"/>
        </w:rPr>
        <w:t xml:space="preserve"> </w:t>
      </w:r>
      <w:r>
        <w:rPr>
          <w:w w:val="115"/>
        </w:rPr>
        <w:t>not</w:t>
      </w:r>
      <w:r>
        <w:rPr>
          <w:spacing w:val="-15"/>
          <w:w w:val="115"/>
        </w:rPr>
        <w:t xml:space="preserve"> </w:t>
      </w:r>
      <w:r>
        <w:rPr>
          <w:w w:val="115"/>
        </w:rPr>
        <w:t>control</w:t>
      </w:r>
      <w:r>
        <w:rPr>
          <w:spacing w:val="-15"/>
          <w:w w:val="115"/>
        </w:rPr>
        <w:t xml:space="preserve"> </w:t>
      </w:r>
      <w:r>
        <w:rPr>
          <w:w w:val="115"/>
        </w:rPr>
        <w:t>both</w:t>
      </w:r>
      <w:r>
        <w:rPr>
          <w:spacing w:val="-16"/>
          <w:w w:val="115"/>
        </w:rPr>
        <w:t xml:space="preserve"> </w:t>
      </w:r>
      <w:r>
        <w:rPr>
          <w:w w:val="115"/>
        </w:rPr>
        <w:t>ends</w:t>
      </w:r>
      <w:r>
        <w:rPr>
          <w:spacing w:val="-15"/>
          <w:w w:val="115"/>
        </w:rPr>
        <w:t xml:space="preserve"> </w:t>
      </w:r>
      <w:r>
        <w:rPr>
          <w:w w:val="115"/>
        </w:rPr>
        <w:t>of</w:t>
      </w:r>
      <w:r>
        <w:rPr>
          <w:spacing w:val="-15"/>
          <w:w w:val="115"/>
        </w:rPr>
        <w:t xml:space="preserve"> </w:t>
      </w:r>
      <w:r>
        <w:rPr>
          <w:w w:val="115"/>
        </w:rPr>
        <w:t>the</w:t>
      </w:r>
      <w:r>
        <w:rPr>
          <w:spacing w:val="-15"/>
          <w:w w:val="115"/>
        </w:rPr>
        <w:t xml:space="preserve"> </w:t>
      </w:r>
      <w:r>
        <w:rPr>
          <w:w w:val="115"/>
        </w:rPr>
        <w:t>link</w:t>
      </w:r>
      <w:r>
        <w:rPr>
          <w:spacing w:val="-16"/>
          <w:w w:val="115"/>
        </w:rPr>
        <w:t xml:space="preserve"> </w:t>
      </w:r>
      <w:r>
        <w:rPr>
          <w:w w:val="115"/>
        </w:rPr>
        <w:t>in</w:t>
      </w:r>
      <w:r>
        <w:rPr>
          <w:spacing w:val="-15"/>
          <w:w w:val="115"/>
        </w:rPr>
        <w:t xml:space="preserve"> </w:t>
      </w:r>
      <w:r>
        <w:rPr>
          <w:w w:val="115"/>
        </w:rPr>
        <w:t>the</w:t>
      </w:r>
      <w:r>
        <w:rPr>
          <w:spacing w:val="-15"/>
          <w:w w:val="115"/>
        </w:rPr>
        <w:t xml:space="preserve"> </w:t>
      </w:r>
      <w:r>
        <w:rPr>
          <w:w w:val="115"/>
        </w:rPr>
        <w:t>early</w:t>
      </w:r>
      <w:r>
        <w:rPr>
          <w:spacing w:val="-15"/>
          <w:w w:val="115"/>
        </w:rPr>
        <w:t xml:space="preserve"> </w:t>
      </w:r>
      <w:r>
        <w:rPr>
          <w:w w:val="115"/>
        </w:rPr>
        <w:t>days</w:t>
      </w:r>
      <w:r>
        <w:rPr>
          <w:spacing w:val="-16"/>
          <w:w w:val="115"/>
        </w:rPr>
        <w:t xml:space="preserve"> </w:t>
      </w:r>
      <w:r>
        <w:rPr>
          <w:w w:val="115"/>
        </w:rPr>
        <w:t>of</w:t>
      </w:r>
      <w:r>
        <w:rPr>
          <w:spacing w:val="-15"/>
          <w:w w:val="115"/>
        </w:rPr>
        <w:t xml:space="preserve"> </w:t>
      </w:r>
      <w:r>
        <w:rPr>
          <w:w w:val="115"/>
        </w:rPr>
        <w:t>the</w:t>
      </w:r>
      <w:r>
        <w:rPr>
          <w:spacing w:val="-15"/>
          <w:w w:val="115"/>
        </w:rPr>
        <w:t xml:space="preserve"> </w:t>
      </w:r>
      <w:r>
        <w:rPr>
          <w:w w:val="115"/>
        </w:rPr>
        <w:t>web,</w:t>
      </w:r>
      <w:r>
        <w:rPr>
          <w:spacing w:val="-12"/>
          <w:w w:val="115"/>
        </w:rPr>
        <w:t xml:space="preserve"> </w:t>
      </w:r>
      <w:r>
        <w:rPr>
          <w:w w:val="115"/>
        </w:rPr>
        <w:t>so</w:t>
      </w:r>
      <w:r>
        <w:rPr>
          <w:spacing w:val="-14"/>
          <w:w w:val="115"/>
        </w:rPr>
        <w:t xml:space="preserve"> </w:t>
      </w:r>
      <w:r>
        <w:rPr>
          <w:w w:val="115"/>
        </w:rPr>
        <w:t>they</w:t>
      </w:r>
      <w:r>
        <w:rPr>
          <w:spacing w:val="-16"/>
          <w:w w:val="115"/>
        </w:rPr>
        <w:t xml:space="preserve"> </w:t>
      </w:r>
      <w:r>
        <w:rPr>
          <w:w w:val="115"/>
        </w:rPr>
        <w:t>could not turn it into something proprietary from which they could extract rent. As a result,</w:t>
      </w:r>
      <w:r>
        <w:rPr>
          <w:spacing w:val="-14"/>
          <w:w w:val="115"/>
        </w:rPr>
        <w:t xml:space="preserve"> </w:t>
      </w:r>
      <w:r>
        <w:rPr>
          <w:w w:val="115"/>
        </w:rPr>
        <w:t>the</w:t>
      </w:r>
      <w:r>
        <w:rPr>
          <w:spacing w:val="-16"/>
          <w:w w:val="115"/>
        </w:rPr>
        <w:t xml:space="preserve"> </w:t>
      </w:r>
      <w:r>
        <w:rPr>
          <w:w w:val="115"/>
        </w:rPr>
        <w:t>web</w:t>
      </w:r>
      <w:r>
        <w:rPr>
          <w:spacing w:val="-15"/>
          <w:w w:val="115"/>
        </w:rPr>
        <w:t xml:space="preserve"> </w:t>
      </w:r>
      <w:r>
        <w:rPr>
          <w:w w:val="115"/>
        </w:rPr>
        <w:t>remained</w:t>
      </w:r>
      <w:r>
        <w:rPr>
          <w:spacing w:val="-16"/>
          <w:w w:val="115"/>
        </w:rPr>
        <w:t xml:space="preserve"> </w:t>
      </w:r>
      <w:r>
        <w:rPr>
          <w:w w:val="115"/>
        </w:rPr>
        <w:t>open</w:t>
      </w:r>
      <w:r>
        <w:rPr>
          <w:spacing w:val="-16"/>
          <w:w w:val="115"/>
        </w:rPr>
        <w:t xml:space="preserve"> </w:t>
      </w:r>
      <w:r>
        <w:rPr>
          <w:w w:val="115"/>
        </w:rPr>
        <w:t>for</w:t>
      </w:r>
      <w:r>
        <w:rPr>
          <w:spacing w:val="-16"/>
          <w:w w:val="115"/>
        </w:rPr>
        <w:t xml:space="preserve"> </w:t>
      </w:r>
      <w:r>
        <w:rPr>
          <w:w w:val="115"/>
        </w:rPr>
        <w:t>many</w:t>
      </w:r>
      <w:r>
        <w:rPr>
          <w:spacing w:val="-16"/>
          <w:w w:val="115"/>
        </w:rPr>
        <w:t xml:space="preserve"> </w:t>
      </w:r>
      <w:r>
        <w:rPr>
          <w:w w:val="115"/>
        </w:rPr>
        <w:t>years,</w:t>
      </w:r>
      <w:r>
        <w:rPr>
          <w:spacing w:val="-13"/>
          <w:w w:val="115"/>
        </w:rPr>
        <w:t xml:space="preserve"> </w:t>
      </w:r>
      <w:r>
        <w:rPr>
          <w:w w:val="115"/>
        </w:rPr>
        <w:t>and</w:t>
      </w:r>
      <w:r>
        <w:rPr>
          <w:spacing w:val="-16"/>
          <w:w w:val="115"/>
        </w:rPr>
        <w:t xml:space="preserve"> </w:t>
      </w:r>
      <w:r>
        <w:rPr>
          <w:w w:val="115"/>
        </w:rPr>
        <w:t>it</w:t>
      </w:r>
      <w:r>
        <w:rPr>
          <w:spacing w:val="-16"/>
          <w:w w:val="115"/>
        </w:rPr>
        <w:t xml:space="preserve"> </w:t>
      </w:r>
      <w:r>
        <w:rPr>
          <w:w w:val="115"/>
        </w:rPr>
        <w:t>was</w:t>
      </w:r>
      <w:r>
        <w:rPr>
          <w:spacing w:val="-15"/>
          <w:w w:val="115"/>
        </w:rPr>
        <w:t xml:space="preserve"> </w:t>
      </w:r>
      <w:r>
        <w:rPr>
          <w:w w:val="115"/>
        </w:rPr>
        <w:t>possible</w:t>
      </w:r>
      <w:r>
        <w:rPr>
          <w:spacing w:val="-16"/>
          <w:w w:val="115"/>
        </w:rPr>
        <w:t xml:space="preserve"> </w:t>
      </w:r>
      <w:r>
        <w:rPr>
          <w:w w:val="115"/>
        </w:rPr>
        <w:t>for</w:t>
      </w:r>
      <w:r>
        <w:rPr>
          <w:spacing w:val="-16"/>
          <w:w w:val="115"/>
        </w:rPr>
        <w:t xml:space="preserve"> </w:t>
      </w:r>
      <w:r>
        <w:rPr>
          <w:w w:val="115"/>
        </w:rPr>
        <w:t>companies such</w:t>
      </w:r>
      <w:r>
        <w:rPr>
          <w:spacing w:val="-13"/>
          <w:w w:val="115"/>
        </w:rPr>
        <w:t xml:space="preserve"> </w:t>
      </w:r>
      <w:r>
        <w:rPr>
          <w:w w:val="115"/>
        </w:rPr>
        <w:t>as</w:t>
      </w:r>
      <w:r>
        <w:rPr>
          <w:spacing w:val="-12"/>
          <w:w w:val="115"/>
        </w:rPr>
        <w:t xml:space="preserve"> </w:t>
      </w:r>
      <w:r>
        <w:rPr>
          <w:w w:val="115"/>
        </w:rPr>
        <w:t>Google</w:t>
      </w:r>
      <w:r>
        <w:rPr>
          <w:spacing w:val="-12"/>
          <w:w w:val="115"/>
        </w:rPr>
        <w:t xml:space="preserve"> </w:t>
      </w:r>
      <w:r>
        <w:rPr>
          <w:w w:val="115"/>
        </w:rPr>
        <w:t>and</w:t>
      </w:r>
      <w:r>
        <w:rPr>
          <w:spacing w:val="-12"/>
          <w:w w:val="115"/>
        </w:rPr>
        <w:t xml:space="preserve"> </w:t>
      </w:r>
      <w:r>
        <w:rPr>
          <w:w w:val="115"/>
        </w:rPr>
        <w:t>Facebook</w:t>
      </w:r>
      <w:r>
        <w:rPr>
          <w:spacing w:val="-13"/>
          <w:w w:val="115"/>
        </w:rPr>
        <w:t xml:space="preserve"> </w:t>
      </w:r>
      <w:r>
        <w:rPr>
          <w:w w:val="115"/>
        </w:rPr>
        <w:t>to</w:t>
      </w:r>
      <w:r>
        <w:rPr>
          <w:spacing w:val="-12"/>
          <w:w w:val="115"/>
        </w:rPr>
        <w:t xml:space="preserve"> </w:t>
      </w:r>
      <w:r>
        <w:rPr>
          <w:w w:val="115"/>
        </w:rPr>
        <w:t>get</w:t>
      </w:r>
      <w:r>
        <w:rPr>
          <w:spacing w:val="-12"/>
          <w:w w:val="115"/>
        </w:rPr>
        <w:t xml:space="preserve"> </w:t>
      </w:r>
      <w:r>
        <w:rPr>
          <w:w w:val="115"/>
        </w:rPr>
        <w:t>going.</w:t>
      </w:r>
      <w:r>
        <w:rPr>
          <w:spacing w:val="10"/>
          <w:w w:val="115"/>
        </w:rPr>
        <w:t xml:space="preserve"> </w:t>
      </w:r>
      <w:r>
        <w:rPr>
          <w:spacing w:val="-6"/>
          <w:w w:val="115"/>
        </w:rPr>
        <w:t>(We</w:t>
      </w:r>
      <w:r>
        <w:rPr>
          <w:spacing w:val="-12"/>
          <w:w w:val="115"/>
        </w:rPr>
        <w:t xml:space="preserve"> </w:t>
      </w:r>
      <w:r>
        <w:rPr>
          <w:w w:val="115"/>
        </w:rPr>
        <w:t>may</w:t>
      </w:r>
      <w:r>
        <w:rPr>
          <w:spacing w:val="-13"/>
          <w:w w:val="115"/>
        </w:rPr>
        <w:t xml:space="preserve"> </w:t>
      </w:r>
      <w:r>
        <w:rPr>
          <w:w w:val="115"/>
        </w:rPr>
        <w:t>now</w:t>
      </w:r>
      <w:r>
        <w:rPr>
          <w:spacing w:val="-12"/>
          <w:w w:val="115"/>
        </w:rPr>
        <w:t xml:space="preserve"> </w:t>
      </w:r>
      <w:r>
        <w:rPr>
          <w:spacing w:val="-3"/>
          <w:w w:val="115"/>
        </w:rPr>
        <w:t>have</w:t>
      </w:r>
      <w:r>
        <w:rPr>
          <w:spacing w:val="-12"/>
          <w:w w:val="115"/>
        </w:rPr>
        <w:t xml:space="preserve"> </w:t>
      </w:r>
      <w:r>
        <w:rPr>
          <w:w w:val="115"/>
        </w:rPr>
        <w:t>a</w:t>
      </w:r>
      <w:r>
        <w:rPr>
          <w:spacing w:val="-12"/>
          <w:w w:val="115"/>
        </w:rPr>
        <w:t xml:space="preserve"> </w:t>
      </w:r>
      <w:r>
        <w:rPr>
          <w:w w:val="115"/>
        </w:rPr>
        <w:t>policy</w:t>
      </w:r>
      <w:r>
        <w:rPr>
          <w:spacing w:val="-12"/>
          <w:w w:val="115"/>
        </w:rPr>
        <w:t xml:space="preserve"> </w:t>
      </w:r>
      <w:r>
        <w:rPr>
          <w:w w:val="115"/>
        </w:rPr>
        <w:t>struggle with them instead, but a lot of innovation happened meantime.)</w:t>
      </w:r>
    </w:p>
    <w:p>
      <w:pPr>
        <w:pStyle w:val="BodyText"/>
        <w:spacing w:line="204" w:lineRule="auto" w:before="113"/>
        <w:ind w:firstLine="298"/>
      </w:pPr>
      <w:r>
        <w:rPr>
          <w:w w:val="110"/>
        </w:rPr>
        <w:t xml:space="preserve">Moving from the policy to the mechanics, when software engineers </w:t>
      </w:r>
      <w:r>
        <w:rPr>
          <w:w w:val="90"/>
        </w:rPr>
        <w:t xml:space="preserve">– </w:t>
      </w:r>
      <w:r>
        <w:rPr>
          <w:w w:val="110"/>
        </w:rPr>
        <w:t xml:space="preserve">or </w:t>
      </w:r>
      <w:r>
        <w:rPr>
          <w:spacing w:val="2"/>
          <w:w w:val="110"/>
        </w:rPr>
        <w:t xml:space="preserve">book </w:t>
      </w:r>
      <w:r>
        <w:rPr>
          <w:w w:val="110"/>
        </w:rPr>
        <w:t xml:space="preserve">authors or musicians </w:t>
      </w:r>
      <w:r>
        <w:rPr>
          <w:w w:val="90"/>
        </w:rPr>
        <w:t xml:space="preserve">– </w:t>
      </w:r>
      <w:r>
        <w:rPr>
          <w:w w:val="110"/>
        </w:rPr>
        <w:t xml:space="preserve">place works in the public domain, </w:t>
      </w:r>
      <w:r>
        <w:rPr>
          <w:spacing w:val="-3"/>
          <w:w w:val="110"/>
        </w:rPr>
        <w:t xml:space="preserve">we have </w:t>
      </w:r>
      <w:r>
        <w:rPr>
          <w:w w:val="110"/>
        </w:rPr>
        <w:t xml:space="preserve">a wide range of conditions </w:t>
      </w:r>
      <w:r>
        <w:rPr>
          <w:spacing w:val="-3"/>
          <w:w w:val="110"/>
        </w:rPr>
        <w:t xml:space="preserve">we  </w:t>
      </w:r>
      <w:r>
        <w:rPr>
          <w:w w:val="110"/>
        </w:rPr>
        <w:t xml:space="preserve">may </w:t>
      </w:r>
      <w:r>
        <w:rPr>
          <w:spacing w:val="-3"/>
          <w:w w:val="110"/>
        </w:rPr>
        <w:t xml:space="preserve">want  </w:t>
      </w:r>
      <w:r>
        <w:rPr>
          <w:w w:val="110"/>
        </w:rPr>
        <w:t>to attach.   Some writers are happy for their work    to</w:t>
      </w:r>
      <w:r>
        <w:rPr>
          <w:spacing w:val="18"/>
          <w:w w:val="110"/>
        </w:rPr>
        <w:t xml:space="preserve"> </w:t>
      </w:r>
      <w:r>
        <w:rPr>
          <w:spacing w:val="2"/>
          <w:w w:val="110"/>
        </w:rPr>
        <w:t>be</w:t>
      </w:r>
      <w:r>
        <w:rPr>
          <w:spacing w:val="18"/>
          <w:w w:val="110"/>
        </w:rPr>
        <w:t xml:space="preserve"> </w:t>
      </w:r>
      <w:r>
        <w:rPr>
          <w:w w:val="110"/>
        </w:rPr>
        <w:t>used</w:t>
      </w:r>
      <w:r>
        <w:rPr>
          <w:spacing w:val="18"/>
          <w:w w:val="110"/>
        </w:rPr>
        <w:t xml:space="preserve"> </w:t>
      </w:r>
      <w:r>
        <w:rPr>
          <w:spacing w:val="-3"/>
          <w:w w:val="110"/>
        </w:rPr>
        <w:t>by</w:t>
      </w:r>
      <w:r>
        <w:rPr>
          <w:spacing w:val="18"/>
          <w:w w:val="110"/>
        </w:rPr>
        <w:t xml:space="preserve"> </w:t>
      </w:r>
      <w:r>
        <w:rPr>
          <w:w w:val="110"/>
        </w:rPr>
        <w:t>anyone,</w:t>
      </w:r>
      <w:r>
        <w:rPr>
          <w:spacing w:val="18"/>
          <w:w w:val="110"/>
        </w:rPr>
        <w:t xml:space="preserve"> </w:t>
      </w:r>
      <w:r>
        <w:rPr>
          <w:w w:val="110"/>
        </w:rPr>
        <w:t>so</w:t>
      </w:r>
      <w:r>
        <w:rPr>
          <w:spacing w:val="18"/>
          <w:w w:val="110"/>
        </w:rPr>
        <w:t xml:space="preserve"> </w:t>
      </w:r>
      <w:r>
        <w:rPr>
          <w:w w:val="110"/>
        </w:rPr>
        <w:t>opt</w:t>
      </w:r>
      <w:r>
        <w:rPr>
          <w:spacing w:val="18"/>
          <w:w w:val="110"/>
        </w:rPr>
        <w:t xml:space="preserve"> </w:t>
      </w:r>
      <w:r>
        <w:rPr>
          <w:w w:val="110"/>
        </w:rPr>
        <w:t>for</w:t>
      </w:r>
      <w:r>
        <w:rPr>
          <w:spacing w:val="18"/>
          <w:w w:val="110"/>
        </w:rPr>
        <w:t xml:space="preserve"> </w:t>
      </w:r>
      <w:r>
        <w:rPr>
          <w:w w:val="110"/>
        </w:rPr>
        <w:t>a</w:t>
      </w:r>
      <w:r>
        <w:rPr>
          <w:spacing w:val="19"/>
          <w:w w:val="110"/>
        </w:rPr>
        <w:t xml:space="preserve"> </w:t>
      </w:r>
      <w:r>
        <w:rPr>
          <w:w w:val="110"/>
        </w:rPr>
        <w:t>BSD-style</w:t>
      </w:r>
      <w:r>
        <w:rPr>
          <w:spacing w:val="18"/>
          <w:w w:val="110"/>
        </w:rPr>
        <w:t xml:space="preserve"> </w:t>
      </w:r>
      <w:r>
        <w:rPr>
          <w:w w:val="110"/>
        </w:rPr>
        <w:t>license;</w:t>
      </w:r>
      <w:r>
        <w:rPr>
          <w:spacing w:val="18"/>
          <w:w w:val="110"/>
        </w:rPr>
        <w:t xml:space="preserve"> </w:t>
      </w:r>
      <w:r>
        <w:rPr>
          <w:w w:val="110"/>
        </w:rPr>
        <w:t>others</w:t>
      </w:r>
      <w:r>
        <w:rPr>
          <w:spacing w:val="18"/>
          <w:w w:val="110"/>
        </w:rPr>
        <w:t xml:space="preserve"> </w:t>
      </w:r>
      <w:r>
        <w:rPr>
          <w:spacing w:val="-3"/>
          <w:w w:val="110"/>
        </w:rPr>
        <w:t>want</w:t>
      </w:r>
      <w:r>
        <w:rPr>
          <w:spacing w:val="18"/>
          <w:w w:val="110"/>
        </w:rPr>
        <w:t xml:space="preserve"> </w:t>
      </w:r>
      <w:r>
        <w:rPr>
          <w:w w:val="110"/>
        </w:rPr>
        <w:t>their</w:t>
      </w:r>
      <w:r>
        <w:rPr>
          <w:spacing w:val="18"/>
          <w:w w:val="110"/>
        </w:rPr>
        <w:t xml:space="preserve"> </w:t>
      </w:r>
      <w:r>
        <w:rPr>
          <w:w w:val="110"/>
        </w:rPr>
        <w:t>work</w:t>
      </w:r>
      <w:r>
        <w:rPr>
          <w:spacing w:val="18"/>
          <w:w w:val="110"/>
        </w:rPr>
        <w:t xml:space="preserve"> </w:t>
      </w:r>
      <w:r>
        <w:rPr>
          <w:w w:val="110"/>
        </w:rPr>
        <w:t>to</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5"/>
        </w:rPr>
        <w:t xml:space="preserve">remain in the commons rather than being incorporated into closed proprietary products, so prefer the GPL; academics generally </w:t>
      </w:r>
      <w:r>
        <w:rPr>
          <w:spacing w:val="-3"/>
          <w:w w:val="115"/>
        </w:rPr>
        <w:t xml:space="preserve">want </w:t>
      </w:r>
      <w:r>
        <w:rPr>
          <w:w w:val="115"/>
        </w:rPr>
        <w:t>our stu</w:t>
      </w:r>
      <w:r>
        <w:rPr>
          <w:rFonts w:ascii="Arial Unicode MS" w:hAnsi="Arial Unicode MS"/>
          <w:w w:val="115"/>
        </w:rPr>
        <w:t xml:space="preserve">ff </w:t>
      </w:r>
      <w:r>
        <w:rPr>
          <w:w w:val="115"/>
        </w:rPr>
        <w:t xml:space="preserve">to </w:t>
      </w:r>
      <w:r>
        <w:rPr>
          <w:spacing w:val="2"/>
          <w:w w:val="115"/>
        </w:rPr>
        <w:t xml:space="preserve">be </w:t>
      </w:r>
      <w:r>
        <w:rPr>
          <w:spacing w:val="-3"/>
          <w:w w:val="115"/>
        </w:rPr>
        <w:t xml:space="preserve">used </w:t>
      </w:r>
      <w:r>
        <w:rPr>
          <w:w w:val="115"/>
        </w:rPr>
        <w:t>provided</w:t>
      </w:r>
      <w:r>
        <w:rPr>
          <w:spacing w:val="-14"/>
          <w:w w:val="115"/>
        </w:rPr>
        <w:t xml:space="preserve"> </w:t>
      </w:r>
      <w:r>
        <w:rPr>
          <w:w w:val="90"/>
        </w:rPr>
        <w:t>we’re</w:t>
      </w:r>
      <w:r>
        <w:rPr>
          <w:spacing w:val="-1"/>
          <w:w w:val="90"/>
        </w:rPr>
        <w:t xml:space="preserve"> </w:t>
      </w:r>
      <w:r>
        <w:rPr>
          <w:w w:val="115"/>
        </w:rPr>
        <w:t>acknowledged</w:t>
      </w:r>
      <w:r>
        <w:rPr>
          <w:spacing w:val="-14"/>
          <w:w w:val="115"/>
        </w:rPr>
        <w:t xml:space="preserve"> </w:t>
      </w:r>
      <w:r>
        <w:rPr>
          <w:w w:val="115"/>
        </w:rPr>
        <w:t>as</w:t>
      </w:r>
      <w:r>
        <w:rPr>
          <w:spacing w:val="-14"/>
          <w:w w:val="115"/>
        </w:rPr>
        <w:t xml:space="preserve"> </w:t>
      </w:r>
      <w:r>
        <w:rPr>
          <w:w w:val="115"/>
        </w:rPr>
        <w:t>the</w:t>
      </w:r>
      <w:r>
        <w:rPr>
          <w:spacing w:val="-14"/>
          <w:w w:val="115"/>
        </w:rPr>
        <w:t xml:space="preserve"> </w:t>
      </w:r>
      <w:r>
        <w:rPr>
          <w:w w:val="115"/>
        </w:rPr>
        <w:t>creators.</w:t>
      </w:r>
      <w:r>
        <w:rPr>
          <w:spacing w:val="3"/>
          <w:w w:val="115"/>
        </w:rPr>
        <w:t xml:space="preserve"> </w:t>
      </w:r>
      <w:r>
        <w:rPr>
          <w:w w:val="115"/>
        </w:rPr>
        <w:t>In</w:t>
      </w:r>
      <w:r>
        <w:rPr>
          <w:spacing w:val="-13"/>
          <w:w w:val="115"/>
        </w:rPr>
        <w:t xml:space="preserve"> </w:t>
      </w:r>
      <w:r>
        <w:rPr>
          <w:w w:val="115"/>
        </w:rPr>
        <w:t>2001</w:t>
      </w:r>
      <w:r>
        <w:rPr>
          <w:spacing w:val="-15"/>
          <w:w w:val="115"/>
        </w:rPr>
        <w:t xml:space="preserve"> </w:t>
      </w:r>
      <w:r>
        <w:rPr>
          <w:w w:val="115"/>
        </w:rPr>
        <w:t>Larry</w:t>
      </w:r>
      <w:r>
        <w:rPr>
          <w:spacing w:val="-14"/>
          <w:w w:val="115"/>
        </w:rPr>
        <w:t xml:space="preserve"> </w:t>
      </w:r>
      <w:r>
        <w:rPr>
          <w:w w:val="115"/>
        </w:rPr>
        <w:t>Lessig</w:t>
      </w:r>
      <w:r>
        <w:rPr>
          <w:spacing w:val="-13"/>
          <w:w w:val="115"/>
        </w:rPr>
        <w:t xml:space="preserve"> </w:t>
      </w:r>
      <w:r>
        <w:rPr>
          <w:w w:val="115"/>
        </w:rPr>
        <w:t>founded</w:t>
      </w:r>
      <w:r>
        <w:rPr>
          <w:spacing w:val="-14"/>
          <w:w w:val="115"/>
        </w:rPr>
        <w:t xml:space="preserve"> </w:t>
      </w:r>
      <w:r>
        <w:rPr>
          <w:w w:val="115"/>
        </w:rPr>
        <w:t xml:space="preserve">the </w:t>
      </w:r>
      <w:r>
        <w:rPr>
          <w:rFonts w:ascii="Book Antiqua" w:hAnsi="Book Antiqua"/>
          <w:i/>
          <w:spacing w:val="-3"/>
          <w:w w:val="115"/>
        </w:rPr>
        <w:t>Creative</w:t>
      </w:r>
      <w:r>
        <w:rPr>
          <w:rFonts w:ascii="Book Antiqua" w:hAnsi="Book Antiqua"/>
          <w:i/>
          <w:spacing w:val="-5"/>
          <w:w w:val="115"/>
        </w:rPr>
        <w:t xml:space="preserve"> </w:t>
      </w:r>
      <w:r>
        <w:rPr>
          <w:rFonts w:ascii="Book Antiqua" w:hAnsi="Book Antiqua"/>
          <w:i/>
          <w:w w:val="115"/>
        </w:rPr>
        <w:t>Commons</w:t>
      </w:r>
      <w:r>
        <w:rPr>
          <w:rFonts w:ascii="Book Antiqua" w:hAnsi="Book Antiqua"/>
          <w:i/>
          <w:spacing w:val="-8"/>
          <w:w w:val="115"/>
        </w:rPr>
        <w:t xml:space="preserve"> </w:t>
      </w:r>
      <w:r>
        <w:rPr>
          <w:w w:val="115"/>
        </w:rPr>
        <w:t>(CC)</w:t>
      </w:r>
      <w:r>
        <w:rPr>
          <w:spacing w:val="-11"/>
          <w:w w:val="115"/>
        </w:rPr>
        <w:t xml:space="preserve"> </w:t>
      </w:r>
      <w:r>
        <w:rPr>
          <w:w w:val="115"/>
        </w:rPr>
        <w:t>to</w:t>
      </w:r>
      <w:r>
        <w:rPr>
          <w:spacing w:val="-10"/>
          <w:w w:val="115"/>
        </w:rPr>
        <w:t xml:space="preserve"> </w:t>
      </w:r>
      <w:r>
        <w:rPr>
          <w:w w:val="115"/>
        </w:rPr>
        <w:t>bring</w:t>
      </w:r>
      <w:r>
        <w:rPr>
          <w:spacing w:val="-10"/>
          <w:w w:val="115"/>
        </w:rPr>
        <w:t xml:space="preserve"> </w:t>
      </w:r>
      <w:r>
        <w:rPr>
          <w:w w:val="115"/>
        </w:rPr>
        <w:t>some</w:t>
      </w:r>
      <w:r>
        <w:rPr>
          <w:spacing w:val="-11"/>
          <w:w w:val="115"/>
        </w:rPr>
        <w:t xml:space="preserve"> </w:t>
      </w:r>
      <w:r>
        <w:rPr>
          <w:w w:val="115"/>
        </w:rPr>
        <w:t>order</w:t>
      </w:r>
      <w:r>
        <w:rPr>
          <w:spacing w:val="-10"/>
          <w:w w:val="115"/>
        </w:rPr>
        <w:t xml:space="preserve"> </w:t>
      </w:r>
      <w:r>
        <w:rPr>
          <w:w w:val="115"/>
        </w:rPr>
        <w:t>to</w:t>
      </w:r>
      <w:r>
        <w:rPr>
          <w:spacing w:val="-10"/>
          <w:w w:val="115"/>
        </w:rPr>
        <w:t xml:space="preserve"> </w:t>
      </w:r>
      <w:r>
        <w:rPr>
          <w:w w:val="115"/>
        </w:rPr>
        <w:t>this;</w:t>
      </w:r>
      <w:r>
        <w:rPr>
          <w:spacing w:val="-9"/>
          <w:w w:val="115"/>
        </w:rPr>
        <w:t xml:space="preserve"> </w:t>
      </w:r>
      <w:r>
        <w:rPr>
          <w:w w:val="115"/>
        </w:rPr>
        <w:t>it</w:t>
      </w:r>
      <w:r>
        <w:rPr>
          <w:spacing w:val="-10"/>
          <w:w w:val="115"/>
        </w:rPr>
        <w:t xml:space="preserve"> </w:t>
      </w:r>
      <w:r>
        <w:rPr>
          <w:w w:val="115"/>
        </w:rPr>
        <w:t>makes</w:t>
      </w:r>
      <w:r>
        <w:rPr>
          <w:spacing w:val="-11"/>
          <w:w w:val="115"/>
        </w:rPr>
        <w:t xml:space="preserve"> </w:t>
      </w:r>
      <w:r>
        <w:rPr>
          <w:w w:val="115"/>
        </w:rPr>
        <w:t>available</w:t>
      </w:r>
      <w:r>
        <w:rPr>
          <w:spacing w:val="-10"/>
          <w:w w:val="115"/>
        </w:rPr>
        <w:t xml:space="preserve"> </w:t>
      </w:r>
      <w:r>
        <w:rPr>
          <w:w w:val="115"/>
        </w:rPr>
        <w:t>a</w:t>
      </w:r>
      <w:r>
        <w:rPr>
          <w:spacing w:val="-10"/>
          <w:w w:val="115"/>
        </w:rPr>
        <w:t xml:space="preserve"> </w:t>
      </w:r>
      <w:r>
        <w:rPr>
          <w:w w:val="115"/>
        </w:rPr>
        <w:t>set</w:t>
      </w:r>
      <w:r>
        <w:rPr>
          <w:spacing w:val="-11"/>
          <w:w w:val="115"/>
        </w:rPr>
        <w:t xml:space="preserve"> </w:t>
      </w:r>
      <w:r>
        <w:rPr>
          <w:spacing w:val="-6"/>
          <w:w w:val="115"/>
        </w:rPr>
        <w:t xml:space="preserve">of </w:t>
      </w:r>
      <w:r>
        <w:rPr>
          <w:w w:val="115"/>
        </w:rPr>
        <w:t xml:space="preserve">licenses which parametrise this and enable you to specify how your work may </w:t>
      </w:r>
      <w:r>
        <w:rPr>
          <w:spacing w:val="2"/>
          <w:w w:val="115"/>
        </w:rPr>
        <w:t>be</w:t>
      </w:r>
      <w:r>
        <w:rPr>
          <w:spacing w:val="-9"/>
          <w:w w:val="115"/>
        </w:rPr>
        <w:t xml:space="preserve"> </w:t>
      </w:r>
      <w:r>
        <w:rPr>
          <w:w w:val="115"/>
        </w:rPr>
        <w:t>used.</w:t>
      </w:r>
      <w:r>
        <w:rPr>
          <w:spacing w:val="16"/>
          <w:w w:val="115"/>
        </w:rPr>
        <w:t xml:space="preserve"> </w:t>
      </w:r>
      <w:r>
        <w:rPr>
          <w:spacing w:val="-6"/>
          <w:w w:val="115"/>
        </w:rPr>
        <w:t>For</w:t>
      </w:r>
      <w:r>
        <w:rPr>
          <w:spacing w:val="-9"/>
          <w:w w:val="115"/>
        </w:rPr>
        <w:t xml:space="preserve"> </w:t>
      </w:r>
      <w:r>
        <w:rPr>
          <w:w w:val="115"/>
        </w:rPr>
        <w:t>example,</w:t>
      </w:r>
      <w:r>
        <w:rPr>
          <w:spacing w:val="-6"/>
          <w:w w:val="115"/>
        </w:rPr>
        <w:t xml:space="preserve"> </w:t>
      </w:r>
      <w:r>
        <w:rPr>
          <w:w w:val="115"/>
        </w:rPr>
        <w:t>you</w:t>
      </w:r>
      <w:r>
        <w:rPr>
          <w:spacing w:val="-8"/>
          <w:w w:val="115"/>
        </w:rPr>
        <w:t xml:space="preserve"> </w:t>
      </w:r>
      <w:r>
        <w:rPr>
          <w:w w:val="115"/>
        </w:rPr>
        <w:t>can</w:t>
      </w:r>
      <w:r>
        <w:rPr>
          <w:spacing w:val="-9"/>
          <w:w w:val="115"/>
        </w:rPr>
        <w:t xml:space="preserve"> </w:t>
      </w:r>
      <w:r>
        <w:rPr>
          <w:w w:val="115"/>
        </w:rPr>
        <w:t>specify</w:t>
      </w:r>
      <w:r>
        <w:rPr>
          <w:spacing w:val="-8"/>
          <w:w w:val="115"/>
        </w:rPr>
        <w:t xml:space="preserve"> </w:t>
      </w:r>
      <w:r>
        <w:rPr>
          <w:w w:val="115"/>
        </w:rPr>
        <w:t>whether</w:t>
      </w:r>
      <w:r>
        <w:rPr>
          <w:spacing w:val="-8"/>
          <w:w w:val="115"/>
        </w:rPr>
        <w:t xml:space="preserve"> </w:t>
      </w:r>
      <w:r>
        <w:rPr>
          <w:w w:val="115"/>
        </w:rPr>
        <w:t>a</w:t>
      </w:r>
      <w:r>
        <w:rPr>
          <w:spacing w:val="-8"/>
          <w:w w:val="115"/>
        </w:rPr>
        <w:t xml:space="preserve"> </w:t>
      </w:r>
      <w:r>
        <w:rPr>
          <w:w w:val="115"/>
        </w:rPr>
        <w:t>user</w:t>
      </w:r>
      <w:r>
        <w:rPr>
          <w:spacing w:val="-8"/>
          <w:w w:val="115"/>
        </w:rPr>
        <w:t xml:space="preserve"> </w:t>
      </w:r>
      <w:r>
        <w:rPr>
          <w:w w:val="115"/>
        </w:rPr>
        <w:t>can</w:t>
      </w:r>
      <w:r>
        <w:rPr>
          <w:spacing w:val="-9"/>
          <w:w w:val="115"/>
        </w:rPr>
        <w:t xml:space="preserve"> </w:t>
      </w:r>
      <w:r>
        <w:rPr>
          <w:w w:val="115"/>
        </w:rPr>
        <w:t>share</w:t>
      </w:r>
      <w:r>
        <w:rPr>
          <w:spacing w:val="-8"/>
          <w:w w:val="115"/>
        </w:rPr>
        <w:t xml:space="preserve"> </w:t>
      </w:r>
      <w:r>
        <w:rPr>
          <w:w w:val="115"/>
        </w:rPr>
        <w:t>your</w:t>
      </w:r>
      <w:r>
        <w:rPr>
          <w:spacing w:val="-8"/>
          <w:w w:val="115"/>
        </w:rPr>
        <w:t xml:space="preserve"> </w:t>
      </w:r>
      <w:r>
        <w:rPr>
          <w:w w:val="115"/>
        </w:rPr>
        <w:t>work</w:t>
      </w:r>
      <w:r>
        <w:rPr>
          <w:spacing w:val="-8"/>
          <w:w w:val="115"/>
        </w:rPr>
        <w:t xml:space="preserve"> </w:t>
      </w:r>
      <w:r>
        <w:rPr>
          <w:w w:val="115"/>
        </w:rPr>
        <w:t>with others;</w:t>
      </w:r>
      <w:r>
        <w:rPr>
          <w:spacing w:val="-18"/>
          <w:w w:val="115"/>
        </w:rPr>
        <w:t xml:space="preserve"> </w:t>
      </w:r>
      <w:r>
        <w:rPr>
          <w:w w:val="115"/>
        </w:rPr>
        <w:t>whether</w:t>
      </w:r>
      <w:r>
        <w:rPr>
          <w:spacing w:val="-22"/>
          <w:w w:val="115"/>
        </w:rPr>
        <w:t xml:space="preserve"> </w:t>
      </w:r>
      <w:r>
        <w:rPr>
          <w:w w:val="115"/>
        </w:rPr>
        <w:t>commercial</w:t>
      </w:r>
      <w:r>
        <w:rPr>
          <w:spacing w:val="-22"/>
          <w:w w:val="115"/>
        </w:rPr>
        <w:t xml:space="preserve"> </w:t>
      </w:r>
      <w:r>
        <w:rPr>
          <w:w w:val="115"/>
        </w:rPr>
        <w:t>uses</w:t>
      </w:r>
      <w:r>
        <w:rPr>
          <w:spacing w:val="-22"/>
          <w:w w:val="115"/>
        </w:rPr>
        <w:t xml:space="preserve"> </w:t>
      </w:r>
      <w:r>
        <w:rPr>
          <w:w w:val="115"/>
        </w:rPr>
        <w:t>are</w:t>
      </w:r>
      <w:r>
        <w:rPr>
          <w:spacing w:val="-22"/>
          <w:w w:val="115"/>
        </w:rPr>
        <w:t xml:space="preserve"> </w:t>
      </w:r>
      <w:r>
        <w:rPr>
          <w:w w:val="115"/>
        </w:rPr>
        <w:t>allowed;</w:t>
      </w:r>
      <w:r>
        <w:rPr>
          <w:spacing w:val="-17"/>
          <w:w w:val="115"/>
        </w:rPr>
        <w:t xml:space="preserve"> </w:t>
      </w:r>
      <w:r>
        <w:rPr>
          <w:w w:val="115"/>
        </w:rPr>
        <w:t>whether</w:t>
      </w:r>
      <w:r>
        <w:rPr>
          <w:spacing w:val="-22"/>
          <w:w w:val="115"/>
        </w:rPr>
        <w:t xml:space="preserve"> </w:t>
      </w:r>
      <w:r>
        <w:rPr>
          <w:w w:val="115"/>
        </w:rPr>
        <w:t>they</w:t>
      </w:r>
      <w:r>
        <w:rPr>
          <w:spacing w:val="-22"/>
          <w:w w:val="115"/>
        </w:rPr>
        <w:t xml:space="preserve"> </w:t>
      </w:r>
      <w:r>
        <w:rPr>
          <w:w w:val="115"/>
        </w:rPr>
        <w:t>must</w:t>
      </w:r>
      <w:r>
        <w:rPr>
          <w:spacing w:val="-22"/>
          <w:w w:val="115"/>
        </w:rPr>
        <w:t xml:space="preserve"> </w:t>
      </w:r>
      <w:r>
        <w:rPr>
          <w:w w:val="115"/>
        </w:rPr>
        <w:t>give</w:t>
      </w:r>
      <w:r>
        <w:rPr>
          <w:spacing w:val="-22"/>
          <w:w w:val="115"/>
        </w:rPr>
        <w:t xml:space="preserve"> </w:t>
      </w:r>
      <w:r>
        <w:rPr>
          <w:w w:val="115"/>
        </w:rPr>
        <w:t>you</w:t>
      </w:r>
      <w:r>
        <w:rPr>
          <w:spacing w:val="-22"/>
          <w:w w:val="115"/>
        </w:rPr>
        <w:t xml:space="preserve"> </w:t>
      </w:r>
      <w:r>
        <w:rPr>
          <w:w w:val="115"/>
        </w:rPr>
        <w:t>proper attribution; whether they can adapt and build on it, and if so whether they</w:t>
      </w:r>
      <w:r>
        <w:rPr>
          <w:spacing w:val="-27"/>
          <w:w w:val="115"/>
        </w:rPr>
        <w:t xml:space="preserve"> </w:t>
      </w:r>
      <w:r>
        <w:rPr>
          <w:spacing w:val="-3"/>
          <w:w w:val="115"/>
        </w:rPr>
        <w:t xml:space="preserve">have </w:t>
      </w:r>
      <w:r>
        <w:rPr>
          <w:w w:val="115"/>
        </w:rPr>
        <w:t xml:space="preserve">to distribute their contributions under the same license as the original. </w:t>
      </w:r>
      <w:r>
        <w:rPr>
          <w:spacing w:val="-3"/>
          <w:w w:val="115"/>
        </w:rPr>
        <w:t>These</w:t>
      </w:r>
      <w:r>
        <w:rPr>
          <w:spacing w:val="53"/>
          <w:w w:val="115"/>
        </w:rPr>
        <w:t xml:space="preserve"> </w:t>
      </w:r>
      <w:r>
        <w:rPr>
          <w:w w:val="115"/>
        </w:rPr>
        <w:t>licenses</w:t>
      </w:r>
      <w:r>
        <w:rPr>
          <w:spacing w:val="-8"/>
          <w:w w:val="115"/>
        </w:rPr>
        <w:t xml:space="preserve"> </w:t>
      </w:r>
      <w:r>
        <w:rPr>
          <w:w w:val="115"/>
        </w:rPr>
        <w:t>are</w:t>
      </w:r>
      <w:r>
        <w:rPr>
          <w:spacing w:val="-6"/>
          <w:w w:val="115"/>
        </w:rPr>
        <w:t xml:space="preserve"> </w:t>
      </w:r>
      <w:r>
        <w:rPr>
          <w:w w:val="115"/>
        </w:rPr>
        <w:t>now</w:t>
      </w:r>
      <w:r>
        <w:rPr>
          <w:spacing w:val="-7"/>
          <w:w w:val="115"/>
        </w:rPr>
        <w:t xml:space="preserve"> </w:t>
      </w:r>
      <w:r>
        <w:rPr>
          <w:w w:val="115"/>
        </w:rPr>
        <w:t>used</w:t>
      </w:r>
      <w:r>
        <w:rPr>
          <w:spacing w:val="-7"/>
          <w:w w:val="115"/>
        </w:rPr>
        <w:t xml:space="preserve"> </w:t>
      </w:r>
      <w:r>
        <w:rPr>
          <w:w w:val="115"/>
        </w:rPr>
        <w:t>widely</w:t>
      </w:r>
      <w:r>
        <w:rPr>
          <w:spacing w:val="-7"/>
          <w:w w:val="115"/>
        </w:rPr>
        <w:t xml:space="preserve"> </w:t>
      </w:r>
      <w:r>
        <w:rPr>
          <w:w w:val="115"/>
        </w:rPr>
        <w:t>outside</w:t>
      </w:r>
      <w:r>
        <w:rPr>
          <w:spacing w:val="-7"/>
          <w:w w:val="115"/>
        </w:rPr>
        <w:t xml:space="preserve"> </w:t>
      </w:r>
      <w:r>
        <w:rPr>
          <w:w w:val="115"/>
        </w:rPr>
        <w:t>of</w:t>
      </w:r>
      <w:r>
        <w:rPr>
          <w:spacing w:val="-7"/>
          <w:w w:val="115"/>
        </w:rPr>
        <w:t xml:space="preserve"> </w:t>
      </w:r>
      <w:r>
        <w:rPr>
          <w:w w:val="115"/>
        </w:rPr>
        <w:t>software.</w:t>
      </w:r>
      <w:r>
        <w:rPr>
          <w:spacing w:val="13"/>
          <w:w w:val="115"/>
        </w:rPr>
        <w:t xml:space="preserve"> </w:t>
      </w:r>
      <w:r>
        <w:rPr>
          <w:w w:val="115"/>
        </w:rPr>
        <w:t>In</w:t>
      </w:r>
      <w:r>
        <w:rPr>
          <w:spacing w:val="-7"/>
          <w:w w:val="115"/>
        </w:rPr>
        <w:t xml:space="preserve"> </w:t>
      </w:r>
      <w:r>
        <w:rPr>
          <w:w w:val="115"/>
        </w:rPr>
        <w:t>fact,</w:t>
      </w:r>
      <w:r>
        <w:rPr>
          <w:spacing w:val="-6"/>
          <w:w w:val="115"/>
        </w:rPr>
        <w:t xml:space="preserve"> </w:t>
      </w:r>
      <w:r>
        <w:rPr>
          <w:w w:val="115"/>
        </w:rPr>
        <w:t>most</w:t>
      </w:r>
      <w:r>
        <w:rPr>
          <w:spacing w:val="-7"/>
          <w:w w:val="115"/>
        </w:rPr>
        <w:t xml:space="preserve"> </w:t>
      </w:r>
      <w:r>
        <w:rPr>
          <w:w w:val="115"/>
        </w:rPr>
        <w:t>of</w:t>
      </w:r>
      <w:r>
        <w:rPr>
          <w:spacing w:val="-6"/>
          <w:w w:val="115"/>
        </w:rPr>
        <w:t xml:space="preserve"> </w:t>
      </w:r>
      <w:r>
        <w:rPr>
          <w:spacing w:val="-3"/>
          <w:w w:val="115"/>
        </w:rPr>
        <w:t>my</w:t>
      </w:r>
      <w:r>
        <w:rPr>
          <w:spacing w:val="-8"/>
          <w:w w:val="115"/>
        </w:rPr>
        <w:t xml:space="preserve"> </w:t>
      </w:r>
      <w:r>
        <w:rPr>
          <w:w w:val="115"/>
        </w:rPr>
        <w:t xml:space="preserve">academic papers are available under CC licenses, and </w:t>
      </w:r>
      <w:r>
        <w:rPr>
          <w:spacing w:val="-3"/>
          <w:w w:val="115"/>
        </w:rPr>
        <w:t xml:space="preserve">my </w:t>
      </w:r>
      <w:r>
        <w:rPr>
          <w:w w:val="115"/>
        </w:rPr>
        <w:t xml:space="preserve">agreement with the publishers of this </w:t>
      </w:r>
      <w:r>
        <w:rPr>
          <w:spacing w:val="2"/>
          <w:w w:val="115"/>
        </w:rPr>
        <w:t xml:space="preserve">book </w:t>
      </w:r>
      <w:r>
        <w:rPr>
          <w:w w:val="115"/>
        </w:rPr>
        <w:t>speci</w:t>
      </w:r>
      <w:r>
        <w:rPr>
          <w:rFonts w:ascii="Arial Unicode MS" w:hAnsi="Arial Unicode MS"/>
          <w:w w:val="115"/>
        </w:rPr>
        <w:t>fi</w:t>
      </w:r>
      <w:r>
        <w:rPr>
          <w:w w:val="115"/>
        </w:rPr>
        <w:t xml:space="preserve">es that I may make all the chapters available freely online 42 months after the manuscript is sent for publication. I appreciate it if you pay for the book, but I </w:t>
      </w:r>
      <w:r>
        <w:rPr>
          <w:spacing w:val="-3"/>
          <w:w w:val="115"/>
        </w:rPr>
        <w:t xml:space="preserve">want </w:t>
      </w:r>
      <w:r>
        <w:rPr>
          <w:w w:val="115"/>
        </w:rPr>
        <w:t xml:space="preserve">it to </w:t>
      </w:r>
      <w:r>
        <w:rPr>
          <w:spacing w:val="2"/>
          <w:w w:val="115"/>
        </w:rPr>
        <w:t xml:space="preserve">be </w:t>
      </w:r>
      <w:r>
        <w:rPr>
          <w:w w:val="115"/>
        </w:rPr>
        <w:t xml:space="preserve">available to everybody </w:t>
      </w:r>
      <w:r>
        <w:rPr>
          <w:w w:val="90"/>
        </w:rPr>
        <w:t xml:space="preserve">– </w:t>
      </w:r>
      <w:r>
        <w:rPr>
          <w:w w:val="115"/>
        </w:rPr>
        <w:t>even if the</w:t>
      </w:r>
      <w:r>
        <w:rPr>
          <w:spacing w:val="-20"/>
          <w:w w:val="115"/>
        </w:rPr>
        <w:t xml:space="preserve"> </w:t>
      </w:r>
      <w:r>
        <w:rPr>
          <w:w w:val="115"/>
        </w:rPr>
        <w:t>latest versions go online after a</w:t>
      </w:r>
      <w:r>
        <w:rPr>
          <w:spacing w:val="25"/>
          <w:w w:val="115"/>
        </w:rPr>
        <w:t xml:space="preserve"> </w:t>
      </w:r>
      <w:r>
        <w:rPr>
          <w:spacing w:val="-4"/>
          <w:w w:val="115"/>
        </w:rPr>
        <w:t>delay.</w:t>
      </w:r>
    </w:p>
    <w:p>
      <w:pPr>
        <w:pStyle w:val="BodyText"/>
        <w:spacing w:line="177" w:lineRule="auto" w:before="143"/>
        <w:ind w:firstLine="298"/>
      </w:pPr>
      <w:r>
        <w:rPr>
          <w:w w:val="110"/>
        </w:rPr>
        <w:t>A critical development came in 1996 with section 230 of the US Communications Decency Act (CDA). This let the online service providers o</w:t>
      </w:r>
      <w:r>
        <w:rPr>
          <w:rFonts w:ascii="Arial Unicode MS" w:hAnsi="Arial Unicode MS"/>
          <w:w w:val="110"/>
        </w:rPr>
        <w:t xml:space="preserve">ff </w:t>
      </w:r>
      <w:r>
        <w:rPr>
          <w:w w:val="110"/>
        </w:rPr>
        <w:t xml:space="preserve">the hook  on copyright law </w:t>
      </w:r>
      <w:r>
        <w:rPr>
          <w:spacing w:val="-3"/>
          <w:w w:val="110"/>
        </w:rPr>
        <w:t xml:space="preserve">by </w:t>
      </w:r>
      <w:r>
        <w:rPr>
          <w:w w:val="110"/>
        </w:rPr>
        <w:t xml:space="preserve">stating </w:t>
      </w:r>
      <w:r>
        <w:rPr>
          <w:w w:val="115"/>
        </w:rPr>
        <w:t xml:space="preserve">that </w:t>
      </w:r>
      <w:r>
        <w:rPr>
          <w:w w:val="90"/>
        </w:rPr>
        <w:t xml:space="preserve">‘No </w:t>
      </w:r>
      <w:r>
        <w:rPr>
          <w:w w:val="110"/>
        </w:rPr>
        <w:t xml:space="preserve">provider or user of an interactive computer service shall </w:t>
      </w:r>
      <w:r>
        <w:rPr>
          <w:spacing w:val="2"/>
          <w:w w:val="110"/>
        </w:rPr>
        <w:t xml:space="preserve">be </w:t>
      </w:r>
      <w:r>
        <w:rPr>
          <w:w w:val="115"/>
        </w:rPr>
        <w:t xml:space="preserve">treated </w:t>
      </w:r>
      <w:r>
        <w:rPr>
          <w:w w:val="110"/>
        </w:rPr>
        <w:t xml:space="preserve">as the publisher or speaker of any information provided </w:t>
      </w:r>
      <w:r>
        <w:rPr>
          <w:spacing w:val="-3"/>
          <w:w w:val="110"/>
        </w:rPr>
        <w:t xml:space="preserve">by </w:t>
      </w:r>
      <w:r>
        <w:rPr>
          <w:w w:val="110"/>
        </w:rPr>
        <w:t xml:space="preserve">another information content provider’ </w:t>
      </w:r>
      <w:r>
        <w:rPr>
          <w:w w:val="90"/>
        </w:rPr>
        <w:t xml:space="preserve">– </w:t>
      </w:r>
      <w:r>
        <w:rPr>
          <w:w w:val="110"/>
        </w:rPr>
        <w:t xml:space="preserve">making </w:t>
      </w:r>
      <w:r>
        <w:rPr>
          <w:rFonts w:ascii="Arial Unicode MS" w:hAnsi="Arial Unicode MS"/>
          <w:w w:val="110"/>
        </w:rPr>
        <w:t>fi</w:t>
      </w:r>
      <w:r>
        <w:rPr>
          <w:w w:val="110"/>
        </w:rPr>
        <w:t xml:space="preserve">rms like Google and </w:t>
      </w:r>
      <w:r>
        <w:rPr>
          <w:spacing w:val="-4"/>
          <w:w w:val="110"/>
        </w:rPr>
        <w:t>Face</w:t>
      </w:r>
      <w:r>
        <w:rPr>
          <w:spacing w:val="2"/>
          <w:w w:val="110"/>
        </w:rPr>
        <w:t xml:space="preserve">book </w:t>
      </w:r>
      <w:r>
        <w:rPr>
          <w:w w:val="110"/>
        </w:rPr>
        <w:t xml:space="preserve">possible, and leaving the corporate lawyers to chase individual </w:t>
      </w:r>
      <w:r>
        <w:rPr>
          <w:rFonts w:ascii="Arial Unicode MS" w:hAnsi="Arial Unicode MS"/>
          <w:w w:val="110"/>
        </w:rPr>
        <w:t>fi</w:t>
      </w:r>
      <w:r>
        <w:rPr>
          <w:w w:val="110"/>
        </w:rPr>
        <w:t>le sharers. The</w:t>
      </w:r>
      <w:r>
        <w:rPr>
          <w:spacing w:val="-4"/>
          <w:w w:val="110"/>
        </w:rPr>
        <w:t xml:space="preserve"> </w:t>
      </w:r>
      <w:r>
        <w:rPr>
          <w:w w:val="110"/>
        </w:rPr>
        <w:t>service</w:t>
      </w:r>
      <w:r>
        <w:rPr>
          <w:spacing w:val="-4"/>
          <w:w w:val="110"/>
        </w:rPr>
        <w:t xml:space="preserve"> </w:t>
      </w:r>
      <w:r>
        <w:rPr>
          <w:rFonts w:ascii="Arial Unicode MS" w:hAnsi="Arial Unicode MS"/>
          <w:w w:val="110"/>
        </w:rPr>
        <w:t>fi</w:t>
      </w:r>
      <w:r>
        <w:rPr>
          <w:w w:val="110"/>
        </w:rPr>
        <w:t>rms</w:t>
      </w:r>
      <w:r>
        <w:rPr>
          <w:spacing w:val="-3"/>
          <w:w w:val="110"/>
        </w:rPr>
        <w:t xml:space="preserve"> </w:t>
      </w:r>
      <w:r>
        <w:rPr>
          <w:w w:val="110"/>
        </w:rPr>
        <w:t>are</w:t>
      </w:r>
      <w:r>
        <w:rPr>
          <w:spacing w:val="-4"/>
          <w:w w:val="110"/>
        </w:rPr>
        <w:t xml:space="preserve"> </w:t>
      </w:r>
      <w:r>
        <w:rPr>
          <w:w w:val="110"/>
        </w:rPr>
        <w:t>supposed</w:t>
      </w:r>
      <w:r>
        <w:rPr>
          <w:spacing w:val="-3"/>
          <w:w w:val="110"/>
        </w:rPr>
        <w:t xml:space="preserve"> </w:t>
      </w:r>
      <w:r>
        <w:rPr>
          <w:w w:val="110"/>
        </w:rPr>
        <w:t>to</w:t>
      </w:r>
      <w:r>
        <w:rPr>
          <w:spacing w:val="-4"/>
          <w:w w:val="110"/>
        </w:rPr>
        <w:t xml:space="preserve"> </w:t>
      </w:r>
      <w:r>
        <w:rPr>
          <w:w w:val="110"/>
        </w:rPr>
        <w:t>take</w:t>
      </w:r>
      <w:r>
        <w:rPr>
          <w:spacing w:val="-4"/>
          <w:w w:val="110"/>
        </w:rPr>
        <w:t xml:space="preserve"> </w:t>
      </w:r>
      <w:r>
        <w:rPr>
          <w:w w:val="110"/>
        </w:rPr>
        <w:t>down</w:t>
      </w:r>
      <w:r>
        <w:rPr>
          <w:spacing w:val="-3"/>
          <w:w w:val="110"/>
        </w:rPr>
        <w:t xml:space="preserve"> </w:t>
      </w:r>
      <w:r>
        <w:rPr>
          <w:w w:val="110"/>
        </w:rPr>
        <w:t>infringing</w:t>
      </w:r>
      <w:r>
        <w:rPr>
          <w:spacing w:val="-4"/>
          <w:w w:val="110"/>
        </w:rPr>
        <w:t xml:space="preserve"> </w:t>
      </w:r>
      <w:r>
        <w:rPr>
          <w:w w:val="110"/>
        </w:rPr>
        <w:t>content</w:t>
      </w:r>
      <w:r>
        <w:rPr>
          <w:spacing w:val="-3"/>
          <w:w w:val="110"/>
        </w:rPr>
        <w:t xml:space="preserve"> </w:t>
      </w:r>
      <w:r>
        <w:rPr>
          <w:w w:val="110"/>
        </w:rPr>
        <w:t>when</w:t>
      </w:r>
      <w:r>
        <w:rPr>
          <w:spacing w:val="-4"/>
          <w:w w:val="110"/>
        </w:rPr>
        <w:t xml:space="preserve"> </w:t>
      </w:r>
      <w:r>
        <w:rPr>
          <w:w w:val="110"/>
        </w:rPr>
        <w:t>they’re</w:t>
      </w:r>
      <w:r>
        <w:rPr>
          <w:spacing w:val="-3"/>
          <w:w w:val="110"/>
        </w:rPr>
        <w:t xml:space="preserve"> </w:t>
      </w:r>
      <w:r>
        <w:rPr>
          <w:w w:val="110"/>
        </w:rPr>
        <w:t>no-</w:t>
      </w:r>
    </w:p>
    <w:p>
      <w:pPr>
        <w:pStyle w:val="BodyText"/>
        <w:spacing w:line="241" w:lineRule="exact"/>
        <w:ind w:right="0"/>
      </w:pPr>
      <w:r>
        <w:rPr>
          <w:w w:val="115"/>
        </w:rPr>
        <w:t>ti</w:t>
      </w:r>
      <w:r>
        <w:rPr>
          <w:rFonts w:ascii="Arial Unicode MS" w:hAnsi="Arial Unicode MS"/>
          <w:w w:val="115"/>
        </w:rPr>
        <w:t>fi</w:t>
      </w:r>
      <w:r>
        <w:rPr>
          <w:w w:val="115"/>
        </w:rPr>
        <w:t>ed of it; in practice, the boundaries are hard to police, and the incentives</w:t>
      </w:r>
      <w:r>
        <w:rPr>
          <w:spacing w:val="-15"/>
          <w:w w:val="115"/>
        </w:rPr>
        <w:t xml:space="preserve"> </w:t>
      </w:r>
      <w:r>
        <w:rPr>
          <w:w w:val="115"/>
        </w:rPr>
        <w:t>are</w:t>
      </w:r>
    </w:p>
    <w:p>
      <w:pPr>
        <w:pStyle w:val="BodyText"/>
        <w:spacing w:line="204" w:lineRule="auto"/>
      </w:pPr>
      <w:r>
        <w:rPr>
          <w:w w:val="115"/>
        </w:rPr>
        <w:t>perverse</w:t>
      </w:r>
      <w:r>
        <w:rPr>
          <w:spacing w:val="-18"/>
          <w:w w:val="115"/>
        </w:rPr>
        <w:t xml:space="preserve"> </w:t>
      </w:r>
      <w:r>
        <w:rPr>
          <w:w w:val="115"/>
        </w:rPr>
        <w:t>(section</w:t>
      </w:r>
      <w:r>
        <w:rPr>
          <w:spacing w:val="-17"/>
          <w:w w:val="115"/>
        </w:rPr>
        <w:t xml:space="preserve"> </w:t>
      </w:r>
      <w:r>
        <w:rPr>
          <w:w w:val="115"/>
        </w:rPr>
        <w:t>230</w:t>
      </w:r>
      <w:r>
        <w:rPr>
          <w:spacing w:val="-17"/>
          <w:w w:val="115"/>
        </w:rPr>
        <w:t xml:space="preserve"> </w:t>
      </w:r>
      <w:r>
        <w:rPr>
          <w:w w:val="115"/>
        </w:rPr>
        <w:t>shelters</w:t>
      </w:r>
      <w:r>
        <w:rPr>
          <w:spacing w:val="-18"/>
          <w:w w:val="115"/>
        </w:rPr>
        <w:t xml:space="preserve"> </w:t>
      </w:r>
      <w:r>
        <w:rPr>
          <w:w w:val="115"/>
        </w:rPr>
        <w:t>them</w:t>
      </w:r>
      <w:r>
        <w:rPr>
          <w:spacing w:val="-17"/>
          <w:w w:val="115"/>
        </w:rPr>
        <w:t xml:space="preserve"> </w:t>
      </w:r>
      <w:r>
        <w:rPr>
          <w:w w:val="115"/>
        </w:rPr>
        <w:t>when</w:t>
      </w:r>
      <w:r>
        <w:rPr>
          <w:spacing w:val="-17"/>
          <w:w w:val="115"/>
        </w:rPr>
        <w:t xml:space="preserve"> </w:t>
      </w:r>
      <w:r>
        <w:rPr>
          <w:w w:val="115"/>
        </w:rPr>
        <w:t>they</w:t>
      </w:r>
      <w:r>
        <w:rPr>
          <w:spacing w:val="-17"/>
          <w:w w:val="115"/>
        </w:rPr>
        <w:t xml:space="preserve"> </w:t>
      </w:r>
      <w:r>
        <w:rPr>
          <w:w w:val="115"/>
        </w:rPr>
        <w:t>run</w:t>
      </w:r>
      <w:r>
        <w:rPr>
          <w:spacing w:val="-18"/>
          <w:w w:val="115"/>
        </w:rPr>
        <w:t xml:space="preserve"> </w:t>
      </w:r>
      <w:r>
        <w:rPr>
          <w:w w:val="115"/>
        </w:rPr>
        <w:t>ads</w:t>
      </w:r>
      <w:r>
        <w:rPr>
          <w:spacing w:val="-17"/>
          <w:w w:val="115"/>
        </w:rPr>
        <w:t xml:space="preserve"> </w:t>
      </w:r>
      <w:r>
        <w:rPr>
          <w:w w:val="115"/>
        </w:rPr>
        <w:t>for</w:t>
      </w:r>
      <w:r>
        <w:rPr>
          <w:spacing w:val="-17"/>
          <w:w w:val="115"/>
        </w:rPr>
        <w:t xml:space="preserve"> </w:t>
      </w:r>
      <w:r>
        <w:rPr>
          <w:w w:val="115"/>
        </w:rPr>
        <w:t>counterfeiters</w:t>
      </w:r>
      <w:r>
        <w:rPr>
          <w:spacing w:val="-17"/>
          <w:w w:val="115"/>
        </w:rPr>
        <w:t xml:space="preserve"> </w:t>
      </w:r>
      <w:r>
        <w:rPr>
          <w:w w:val="115"/>
        </w:rPr>
        <w:t xml:space="preserve">[1830]). </w:t>
      </w:r>
      <w:r>
        <w:rPr>
          <w:spacing w:val="-4"/>
          <w:w w:val="105"/>
        </w:rPr>
        <w:t xml:space="preserve">We’ll </w:t>
      </w:r>
      <w:r>
        <w:rPr>
          <w:w w:val="115"/>
        </w:rPr>
        <w:t>return to this later, in this chapter and in Chapter</w:t>
      </w:r>
      <w:r>
        <w:rPr>
          <w:spacing w:val="3"/>
          <w:w w:val="115"/>
        </w:rPr>
        <w:t xml:space="preserve"> </w:t>
      </w:r>
      <w:r>
        <w:rPr>
          <w:w w:val="115"/>
        </w:rPr>
        <w:t>26.</w:t>
      </w:r>
    </w:p>
    <w:p>
      <w:pPr>
        <w:pStyle w:val="BodyText"/>
        <w:spacing w:line="199" w:lineRule="auto" w:before="101"/>
        <w:ind w:firstLine="298"/>
      </w:pPr>
      <w:r>
        <w:rPr>
          <w:w w:val="110"/>
        </w:rPr>
        <w:t xml:space="preserve">So there are many alternative business models, both for software and </w:t>
      </w:r>
      <w:r>
        <w:rPr>
          <w:spacing w:val="-4"/>
          <w:w w:val="110"/>
        </w:rPr>
        <w:t>for</w:t>
      </w:r>
      <w:r>
        <w:rPr>
          <w:spacing w:val="49"/>
          <w:w w:val="110"/>
        </w:rPr>
        <w:t xml:space="preserve"> </w:t>
      </w:r>
      <w:r>
        <w:rPr>
          <w:w w:val="110"/>
        </w:rPr>
        <w:t xml:space="preserve">other products of human </w:t>
      </w:r>
      <w:r>
        <w:rPr>
          <w:spacing w:val="-3"/>
          <w:w w:val="110"/>
        </w:rPr>
        <w:t>creativity.</w:t>
      </w:r>
      <w:r>
        <w:rPr>
          <w:spacing w:val="51"/>
          <w:w w:val="110"/>
        </w:rPr>
        <w:t xml:space="preserve"> </w:t>
      </w:r>
      <w:r>
        <w:rPr>
          <w:w w:val="110"/>
        </w:rPr>
        <w:t xml:space="preserve">One is </w:t>
      </w:r>
      <w:r>
        <w:rPr>
          <w:rFonts w:ascii="Book Antiqua" w:hAnsi="Book Antiqua"/>
          <w:i/>
          <w:spacing w:val="-3"/>
          <w:w w:val="110"/>
        </w:rPr>
        <w:t>freemium</w:t>
      </w:r>
      <w:r>
        <w:rPr>
          <w:spacing w:val="-3"/>
          <w:w w:val="110"/>
        </w:rPr>
        <w:t xml:space="preserve">: </w:t>
      </w:r>
      <w:r>
        <w:rPr>
          <w:w w:val="110"/>
        </w:rPr>
        <w:t xml:space="preserve">you give </w:t>
      </w:r>
      <w:r>
        <w:rPr>
          <w:spacing w:val="-5"/>
          <w:w w:val="110"/>
        </w:rPr>
        <w:t xml:space="preserve">away </w:t>
      </w:r>
      <w:r>
        <w:rPr>
          <w:w w:val="110"/>
        </w:rPr>
        <w:t xml:space="preserve">a basic version of the product, and sell a premium version. (Even once this </w:t>
      </w:r>
      <w:r>
        <w:rPr>
          <w:spacing w:val="2"/>
          <w:w w:val="110"/>
        </w:rPr>
        <w:t xml:space="preserve">book </w:t>
      </w:r>
      <w:r>
        <w:rPr>
          <w:w w:val="110"/>
        </w:rPr>
        <w:t xml:space="preserve">is free online as PDF </w:t>
      </w:r>
      <w:r>
        <w:rPr>
          <w:rFonts w:ascii="Arial Unicode MS" w:hAnsi="Arial Unicode MS"/>
          <w:w w:val="110"/>
        </w:rPr>
        <w:t>fi</w:t>
      </w:r>
      <w:r>
        <w:rPr>
          <w:w w:val="110"/>
        </w:rPr>
        <w:t xml:space="preserve">les, </w:t>
      </w:r>
      <w:r>
        <w:rPr>
          <w:w w:val="90"/>
        </w:rPr>
        <w:t xml:space="preserve">you’ll </w:t>
      </w:r>
      <w:r>
        <w:rPr>
          <w:spacing w:val="-3"/>
          <w:w w:val="110"/>
        </w:rPr>
        <w:t xml:space="preserve">have </w:t>
      </w:r>
      <w:r>
        <w:rPr>
          <w:w w:val="110"/>
        </w:rPr>
        <w:t xml:space="preserve">to pay money for a printed book.) Another is to give your software </w:t>
      </w:r>
      <w:r>
        <w:rPr>
          <w:spacing w:val="-5"/>
          <w:w w:val="110"/>
        </w:rPr>
        <w:t xml:space="preserve">away </w:t>
      </w:r>
      <w:r>
        <w:rPr>
          <w:w w:val="110"/>
        </w:rPr>
        <w:t xml:space="preserve">free, and make your money from selling services, from advertising, or </w:t>
      </w:r>
      <w:r>
        <w:rPr>
          <w:spacing w:val="-3"/>
          <w:w w:val="110"/>
        </w:rPr>
        <w:t xml:space="preserve">by </w:t>
      </w:r>
      <w:r>
        <w:rPr>
          <w:w w:val="110"/>
        </w:rPr>
        <w:t xml:space="preserve">acting as spyware and selling data about the user. </w:t>
      </w:r>
      <w:r>
        <w:rPr>
          <w:spacing w:val="-6"/>
          <w:w w:val="110"/>
        </w:rPr>
        <w:t xml:space="preserve">You </w:t>
      </w:r>
      <w:r>
        <w:rPr>
          <w:w w:val="110"/>
        </w:rPr>
        <w:t xml:space="preserve">can combine them: get customers addicted to your free product, and then sell </w:t>
      </w:r>
      <w:r>
        <w:rPr>
          <w:spacing w:val="-3"/>
          <w:w w:val="110"/>
        </w:rPr>
        <w:t xml:space="preserve">them </w:t>
      </w:r>
      <w:r>
        <w:rPr>
          <w:w w:val="110"/>
        </w:rPr>
        <w:t xml:space="preserve">more storage or an ad-free experience. The success of these models in software </w:t>
      </w:r>
      <w:r>
        <w:rPr>
          <w:spacing w:val="-11"/>
          <w:w w:val="90"/>
        </w:rPr>
        <w:t xml:space="preserve">– </w:t>
      </w:r>
      <w:r>
        <w:rPr>
          <w:w w:val="110"/>
        </w:rPr>
        <w:t xml:space="preserve">with the Linux industry living from consulting and Google from ads </w:t>
      </w:r>
      <w:r>
        <w:rPr>
          <w:w w:val="90"/>
        </w:rPr>
        <w:t xml:space="preserve">– </w:t>
      </w:r>
      <w:r>
        <w:rPr>
          <w:w w:val="110"/>
        </w:rPr>
        <w:t>suggested a similar approach to other online</w:t>
      </w:r>
      <w:r>
        <w:rPr>
          <w:spacing w:val="8"/>
          <w:w w:val="110"/>
        </w:rPr>
        <w:t xml:space="preserve"> </w:t>
      </w:r>
      <w:r>
        <w:rPr>
          <w:w w:val="110"/>
        </w:rPr>
        <w:t>businesses.</w:t>
      </w:r>
    </w:p>
    <w:p>
      <w:pPr>
        <w:pStyle w:val="BodyText"/>
        <w:spacing w:line="196" w:lineRule="auto" w:before="110"/>
        <w:ind w:firstLine="298"/>
      </w:pPr>
      <w:r>
        <w:rPr>
          <w:w w:val="105"/>
        </w:rPr>
        <w:t xml:space="preserve">In the second edition of this </w:t>
      </w:r>
      <w:r>
        <w:rPr>
          <w:spacing w:val="2"/>
          <w:w w:val="105"/>
        </w:rPr>
        <w:t xml:space="preserve">book </w:t>
      </w:r>
      <w:r>
        <w:rPr>
          <w:w w:val="105"/>
        </w:rPr>
        <w:t xml:space="preserve">in 2008, I suggested then </w:t>
      </w:r>
      <w:r>
        <w:rPr>
          <w:spacing w:val="3"/>
          <w:w w:val="105"/>
        </w:rPr>
        <w:t xml:space="preserve">that“the </w:t>
      </w:r>
      <w:r>
        <w:rPr>
          <w:w w:val="105"/>
        </w:rPr>
        <w:t xml:space="preserve">solution  for Hollywood’s problem lies in a change of business model.” As this third edition </w:t>
      </w:r>
      <w:r>
        <w:rPr>
          <w:spacing w:val="-3"/>
          <w:w w:val="105"/>
        </w:rPr>
        <w:t xml:space="preserve">went </w:t>
      </w:r>
      <w:r>
        <w:rPr>
          <w:w w:val="105"/>
        </w:rPr>
        <w:t xml:space="preserve">to press in August 2020, the New </w:t>
      </w:r>
      <w:r>
        <w:rPr>
          <w:spacing w:val="-5"/>
          <w:w w:val="105"/>
        </w:rPr>
        <w:t xml:space="preserve">York </w:t>
      </w:r>
      <w:r>
        <w:rPr>
          <w:w w:val="105"/>
        </w:rPr>
        <w:t xml:space="preserve">Times was lamenting the death of Hollywood [1791]. The studio </w:t>
      </w:r>
      <w:r>
        <w:rPr>
          <w:w w:val="115"/>
        </w:rPr>
        <w:t xml:space="preserve">that </w:t>
      </w:r>
      <w:r>
        <w:rPr>
          <w:w w:val="105"/>
        </w:rPr>
        <w:t xml:space="preserve">led Hollywood,  </w:t>
      </w:r>
      <w:r>
        <w:rPr>
          <w:spacing w:val="-3"/>
          <w:w w:val="105"/>
        </w:rPr>
        <w:t xml:space="preserve">Warner,  </w:t>
      </w:r>
      <w:r>
        <w:rPr>
          <w:w w:val="105"/>
        </w:rPr>
        <w:t xml:space="preserve">had  its  executives </w:t>
      </w:r>
      <w:r>
        <w:rPr>
          <w:rFonts w:ascii="Arial Unicode MS" w:hAnsi="Arial Unicode MS"/>
          <w:w w:val="105"/>
        </w:rPr>
        <w:t>fi</w:t>
      </w:r>
      <w:r>
        <w:rPr>
          <w:w w:val="105"/>
        </w:rPr>
        <w:t xml:space="preserve">red, without the usual golden parachutes;  no  longer  masters  of  the  universe,  they had become the employees of the video production arm of a phone </w:t>
      </w:r>
      <w:r>
        <w:rPr>
          <w:spacing w:val="-5"/>
          <w:w w:val="105"/>
        </w:rPr>
        <w:t xml:space="preserve">company.  </w:t>
      </w:r>
      <w:r>
        <w:rPr>
          <w:w w:val="105"/>
        </w:rPr>
        <w:t xml:space="preserve">The </w:t>
      </w:r>
      <w:r>
        <w:rPr>
          <w:rFonts w:ascii="Arial Unicode MS" w:hAnsi="Arial Unicode MS"/>
          <w:w w:val="105"/>
        </w:rPr>
        <w:t>fi</w:t>
      </w:r>
      <w:r>
        <w:rPr>
          <w:w w:val="105"/>
        </w:rPr>
        <w:t xml:space="preserve">lm industry had changed from a wholesale business which did deals </w:t>
      </w:r>
      <w:r>
        <w:rPr>
          <w:spacing w:val="-4"/>
          <w:w w:val="105"/>
        </w:rPr>
        <w:t xml:space="preserve">with </w:t>
      </w:r>
      <w:r>
        <w:rPr>
          <w:w w:val="105"/>
        </w:rPr>
        <w:t xml:space="preserve">distributors </w:t>
      </w:r>
      <w:r>
        <w:rPr>
          <w:spacing w:val="-3"/>
          <w:w w:val="105"/>
        </w:rPr>
        <w:t xml:space="preserve">over </w:t>
      </w:r>
      <w:r>
        <w:rPr>
          <w:w w:val="105"/>
        </w:rPr>
        <w:t xml:space="preserve">a handshake </w:t>
      </w:r>
      <w:r>
        <w:rPr>
          <w:spacing w:val="-3"/>
          <w:w w:val="105"/>
        </w:rPr>
        <w:t xml:space="preserve">by </w:t>
      </w:r>
      <w:r>
        <w:rPr>
          <w:w w:val="105"/>
        </w:rPr>
        <w:t xml:space="preserve">the </w:t>
      </w:r>
      <w:r>
        <w:rPr>
          <w:spacing w:val="2"/>
          <w:w w:val="105"/>
        </w:rPr>
        <w:t xml:space="preserve">pool </w:t>
      </w:r>
      <w:r>
        <w:rPr>
          <w:w w:val="105"/>
        </w:rPr>
        <w:t xml:space="preserve">into a retail one where maximising subscription revenue is the core skill.  The only studio to remain in recognisable  form is </w:t>
      </w:r>
      <w:r>
        <w:rPr>
          <w:spacing w:val="-3"/>
          <w:w w:val="105"/>
        </w:rPr>
        <w:t xml:space="preserve">Disney, </w:t>
      </w:r>
      <w:r>
        <w:rPr>
          <w:w w:val="105"/>
        </w:rPr>
        <w:t xml:space="preserve">which managed the transition to subscription early  </w:t>
      </w:r>
      <w:r>
        <w:rPr>
          <w:w w:val="90"/>
        </w:rPr>
        <w:t xml:space="preserve">–  </w:t>
      </w:r>
      <w:r>
        <w:rPr>
          <w:spacing w:val="-3"/>
          <w:w w:val="105"/>
        </w:rPr>
        <w:t xml:space="preserve">helped  </w:t>
      </w:r>
      <w:r>
        <w:rPr>
          <w:w w:val="105"/>
        </w:rPr>
        <w:t xml:space="preserve">perhaps </w:t>
      </w:r>
      <w:r>
        <w:rPr>
          <w:spacing w:val="-3"/>
          <w:w w:val="105"/>
        </w:rPr>
        <w:t xml:space="preserve">by </w:t>
      </w:r>
      <w:r>
        <w:rPr>
          <w:w w:val="105"/>
        </w:rPr>
        <w:t>having Steve Jobs as its largest shareholder and as a  main  board  director.</w:t>
      </w:r>
    </w:p>
    <w:p>
      <w:pPr>
        <w:pStyle w:val="BodyText"/>
        <w:spacing w:before="63"/>
        <w:ind w:left="1110" w:right="0"/>
      </w:pPr>
      <w:r>
        <w:rPr>
          <w:w w:val="110"/>
        </w:rPr>
        <w:t xml:space="preserve">I will return to copyright policy later in section 24.5, but </w:t>
      </w:r>
      <w:r>
        <w:rPr/>
        <w:t xml:space="preserve">let’s </w:t>
      </w:r>
      <w:r>
        <w:rPr>
          <w:w w:val="110"/>
        </w:rPr>
        <w:t>now take a</w:t>
      </w:r>
    </w:p>
    <w:p>
      <w:pPr>
        <w:spacing w:after="0"/>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quick historical tour at the world of protecting media</w:t>
      </w:r>
      <w:r>
        <w:rPr>
          <w:spacing w:val="51"/>
          <w:w w:val="115"/>
        </w:rPr>
        <w:t xml:space="preserve"> </w:t>
      </w:r>
      <w:r>
        <w:rPr>
          <w:w w:val="115"/>
        </w:rPr>
        <w:t>content.</w:t>
      </w:r>
    </w:p>
    <w:p>
      <w:pPr>
        <w:pStyle w:val="BodyText"/>
        <w:spacing w:before="1"/>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Books and</w:t>
      </w:r>
      <w:r>
        <w:rPr>
          <w:spacing w:val="23"/>
          <w:w w:val="125"/>
        </w:rPr>
        <w:t xml:space="preserve"> </w:t>
      </w:r>
      <w:r>
        <w:rPr>
          <w:w w:val="125"/>
        </w:rPr>
        <w:t>music</w:t>
      </w:r>
    </w:p>
    <w:p>
      <w:pPr>
        <w:pStyle w:val="BodyText"/>
        <w:spacing w:line="199" w:lineRule="auto" w:before="205"/>
      </w:pPr>
      <w:r>
        <w:rPr>
          <w:w w:val="110"/>
        </w:rPr>
        <w:t xml:space="preserve">In 1800, there were only 80,000 frequent readers in England; most of the books up till then were serious philosophical or theological tomes. After the invention  of the novel, a mass market appeared for books, and circulating libraries sprang up to service it. The educated classes were appalled, and printers were </w:t>
      </w:r>
      <w:r>
        <w:rPr>
          <w:spacing w:val="-3"/>
          <w:w w:val="110"/>
        </w:rPr>
        <w:t xml:space="preserve">frightened </w:t>
      </w:r>
      <w:r>
        <w:rPr>
          <w:w w:val="110"/>
        </w:rPr>
        <w:t xml:space="preserve">that the libraries would deprive them of sales. But the libraries so whetted people’s appetite for books that the number of readers grew to 5,000,000 </w:t>
      </w:r>
      <w:r>
        <w:rPr>
          <w:spacing w:val="-3"/>
          <w:w w:val="110"/>
        </w:rPr>
        <w:t xml:space="preserve">by </w:t>
      </w:r>
      <w:r>
        <w:rPr>
          <w:w w:val="110"/>
        </w:rPr>
        <w:t xml:space="preserve">1850. Sales of books soared as people bought books they’d </w:t>
      </w:r>
      <w:r>
        <w:rPr>
          <w:rFonts w:ascii="Arial Unicode MS" w:hAnsi="Arial Unicode MS"/>
          <w:w w:val="110"/>
        </w:rPr>
        <w:t>fi</w:t>
      </w:r>
      <w:r>
        <w:rPr>
          <w:w w:val="110"/>
        </w:rPr>
        <w:t xml:space="preserve">rst borrowed from a </w:t>
      </w:r>
      <w:r>
        <w:rPr>
          <w:spacing w:val="-3"/>
          <w:w w:val="110"/>
        </w:rPr>
        <w:t xml:space="preserve">library. </w:t>
      </w:r>
      <w:r>
        <w:rPr>
          <w:w w:val="110"/>
        </w:rPr>
        <w:t xml:space="preserve">The library </w:t>
      </w:r>
      <w:r>
        <w:rPr>
          <w:spacing w:val="-3"/>
          <w:w w:val="110"/>
        </w:rPr>
        <w:t xml:space="preserve">movement </w:t>
      </w:r>
      <w:r>
        <w:rPr>
          <w:w w:val="110"/>
        </w:rPr>
        <w:t xml:space="preserve">turned out to </w:t>
      </w:r>
      <w:r>
        <w:rPr>
          <w:spacing w:val="-3"/>
          <w:w w:val="110"/>
        </w:rPr>
        <w:t xml:space="preserve">have </w:t>
      </w:r>
      <w:r>
        <w:rPr>
          <w:w w:val="110"/>
        </w:rPr>
        <w:t>been the printers’ greatest ally</w:t>
      </w:r>
      <w:r>
        <w:rPr>
          <w:spacing w:val="14"/>
          <w:w w:val="110"/>
        </w:rPr>
        <w:t xml:space="preserve"> </w:t>
      </w:r>
      <w:r>
        <w:rPr>
          <w:w w:val="110"/>
        </w:rPr>
        <w:t>and</w:t>
      </w:r>
      <w:r>
        <w:rPr>
          <w:spacing w:val="15"/>
          <w:w w:val="110"/>
        </w:rPr>
        <w:t xml:space="preserve"> </w:t>
      </w:r>
      <w:r>
        <w:rPr>
          <w:w w:val="110"/>
        </w:rPr>
        <w:t>helped</w:t>
      </w:r>
      <w:r>
        <w:rPr>
          <w:spacing w:val="14"/>
          <w:w w:val="110"/>
        </w:rPr>
        <w:t xml:space="preserve"> </w:t>
      </w:r>
      <w:r>
        <w:rPr>
          <w:w w:val="110"/>
        </w:rPr>
        <w:t>create</w:t>
      </w:r>
      <w:r>
        <w:rPr>
          <w:spacing w:val="15"/>
          <w:w w:val="110"/>
        </w:rPr>
        <w:t xml:space="preserve"> </w:t>
      </w:r>
      <w:r>
        <w:rPr>
          <w:w w:val="110"/>
        </w:rPr>
        <w:t>a</w:t>
      </w:r>
      <w:r>
        <w:rPr>
          <w:spacing w:val="15"/>
          <w:w w:val="110"/>
        </w:rPr>
        <w:t xml:space="preserve"> </w:t>
      </w:r>
      <w:r>
        <w:rPr>
          <w:w w:val="110"/>
        </w:rPr>
        <w:t>whole</w:t>
      </w:r>
      <w:r>
        <w:rPr>
          <w:spacing w:val="14"/>
          <w:w w:val="110"/>
        </w:rPr>
        <w:t xml:space="preserve"> </w:t>
      </w:r>
      <w:r>
        <w:rPr>
          <w:w w:val="110"/>
        </w:rPr>
        <w:t>new</w:t>
      </w:r>
      <w:r>
        <w:rPr>
          <w:spacing w:val="15"/>
          <w:w w:val="110"/>
        </w:rPr>
        <w:t xml:space="preserve"> </w:t>
      </w:r>
      <w:r>
        <w:rPr>
          <w:w w:val="110"/>
        </w:rPr>
        <w:t>market</w:t>
      </w:r>
      <w:r>
        <w:rPr>
          <w:spacing w:val="14"/>
          <w:w w:val="110"/>
        </w:rPr>
        <w:t xml:space="preserve"> </w:t>
      </w:r>
      <w:r>
        <w:rPr>
          <w:w w:val="110"/>
        </w:rPr>
        <w:t>for</w:t>
      </w:r>
      <w:r>
        <w:rPr>
          <w:spacing w:val="15"/>
          <w:w w:val="110"/>
        </w:rPr>
        <w:t xml:space="preserve"> </w:t>
      </w:r>
      <w:r>
        <w:rPr>
          <w:w w:val="110"/>
        </w:rPr>
        <w:t>mass-market</w:t>
      </w:r>
      <w:r>
        <w:rPr>
          <w:spacing w:val="14"/>
          <w:w w:val="110"/>
        </w:rPr>
        <w:t xml:space="preserve"> </w:t>
      </w:r>
      <w:r>
        <w:rPr>
          <w:w w:val="110"/>
        </w:rPr>
        <w:t>books</w:t>
      </w:r>
      <w:r>
        <w:rPr>
          <w:spacing w:val="15"/>
          <w:w w:val="110"/>
        </w:rPr>
        <w:t xml:space="preserve"> </w:t>
      </w:r>
      <w:r>
        <w:rPr>
          <w:w w:val="110"/>
        </w:rPr>
        <w:t>[1718].</w:t>
      </w:r>
    </w:p>
    <w:p>
      <w:pPr>
        <w:pStyle w:val="BodyText"/>
        <w:spacing w:line="204" w:lineRule="auto" w:before="98"/>
        <w:ind w:firstLine="298"/>
      </w:pPr>
      <w:r>
        <w:rPr>
          <w:w w:val="115"/>
        </w:rPr>
        <w:t>People have been copying music much longer than software. Paganini was so worried that people would copy his violin concertos that he distributed the scores himself to the orchestra just before rehearsals and performances, and collected them again afterwards. (As a result, many of his works were lost to posterity.)</w:t>
      </w:r>
    </w:p>
    <w:p>
      <w:pPr>
        <w:pStyle w:val="BodyText"/>
        <w:spacing w:line="201" w:lineRule="auto" w:before="106"/>
        <w:ind w:firstLine="298"/>
      </w:pPr>
      <w:r>
        <w:rPr>
          <w:w w:val="110"/>
        </w:rPr>
        <w:t xml:space="preserve">Copyright </w:t>
      </w:r>
      <w:r>
        <w:rPr>
          <w:rFonts w:ascii="Book Antiqua" w:hAnsi="Book Antiqua"/>
          <w:i/>
          <w:w w:val="110"/>
        </w:rPr>
        <w:t xml:space="preserve">collecting societies </w:t>
      </w:r>
      <w:r>
        <w:rPr>
          <w:w w:val="110"/>
        </w:rPr>
        <w:t xml:space="preserve">were established from the mid-19th </w:t>
      </w:r>
      <w:r>
        <w:rPr>
          <w:spacing w:val="-3"/>
          <w:w w:val="110"/>
        </w:rPr>
        <w:t xml:space="preserve">century, </w:t>
      </w:r>
      <w:r>
        <w:rPr>
          <w:w w:val="110"/>
        </w:rPr>
        <w:t xml:space="preserve">starting in Paris; composers who were members would charge venues or bands    a fee for performing their compositions. In many countries these </w:t>
      </w:r>
      <w:r>
        <w:rPr>
          <w:spacing w:val="-3"/>
          <w:w w:val="110"/>
        </w:rPr>
        <w:t xml:space="preserve">have </w:t>
      </w:r>
      <w:r>
        <w:rPr>
          <w:w w:val="110"/>
        </w:rPr>
        <w:t xml:space="preserve">become monopolies backed </w:t>
      </w:r>
      <w:r>
        <w:rPr>
          <w:spacing w:val="-3"/>
          <w:w w:val="110"/>
        </w:rPr>
        <w:t xml:space="preserve">by </w:t>
      </w:r>
      <w:r>
        <w:rPr>
          <w:w w:val="110"/>
        </w:rPr>
        <w:t xml:space="preserve">law; to perform </w:t>
      </w:r>
      <w:r>
        <w:rPr>
          <w:w w:val="115"/>
        </w:rPr>
        <w:t xml:space="preserve">at </w:t>
      </w:r>
      <w:r>
        <w:rPr>
          <w:w w:val="110"/>
        </w:rPr>
        <w:t xml:space="preserve">our university’s concert hall, you </w:t>
      </w:r>
      <w:r>
        <w:rPr>
          <w:spacing w:val="-3"/>
          <w:w w:val="110"/>
        </w:rPr>
        <w:t xml:space="preserve">have </w:t>
      </w:r>
      <w:r>
        <w:rPr>
          <w:w w:val="110"/>
        </w:rPr>
        <w:t xml:space="preserve">to pay the Performing Rights Society a </w:t>
      </w:r>
      <w:r>
        <w:rPr>
          <w:spacing w:val="-4"/>
          <w:w w:val="110"/>
        </w:rPr>
        <w:t xml:space="preserve">levy. </w:t>
      </w:r>
      <w:r>
        <w:rPr>
          <w:spacing w:val="-6"/>
          <w:w w:val="110"/>
        </w:rPr>
        <w:t xml:space="preserve">You  </w:t>
      </w:r>
      <w:r>
        <w:rPr>
          <w:w w:val="110"/>
        </w:rPr>
        <w:t xml:space="preserve">can submit them  a playlist,  and if you play all your own compositions then some of the money may </w:t>
      </w:r>
      <w:r>
        <w:rPr>
          <w:rFonts w:ascii="Arial Unicode MS" w:hAnsi="Arial Unicode MS"/>
          <w:w w:val="110"/>
        </w:rPr>
        <w:t>fi</w:t>
      </w:r>
      <w:r>
        <w:rPr>
          <w:w w:val="110"/>
        </w:rPr>
        <w:t xml:space="preserve">nd     its </w:t>
      </w:r>
      <w:r>
        <w:rPr>
          <w:spacing w:val="-4"/>
          <w:w w:val="110"/>
        </w:rPr>
        <w:t xml:space="preserve">way </w:t>
      </w:r>
      <w:r>
        <w:rPr>
          <w:w w:val="110"/>
        </w:rPr>
        <w:t xml:space="preserve">back to you </w:t>
      </w:r>
      <w:r>
        <w:rPr>
          <w:spacing w:val="-3"/>
          <w:w w:val="110"/>
        </w:rPr>
        <w:t>eventually.</w:t>
      </w:r>
      <w:r>
        <w:rPr>
          <w:spacing w:val="51"/>
          <w:w w:val="110"/>
        </w:rPr>
        <w:t xml:space="preserve"> </w:t>
      </w:r>
      <w:r>
        <w:rPr>
          <w:w w:val="110"/>
        </w:rPr>
        <w:t xml:space="preserve">Many tunes are </w:t>
      </w:r>
      <w:r>
        <w:rPr>
          <w:rFonts w:ascii="Book Antiqua" w:hAnsi="Book Antiqua"/>
          <w:i/>
          <w:w w:val="110"/>
        </w:rPr>
        <w:t xml:space="preserve">orphan works </w:t>
      </w:r>
      <w:r>
        <w:rPr>
          <w:w w:val="110"/>
        </w:rPr>
        <w:t xml:space="preserve">in </w:t>
      </w:r>
      <w:r>
        <w:rPr>
          <w:w w:val="115"/>
        </w:rPr>
        <w:t xml:space="preserve">that </w:t>
      </w:r>
      <w:r>
        <w:rPr>
          <w:w w:val="110"/>
        </w:rPr>
        <w:t xml:space="preserve">their composers’ heirs are unknown, so the societies can either keep the money or share </w:t>
      </w:r>
      <w:r>
        <w:rPr>
          <w:w w:val="115"/>
        </w:rPr>
        <w:t xml:space="preserve">it </w:t>
      </w:r>
      <w:r>
        <w:rPr>
          <w:w w:val="110"/>
        </w:rPr>
        <w:t xml:space="preserve">among their known composers. The free culture </w:t>
      </w:r>
      <w:r>
        <w:rPr>
          <w:spacing w:val="-3"/>
          <w:w w:val="110"/>
        </w:rPr>
        <w:t xml:space="preserve">movement  </w:t>
      </w:r>
      <w:r>
        <w:rPr>
          <w:w w:val="110"/>
        </w:rPr>
        <w:t xml:space="preserve">and the  pirate parties advocate restricting or abolishing copyright in order to erase such injustices; </w:t>
      </w:r>
      <w:r>
        <w:rPr>
          <w:w w:val="115"/>
        </w:rPr>
        <w:t xml:space="preserve">but </w:t>
      </w:r>
      <w:r>
        <w:rPr>
          <w:w w:val="110"/>
        </w:rPr>
        <w:t xml:space="preserve">while they’ve won a few parliamentary seats in some European countries, they always seem to </w:t>
      </w:r>
      <w:r>
        <w:rPr>
          <w:spacing w:val="2"/>
          <w:w w:val="110"/>
        </w:rPr>
        <w:t xml:space="preserve">be </w:t>
      </w:r>
      <w:r>
        <w:rPr>
          <w:w w:val="110"/>
        </w:rPr>
        <w:t xml:space="preserve">outgunned </w:t>
      </w:r>
      <w:r>
        <w:rPr>
          <w:spacing w:val="-3"/>
          <w:w w:val="110"/>
        </w:rPr>
        <w:t xml:space="preserve">by </w:t>
      </w:r>
      <w:r>
        <w:rPr>
          <w:w w:val="110"/>
        </w:rPr>
        <w:t>the copyright lobbyists on the world</w:t>
      </w:r>
      <w:r>
        <w:rPr>
          <w:spacing w:val="9"/>
          <w:w w:val="110"/>
        </w:rPr>
        <w:t xml:space="preserve"> </w:t>
      </w:r>
      <w:r>
        <w:rPr>
          <w:w w:val="110"/>
        </w:rPr>
        <w:t>stage</w:t>
      </w:r>
      <w:r>
        <w:rPr>
          <w:spacing w:val="9"/>
          <w:w w:val="110"/>
        </w:rPr>
        <w:t xml:space="preserve"> </w:t>
      </w:r>
      <w:r>
        <w:rPr>
          <w:w w:val="110"/>
        </w:rPr>
        <w:t>(an</w:t>
      </w:r>
      <w:r>
        <w:rPr>
          <w:spacing w:val="10"/>
          <w:w w:val="110"/>
        </w:rPr>
        <w:t xml:space="preserve"> </w:t>
      </w:r>
      <w:r>
        <w:rPr>
          <w:w w:val="110"/>
        </w:rPr>
        <w:t>issue</w:t>
      </w:r>
      <w:r>
        <w:rPr>
          <w:spacing w:val="9"/>
          <w:w w:val="110"/>
        </w:rPr>
        <w:t xml:space="preserve"> </w:t>
      </w:r>
      <w:r>
        <w:rPr>
          <w:w w:val="110"/>
        </w:rPr>
        <w:t>to</w:t>
      </w:r>
      <w:r>
        <w:rPr>
          <w:spacing w:val="10"/>
          <w:w w:val="110"/>
        </w:rPr>
        <w:t xml:space="preserve"> </w:t>
      </w:r>
      <w:r>
        <w:rPr>
          <w:w w:val="110"/>
        </w:rPr>
        <w:t>which</w:t>
      </w:r>
      <w:r>
        <w:rPr>
          <w:spacing w:val="9"/>
          <w:w w:val="110"/>
        </w:rPr>
        <w:t xml:space="preserve"> </w:t>
      </w:r>
      <w:r>
        <w:rPr/>
        <w:t>I’ll</w:t>
      </w:r>
      <w:r>
        <w:rPr>
          <w:spacing w:val="15"/>
        </w:rPr>
        <w:t xml:space="preserve"> </w:t>
      </w:r>
      <w:r>
        <w:rPr>
          <w:w w:val="110"/>
        </w:rPr>
        <w:t>return</w:t>
      </w:r>
      <w:r>
        <w:rPr>
          <w:spacing w:val="9"/>
          <w:w w:val="110"/>
        </w:rPr>
        <w:t xml:space="preserve"> </w:t>
      </w:r>
      <w:r>
        <w:rPr>
          <w:w w:val="110"/>
        </w:rPr>
        <w:t>later</w:t>
      </w:r>
      <w:r>
        <w:rPr>
          <w:spacing w:val="9"/>
          <w:w w:val="110"/>
        </w:rPr>
        <w:t xml:space="preserve"> </w:t>
      </w:r>
      <w:r>
        <w:rPr>
          <w:w w:val="110"/>
        </w:rPr>
        <w:t>in</w:t>
      </w:r>
      <w:r>
        <w:rPr>
          <w:spacing w:val="10"/>
          <w:w w:val="110"/>
        </w:rPr>
        <w:t xml:space="preserve"> </w:t>
      </w:r>
      <w:r>
        <w:rPr>
          <w:w w:val="110"/>
        </w:rPr>
        <w:t>section</w:t>
      </w:r>
      <w:r>
        <w:rPr>
          <w:spacing w:val="9"/>
          <w:w w:val="110"/>
        </w:rPr>
        <w:t xml:space="preserve"> </w:t>
      </w:r>
      <w:r>
        <w:rPr>
          <w:w w:val="110"/>
        </w:rPr>
        <w:t>24.5.1).</w:t>
      </w:r>
    </w:p>
    <w:p>
      <w:pPr>
        <w:pStyle w:val="BodyText"/>
        <w:spacing w:line="204" w:lineRule="auto" w:before="89"/>
        <w:ind w:firstLine="298"/>
      </w:pPr>
      <w:r>
        <w:rPr>
          <w:w w:val="110"/>
        </w:rPr>
        <w:t xml:space="preserve">When the cassette recorder came along in the 1960s, the record industry lobbied for (and in some countries got) a tax on audiocassettes, to </w:t>
      </w:r>
      <w:r>
        <w:rPr>
          <w:spacing w:val="2"/>
          <w:w w:val="110"/>
        </w:rPr>
        <w:t xml:space="preserve">be </w:t>
      </w:r>
      <w:r>
        <w:rPr>
          <w:w w:val="110"/>
        </w:rPr>
        <w:t xml:space="preserve">distributed to copyright holders. </w:t>
      </w:r>
      <w:r>
        <w:rPr>
          <w:spacing w:val="-3"/>
          <w:w w:val="110"/>
        </w:rPr>
        <w:t xml:space="preserve">Technical </w:t>
      </w:r>
      <w:r>
        <w:rPr>
          <w:w w:val="110"/>
        </w:rPr>
        <w:t xml:space="preserve">measures were also tried. The Beatles’ record Sergeant Pepper contained a 20KHz spoiler tone that should in theory </w:t>
      </w:r>
      <w:r>
        <w:rPr>
          <w:spacing w:val="-3"/>
          <w:w w:val="110"/>
        </w:rPr>
        <w:t xml:space="preserve">have </w:t>
      </w:r>
      <w:r>
        <w:rPr>
          <w:w w:val="110"/>
        </w:rPr>
        <w:t xml:space="preserve">combined with the 21KHz bias frequency of the tape to produce a 1KHz whistle that would spoil the sound. In practice it didn’t work, as many record players didn’t </w:t>
      </w:r>
      <w:r>
        <w:rPr>
          <w:spacing w:val="-3"/>
          <w:w w:val="110"/>
        </w:rPr>
        <w:t xml:space="preserve">have </w:t>
      </w:r>
      <w:r>
        <w:rPr>
          <w:w w:val="110"/>
        </w:rPr>
        <w:t xml:space="preserve">the bandwidth to pick up the spoiler tone. But in practice this  didn’t matter. Cassettes turned out not to </w:t>
      </w:r>
      <w:r>
        <w:rPr>
          <w:spacing w:val="2"/>
          <w:w w:val="110"/>
        </w:rPr>
        <w:t xml:space="preserve">be </w:t>
      </w:r>
      <w:r>
        <w:rPr>
          <w:w w:val="110"/>
        </w:rPr>
        <w:t xml:space="preserve">a huge problem because sound quality is noticeably poorer on home equipment; people mostly used them </w:t>
      </w:r>
      <w:r>
        <w:rPr>
          <w:spacing w:val="-6"/>
          <w:w w:val="110"/>
        </w:rPr>
        <w:t xml:space="preserve">to </w:t>
      </w:r>
      <w:r>
        <w:rPr>
          <w:w w:val="110"/>
        </w:rPr>
        <w:t xml:space="preserve">record music to listen to in their cars. Then,  in the 1980s,  the arrival of the  Sony </w:t>
      </w:r>
      <w:r>
        <w:rPr>
          <w:spacing w:val="-3"/>
          <w:w w:val="110"/>
        </w:rPr>
        <w:t xml:space="preserve">Walkman </w:t>
      </w:r>
      <w:r>
        <w:rPr>
          <w:w w:val="110"/>
        </w:rPr>
        <w:t>made cassettes into big business, and although there was some copying, there were huge sales of pre-recorded cassettes and the music industry cleaned</w:t>
      </w:r>
      <w:r>
        <w:rPr>
          <w:spacing w:val="9"/>
          <w:w w:val="110"/>
        </w:rPr>
        <w:t xml:space="preserve"> </w:t>
      </w:r>
      <w:r>
        <w:rPr>
          <w:w w:val="110"/>
        </w:rPr>
        <w:t>up.</w:t>
      </w:r>
    </w:p>
    <w:p>
      <w:pPr>
        <w:pStyle w:val="BodyText"/>
        <w:spacing w:line="204" w:lineRule="auto" w:before="112"/>
        <w:ind w:firstLine="298"/>
      </w:pPr>
      <w:r>
        <w:rPr>
          <w:w w:val="115"/>
        </w:rPr>
        <w:t>Audio copying became a headline concern again in the 1990s, thanks to</w:t>
      </w:r>
      <w:r>
        <w:rPr>
          <w:spacing w:val="-26"/>
          <w:w w:val="115"/>
        </w:rPr>
        <w:t xml:space="preserve"> </w:t>
      </w:r>
      <w:r>
        <w:rPr>
          <w:spacing w:val="-5"/>
          <w:w w:val="115"/>
        </w:rPr>
        <w:t xml:space="preserve">the </w:t>
      </w:r>
      <w:r>
        <w:rPr>
          <w:w w:val="115"/>
        </w:rPr>
        <w:t xml:space="preserve">MP3 format for compressing audio. Previously, digital audio was protected </w:t>
      </w:r>
      <w:r>
        <w:rPr>
          <w:spacing w:val="-3"/>
          <w:w w:val="115"/>
        </w:rPr>
        <w:t xml:space="preserve">by </w:t>
      </w:r>
      <w:r>
        <w:rPr>
          <w:w w:val="115"/>
        </w:rPr>
        <w:t xml:space="preserve">its size: a CD of uncompressed music can take 650Mb. </w:t>
      </w:r>
      <w:r>
        <w:rPr>
          <w:spacing w:val="-3"/>
          <w:w w:val="115"/>
        </w:rPr>
        <w:t xml:space="preserve">However, </w:t>
      </w:r>
      <w:r>
        <w:rPr>
          <w:w w:val="115"/>
        </w:rPr>
        <w:t>MP3</w:t>
      </w:r>
      <w:r>
        <w:rPr>
          <w:spacing w:val="-14"/>
          <w:w w:val="115"/>
        </w:rPr>
        <w:t xml:space="preserve"> </w:t>
      </w:r>
      <w:r>
        <w:rPr>
          <w:w w:val="115"/>
        </w:rPr>
        <w:t>enables</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8"/>
        </w:rPr>
      </w:pPr>
    </w:p>
    <w:p>
      <w:pPr>
        <w:pStyle w:val="BodyText"/>
        <w:spacing w:line="172" w:lineRule="auto" w:before="1"/>
      </w:pPr>
      <w:r>
        <w:rPr>
          <w:w w:val="115"/>
        </w:rPr>
        <w:t>people to squeeze an audio track into a few megabytes, and broadband</w:t>
      </w:r>
      <w:r>
        <w:rPr>
          <w:spacing w:val="-11"/>
          <w:w w:val="115"/>
        </w:rPr>
        <w:t xml:space="preserve"> </w:t>
      </w:r>
      <w:r>
        <w:rPr>
          <w:w w:val="115"/>
        </w:rPr>
        <w:t xml:space="preserve">enables </w:t>
      </w:r>
      <w:r>
        <w:rPr>
          <w:rFonts w:ascii="Arial Unicode MS" w:hAnsi="Arial Unicode MS"/>
          <w:w w:val="115"/>
        </w:rPr>
        <w:t>fi</w:t>
      </w:r>
      <w:r>
        <w:rPr>
          <w:w w:val="115"/>
        </w:rPr>
        <w:t xml:space="preserve">les of this size to </w:t>
      </w:r>
      <w:r>
        <w:rPr>
          <w:spacing w:val="2"/>
          <w:w w:val="115"/>
        </w:rPr>
        <w:t xml:space="preserve">be </w:t>
      </w:r>
      <w:r>
        <w:rPr>
          <w:w w:val="115"/>
        </w:rPr>
        <w:t xml:space="preserve">shared </w:t>
      </w:r>
      <w:r>
        <w:rPr>
          <w:spacing w:val="-3"/>
          <w:w w:val="115"/>
        </w:rPr>
        <w:t xml:space="preserve">easily. </w:t>
      </w:r>
      <w:r>
        <w:rPr>
          <w:w w:val="115"/>
        </w:rPr>
        <w:t>By 1998, some 40% of the network tra</w:t>
      </w:r>
      <w:r>
        <w:rPr>
          <w:rFonts w:ascii="Arial Unicode MS" w:hAnsi="Arial Unicode MS"/>
          <w:w w:val="115"/>
        </w:rPr>
        <w:t>ffi</w:t>
      </w:r>
      <w:r>
        <w:rPr>
          <w:w w:val="115"/>
        </w:rPr>
        <w:t>c at MIT was MP3</w:t>
      </w:r>
      <w:r>
        <w:rPr>
          <w:spacing w:val="25"/>
          <w:w w:val="115"/>
        </w:rPr>
        <w:t xml:space="preserve"> </w:t>
      </w:r>
      <w:r>
        <w:rPr>
          <w:w w:val="115"/>
        </w:rPr>
        <w:t>tra</w:t>
      </w:r>
      <w:r>
        <w:rPr>
          <w:rFonts w:ascii="Arial Unicode MS" w:hAnsi="Arial Unicode MS"/>
          <w:w w:val="115"/>
        </w:rPr>
        <w:t>ffi</w:t>
      </w:r>
      <w:r>
        <w:rPr>
          <w:w w:val="115"/>
        </w:rPr>
        <w:t>c.</w:t>
      </w:r>
    </w:p>
    <w:p>
      <w:pPr>
        <w:pStyle w:val="BodyText"/>
        <w:spacing w:line="189" w:lineRule="auto" w:before="67"/>
        <w:ind w:firstLine="298"/>
      </w:pPr>
      <w:r>
        <w:rPr>
          <w:w w:val="115"/>
        </w:rPr>
        <w:t>The</w:t>
      </w:r>
      <w:r>
        <w:rPr>
          <w:spacing w:val="-12"/>
          <w:w w:val="115"/>
        </w:rPr>
        <w:t xml:space="preserve"> </w:t>
      </w:r>
      <w:r>
        <w:rPr>
          <w:w w:val="115"/>
        </w:rPr>
        <w:t>industry</w:t>
      </w:r>
      <w:r>
        <w:rPr>
          <w:spacing w:val="-10"/>
          <w:w w:val="115"/>
        </w:rPr>
        <w:t xml:space="preserve"> </w:t>
      </w:r>
      <w:r>
        <w:rPr>
          <w:w w:val="115"/>
        </w:rPr>
        <w:t>response</w:t>
      </w:r>
      <w:r>
        <w:rPr>
          <w:spacing w:val="-12"/>
          <w:w w:val="115"/>
        </w:rPr>
        <w:t xml:space="preserve"> </w:t>
      </w:r>
      <w:r>
        <w:rPr>
          <w:w w:val="115"/>
        </w:rPr>
        <w:t>was</w:t>
      </w:r>
      <w:r>
        <w:rPr>
          <w:spacing w:val="-10"/>
          <w:w w:val="115"/>
        </w:rPr>
        <w:t xml:space="preserve"> </w:t>
      </w:r>
      <w:r>
        <w:rPr>
          <w:w w:val="115"/>
        </w:rPr>
        <w:t>to</w:t>
      </w:r>
      <w:r>
        <w:rPr>
          <w:spacing w:val="-11"/>
          <w:w w:val="115"/>
        </w:rPr>
        <w:t xml:space="preserve"> </w:t>
      </w:r>
      <w:r>
        <w:rPr>
          <w:w w:val="115"/>
        </w:rPr>
        <w:t>push</w:t>
      </w:r>
      <w:r>
        <w:rPr>
          <w:spacing w:val="-11"/>
          <w:w w:val="115"/>
        </w:rPr>
        <w:t xml:space="preserve"> </w:t>
      </w:r>
      <w:r>
        <w:rPr>
          <w:w w:val="115"/>
        </w:rPr>
        <w:t>for</w:t>
      </w:r>
      <w:r>
        <w:rPr>
          <w:spacing w:val="-12"/>
          <w:w w:val="115"/>
        </w:rPr>
        <w:t xml:space="preserve"> </w:t>
      </w:r>
      <w:r>
        <w:rPr>
          <w:w w:val="115"/>
        </w:rPr>
        <w:t>technical</w:t>
      </w:r>
      <w:r>
        <w:rPr>
          <w:spacing w:val="-10"/>
          <w:w w:val="115"/>
        </w:rPr>
        <w:t xml:space="preserve"> </w:t>
      </w:r>
      <w:r>
        <w:rPr>
          <w:rFonts w:ascii="Arial Unicode MS" w:hAnsi="Arial Unicode MS"/>
          <w:w w:val="115"/>
        </w:rPr>
        <w:t>fi</w:t>
      </w:r>
      <w:r>
        <w:rPr>
          <w:w w:val="115"/>
        </w:rPr>
        <w:t>xes.</w:t>
      </w:r>
      <w:r>
        <w:rPr>
          <w:spacing w:val="17"/>
          <w:w w:val="115"/>
        </w:rPr>
        <w:t xml:space="preserve"> </w:t>
      </w:r>
      <w:r>
        <w:rPr>
          <w:w w:val="115"/>
        </w:rPr>
        <w:t>This</w:t>
      </w:r>
      <w:r>
        <w:rPr>
          <w:spacing w:val="-10"/>
          <w:w w:val="115"/>
        </w:rPr>
        <w:t xml:space="preserve"> </w:t>
      </w:r>
      <w:r>
        <w:rPr>
          <w:w w:val="115"/>
        </w:rPr>
        <w:t>led</w:t>
      </w:r>
      <w:r>
        <w:rPr>
          <w:spacing w:val="-12"/>
          <w:w w:val="115"/>
        </w:rPr>
        <w:t xml:space="preserve"> </w:t>
      </w:r>
      <w:r>
        <w:rPr>
          <w:w w:val="115"/>
        </w:rPr>
        <w:t>to</w:t>
      </w:r>
      <w:r>
        <w:rPr>
          <w:spacing w:val="-10"/>
          <w:w w:val="115"/>
        </w:rPr>
        <w:t xml:space="preserve"> </w:t>
      </w:r>
      <w:r>
        <w:rPr>
          <w:w w:val="115"/>
        </w:rPr>
        <w:t>the</w:t>
      </w:r>
      <w:r>
        <w:rPr>
          <w:spacing w:val="-11"/>
          <w:w w:val="115"/>
        </w:rPr>
        <w:t xml:space="preserve"> </w:t>
      </w:r>
      <w:r>
        <w:rPr>
          <w:w w:val="115"/>
        </w:rPr>
        <w:t>growth of the rights-management industry. It had its origins in work on digital publishing</w:t>
      </w:r>
      <w:r>
        <w:rPr>
          <w:spacing w:val="-9"/>
          <w:w w:val="115"/>
        </w:rPr>
        <w:t xml:space="preserve"> </w:t>
      </w:r>
      <w:r>
        <w:rPr>
          <w:w w:val="115"/>
        </w:rPr>
        <w:t>and</w:t>
      </w:r>
      <w:r>
        <w:rPr>
          <w:spacing w:val="-9"/>
          <w:w w:val="115"/>
        </w:rPr>
        <w:t xml:space="preserve"> </w:t>
      </w:r>
      <w:r>
        <w:rPr>
          <w:w w:val="115"/>
        </w:rPr>
        <w:t>in</w:t>
      </w:r>
      <w:r>
        <w:rPr>
          <w:spacing w:val="-8"/>
          <w:w w:val="115"/>
        </w:rPr>
        <w:t xml:space="preserve"> </w:t>
      </w:r>
      <w:r>
        <w:rPr>
          <w:w w:val="115"/>
        </w:rPr>
        <w:t>the</w:t>
      </w:r>
      <w:r>
        <w:rPr>
          <w:spacing w:val="-9"/>
          <w:w w:val="115"/>
        </w:rPr>
        <w:t xml:space="preserve"> </w:t>
      </w:r>
      <w:r>
        <w:rPr>
          <w:w w:val="115"/>
        </w:rPr>
        <w:t>mechanisms</w:t>
      </w:r>
      <w:r>
        <w:rPr>
          <w:spacing w:val="-9"/>
          <w:w w:val="115"/>
        </w:rPr>
        <w:t xml:space="preserve"> </w:t>
      </w:r>
      <w:r>
        <w:rPr>
          <w:w w:val="115"/>
        </w:rPr>
        <w:t>used</w:t>
      </w:r>
      <w:r>
        <w:rPr>
          <w:spacing w:val="-8"/>
          <w:w w:val="115"/>
        </w:rPr>
        <w:t xml:space="preserve"> </w:t>
      </w:r>
      <w:r>
        <w:rPr>
          <w:w w:val="115"/>
        </w:rPr>
        <w:t>to</w:t>
      </w:r>
      <w:r>
        <w:rPr>
          <w:spacing w:val="-9"/>
          <w:w w:val="115"/>
        </w:rPr>
        <w:t xml:space="preserve"> </w:t>
      </w:r>
      <w:r>
        <w:rPr>
          <w:w w:val="115"/>
        </w:rPr>
        <w:t>protect</w:t>
      </w:r>
      <w:r>
        <w:rPr>
          <w:spacing w:val="-9"/>
          <w:w w:val="115"/>
        </w:rPr>
        <w:t xml:space="preserve"> </w:t>
      </w:r>
      <w:r>
        <w:rPr>
          <w:w w:val="115"/>
        </w:rPr>
        <w:t>pay-TV</w:t>
      </w:r>
      <w:r>
        <w:rPr>
          <w:spacing w:val="-8"/>
          <w:w w:val="115"/>
        </w:rPr>
        <w:t xml:space="preserve"> </w:t>
      </w:r>
      <w:r>
        <w:rPr>
          <w:w w:val="115"/>
        </w:rPr>
        <w:t>and</w:t>
      </w:r>
      <w:r>
        <w:rPr>
          <w:spacing w:val="-9"/>
          <w:w w:val="115"/>
        </w:rPr>
        <w:t xml:space="preserve"> </w:t>
      </w:r>
      <w:r>
        <w:rPr>
          <w:w w:val="115"/>
        </w:rPr>
        <w:t>DVDs,</w:t>
      </w:r>
      <w:r>
        <w:rPr>
          <w:spacing w:val="-8"/>
          <w:w w:val="115"/>
        </w:rPr>
        <w:t xml:space="preserve"> </w:t>
      </w:r>
      <w:r>
        <w:rPr>
          <w:w w:val="115"/>
        </w:rPr>
        <w:t>so</w:t>
      </w:r>
      <w:r>
        <w:rPr>
          <w:spacing w:val="-9"/>
          <w:w w:val="115"/>
        </w:rPr>
        <w:t xml:space="preserve"> </w:t>
      </w:r>
      <w:r>
        <w:rPr>
          <w:w w:val="105"/>
        </w:rPr>
        <w:t>let’s</w:t>
      </w:r>
      <w:r>
        <w:rPr>
          <w:spacing w:val="-4"/>
          <w:w w:val="105"/>
        </w:rPr>
        <w:t xml:space="preserve"> </w:t>
      </w:r>
      <w:r>
        <w:rPr>
          <w:w w:val="115"/>
        </w:rPr>
        <w:t>take a quick look at those</w:t>
      </w:r>
      <w:r>
        <w:rPr>
          <w:spacing w:val="30"/>
          <w:w w:val="115"/>
        </w:rPr>
        <w:t xml:space="preserve"> </w:t>
      </w:r>
      <w:r>
        <w:rPr>
          <w:rFonts w:ascii="Arial Unicode MS" w:hAnsi="Arial Unicode MS"/>
          <w:w w:val="115"/>
        </w:rPr>
        <w:t>fi</w:t>
      </w:r>
      <w:r>
        <w:rPr>
          <w:w w:val="115"/>
        </w:rPr>
        <w:t>rst.</w:t>
      </w:r>
    </w:p>
    <w:p>
      <w:pPr>
        <w:pStyle w:val="BodyText"/>
        <w:spacing w:before="8"/>
        <w:ind w:left="0" w:right="0"/>
        <w:jc w:val="left"/>
        <w:rPr>
          <w:sz w:val="23"/>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Video and</w:t>
      </w:r>
      <w:r>
        <w:rPr>
          <w:spacing w:val="14"/>
          <w:w w:val="130"/>
        </w:rPr>
        <w:t xml:space="preserve"> </w:t>
      </w:r>
      <w:r>
        <w:rPr>
          <w:w w:val="130"/>
        </w:rPr>
        <w:t>pay-TV</w:t>
      </w:r>
    </w:p>
    <w:p>
      <w:pPr>
        <w:pStyle w:val="BodyText"/>
        <w:spacing w:line="196" w:lineRule="auto" w:before="207"/>
      </w:pPr>
      <w:r>
        <w:rPr>
          <w:w w:val="115"/>
        </w:rPr>
        <w:t>The early history of videocassettes was a replay of the history of audio cassettes.</w:t>
      </w:r>
      <w:r>
        <w:rPr>
          <w:spacing w:val="13"/>
          <w:w w:val="115"/>
        </w:rPr>
        <w:t xml:space="preserve"> </w:t>
      </w:r>
      <w:r>
        <w:rPr>
          <w:spacing w:val="-3"/>
          <w:w w:val="115"/>
        </w:rPr>
        <w:t>At</w:t>
      </w:r>
      <w:r>
        <w:rPr>
          <w:spacing w:val="-6"/>
          <w:w w:val="115"/>
        </w:rPr>
        <w:t xml:space="preserve"> </w:t>
      </w:r>
      <w:r>
        <w:rPr>
          <w:rFonts w:ascii="Arial Unicode MS" w:hAnsi="Arial Unicode MS"/>
          <w:w w:val="115"/>
        </w:rPr>
        <w:t>fi</w:t>
      </w:r>
      <w:r>
        <w:rPr>
          <w:w w:val="115"/>
        </w:rPr>
        <w:t>rst</w:t>
      </w:r>
      <w:r>
        <w:rPr>
          <w:spacing w:val="-6"/>
          <w:w w:val="115"/>
        </w:rPr>
        <w:t xml:space="preserve"> </w:t>
      </w:r>
      <w:r>
        <w:rPr>
          <w:w w:val="115"/>
        </w:rPr>
        <w:t>Hollywood</w:t>
      </w:r>
      <w:r>
        <w:rPr>
          <w:spacing w:val="-6"/>
          <w:w w:val="115"/>
        </w:rPr>
        <w:t xml:space="preserve"> </w:t>
      </w:r>
      <w:r>
        <w:rPr>
          <w:w w:val="115"/>
        </w:rPr>
        <w:t>was</w:t>
      </w:r>
      <w:r>
        <w:rPr>
          <w:spacing w:val="-5"/>
          <w:w w:val="115"/>
        </w:rPr>
        <w:t xml:space="preserve"> </w:t>
      </w:r>
      <w:r>
        <w:rPr>
          <w:w w:val="115"/>
        </w:rPr>
        <w:t>terri</w:t>
      </w:r>
      <w:r>
        <w:rPr>
          <w:rFonts w:ascii="Arial Unicode MS" w:hAnsi="Arial Unicode MS"/>
          <w:w w:val="115"/>
        </w:rPr>
        <w:t>fi</w:t>
      </w:r>
      <w:r>
        <w:rPr>
          <w:w w:val="115"/>
        </w:rPr>
        <w:t>ed,</w:t>
      </w:r>
      <w:r>
        <w:rPr>
          <w:spacing w:val="-6"/>
          <w:w w:val="115"/>
        </w:rPr>
        <w:t xml:space="preserve"> </w:t>
      </w:r>
      <w:r>
        <w:rPr>
          <w:w w:val="115"/>
        </w:rPr>
        <w:t>and</w:t>
      </w:r>
      <w:r>
        <w:rPr>
          <w:spacing w:val="-5"/>
          <w:w w:val="115"/>
        </w:rPr>
        <w:t xml:space="preserve"> </w:t>
      </w:r>
      <w:r>
        <w:rPr>
          <w:w w:val="115"/>
        </w:rPr>
        <w:t>refused</w:t>
      </w:r>
      <w:r>
        <w:rPr>
          <w:spacing w:val="-7"/>
          <w:w w:val="115"/>
        </w:rPr>
        <w:t xml:space="preserve"> </w:t>
      </w:r>
      <w:r>
        <w:rPr>
          <w:w w:val="115"/>
        </w:rPr>
        <w:t>to</w:t>
      </w:r>
      <w:r>
        <w:rPr>
          <w:spacing w:val="-5"/>
          <w:w w:val="115"/>
        </w:rPr>
        <w:t xml:space="preserve"> </w:t>
      </w:r>
      <w:r>
        <w:rPr>
          <w:w w:val="115"/>
        </w:rPr>
        <w:t>release</w:t>
      </w:r>
      <w:r>
        <w:rPr>
          <w:spacing w:val="-6"/>
          <w:w w:val="115"/>
        </w:rPr>
        <w:t xml:space="preserve"> </w:t>
      </w:r>
      <w:r>
        <w:rPr>
          <w:w w:val="115"/>
        </w:rPr>
        <w:t>movies</w:t>
      </w:r>
      <w:r>
        <w:rPr>
          <w:spacing w:val="-6"/>
          <w:w w:val="115"/>
        </w:rPr>
        <w:t xml:space="preserve"> </w:t>
      </w:r>
      <w:r>
        <w:rPr>
          <w:w w:val="115"/>
        </w:rPr>
        <w:t>for</w:t>
      </w:r>
      <w:r>
        <w:rPr>
          <w:spacing w:val="-6"/>
          <w:w w:val="115"/>
        </w:rPr>
        <w:t xml:space="preserve"> </w:t>
      </w:r>
      <w:r>
        <w:rPr>
          <w:w w:val="115"/>
        </w:rPr>
        <w:t xml:space="preserve">home viewing. Crude technical measures were taken to prevent copying </w:t>
      </w:r>
      <w:r>
        <w:rPr>
          <w:w w:val="90"/>
        </w:rPr>
        <w:t xml:space="preserve">– </w:t>
      </w:r>
      <w:r>
        <w:rPr>
          <w:w w:val="115"/>
        </w:rPr>
        <w:t>such as the</w:t>
      </w:r>
      <w:r>
        <w:rPr>
          <w:spacing w:val="-20"/>
          <w:w w:val="115"/>
        </w:rPr>
        <w:t xml:space="preserve"> </w:t>
      </w:r>
      <w:r>
        <w:rPr>
          <w:w w:val="115"/>
        </w:rPr>
        <w:t>Macrovision</w:t>
      </w:r>
      <w:r>
        <w:rPr>
          <w:spacing w:val="-20"/>
          <w:w w:val="115"/>
        </w:rPr>
        <w:t xml:space="preserve"> </w:t>
      </w:r>
      <w:r>
        <w:rPr>
          <w:w w:val="115"/>
        </w:rPr>
        <w:t>system</w:t>
      </w:r>
      <w:r>
        <w:rPr>
          <w:spacing w:val="-20"/>
          <w:w w:val="115"/>
        </w:rPr>
        <w:t xml:space="preserve"> </w:t>
      </w:r>
      <w:r>
        <w:rPr>
          <w:w w:val="115"/>
        </w:rPr>
        <w:t>which</w:t>
      </w:r>
      <w:r>
        <w:rPr>
          <w:spacing w:val="-20"/>
          <w:w w:val="115"/>
        </w:rPr>
        <w:t xml:space="preserve"> </w:t>
      </w:r>
      <w:r>
        <w:rPr>
          <w:w w:val="115"/>
        </w:rPr>
        <w:t>added</w:t>
      </w:r>
      <w:r>
        <w:rPr>
          <w:spacing w:val="-19"/>
          <w:w w:val="115"/>
        </w:rPr>
        <w:t xml:space="preserve"> </w:t>
      </w:r>
      <w:r>
        <w:rPr>
          <w:w w:val="115"/>
        </w:rPr>
        <w:t>spurious</w:t>
      </w:r>
      <w:r>
        <w:rPr>
          <w:spacing w:val="-20"/>
          <w:w w:val="115"/>
        </w:rPr>
        <w:t xml:space="preserve"> </w:t>
      </w:r>
      <w:r>
        <w:rPr>
          <w:w w:val="115"/>
        </w:rPr>
        <w:t>synchronization</w:t>
      </w:r>
      <w:r>
        <w:rPr>
          <w:spacing w:val="-20"/>
          <w:w w:val="115"/>
        </w:rPr>
        <w:t xml:space="preserve"> </w:t>
      </w:r>
      <w:r>
        <w:rPr>
          <w:w w:val="115"/>
        </w:rPr>
        <w:t>pulses</w:t>
      </w:r>
      <w:r>
        <w:rPr>
          <w:spacing w:val="-20"/>
          <w:w w:val="115"/>
        </w:rPr>
        <w:t xml:space="preserve"> </w:t>
      </w:r>
      <w:r>
        <w:rPr>
          <w:w w:val="115"/>
        </w:rPr>
        <w:t>to</w:t>
      </w:r>
      <w:r>
        <w:rPr>
          <w:spacing w:val="-19"/>
          <w:w w:val="115"/>
        </w:rPr>
        <w:t xml:space="preserve"> </w:t>
      </w:r>
      <w:r>
        <w:rPr>
          <w:w w:val="115"/>
        </w:rPr>
        <w:t xml:space="preserve">confuse the recording circuitry of domestic VCRs </w:t>
      </w:r>
      <w:r>
        <w:rPr>
          <w:w w:val="90"/>
        </w:rPr>
        <w:t xml:space="preserve">– </w:t>
      </w:r>
      <w:r>
        <w:rPr>
          <w:w w:val="115"/>
        </w:rPr>
        <w:t xml:space="preserve">which again turned out to </w:t>
      </w:r>
      <w:r>
        <w:rPr>
          <w:spacing w:val="2"/>
          <w:w w:val="115"/>
        </w:rPr>
        <w:t xml:space="preserve">be </w:t>
      </w:r>
      <w:r>
        <w:rPr>
          <w:w w:val="115"/>
        </w:rPr>
        <w:t xml:space="preserve">easy to defeat. Then Hollywood became paranoid about video rental stores, just </w:t>
      </w:r>
      <w:r>
        <w:rPr>
          <w:spacing w:val="-6"/>
          <w:w w:val="115"/>
        </w:rPr>
        <w:t xml:space="preserve">as </w:t>
      </w:r>
      <w:r>
        <w:rPr>
          <w:spacing w:val="2"/>
          <w:w w:val="115"/>
        </w:rPr>
        <w:t xml:space="preserve">book </w:t>
      </w:r>
      <w:r>
        <w:rPr>
          <w:w w:val="115"/>
        </w:rPr>
        <w:t xml:space="preserve">publishers had been about libraries. Once more, libraries turned out </w:t>
      </w:r>
      <w:r>
        <w:rPr>
          <w:spacing w:val="-7"/>
          <w:w w:val="115"/>
        </w:rPr>
        <w:t xml:space="preserve">to  </w:t>
      </w:r>
      <w:r>
        <w:rPr>
          <w:spacing w:val="2"/>
          <w:w w:val="115"/>
        </w:rPr>
        <w:t>be</w:t>
      </w:r>
      <w:r>
        <w:rPr>
          <w:spacing w:val="-8"/>
          <w:w w:val="115"/>
        </w:rPr>
        <w:t xml:space="preserve"> </w:t>
      </w:r>
      <w:r>
        <w:rPr>
          <w:w w:val="115"/>
        </w:rPr>
        <w:t>the</w:t>
      </w:r>
      <w:r>
        <w:rPr>
          <w:spacing w:val="-7"/>
          <w:w w:val="115"/>
        </w:rPr>
        <w:t xml:space="preserve"> </w:t>
      </w:r>
      <w:r>
        <w:rPr>
          <w:w w:val="115"/>
        </w:rPr>
        <w:t>publisher’s</w:t>
      </w:r>
      <w:r>
        <w:rPr>
          <w:spacing w:val="-7"/>
          <w:w w:val="115"/>
        </w:rPr>
        <w:t xml:space="preserve"> </w:t>
      </w:r>
      <w:r>
        <w:rPr>
          <w:w w:val="115"/>
        </w:rPr>
        <w:t>friend,</w:t>
      </w:r>
      <w:r>
        <w:rPr>
          <w:spacing w:val="-6"/>
          <w:w w:val="115"/>
        </w:rPr>
        <w:t xml:space="preserve"> </w:t>
      </w:r>
      <w:r>
        <w:rPr>
          <w:w w:val="115"/>
        </w:rPr>
        <w:t>as</w:t>
      </w:r>
      <w:r>
        <w:rPr>
          <w:spacing w:val="-7"/>
          <w:w w:val="115"/>
        </w:rPr>
        <w:t xml:space="preserve"> </w:t>
      </w:r>
      <w:r>
        <w:rPr>
          <w:w w:val="115"/>
        </w:rPr>
        <w:t>being</w:t>
      </w:r>
      <w:r>
        <w:rPr>
          <w:spacing w:val="-8"/>
          <w:w w:val="115"/>
        </w:rPr>
        <w:t xml:space="preserve"> </w:t>
      </w:r>
      <w:r>
        <w:rPr>
          <w:w w:val="115"/>
        </w:rPr>
        <w:t>able</w:t>
      </w:r>
      <w:r>
        <w:rPr>
          <w:spacing w:val="-7"/>
          <w:w w:val="115"/>
        </w:rPr>
        <w:t xml:space="preserve"> </w:t>
      </w:r>
      <w:r>
        <w:rPr>
          <w:w w:val="115"/>
        </w:rPr>
        <w:t>to</w:t>
      </w:r>
      <w:r>
        <w:rPr>
          <w:spacing w:val="-7"/>
          <w:w w:val="115"/>
        </w:rPr>
        <w:t xml:space="preserve"> </w:t>
      </w:r>
      <w:r>
        <w:rPr>
          <w:w w:val="115"/>
        </w:rPr>
        <w:t>rent</w:t>
      </w:r>
      <w:r>
        <w:rPr>
          <w:spacing w:val="-7"/>
          <w:w w:val="115"/>
        </w:rPr>
        <w:t xml:space="preserve"> </w:t>
      </w:r>
      <w:r>
        <w:rPr>
          <w:w w:val="115"/>
        </w:rPr>
        <w:t>videos</w:t>
      </w:r>
      <w:r>
        <w:rPr>
          <w:spacing w:val="-7"/>
          <w:w w:val="115"/>
        </w:rPr>
        <w:t xml:space="preserve"> </w:t>
      </w:r>
      <w:r>
        <w:rPr>
          <w:w w:val="115"/>
        </w:rPr>
        <w:t>got</w:t>
      </w:r>
      <w:r>
        <w:rPr>
          <w:spacing w:val="-7"/>
          <w:w w:val="115"/>
        </w:rPr>
        <w:t xml:space="preserve"> </w:t>
      </w:r>
      <w:r>
        <w:rPr>
          <w:w w:val="115"/>
        </w:rPr>
        <w:t>people</w:t>
      </w:r>
      <w:r>
        <w:rPr>
          <w:spacing w:val="-7"/>
          <w:w w:val="115"/>
        </w:rPr>
        <w:t xml:space="preserve"> </w:t>
      </w:r>
      <w:r>
        <w:rPr>
          <w:w w:val="115"/>
        </w:rPr>
        <w:t>to</w:t>
      </w:r>
      <w:r>
        <w:rPr>
          <w:spacing w:val="-7"/>
          <w:w w:val="115"/>
        </w:rPr>
        <w:t xml:space="preserve"> </w:t>
      </w:r>
      <w:r>
        <w:rPr>
          <w:w w:val="115"/>
        </w:rPr>
        <w:t>buy</w:t>
      </w:r>
      <w:r>
        <w:rPr>
          <w:spacing w:val="-8"/>
          <w:w w:val="115"/>
        </w:rPr>
        <w:t xml:space="preserve"> </w:t>
      </w:r>
      <w:r>
        <w:rPr>
          <w:w w:val="115"/>
        </w:rPr>
        <w:t>VCRs and</w:t>
      </w:r>
      <w:r>
        <w:rPr>
          <w:spacing w:val="-10"/>
          <w:w w:val="115"/>
        </w:rPr>
        <w:t xml:space="preserve"> </w:t>
      </w:r>
      <w:r>
        <w:rPr>
          <w:w w:val="115"/>
        </w:rPr>
        <w:t>whetted</w:t>
      </w:r>
      <w:r>
        <w:rPr>
          <w:spacing w:val="-9"/>
          <w:w w:val="115"/>
        </w:rPr>
        <w:t xml:space="preserve"> </w:t>
      </w:r>
      <w:r>
        <w:rPr>
          <w:w w:val="115"/>
        </w:rPr>
        <w:t>their</w:t>
      </w:r>
      <w:r>
        <w:rPr>
          <w:spacing w:val="-9"/>
          <w:w w:val="115"/>
        </w:rPr>
        <w:t xml:space="preserve"> </w:t>
      </w:r>
      <w:r>
        <w:rPr>
          <w:w w:val="115"/>
        </w:rPr>
        <w:t>desire</w:t>
      </w:r>
      <w:r>
        <w:rPr>
          <w:spacing w:val="-9"/>
          <w:w w:val="115"/>
        </w:rPr>
        <w:t xml:space="preserve"> </w:t>
      </w:r>
      <w:r>
        <w:rPr>
          <w:w w:val="115"/>
        </w:rPr>
        <w:t>to</w:t>
      </w:r>
      <w:r>
        <w:rPr>
          <w:spacing w:val="-9"/>
          <w:w w:val="115"/>
        </w:rPr>
        <w:t xml:space="preserve"> </w:t>
      </w:r>
      <w:r>
        <w:rPr>
          <w:w w:val="115"/>
        </w:rPr>
        <w:t>own</w:t>
      </w:r>
      <w:r>
        <w:rPr>
          <w:spacing w:val="-9"/>
          <w:w w:val="115"/>
        </w:rPr>
        <w:t xml:space="preserve"> </w:t>
      </w:r>
      <w:r>
        <w:rPr>
          <w:w w:val="115"/>
        </w:rPr>
        <w:t>their</w:t>
      </w:r>
      <w:r>
        <w:rPr>
          <w:spacing w:val="-9"/>
          <w:w w:val="115"/>
        </w:rPr>
        <w:t xml:space="preserve"> </w:t>
      </w:r>
      <w:r>
        <w:rPr>
          <w:w w:val="115"/>
        </w:rPr>
        <w:t>favorite</w:t>
      </w:r>
      <w:r>
        <w:rPr>
          <w:spacing w:val="-9"/>
          <w:w w:val="115"/>
        </w:rPr>
        <w:t xml:space="preserve"> </w:t>
      </w:r>
      <w:r>
        <w:rPr>
          <w:w w:val="115"/>
        </w:rPr>
        <w:t>movies.</w:t>
      </w:r>
      <w:r>
        <w:rPr>
          <w:spacing w:val="16"/>
          <w:w w:val="115"/>
        </w:rPr>
        <w:t xml:space="preserve"> </w:t>
      </w:r>
      <w:r>
        <w:rPr>
          <w:w w:val="115"/>
        </w:rPr>
        <w:t>VCRs</w:t>
      </w:r>
      <w:r>
        <w:rPr>
          <w:spacing w:val="-9"/>
          <w:w w:val="115"/>
        </w:rPr>
        <w:t xml:space="preserve"> </w:t>
      </w:r>
      <w:r>
        <w:rPr>
          <w:w w:val="115"/>
        </w:rPr>
        <w:t>and</w:t>
      </w:r>
      <w:r>
        <w:rPr>
          <w:spacing w:val="-8"/>
          <w:w w:val="115"/>
        </w:rPr>
        <w:t xml:space="preserve"> </w:t>
      </w:r>
      <w:r>
        <w:rPr>
          <w:w w:val="115"/>
        </w:rPr>
        <w:t xml:space="preserve">videocassettes became mass-market products rather than rock </w:t>
      </w:r>
      <w:r>
        <w:rPr>
          <w:w w:val="90"/>
        </w:rPr>
        <w:t xml:space="preserve">stars’ </w:t>
      </w:r>
      <w:r>
        <w:rPr>
          <w:w w:val="115"/>
        </w:rPr>
        <w:t xml:space="preserve">toys, and </w:t>
      </w:r>
      <w:r>
        <w:rPr>
          <w:spacing w:val="-3"/>
          <w:w w:val="115"/>
        </w:rPr>
        <w:t xml:space="preserve">by </w:t>
      </w:r>
      <w:r>
        <w:rPr>
          <w:w w:val="115"/>
        </w:rPr>
        <w:t xml:space="preserve">2000 sales of prerecorded cassettes made up most of the income of </w:t>
      </w:r>
      <w:r>
        <w:rPr>
          <w:rFonts w:ascii="Arial Unicode MS" w:hAnsi="Arial Unicode MS"/>
          <w:w w:val="115"/>
        </w:rPr>
        <w:t>fi</w:t>
      </w:r>
      <w:r>
        <w:rPr>
          <w:w w:val="115"/>
        </w:rPr>
        <w:t xml:space="preserve">rms like </w:t>
      </w:r>
      <w:r>
        <w:rPr>
          <w:spacing w:val="-3"/>
          <w:w w:val="115"/>
        </w:rPr>
        <w:t xml:space="preserve">Disney. </w:t>
      </w:r>
      <w:r>
        <w:rPr>
          <w:w w:val="115"/>
        </w:rPr>
        <w:t>The business model changed so that the cinema release was really just advertising for the sales of the</w:t>
      </w:r>
      <w:r>
        <w:rPr>
          <w:spacing w:val="27"/>
          <w:w w:val="115"/>
        </w:rPr>
        <w:t xml:space="preserve"> </w:t>
      </w:r>
      <w:r>
        <w:rPr>
          <w:w w:val="115"/>
        </w:rPr>
        <w:t>video.</w:t>
      </w:r>
    </w:p>
    <w:p>
      <w:pPr>
        <w:pStyle w:val="BodyText"/>
        <w:spacing w:line="196" w:lineRule="auto" w:before="109"/>
        <w:ind w:firstLine="298"/>
      </w:pPr>
      <w:r>
        <w:rPr>
          <w:w w:val="110"/>
        </w:rPr>
        <w:t xml:space="preserve">By then, many of the world’s pre-teens demanded that their parents build them a collection of Disney cassettes, just like their friends had, so a videocassette pirate had to make the packaging look original.  This reduced the problem  to an industrial counterfeiting one. As with mass-market software before the  onset of online registration, or with perfumes and Swiss watches </w:t>
      </w:r>
      <w:r>
        <w:rPr>
          <w:spacing w:val="-3"/>
          <w:w w:val="110"/>
        </w:rPr>
        <w:t xml:space="preserve">today, </w:t>
      </w:r>
      <w:r>
        <w:rPr>
          <w:w w:val="110"/>
        </w:rPr>
        <w:t xml:space="preserve">enforcement </w:t>
      </w:r>
      <w:r>
        <w:rPr>
          <w:spacing w:val="-3"/>
          <w:w w:val="110"/>
        </w:rPr>
        <w:t xml:space="preserve">involves </w:t>
      </w:r>
      <w:r>
        <w:rPr>
          <w:w w:val="110"/>
        </w:rPr>
        <w:t xml:space="preserve">sending out </w:t>
      </w:r>
      <w:r>
        <w:rPr>
          <w:rFonts w:ascii="Arial Unicode MS" w:hAnsi="Arial Unicode MS"/>
          <w:w w:val="110"/>
        </w:rPr>
        <w:t>fi</w:t>
      </w:r>
      <w:r>
        <w:rPr>
          <w:w w:val="110"/>
        </w:rPr>
        <w:t>eld agents to buy products, look for forgeries, trace the supply chain and bring</w:t>
      </w:r>
      <w:r>
        <w:rPr>
          <w:spacing w:val="55"/>
          <w:w w:val="110"/>
        </w:rPr>
        <w:t xml:space="preserve"> </w:t>
      </w:r>
      <w:r>
        <w:rPr>
          <w:w w:val="110"/>
        </w:rPr>
        <w:t>prosecutions.</w:t>
      </w:r>
    </w:p>
    <w:p>
      <w:pPr>
        <w:pStyle w:val="BodyText"/>
        <w:spacing w:line="204" w:lineRule="auto" w:before="102"/>
        <w:ind w:firstLine="298"/>
      </w:pPr>
      <w:r>
        <w:rPr>
          <w:w w:val="115"/>
        </w:rPr>
        <w:t>More interesting technical protection mechanisms were built into broadcast pay-TV equipment.</w:t>
      </w:r>
    </w:p>
    <w:p>
      <w:pPr>
        <w:pStyle w:val="BodyText"/>
        <w:spacing w:line="196" w:lineRule="auto" w:before="108"/>
        <w:ind w:firstLine="298"/>
      </w:pPr>
      <w:r>
        <w:rPr>
          <w:w w:val="110"/>
        </w:rPr>
        <w:t xml:space="preserve">The advent of pay-TV, whether delivered </w:t>
      </w:r>
      <w:r>
        <w:rPr>
          <w:spacing w:val="-3"/>
          <w:w w:val="110"/>
        </w:rPr>
        <w:t xml:space="preserve">by  </w:t>
      </w:r>
      <w:r>
        <w:rPr>
          <w:w w:val="110"/>
        </w:rPr>
        <w:t>cable or satellite,</w:t>
      </w:r>
      <w:r>
        <w:rPr>
          <w:spacing w:val="57"/>
          <w:w w:val="110"/>
        </w:rPr>
        <w:t xml:space="preserve"> </w:t>
      </w:r>
      <w:r>
        <w:rPr>
          <w:w w:val="110"/>
        </w:rPr>
        <w:t xml:space="preserve">created a  need for </w:t>
      </w:r>
      <w:r>
        <w:rPr>
          <w:rFonts w:ascii="Book Antiqua" w:hAnsi="Book Antiqua"/>
          <w:i/>
          <w:w w:val="110"/>
        </w:rPr>
        <w:t xml:space="preserve">conditional </w:t>
      </w:r>
      <w:r>
        <w:rPr>
          <w:rFonts w:ascii="Book Antiqua" w:hAnsi="Book Antiqua"/>
          <w:i/>
          <w:spacing w:val="-4"/>
          <w:w w:val="110"/>
        </w:rPr>
        <w:t xml:space="preserve">access </w:t>
      </w:r>
      <w:r>
        <w:rPr>
          <w:w w:val="110"/>
        </w:rPr>
        <w:t xml:space="preserve">mechanisms which would allow a station operator to restrict reception of a channel in various </w:t>
      </w:r>
      <w:r>
        <w:rPr>
          <w:spacing w:val="-3"/>
          <w:w w:val="110"/>
        </w:rPr>
        <w:t xml:space="preserve">ways. </w:t>
      </w:r>
      <w:r>
        <w:rPr>
          <w:w w:val="110"/>
        </w:rPr>
        <w:t xml:space="preserve">If the operator had only bought  the rights to screen a movie in Poland, they’d </w:t>
      </w:r>
      <w:r>
        <w:rPr>
          <w:spacing w:val="-3"/>
          <w:w w:val="110"/>
        </w:rPr>
        <w:t xml:space="preserve">have </w:t>
      </w:r>
      <w:r>
        <w:rPr>
          <w:w w:val="110"/>
        </w:rPr>
        <w:t xml:space="preserve">to block German or Russian viewers within the satellite footprint from watching. Porn channel operators needed to prevent reception in countries like Ireland with strict censorship </w:t>
      </w:r>
      <w:r>
        <w:rPr>
          <w:spacing w:val="-5"/>
          <w:w w:val="110"/>
        </w:rPr>
        <w:t xml:space="preserve">laws. </w:t>
      </w:r>
      <w:r>
        <w:rPr>
          <w:w w:val="110"/>
        </w:rPr>
        <w:t xml:space="preserve">Most operators also wanted to </w:t>
      </w:r>
      <w:r>
        <w:rPr>
          <w:spacing w:val="2"/>
          <w:w w:val="110"/>
        </w:rPr>
        <w:t xml:space="preserve">be </w:t>
      </w:r>
      <w:r>
        <w:rPr>
          <w:w w:val="110"/>
        </w:rPr>
        <w:t>able to charge extra for speci</w:t>
      </w:r>
      <w:r>
        <w:rPr>
          <w:rFonts w:ascii="Arial Unicode MS" w:hAnsi="Arial Unicode MS"/>
          <w:w w:val="110"/>
        </w:rPr>
        <w:t>fi</w:t>
      </w:r>
      <w:r>
        <w:rPr>
          <w:w w:val="110"/>
        </w:rPr>
        <w:t>c events such    as boxing</w:t>
      </w:r>
      <w:r>
        <w:rPr>
          <w:spacing w:val="18"/>
          <w:w w:val="110"/>
        </w:rPr>
        <w:t xml:space="preserve"> </w:t>
      </w:r>
      <w:r>
        <w:rPr>
          <w:w w:val="110"/>
        </w:rPr>
        <w:t>matches.</w:t>
      </w:r>
    </w:p>
    <w:p>
      <w:pPr>
        <w:pStyle w:val="BodyText"/>
        <w:spacing w:before="10"/>
        <w:ind w:left="0" w:right="0"/>
        <w:jc w:val="left"/>
        <w:rPr>
          <w:sz w:val="25"/>
        </w:rPr>
      </w:pPr>
    </w:p>
    <w:p>
      <w:pPr>
        <w:pStyle w:val="ListParagraph"/>
        <w:numPr>
          <w:ilvl w:val="3"/>
          <w:numId w:val="3"/>
        </w:numPr>
        <w:tabs>
          <w:tab w:pos="1801" w:val="left" w:leader="none"/>
          <w:tab w:pos="1802" w:val="left" w:leader="none"/>
        </w:tabs>
        <w:spacing w:line="240" w:lineRule="auto" w:before="0" w:after="0"/>
        <w:ind w:left="1801" w:right="0" w:hanging="991"/>
        <w:jc w:val="left"/>
        <w:rPr>
          <w:sz w:val="20"/>
        </w:rPr>
      </w:pPr>
      <w:r>
        <w:rPr>
          <w:w w:val="135"/>
          <w:sz w:val="20"/>
        </w:rPr>
        <w:t>Typical system</w:t>
      </w:r>
      <w:r>
        <w:rPr>
          <w:spacing w:val="9"/>
          <w:w w:val="135"/>
          <w:sz w:val="20"/>
        </w:rPr>
        <w:t xml:space="preserve"> </w:t>
      </w:r>
      <w:r>
        <w:rPr>
          <w:w w:val="135"/>
          <w:sz w:val="20"/>
        </w:rPr>
        <w:t>architecture</w:t>
      </w:r>
    </w:p>
    <w:p>
      <w:pPr>
        <w:pStyle w:val="BodyText"/>
        <w:spacing w:before="5"/>
        <w:ind w:left="0" w:right="0"/>
        <w:jc w:val="left"/>
        <w:rPr>
          <w:sz w:val="16"/>
        </w:rPr>
      </w:pPr>
    </w:p>
    <w:p>
      <w:pPr>
        <w:pStyle w:val="BodyText"/>
        <w:spacing w:line="189" w:lineRule="auto"/>
      </w:pPr>
      <w:r>
        <w:rPr>
          <w:w w:val="110"/>
        </w:rPr>
        <w:t xml:space="preserve">The evolution of early systems was determined largely </w:t>
      </w:r>
      <w:r>
        <w:rPr>
          <w:spacing w:val="-3"/>
          <w:w w:val="110"/>
        </w:rPr>
        <w:t xml:space="preserve">by </w:t>
      </w:r>
      <w:r>
        <w:rPr>
          <w:w w:val="110"/>
        </w:rPr>
        <w:t xml:space="preserve">the hardware cost of deciphering video (for a history of set-top boxes, see [425]). The </w:t>
      </w:r>
      <w:r>
        <w:rPr>
          <w:rFonts w:ascii="Arial Unicode MS" w:hAnsi="Arial Unicode MS"/>
          <w:w w:val="110"/>
        </w:rPr>
        <w:t>fi</w:t>
      </w:r>
      <w:r>
        <w:rPr>
          <w:w w:val="110"/>
        </w:rPr>
        <w:t>rst generation of systems, available since the 1970s, were crude analog devices which used tricks such as inverting the video signal from time to time, interfering</w:t>
      </w:r>
      <w:r>
        <w:rPr>
          <w:spacing w:val="-11"/>
          <w:w w:val="110"/>
        </w:rPr>
        <w:t xml:space="preserve"> </w:t>
      </w:r>
      <w:r>
        <w:rPr>
          <w:w w:val="110"/>
        </w:rPr>
        <w:t>with</w:t>
      </w:r>
    </w:p>
    <w:p>
      <w:pPr>
        <w:spacing w:after="0" w:line="189"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05"/>
        </w:rPr>
        <w:t xml:space="preserve">the synchronization, and inserting spikes to confuse the TV’s automatic </w:t>
      </w:r>
      <w:r>
        <w:rPr>
          <w:spacing w:val="-3"/>
          <w:w w:val="105"/>
        </w:rPr>
        <w:t xml:space="preserve">gain </w:t>
      </w:r>
      <w:r>
        <w:rPr>
          <w:w w:val="105"/>
        </w:rPr>
        <w:t>control. They were easy enough to implement, but also easy to defeat;  breaking  them</w:t>
      </w:r>
      <w:r>
        <w:rPr>
          <w:spacing w:val="26"/>
          <w:w w:val="105"/>
        </w:rPr>
        <w:t xml:space="preserve"> </w:t>
      </w:r>
      <w:r>
        <w:rPr>
          <w:w w:val="105"/>
        </w:rPr>
        <w:t>didn’t</w:t>
      </w:r>
      <w:r>
        <w:rPr>
          <w:spacing w:val="26"/>
          <w:w w:val="105"/>
        </w:rPr>
        <w:t xml:space="preserve"> </w:t>
      </w:r>
      <w:r>
        <w:rPr>
          <w:spacing w:val="-3"/>
          <w:w w:val="105"/>
        </w:rPr>
        <w:t>involve</w:t>
      </w:r>
      <w:r>
        <w:rPr>
          <w:spacing w:val="27"/>
          <w:w w:val="105"/>
        </w:rPr>
        <w:t xml:space="preserve"> </w:t>
      </w:r>
      <w:r>
        <w:rPr>
          <w:w w:val="105"/>
        </w:rPr>
        <w:t>cryptanalysis,</w:t>
      </w:r>
      <w:r>
        <w:rPr>
          <w:spacing w:val="26"/>
          <w:w w:val="105"/>
        </w:rPr>
        <w:t xml:space="preserve"> </w:t>
      </w:r>
      <w:r>
        <w:rPr>
          <w:w w:val="105"/>
        </w:rPr>
        <w:t>just</w:t>
      </w:r>
      <w:r>
        <w:rPr>
          <w:spacing w:val="27"/>
          <w:w w:val="105"/>
        </w:rPr>
        <w:t xml:space="preserve"> </w:t>
      </w:r>
      <w:r>
        <w:rPr>
          <w:w w:val="105"/>
        </w:rPr>
        <w:t>an</w:t>
      </w:r>
      <w:r>
        <w:rPr>
          <w:spacing w:val="26"/>
          <w:w w:val="105"/>
        </w:rPr>
        <w:t xml:space="preserve"> </w:t>
      </w:r>
      <w:r>
        <w:rPr>
          <w:w w:val="105"/>
        </w:rPr>
        <w:t>oscilloscope</w:t>
      </w:r>
      <w:r>
        <w:rPr>
          <w:spacing w:val="27"/>
          <w:w w:val="105"/>
        </w:rPr>
        <w:t xml:space="preserve"> </w:t>
      </w:r>
      <w:r>
        <w:rPr>
          <w:w w:val="105"/>
        </w:rPr>
        <w:t>and</w:t>
      </w:r>
      <w:r>
        <w:rPr>
          <w:spacing w:val="26"/>
          <w:w w:val="105"/>
        </w:rPr>
        <w:t xml:space="preserve"> </w:t>
      </w:r>
      <w:r>
        <w:rPr>
          <w:w w:val="105"/>
        </w:rPr>
        <w:t>persistence.</w:t>
      </w:r>
    </w:p>
    <w:p>
      <w:pPr>
        <w:pStyle w:val="BodyText"/>
        <w:spacing w:line="204" w:lineRule="auto" w:before="102"/>
        <w:ind w:firstLine="298"/>
      </w:pPr>
      <w:r>
        <w:rPr>
          <w:w w:val="115"/>
        </w:rPr>
        <w:t xml:space="preserve">The second generation of systems appeared in the late 1980s and </w:t>
      </w:r>
      <w:r>
        <w:rPr>
          <w:spacing w:val="-4"/>
          <w:w w:val="115"/>
        </w:rPr>
        <w:t xml:space="preserve">employed </w:t>
      </w:r>
      <w:r>
        <w:rPr>
          <w:w w:val="115"/>
        </w:rPr>
        <w:t>a hybrid of analog and digital technologies: the broadcast was analog, but the subscriber control was digital. These included systems such as Videocrypt and Nagravision, and typically had three components:</w:t>
      </w:r>
    </w:p>
    <w:p>
      <w:pPr>
        <w:pStyle w:val="BodyText"/>
        <w:spacing w:before="8"/>
        <w:ind w:left="0" w:right="0"/>
        <w:jc w:val="left"/>
        <w:rPr>
          <w:sz w:val="21"/>
        </w:rPr>
      </w:pPr>
    </w:p>
    <w:p>
      <w:pPr>
        <w:pStyle w:val="ListParagraph"/>
        <w:numPr>
          <w:ilvl w:val="4"/>
          <w:numId w:val="3"/>
        </w:numPr>
        <w:tabs>
          <w:tab w:pos="1310" w:val="left" w:leader="none"/>
        </w:tabs>
        <w:spacing w:line="204" w:lineRule="auto" w:before="0" w:after="0"/>
        <w:ind w:left="1309" w:right="863" w:hanging="199"/>
        <w:jc w:val="both"/>
        <w:rPr>
          <w:sz w:val="20"/>
        </w:rPr>
      </w:pPr>
      <w:r>
        <w:rPr>
          <w:w w:val="115"/>
          <w:sz w:val="20"/>
        </w:rPr>
        <w:t xml:space="preserve">a subscription management service at the station enciphers the outgoing video, embeds various </w:t>
      </w:r>
      <w:r>
        <w:rPr>
          <w:rFonts w:ascii="Book Antiqua" w:hAnsi="Book Antiqua"/>
          <w:i/>
          <w:w w:val="115"/>
          <w:sz w:val="20"/>
        </w:rPr>
        <w:t xml:space="preserve">entitlement management messages </w:t>
      </w:r>
      <w:r>
        <w:rPr>
          <w:w w:val="115"/>
          <w:sz w:val="20"/>
        </w:rPr>
        <w:t>(EMMs)</w:t>
      </w:r>
      <w:r>
        <w:rPr>
          <w:spacing w:val="-20"/>
          <w:w w:val="115"/>
          <w:sz w:val="20"/>
        </w:rPr>
        <w:t xml:space="preserve"> </w:t>
      </w:r>
      <w:r>
        <w:rPr>
          <w:spacing w:val="-5"/>
          <w:w w:val="115"/>
          <w:sz w:val="20"/>
        </w:rPr>
        <w:t xml:space="preserve">and </w:t>
      </w:r>
      <w:r>
        <w:rPr>
          <w:rFonts w:ascii="Book Antiqua" w:hAnsi="Book Antiqua"/>
          <w:i/>
          <w:w w:val="115"/>
          <w:sz w:val="20"/>
        </w:rPr>
        <w:t>entitlement</w:t>
      </w:r>
      <w:r>
        <w:rPr>
          <w:rFonts w:ascii="Book Antiqua" w:hAnsi="Book Antiqua"/>
          <w:i/>
          <w:spacing w:val="-10"/>
          <w:w w:val="115"/>
          <w:sz w:val="20"/>
        </w:rPr>
        <w:t xml:space="preserve"> </w:t>
      </w:r>
      <w:r>
        <w:rPr>
          <w:rFonts w:ascii="Book Antiqua" w:hAnsi="Book Antiqua"/>
          <w:i/>
          <w:spacing w:val="-4"/>
          <w:w w:val="115"/>
          <w:sz w:val="20"/>
        </w:rPr>
        <w:t>control</w:t>
      </w:r>
      <w:r>
        <w:rPr>
          <w:rFonts w:ascii="Book Antiqua" w:hAnsi="Book Antiqua"/>
          <w:i/>
          <w:spacing w:val="-10"/>
          <w:w w:val="115"/>
          <w:sz w:val="20"/>
        </w:rPr>
        <w:t xml:space="preserve"> </w:t>
      </w:r>
      <w:r>
        <w:rPr>
          <w:rFonts w:ascii="Book Antiqua" w:hAnsi="Book Antiqua"/>
          <w:i/>
          <w:w w:val="115"/>
          <w:sz w:val="20"/>
        </w:rPr>
        <w:t>messages</w:t>
      </w:r>
      <w:r>
        <w:rPr>
          <w:rFonts w:ascii="Book Antiqua" w:hAnsi="Book Antiqua"/>
          <w:i/>
          <w:spacing w:val="-13"/>
          <w:w w:val="115"/>
          <w:sz w:val="20"/>
        </w:rPr>
        <w:t xml:space="preserve"> </w:t>
      </w:r>
      <w:r>
        <w:rPr>
          <w:w w:val="115"/>
          <w:sz w:val="20"/>
        </w:rPr>
        <w:t>(ECMs)</w:t>
      </w:r>
      <w:r>
        <w:rPr>
          <w:spacing w:val="-16"/>
          <w:w w:val="115"/>
          <w:sz w:val="20"/>
        </w:rPr>
        <w:t xml:space="preserve"> </w:t>
      </w:r>
      <w:r>
        <w:rPr>
          <w:w w:val="115"/>
          <w:sz w:val="20"/>
        </w:rPr>
        <w:t>in</w:t>
      </w:r>
      <w:r>
        <w:rPr>
          <w:spacing w:val="-15"/>
          <w:w w:val="115"/>
          <w:sz w:val="20"/>
        </w:rPr>
        <w:t xml:space="preserve"> </w:t>
      </w:r>
      <w:r>
        <w:rPr>
          <w:w w:val="115"/>
          <w:sz w:val="20"/>
        </w:rPr>
        <w:t>it,</w:t>
      </w:r>
      <w:r>
        <w:rPr>
          <w:spacing w:val="-15"/>
          <w:w w:val="115"/>
          <w:sz w:val="20"/>
        </w:rPr>
        <w:t xml:space="preserve"> </w:t>
      </w:r>
      <w:r>
        <w:rPr>
          <w:w w:val="115"/>
          <w:sz w:val="20"/>
        </w:rPr>
        <w:t>and</w:t>
      </w:r>
      <w:r>
        <w:rPr>
          <w:spacing w:val="-15"/>
          <w:w w:val="115"/>
          <w:sz w:val="20"/>
        </w:rPr>
        <w:t xml:space="preserve"> </w:t>
      </w:r>
      <w:r>
        <w:rPr>
          <w:w w:val="115"/>
          <w:sz w:val="20"/>
        </w:rPr>
        <w:t>issues</w:t>
      </w:r>
      <w:r>
        <w:rPr>
          <w:spacing w:val="-15"/>
          <w:w w:val="115"/>
          <w:sz w:val="20"/>
        </w:rPr>
        <w:t xml:space="preserve"> </w:t>
      </w:r>
      <w:r>
        <w:rPr>
          <w:w w:val="115"/>
          <w:sz w:val="20"/>
        </w:rPr>
        <w:t>access</w:t>
      </w:r>
      <w:r>
        <w:rPr>
          <w:spacing w:val="-16"/>
          <w:w w:val="115"/>
          <w:sz w:val="20"/>
        </w:rPr>
        <w:t xml:space="preserve"> </w:t>
      </w:r>
      <w:r>
        <w:rPr>
          <w:w w:val="115"/>
          <w:sz w:val="20"/>
        </w:rPr>
        <w:t>tokens</w:t>
      </w:r>
      <w:r>
        <w:rPr>
          <w:spacing w:val="-15"/>
          <w:w w:val="115"/>
          <w:sz w:val="20"/>
        </w:rPr>
        <w:t xml:space="preserve"> </w:t>
      </w:r>
      <w:r>
        <w:rPr>
          <w:w w:val="115"/>
          <w:sz w:val="20"/>
        </w:rPr>
        <w:t>such as smartcards to</w:t>
      </w:r>
      <w:r>
        <w:rPr>
          <w:spacing w:val="18"/>
          <w:w w:val="115"/>
          <w:sz w:val="20"/>
        </w:rPr>
        <w:t xml:space="preserve"> </w:t>
      </w:r>
      <w:r>
        <w:rPr>
          <w:w w:val="115"/>
          <w:sz w:val="20"/>
        </w:rPr>
        <w:t>subscribers;</w:t>
      </w:r>
    </w:p>
    <w:p>
      <w:pPr>
        <w:pStyle w:val="ListParagraph"/>
        <w:numPr>
          <w:ilvl w:val="4"/>
          <w:numId w:val="3"/>
        </w:numPr>
        <w:tabs>
          <w:tab w:pos="1310" w:val="left" w:leader="none"/>
        </w:tabs>
        <w:spacing w:line="204" w:lineRule="auto" w:before="163" w:after="0"/>
        <w:ind w:left="1309" w:right="863" w:hanging="199"/>
        <w:jc w:val="both"/>
        <w:rPr>
          <w:sz w:val="20"/>
        </w:rPr>
      </w:pPr>
      <w:r>
        <w:rPr>
          <w:w w:val="115"/>
          <w:sz w:val="20"/>
        </w:rPr>
        <w:t>a</w:t>
      </w:r>
      <w:r>
        <w:rPr>
          <w:spacing w:val="-14"/>
          <w:w w:val="115"/>
          <w:sz w:val="20"/>
        </w:rPr>
        <w:t xml:space="preserve"> </w:t>
      </w:r>
      <w:r>
        <w:rPr>
          <w:rFonts w:ascii="Book Antiqua" w:hAnsi="Book Antiqua"/>
          <w:i/>
          <w:w w:val="115"/>
          <w:sz w:val="20"/>
        </w:rPr>
        <w:t>set-top</w:t>
      </w:r>
      <w:r>
        <w:rPr>
          <w:rFonts w:ascii="Book Antiqua" w:hAnsi="Book Antiqua"/>
          <w:i/>
          <w:spacing w:val="-7"/>
          <w:w w:val="115"/>
          <w:sz w:val="20"/>
        </w:rPr>
        <w:t xml:space="preserve"> </w:t>
      </w:r>
      <w:r>
        <w:rPr>
          <w:rFonts w:ascii="Book Antiqua" w:hAnsi="Book Antiqua"/>
          <w:i/>
          <w:spacing w:val="-4"/>
          <w:w w:val="115"/>
          <w:sz w:val="20"/>
        </w:rPr>
        <w:t>box</w:t>
      </w:r>
      <w:r>
        <w:rPr>
          <w:rFonts w:ascii="Book Antiqua" w:hAnsi="Book Antiqua"/>
          <w:i/>
          <w:spacing w:val="-12"/>
          <w:w w:val="115"/>
          <w:sz w:val="20"/>
        </w:rPr>
        <w:t xml:space="preserve"> </w:t>
      </w:r>
      <w:r>
        <w:rPr>
          <w:w w:val="115"/>
          <w:sz w:val="20"/>
        </w:rPr>
        <w:t>converts</w:t>
      </w:r>
      <w:r>
        <w:rPr>
          <w:spacing w:val="-13"/>
          <w:w w:val="115"/>
          <w:sz w:val="20"/>
        </w:rPr>
        <w:t xml:space="preserve"> </w:t>
      </w:r>
      <w:r>
        <w:rPr>
          <w:w w:val="115"/>
          <w:sz w:val="20"/>
        </w:rPr>
        <w:t>the</w:t>
      </w:r>
      <w:r>
        <w:rPr>
          <w:spacing w:val="-15"/>
          <w:w w:val="115"/>
          <w:sz w:val="20"/>
        </w:rPr>
        <w:t xml:space="preserve"> </w:t>
      </w:r>
      <w:r>
        <w:rPr>
          <w:w w:val="115"/>
          <w:sz w:val="20"/>
        </w:rPr>
        <w:t>cable</w:t>
      </w:r>
      <w:r>
        <w:rPr>
          <w:spacing w:val="-13"/>
          <w:w w:val="115"/>
          <w:sz w:val="20"/>
        </w:rPr>
        <w:t xml:space="preserve"> </w:t>
      </w:r>
      <w:r>
        <w:rPr>
          <w:w w:val="115"/>
          <w:sz w:val="20"/>
        </w:rPr>
        <w:t>or</w:t>
      </w:r>
      <w:r>
        <w:rPr>
          <w:spacing w:val="-14"/>
          <w:w w:val="115"/>
          <w:sz w:val="20"/>
        </w:rPr>
        <w:t xml:space="preserve"> </w:t>
      </w:r>
      <w:r>
        <w:rPr>
          <w:w w:val="115"/>
          <w:sz w:val="20"/>
        </w:rPr>
        <w:t>satellite</w:t>
      </w:r>
      <w:r>
        <w:rPr>
          <w:spacing w:val="-14"/>
          <w:w w:val="115"/>
          <w:sz w:val="20"/>
        </w:rPr>
        <w:t xml:space="preserve"> </w:t>
      </w:r>
      <w:r>
        <w:rPr>
          <w:w w:val="115"/>
          <w:sz w:val="20"/>
        </w:rPr>
        <w:t>signal</w:t>
      </w:r>
      <w:r>
        <w:rPr>
          <w:spacing w:val="-14"/>
          <w:w w:val="115"/>
          <w:sz w:val="20"/>
        </w:rPr>
        <w:t xml:space="preserve"> </w:t>
      </w:r>
      <w:r>
        <w:rPr>
          <w:w w:val="115"/>
          <w:sz w:val="20"/>
        </w:rPr>
        <w:t>into</w:t>
      </w:r>
      <w:r>
        <w:rPr>
          <w:spacing w:val="-14"/>
          <w:w w:val="115"/>
          <w:sz w:val="20"/>
        </w:rPr>
        <w:t xml:space="preserve"> </w:t>
      </w:r>
      <w:r>
        <w:rPr>
          <w:w w:val="115"/>
          <w:sz w:val="20"/>
        </w:rPr>
        <w:t>one</w:t>
      </w:r>
      <w:r>
        <w:rPr>
          <w:spacing w:val="-13"/>
          <w:w w:val="115"/>
          <w:sz w:val="20"/>
        </w:rPr>
        <w:t xml:space="preserve"> </w:t>
      </w:r>
      <w:r>
        <w:rPr>
          <w:w w:val="115"/>
          <w:sz w:val="20"/>
        </w:rPr>
        <w:t>the</w:t>
      </w:r>
      <w:r>
        <w:rPr>
          <w:spacing w:val="-14"/>
          <w:w w:val="115"/>
          <w:sz w:val="20"/>
        </w:rPr>
        <w:t xml:space="preserve"> </w:t>
      </w:r>
      <w:r>
        <w:rPr>
          <w:w w:val="115"/>
          <w:sz w:val="20"/>
        </w:rPr>
        <w:t>TV</w:t>
      </w:r>
      <w:r>
        <w:rPr>
          <w:spacing w:val="-14"/>
          <w:w w:val="115"/>
          <w:sz w:val="20"/>
        </w:rPr>
        <w:t xml:space="preserve"> </w:t>
      </w:r>
      <w:r>
        <w:rPr>
          <w:w w:val="115"/>
          <w:sz w:val="20"/>
        </w:rPr>
        <w:t>can</w:t>
      </w:r>
      <w:r>
        <w:rPr>
          <w:spacing w:val="-14"/>
          <w:w w:val="115"/>
          <w:sz w:val="20"/>
        </w:rPr>
        <w:t xml:space="preserve"> </w:t>
      </w:r>
      <w:r>
        <w:rPr>
          <w:w w:val="115"/>
          <w:sz w:val="20"/>
        </w:rPr>
        <w:t>deal with. This includes descrambling</w:t>
      </w:r>
      <w:r>
        <w:rPr>
          <w:spacing w:val="-17"/>
          <w:w w:val="115"/>
          <w:sz w:val="20"/>
        </w:rPr>
        <w:t xml:space="preserve"> </w:t>
      </w:r>
      <w:r>
        <w:rPr>
          <w:w w:val="115"/>
          <w:sz w:val="20"/>
        </w:rPr>
        <w:t>it;</w:t>
      </w:r>
    </w:p>
    <w:p>
      <w:pPr>
        <w:pStyle w:val="ListParagraph"/>
        <w:numPr>
          <w:ilvl w:val="4"/>
          <w:numId w:val="3"/>
        </w:numPr>
        <w:tabs>
          <w:tab w:pos="1310" w:val="left" w:leader="none"/>
        </w:tabs>
        <w:spacing w:line="204" w:lineRule="auto" w:before="162" w:after="0"/>
        <w:ind w:left="1309" w:right="863" w:hanging="199"/>
        <w:jc w:val="both"/>
        <w:rPr>
          <w:sz w:val="20"/>
        </w:rPr>
      </w:pPr>
      <w:r>
        <w:rPr>
          <w:w w:val="115"/>
          <w:sz w:val="20"/>
        </w:rPr>
        <w:t xml:space="preserve">the subscriber smartcard personalises the device and controls what </w:t>
      </w:r>
      <w:r>
        <w:rPr>
          <w:spacing w:val="-4"/>
          <w:w w:val="115"/>
          <w:sz w:val="20"/>
        </w:rPr>
        <w:t>pro</w:t>
      </w:r>
      <w:r>
        <w:rPr>
          <w:w w:val="115"/>
          <w:sz w:val="20"/>
        </w:rPr>
        <w:t xml:space="preserve">grammes the set-top box is allowed to descramble. It does this </w:t>
      </w:r>
      <w:r>
        <w:rPr>
          <w:spacing w:val="-3"/>
          <w:w w:val="115"/>
          <w:sz w:val="20"/>
        </w:rPr>
        <w:t xml:space="preserve">by </w:t>
      </w:r>
      <w:r>
        <w:rPr>
          <w:w w:val="115"/>
          <w:sz w:val="20"/>
        </w:rPr>
        <w:t>interpreting the ECMs and providing keys to the descrambling circuit in the set-top</w:t>
      </w:r>
      <w:r>
        <w:rPr>
          <w:spacing w:val="6"/>
          <w:w w:val="115"/>
          <w:sz w:val="20"/>
        </w:rPr>
        <w:t xml:space="preserve"> </w:t>
      </w:r>
      <w:r>
        <w:rPr>
          <w:w w:val="115"/>
          <w:sz w:val="20"/>
        </w:rPr>
        <w:t>box.</w:t>
      </w:r>
    </w:p>
    <w:p>
      <w:pPr>
        <w:pStyle w:val="BodyText"/>
        <w:spacing w:before="12"/>
        <w:ind w:left="0" w:right="0"/>
        <w:jc w:val="left"/>
        <w:rPr>
          <w:sz w:val="21"/>
        </w:rPr>
      </w:pPr>
    </w:p>
    <w:p>
      <w:pPr>
        <w:pStyle w:val="BodyText"/>
        <w:spacing w:line="199" w:lineRule="auto"/>
        <w:ind w:firstLine="298"/>
      </w:pPr>
      <w:r>
        <w:rPr>
          <w:w w:val="115"/>
        </w:rPr>
        <w:t>This architecture means that the complex, expensive processes such as</w:t>
      </w:r>
      <w:r>
        <w:rPr>
          <w:spacing w:val="-30"/>
          <w:w w:val="115"/>
        </w:rPr>
        <w:t xml:space="preserve"> </w:t>
      </w:r>
      <w:r>
        <w:rPr>
          <w:spacing w:val="-3"/>
          <w:w w:val="115"/>
        </w:rPr>
        <w:t xml:space="preserve">bulk </w:t>
      </w:r>
      <w:r>
        <w:rPr>
          <w:w w:val="115"/>
        </w:rPr>
        <w:t xml:space="preserve">video scrambling could </w:t>
      </w:r>
      <w:r>
        <w:rPr>
          <w:spacing w:val="2"/>
          <w:w w:val="115"/>
        </w:rPr>
        <w:t xml:space="preserve">be </w:t>
      </w:r>
      <w:r>
        <w:rPr>
          <w:w w:val="115"/>
        </w:rPr>
        <w:t xml:space="preserve">done in a mass-produced custom chip with a </w:t>
      </w:r>
      <w:r>
        <w:rPr>
          <w:spacing w:val="-3"/>
          <w:w w:val="115"/>
        </w:rPr>
        <w:t>long</w:t>
      </w:r>
      <w:r>
        <w:rPr>
          <w:spacing w:val="53"/>
          <w:w w:val="115"/>
        </w:rPr>
        <w:t xml:space="preserve"> </w:t>
      </w:r>
      <w:r>
        <w:rPr>
          <w:w w:val="115"/>
        </w:rPr>
        <w:t xml:space="preserve">product life, while key-management functions that may need to </w:t>
      </w:r>
      <w:r>
        <w:rPr>
          <w:spacing w:val="2"/>
          <w:w w:val="115"/>
        </w:rPr>
        <w:t xml:space="preserve">be </w:t>
      </w:r>
      <w:r>
        <w:rPr>
          <w:w w:val="115"/>
        </w:rPr>
        <w:t xml:space="preserve">changed after a hack can </w:t>
      </w:r>
      <w:r>
        <w:rPr>
          <w:spacing w:val="2"/>
          <w:w w:val="115"/>
        </w:rPr>
        <w:t xml:space="preserve">be </w:t>
      </w:r>
      <w:r>
        <w:rPr>
          <w:w w:val="115"/>
        </w:rPr>
        <w:t xml:space="preserve">sold to the customer in a low-cost token that is easy </w:t>
      </w:r>
      <w:r>
        <w:rPr>
          <w:spacing w:val="-7"/>
          <w:w w:val="115"/>
        </w:rPr>
        <w:t xml:space="preserve">to </w:t>
      </w:r>
      <w:r>
        <w:rPr>
          <w:w w:val="115"/>
        </w:rPr>
        <w:t xml:space="preserve">replace. If the set-top box itself had to </w:t>
      </w:r>
      <w:r>
        <w:rPr>
          <w:spacing w:val="2"/>
          <w:w w:val="115"/>
        </w:rPr>
        <w:t xml:space="preserve">be </w:t>
      </w:r>
      <w:r>
        <w:rPr>
          <w:w w:val="115"/>
        </w:rPr>
        <w:t xml:space="preserve">replaced every time the system was hacked, the economics would </w:t>
      </w:r>
      <w:r>
        <w:rPr>
          <w:spacing w:val="2"/>
          <w:w w:val="115"/>
        </w:rPr>
        <w:t xml:space="preserve">be </w:t>
      </w:r>
      <w:r>
        <w:rPr>
          <w:spacing w:val="-3"/>
          <w:w w:val="115"/>
        </w:rPr>
        <w:t xml:space="preserve">much </w:t>
      </w:r>
      <w:r>
        <w:rPr>
          <w:w w:val="115"/>
        </w:rPr>
        <w:t>less</w:t>
      </w:r>
      <w:r>
        <w:rPr>
          <w:spacing w:val="29"/>
          <w:w w:val="115"/>
        </w:rPr>
        <w:t xml:space="preserve"> </w:t>
      </w:r>
      <w:r>
        <w:rPr>
          <w:w w:val="115"/>
        </w:rPr>
        <w:t>attractive</w:t>
      </w:r>
      <w:r>
        <w:rPr>
          <w:rFonts w:ascii="Bauhaus 93"/>
          <w:w w:val="115"/>
          <w:sz w:val="14"/>
        </w:rPr>
        <w:t>4</w:t>
      </w:r>
      <w:r>
        <w:rPr>
          <w:w w:val="115"/>
        </w:rPr>
        <w:t>.</w:t>
      </w:r>
    </w:p>
    <w:p>
      <w:pPr>
        <w:pStyle w:val="BodyText"/>
        <w:spacing w:line="204" w:lineRule="auto" w:before="93"/>
        <w:ind w:firstLine="298"/>
      </w:pPr>
      <w:r>
        <w:rPr>
          <w:w w:val="110"/>
        </w:rPr>
        <w:t xml:space="preserve">The basic mechanism is that the set-top box decodes the ECMs from </w:t>
      </w:r>
      <w:r>
        <w:rPr>
          <w:spacing w:val="-4"/>
          <w:w w:val="110"/>
        </w:rPr>
        <w:t xml:space="preserve">the </w:t>
      </w:r>
      <w:r>
        <w:rPr>
          <w:spacing w:val="49"/>
          <w:w w:val="110"/>
        </w:rPr>
        <w:t xml:space="preserve"> </w:t>
      </w:r>
      <w:r>
        <w:rPr>
          <w:w w:val="110"/>
        </w:rPr>
        <w:t xml:space="preserve">input datastream and passes them to the card. The card deciphers the ECMs to  get both control messages (such as “smartcard number 123356, your subscriber </w:t>
      </w:r>
      <w:r>
        <w:rPr>
          <w:w w:val="89"/>
        </w:rPr>
        <w:t>hasn’t</w:t>
      </w:r>
      <w:r>
        <w:rPr/>
        <w:t xml:space="preserve"> </w:t>
      </w:r>
      <w:r>
        <w:rPr>
          <w:spacing w:val="-6"/>
        </w:rPr>
        <w:t xml:space="preserve"> </w:t>
      </w:r>
      <w:r>
        <w:rPr>
          <w:w w:val="116"/>
        </w:rPr>
        <w:t>paid,</w:t>
      </w:r>
      <w:r>
        <w:rPr/>
        <w:t xml:space="preserve"> </w:t>
      </w:r>
      <w:r>
        <w:rPr>
          <w:spacing w:val="2"/>
        </w:rPr>
        <w:t xml:space="preserve"> </w:t>
      </w:r>
      <w:r>
        <w:rPr>
          <w:w w:val="116"/>
        </w:rPr>
        <w:t>stop</w:t>
      </w:r>
      <w:r>
        <w:rPr/>
        <w:t xml:space="preserve"> </w:t>
      </w:r>
      <w:r>
        <w:rPr>
          <w:spacing w:val="-6"/>
        </w:rPr>
        <w:t xml:space="preserve"> </w:t>
      </w:r>
      <w:r>
        <w:rPr>
          <w:spacing w:val="-6"/>
          <w:w w:val="105"/>
        </w:rPr>
        <w:t>w</w:t>
      </w:r>
      <w:r>
        <w:rPr>
          <w:w w:val="111"/>
        </w:rPr>
        <w:t>orking</w:t>
      </w:r>
      <w:r>
        <w:rPr/>
        <w:t xml:space="preserve"> </w:t>
      </w:r>
      <w:r>
        <w:rPr>
          <w:spacing w:val="-6"/>
        </w:rPr>
        <w:t xml:space="preserve"> </w:t>
      </w:r>
      <w:r>
        <w:rPr>
          <w:w w:val="117"/>
        </w:rPr>
        <w:t>u</w:t>
      </w:r>
      <w:r>
        <w:rPr>
          <w:spacing w:val="-6"/>
          <w:w w:val="117"/>
        </w:rPr>
        <w:t>n</w:t>
      </w:r>
      <w:r>
        <w:rPr>
          <w:w w:val="119"/>
        </w:rPr>
        <w:t>til</w:t>
      </w:r>
      <w:r>
        <w:rPr/>
        <w:t xml:space="preserve"> </w:t>
      </w:r>
      <w:r>
        <w:rPr>
          <w:spacing w:val="-6"/>
        </w:rPr>
        <w:t xml:space="preserve"> </w:t>
      </w:r>
      <w:r>
        <w:rPr>
          <w:w w:val="117"/>
        </w:rPr>
        <w:t>further</w:t>
      </w:r>
      <w:r>
        <w:rPr/>
        <w:t xml:space="preserve"> </w:t>
      </w:r>
      <w:r>
        <w:rPr>
          <w:spacing w:val="-6"/>
        </w:rPr>
        <w:t xml:space="preserve"> </w:t>
      </w:r>
      <w:r>
        <w:rPr>
          <w:w w:val="113"/>
        </w:rPr>
        <w:t>notice</w:t>
      </w:r>
      <w:r>
        <w:rPr>
          <w:spacing w:val="-25"/>
          <w:w w:val="49"/>
        </w:rPr>
        <w:t>”</w:t>
      </w:r>
      <w:r>
        <w:rPr>
          <w:w w:val="123"/>
        </w:rPr>
        <w:t>)</w:t>
      </w:r>
      <w:r>
        <w:rPr/>
        <w:t xml:space="preserve"> </w:t>
      </w:r>
      <w:r>
        <w:rPr>
          <w:spacing w:val="-6"/>
        </w:rPr>
        <w:t xml:space="preserve"> </w:t>
      </w:r>
      <w:r>
        <w:rPr>
          <w:w w:val="118"/>
        </w:rPr>
        <w:t>and</w:t>
      </w:r>
      <w:r>
        <w:rPr/>
        <w:t xml:space="preserve"> </w:t>
      </w:r>
      <w:r>
        <w:rPr>
          <w:spacing w:val="-6"/>
        </w:rPr>
        <w:t xml:space="preserve"> </w:t>
      </w:r>
      <w:r>
        <w:rPr>
          <w:spacing w:val="-6"/>
          <w:w w:val="111"/>
        </w:rPr>
        <w:t>k</w:t>
      </w:r>
      <w:r>
        <w:rPr>
          <w:w w:val="109"/>
        </w:rPr>
        <w:t>eys,</w:t>
      </w:r>
      <w:r>
        <w:rPr/>
        <w:t xml:space="preserve"> </w:t>
      </w:r>
      <w:r>
        <w:rPr>
          <w:spacing w:val="2"/>
        </w:rPr>
        <w:t xml:space="preserve"> </w:t>
      </w:r>
      <w:r>
        <w:rPr>
          <w:w w:val="111"/>
        </w:rPr>
        <w:t>kn</w:t>
      </w:r>
      <w:r>
        <w:rPr>
          <w:spacing w:val="-6"/>
          <w:w w:val="111"/>
        </w:rPr>
        <w:t>o</w:t>
      </w:r>
      <w:r>
        <w:rPr>
          <w:w w:val="110"/>
        </w:rPr>
        <w:t>wn</w:t>
      </w:r>
      <w:r>
        <w:rPr/>
        <w:t xml:space="preserve"> </w:t>
      </w:r>
      <w:r>
        <w:rPr>
          <w:spacing w:val="-6"/>
        </w:rPr>
        <w:t xml:space="preserve"> </w:t>
      </w:r>
      <w:r>
        <w:rPr>
          <w:w w:val="113"/>
        </w:rPr>
        <w:t>as</w:t>
      </w:r>
      <w:r>
        <w:rPr/>
        <w:t xml:space="preserve"> </w:t>
      </w:r>
      <w:r>
        <w:rPr>
          <w:spacing w:val="-6"/>
        </w:rPr>
        <w:t xml:space="preserve"> </w:t>
      </w:r>
      <w:r>
        <w:rPr>
          <w:rFonts w:ascii="Book Antiqua" w:hAnsi="Book Antiqua"/>
          <w:i/>
          <w:spacing w:val="-11"/>
          <w:w w:val="112"/>
        </w:rPr>
        <w:t>c</w:t>
      </w:r>
      <w:r>
        <w:rPr>
          <w:rFonts w:ascii="Book Antiqua" w:hAnsi="Book Antiqua"/>
          <w:i/>
          <w:w w:val="105"/>
        </w:rPr>
        <w:t>ont</w:t>
      </w:r>
      <w:r>
        <w:rPr>
          <w:rFonts w:ascii="Book Antiqua" w:hAnsi="Book Antiqua"/>
          <w:i/>
          <w:spacing w:val="-11"/>
          <w:w w:val="105"/>
        </w:rPr>
        <w:t>r</w:t>
      </w:r>
      <w:r>
        <w:rPr>
          <w:rFonts w:ascii="Book Antiqua" w:hAnsi="Book Antiqua"/>
          <w:i/>
          <w:w w:val="105"/>
        </w:rPr>
        <w:t>ol</w:t>
      </w:r>
      <w:r>
        <w:rPr>
          <w:rFonts w:ascii="Book Antiqua" w:hAnsi="Book Antiqua"/>
          <w:i/>
          <w:w w:val="105"/>
        </w:rPr>
        <w:t xml:space="preserve"> </w:t>
      </w:r>
      <w:r>
        <w:rPr>
          <w:rFonts w:ascii="Book Antiqua" w:hAnsi="Book Antiqua"/>
          <w:i/>
          <w:w w:val="110"/>
        </w:rPr>
        <w:t>words</w:t>
      </w:r>
      <w:r>
        <w:rPr>
          <w:w w:val="110"/>
        </w:rPr>
        <w:t>, that are passed to the set-top box. The set-top box then uses the control words to descramble the video and audio streams. There’s a detailed description in</w:t>
      </w:r>
      <w:r>
        <w:rPr>
          <w:spacing w:val="8"/>
          <w:w w:val="110"/>
        </w:rPr>
        <w:t xml:space="preserve"> </w:t>
      </w:r>
      <w:r>
        <w:rPr>
          <w:w w:val="110"/>
        </w:rPr>
        <w:t>[456].</w:t>
      </w:r>
    </w:p>
    <w:p>
      <w:pPr>
        <w:pStyle w:val="BodyText"/>
        <w:spacing w:before="5"/>
        <w:ind w:left="0" w:right="0"/>
        <w:jc w:val="left"/>
        <w:rPr>
          <w:sz w:val="25"/>
        </w:rPr>
      </w:pPr>
    </w:p>
    <w:p>
      <w:pPr>
        <w:pStyle w:val="ListParagraph"/>
        <w:numPr>
          <w:ilvl w:val="3"/>
          <w:numId w:val="3"/>
        </w:numPr>
        <w:tabs>
          <w:tab w:pos="1801" w:val="left" w:leader="none"/>
          <w:tab w:pos="1802" w:val="left" w:leader="none"/>
        </w:tabs>
        <w:spacing w:line="240" w:lineRule="auto" w:before="0" w:after="0"/>
        <w:ind w:left="1801" w:right="0" w:hanging="991"/>
        <w:jc w:val="left"/>
        <w:rPr>
          <w:sz w:val="20"/>
        </w:rPr>
      </w:pPr>
      <w:r>
        <w:rPr>
          <w:w w:val="130"/>
          <w:sz w:val="20"/>
        </w:rPr>
        <w:t>Video scrambling</w:t>
      </w:r>
      <w:r>
        <w:rPr>
          <w:spacing w:val="16"/>
          <w:w w:val="130"/>
          <w:sz w:val="20"/>
        </w:rPr>
        <w:t xml:space="preserve"> </w:t>
      </w:r>
      <w:r>
        <w:rPr>
          <w:w w:val="130"/>
          <w:sz w:val="20"/>
        </w:rPr>
        <w:t>techniques</w:t>
      </w:r>
    </w:p>
    <w:p>
      <w:pPr>
        <w:pStyle w:val="BodyText"/>
        <w:spacing w:before="7"/>
        <w:ind w:left="0" w:right="0"/>
        <w:jc w:val="left"/>
        <w:rPr>
          <w:sz w:val="15"/>
        </w:rPr>
      </w:pPr>
    </w:p>
    <w:p>
      <w:pPr>
        <w:pStyle w:val="BodyText"/>
        <w:spacing w:line="204" w:lineRule="auto"/>
      </w:pPr>
      <w:r>
        <w:rPr>
          <w:w w:val="115"/>
        </w:rPr>
        <w:t>Because</w:t>
      </w:r>
      <w:r>
        <w:rPr>
          <w:spacing w:val="-4"/>
          <w:w w:val="115"/>
        </w:rPr>
        <w:t xml:space="preserve"> </w:t>
      </w:r>
      <w:r>
        <w:rPr>
          <w:w w:val="115"/>
        </w:rPr>
        <w:t>of</w:t>
      </w:r>
      <w:r>
        <w:rPr>
          <w:spacing w:val="-4"/>
          <w:w w:val="115"/>
        </w:rPr>
        <w:t xml:space="preserve"> </w:t>
      </w:r>
      <w:r>
        <w:rPr>
          <w:w w:val="115"/>
        </w:rPr>
        <w:t>the</w:t>
      </w:r>
      <w:r>
        <w:rPr>
          <w:spacing w:val="-3"/>
          <w:w w:val="115"/>
        </w:rPr>
        <w:t xml:space="preserve"> </w:t>
      </w:r>
      <w:r>
        <w:rPr>
          <w:w w:val="115"/>
        </w:rPr>
        <w:t>limitations</w:t>
      </w:r>
      <w:r>
        <w:rPr>
          <w:spacing w:val="-4"/>
          <w:w w:val="115"/>
        </w:rPr>
        <w:t xml:space="preserve"> </w:t>
      </w:r>
      <w:r>
        <w:rPr>
          <w:w w:val="115"/>
        </w:rPr>
        <w:t>on</w:t>
      </w:r>
      <w:r>
        <w:rPr>
          <w:spacing w:val="-3"/>
          <w:w w:val="115"/>
        </w:rPr>
        <w:t xml:space="preserve"> </w:t>
      </w:r>
      <w:r>
        <w:rPr>
          <w:w w:val="115"/>
        </w:rPr>
        <w:t>the</w:t>
      </w:r>
      <w:r>
        <w:rPr>
          <w:spacing w:val="-4"/>
          <w:w w:val="115"/>
        </w:rPr>
        <w:t xml:space="preserve"> </w:t>
      </w:r>
      <w:r>
        <w:rPr>
          <w:w w:val="115"/>
        </w:rPr>
        <w:t>chips</w:t>
      </w:r>
      <w:r>
        <w:rPr>
          <w:spacing w:val="-4"/>
          <w:w w:val="115"/>
        </w:rPr>
        <w:t xml:space="preserve"> </w:t>
      </w:r>
      <w:r>
        <w:rPr>
          <w:w w:val="115"/>
        </w:rPr>
        <w:t>available</w:t>
      </w:r>
      <w:r>
        <w:rPr>
          <w:spacing w:val="-3"/>
          <w:w w:val="115"/>
        </w:rPr>
        <w:t xml:space="preserve"> </w:t>
      </w:r>
      <w:r>
        <w:rPr>
          <w:w w:val="115"/>
        </w:rPr>
        <w:t>at</w:t>
      </w:r>
      <w:r>
        <w:rPr>
          <w:spacing w:val="-4"/>
          <w:w w:val="115"/>
        </w:rPr>
        <w:t xml:space="preserve"> </w:t>
      </w:r>
      <w:r>
        <w:rPr>
          <w:w w:val="115"/>
        </w:rPr>
        <w:t>low</w:t>
      </w:r>
      <w:r>
        <w:rPr>
          <w:spacing w:val="-3"/>
          <w:w w:val="115"/>
        </w:rPr>
        <w:t xml:space="preserve"> </w:t>
      </w:r>
      <w:r>
        <w:rPr>
          <w:w w:val="115"/>
        </w:rPr>
        <w:t>cost</w:t>
      </w:r>
      <w:r>
        <w:rPr>
          <w:spacing w:val="-4"/>
          <w:w w:val="115"/>
        </w:rPr>
        <w:t xml:space="preserve"> </w:t>
      </w:r>
      <w:r>
        <w:rPr>
          <w:w w:val="115"/>
        </w:rPr>
        <w:t>in</w:t>
      </w:r>
      <w:r>
        <w:rPr>
          <w:spacing w:val="-3"/>
          <w:w w:val="115"/>
        </w:rPr>
        <w:t xml:space="preserve"> </w:t>
      </w:r>
      <w:r>
        <w:rPr>
          <w:w w:val="115"/>
        </w:rPr>
        <w:t>the</w:t>
      </w:r>
      <w:r>
        <w:rPr>
          <w:spacing w:val="-4"/>
          <w:w w:val="115"/>
        </w:rPr>
        <w:t xml:space="preserve"> </w:t>
      </w:r>
      <w:r>
        <w:rPr>
          <w:w w:val="115"/>
        </w:rPr>
        <w:t>early</w:t>
      </w:r>
      <w:r>
        <w:rPr>
          <w:spacing w:val="-4"/>
          <w:w w:val="115"/>
        </w:rPr>
        <w:t xml:space="preserve"> </w:t>
      </w:r>
      <w:r>
        <w:rPr>
          <w:w w:val="115"/>
        </w:rPr>
        <w:t xml:space="preserve">1990s, hybrid systems typically scrambled video </w:t>
      </w:r>
      <w:r>
        <w:rPr>
          <w:spacing w:val="-3"/>
          <w:w w:val="115"/>
        </w:rPr>
        <w:t xml:space="preserve">by </w:t>
      </w:r>
      <w:r>
        <w:rPr>
          <w:w w:val="115"/>
        </w:rPr>
        <w:t xml:space="preserve">applying a transposition cipher  to picture elements. A typical scheme was the </w:t>
      </w:r>
      <w:r>
        <w:rPr>
          <w:rFonts w:ascii="Book Antiqua"/>
          <w:i/>
          <w:w w:val="115"/>
        </w:rPr>
        <w:t xml:space="preserve">cut-and-rotate </w:t>
      </w:r>
      <w:r>
        <w:rPr>
          <w:w w:val="115"/>
        </w:rPr>
        <w:t xml:space="preserve">algorithm </w:t>
      </w:r>
      <w:r>
        <w:rPr>
          <w:spacing w:val="-3"/>
          <w:w w:val="115"/>
        </w:rPr>
        <w:t xml:space="preserve">used </w:t>
      </w:r>
      <w:r>
        <w:rPr>
          <w:w w:val="115"/>
        </w:rPr>
        <w:t xml:space="preserve">in Videocrypt.   This scrambles one line of video at a time </w:t>
      </w:r>
      <w:r>
        <w:rPr>
          <w:spacing w:val="-3"/>
          <w:w w:val="115"/>
        </w:rPr>
        <w:t xml:space="preserve">by  </w:t>
      </w:r>
      <w:r>
        <w:rPr>
          <w:w w:val="115"/>
        </w:rPr>
        <w:t xml:space="preserve">cutting it at      a point determined </w:t>
      </w:r>
      <w:r>
        <w:rPr>
          <w:spacing w:val="-3"/>
          <w:w w:val="115"/>
        </w:rPr>
        <w:t xml:space="preserve">by </w:t>
      </w:r>
      <w:r>
        <w:rPr>
          <w:w w:val="115"/>
        </w:rPr>
        <w:t>a control byte and swapping the left and right halves (Figure</w:t>
      </w:r>
      <w:r>
        <w:rPr>
          <w:spacing w:val="5"/>
          <w:w w:val="115"/>
        </w:rPr>
        <w:t xml:space="preserve"> </w:t>
      </w:r>
      <w:r>
        <w:rPr>
          <w:w w:val="115"/>
        </w:rPr>
        <w:t>24.1):</w:t>
      </w:r>
    </w:p>
    <w:p>
      <w:pPr>
        <w:pStyle w:val="BodyText"/>
        <w:spacing w:line="182" w:lineRule="auto" w:before="123"/>
        <w:ind w:firstLine="298"/>
      </w:pPr>
      <w:r>
        <w:rPr/>
      </w:r>
      <w:r>
        <w:rPr>
          <w:w w:val="115"/>
        </w:rPr>
        <w:t xml:space="preserve">This </w:t>
      </w:r>
      <w:r>
        <w:rPr>
          <w:spacing w:val="-3"/>
          <w:w w:val="115"/>
        </w:rPr>
        <w:t xml:space="preserve">involved </w:t>
      </w:r>
      <w:r>
        <w:rPr>
          <w:w w:val="115"/>
        </w:rPr>
        <w:t>analog-to-digital conversion of the video signal, storage in a bu</w:t>
      </w:r>
      <w:r>
        <w:rPr>
          <w:rFonts w:ascii="Arial Unicode MS" w:hAnsi="Arial Unicode MS"/>
          <w:w w:val="115"/>
        </w:rPr>
        <w:t>ff</w:t>
      </w:r>
      <w:r>
        <w:rPr>
          <w:w w:val="115"/>
        </w:rPr>
        <w:t xml:space="preserve">er, and digital-to-analog conversion after rotation </w:t>
      </w:r>
      <w:r>
        <w:rPr>
          <w:w w:val="90"/>
        </w:rPr>
        <w:t xml:space="preserve">– </w:t>
      </w:r>
      <w:r>
        <w:rPr>
          <w:w w:val="115"/>
        </w:rPr>
        <w:t>a process which</w:t>
      </w:r>
      <w:r>
        <w:rPr>
          <w:spacing w:val="-29"/>
          <w:w w:val="115"/>
        </w:rPr>
        <w:t xml:space="preserve"> </w:t>
      </w:r>
      <w:r>
        <w:rPr>
          <w:w w:val="115"/>
        </w:rPr>
        <w:t xml:space="preserve">could just about </w:t>
      </w:r>
      <w:r>
        <w:rPr>
          <w:spacing w:val="2"/>
          <w:w w:val="115"/>
        </w:rPr>
        <w:t xml:space="preserve">be </w:t>
      </w:r>
      <w:r>
        <w:rPr>
          <w:w w:val="115"/>
        </w:rPr>
        <w:t xml:space="preserve">shoehorned into a low-cost custom VLSI chip </w:t>
      </w:r>
      <w:r>
        <w:rPr>
          <w:spacing w:val="-3"/>
          <w:w w:val="115"/>
        </w:rPr>
        <w:t xml:space="preserve">by </w:t>
      </w:r>
      <w:r>
        <w:rPr>
          <w:w w:val="115"/>
        </w:rPr>
        <w:t>1990.</w:t>
      </w:r>
      <w:r>
        <w:rPr>
          <w:spacing w:val="-32"/>
          <w:w w:val="115"/>
        </w:rPr>
        <w:t xml:space="preserve"> </w:t>
      </w:r>
      <w:r>
        <w:rPr>
          <w:spacing w:val="-3"/>
          <w:w w:val="115"/>
        </w:rPr>
        <w:t>However,</w:t>
      </w:r>
    </w:p>
    <w:p>
      <w:pPr>
        <w:spacing w:line="235" w:lineRule="auto" w:before="0"/>
        <w:ind w:left="811" w:right="863" w:firstLine="221"/>
        <w:jc w:val="both"/>
        <w:rPr>
          <w:rFonts w:ascii="Century" w:hAnsi="Century"/>
          <w:sz w:val="16"/>
        </w:rPr>
      </w:pPr>
      <w:r>
        <w:rPr>
          <w:rFonts w:ascii="Bookman Old Style" w:hAnsi="Bookman Old Style"/>
          <w:b w:val="0"/>
          <w:position w:val="6"/>
          <w:sz w:val="12"/>
        </w:rPr>
        <w:t>4</w:t>
      </w:r>
      <w:r>
        <w:rPr>
          <w:rFonts w:ascii="Century" w:hAnsi="Century"/>
          <w:sz w:val="16"/>
        </w:rPr>
        <w:t>Now</w:t>
      </w:r>
      <w:r>
        <w:rPr>
          <w:rFonts w:ascii="Century" w:hAnsi="Century"/>
          <w:spacing w:val="-5"/>
          <w:sz w:val="16"/>
        </w:rPr>
        <w:t xml:space="preserve"> </w:t>
      </w:r>
      <w:r>
        <w:rPr>
          <w:rFonts w:ascii="Century" w:hAnsi="Century"/>
          <w:sz w:val="16"/>
        </w:rPr>
        <w:t>that</w:t>
      </w:r>
      <w:r>
        <w:rPr>
          <w:rFonts w:ascii="Century" w:hAnsi="Century"/>
          <w:spacing w:val="-5"/>
          <w:sz w:val="16"/>
        </w:rPr>
        <w:t xml:space="preserve"> </w:t>
      </w:r>
      <w:r>
        <w:rPr>
          <w:rFonts w:ascii="Century" w:hAnsi="Century"/>
          <w:sz w:val="16"/>
        </w:rPr>
        <w:t>set-top</w:t>
      </w:r>
      <w:r>
        <w:rPr>
          <w:rFonts w:ascii="Century" w:hAnsi="Century"/>
          <w:spacing w:val="-5"/>
          <w:sz w:val="16"/>
        </w:rPr>
        <w:t xml:space="preserve"> </w:t>
      </w:r>
      <w:r>
        <w:rPr>
          <w:rFonts w:ascii="Century" w:hAnsi="Century"/>
          <w:sz w:val="16"/>
        </w:rPr>
        <w:t>boxes</w:t>
      </w:r>
      <w:r>
        <w:rPr>
          <w:rFonts w:ascii="Century" w:hAnsi="Century"/>
          <w:spacing w:val="-5"/>
          <w:sz w:val="16"/>
        </w:rPr>
        <w:t xml:space="preserve"> </w:t>
      </w:r>
      <w:r>
        <w:rPr>
          <w:rFonts w:ascii="Century" w:hAnsi="Century"/>
          <w:sz w:val="16"/>
        </w:rPr>
        <w:t>cost</w:t>
      </w:r>
      <w:r>
        <w:rPr>
          <w:rFonts w:ascii="Century" w:hAnsi="Century"/>
          <w:spacing w:val="-5"/>
          <w:sz w:val="16"/>
        </w:rPr>
        <w:t xml:space="preserve"> </w:t>
      </w:r>
      <w:r>
        <w:rPr>
          <w:rFonts w:ascii="Century" w:hAnsi="Century"/>
          <w:sz w:val="16"/>
        </w:rPr>
        <w:t>a</w:t>
      </w:r>
      <w:r>
        <w:rPr>
          <w:rFonts w:ascii="Century" w:hAnsi="Century"/>
          <w:spacing w:val="-5"/>
          <w:sz w:val="16"/>
        </w:rPr>
        <w:t xml:space="preserve"> </w:t>
      </w:r>
      <w:r>
        <w:rPr>
          <w:rFonts w:ascii="Century" w:hAnsi="Century"/>
          <w:sz w:val="16"/>
        </w:rPr>
        <w:t>few</w:t>
      </w:r>
      <w:r>
        <w:rPr>
          <w:rFonts w:ascii="Century" w:hAnsi="Century"/>
          <w:spacing w:val="-5"/>
          <w:sz w:val="16"/>
        </w:rPr>
        <w:t xml:space="preserve"> </w:t>
      </w:r>
      <w:r>
        <w:rPr>
          <w:rFonts w:ascii="Century" w:hAnsi="Century"/>
          <w:sz w:val="16"/>
        </w:rPr>
        <w:t>dollars,</w:t>
      </w:r>
      <w:r>
        <w:rPr>
          <w:rFonts w:ascii="Century" w:hAnsi="Century"/>
          <w:spacing w:val="-3"/>
          <w:sz w:val="16"/>
        </w:rPr>
        <w:t xml:space="preserve"> </w:t>
      </w:r>
      <w:r>
        <w:rPr>
          <w:rFonts w:ascii="Century" w:hAnsi="Century"/>
          <w:sz w:val="16"/>
        </w:rPr>
        <w:t>and</w:t>
      </w:r>
      <w:r>
        <w:rPr>
          <w:rFonts w:ascii="Century" w:hAnsi="Century"/>
          <w:spacing w:val="-4"/>
          <w:sz w:val="16"/>
        </w:rPr>
        <w:t xml:space="preserve"> </w:t>
      </w:r>
      <w:r>
        <w:rPr>
          <w:rFonts w:ascii="Century" w:hAnsi="Century"/>
          <w:sz w:val="16"/>
        </w:rPr>
        <w:t>the</w:t>
      </w:r>
      <w:r>
        <w:rPr>
          <w:rFonts w:ascii="Century" w:hAnsi="Century"/>
          <w:spacing w:val="-5"/>
          <w:sz w:val="16"/>
        </w:rPr>
        <w:t xml:space="preserve"> </w:t>
      </w:r>
      <w:r>
        <w:rPr>
          <w:rFonts w:ascii="Century" w:hAnsi="Century"/>
          <w:sz w:val="16"/>
        </w:rPr>
        <w:t>shipping</w:t>
      </w:r>
      <w:r>
        <w:rPr>
          <w:rFonts w:ascii="Century" w:hAnsi="Century"/>
          <w:spacing w:val="-5"/>
          <w:sz w:val="16"/>
        </w:rPr>
        <w:t xml:space="preserve"> </w:t>
      </w:r>
      <w:r>
        <w:rPr>
          <w:rFonts w:ascii="Century" w:hAnsi="Century"/>
          <w:sz w:val="16"/>
        </w:rPr>
        <w:t>costs</w:t>
      </w:r>
      <w:r>
        <w:rPr>
          <w:rFonts w:ascii="Century" w:hAnsi="Century"/>
          <w:spacing w:val="-5"/>
          <w:sz w:val="16"/>
        </w:rPr>
        <w:t xml:space="preserve"> </w:t>
      </w:r>
      <w:r>
        <w:rPr>
          <w:rFonts w:ascii="Century" w:hAnsi="Century"/>
          <w:sz w:val="16"/>
        </w:rPr>
        <w:t>dominate,</w:t>
      </w:r>
      <w:r>
        <w:rPr>
          <w:rFonts w:ascii="Century" w:hAnsi="Century"/>
          <w:spacing w:val="-3"/>
          <w:sz w:val="16"/>
        </w:rPr>
        <w:t xml:space="preserve"> </w:t>
      </w:r>
      <w:r>
        <w:rPr>
          <w:rFonts w:ascii="Century" w:hAnsi="Century"/>
          <w:sz w:val="16"/>
        </w:rPr>
        <w:t>the</w:t>
      </w:r>
      <w:r>
        <w:rPr>
          <w:rFonts w:ascii="Century" w:hAnsi="Century"/>
          <w:spacing w:val="-5"/>
          <w:sz w:val="16"/>
        </w:rPr>
        <w:t xml:space="preserve"> </w:t>
      </w:r>
      <w:r>
        <w:rPr>
          <w:rFonts w:ascii="Century" w:hAnsi="Century"/>
          <w:sz w:val="16"/>
        </w:rPr>
        <w:t>smartcard is</w:t>
      </w:r>
      <w:r>
        <w:rPr>
          <w:rFonts w:ascii="Century" w:hAnsi="Century"/>
          <w:spacing w:val="6"/>
          <w:sz w:val="16"/>
        </w:rPr>
        <w:t xml:space="preserve"> </w:t>
      </w:r>
      <w:r>
        <w:rPr>
          <w:rFonts w:ascii="Century" w:hAnsi="Century"/>
          <w:sz w:val="16"/>
        </w:rPr>
        <w:t>often</w:t>
      </w:r>
      <w:r>
        <w:rPr>
          <w:rFonts w:ascii="Century" w:hAnsi="Century"/>
          <w:spacing w:val="6"/>
          <w:sz w:val="16"/>
        </w:rPr>
        <w:t xml:space="preserve"> </w:t>
      </w:r>
      <w:r>
        <w:rPr>
          <w:rFonts w:ascii="Century" w:hAnsi="Century"/>
          <w:sz w:val="16"/>
        </w:rPr>
        <w:t>just</w:t>
      </w:r>
      <w:r>
        <w:rPr>
          <w:rFonts w:ascii="Century" w:hAnsi="Century"/>
          <w:spacing w:val="7"/>
          <w:sz w:val="16"/>
        </w:rPr>
        <w:t xml:space="preserve"> </w:t>
      </w:r>
      <w:r>
        <w:rPr>
          <w:rFonts w:ascii="Century" w:hAnsi="Century"/>
          <w:sz w:val="16"/>
        </w:rPr>
        <w:t>soldered</w:t>
      </w:r>
      <w:r>
        <w:rPr>
          <w:rFonts w:ascii="Century" w:hAnsi="Century"/>
          <w:spacing w:val="6"/>
          <w:sz w:val="16"/>
        </w:rPr>
        <w:t xml:space="preserve"> </w:t>
      </w:r>
      <w:r>
        <w:rPr>
          <w:rFonts w:ascii="Century" w:hAnsi="Century"/>
          <w:sz w:val="16"/>
        </w:rPr>
        <w:t>to</w:t>
      </w:r>
      <w:r>
        <w:rPr>
          <w:rFonts w:ascii="Century" w:hAnsi="Century"/>
          <w:spacing w:val="6"/>
          <w:sz w:val="16"/>
        </w:rPr>
        <w:t xml:space="preserve"> </w:t>
      </w:r>
      <w:r>
        <w:rPr>
          <w:rFonts w:ascii="Century" w:hAnsi="Century"/>
          <w:sz w:val="16"/>
        </w:rPr>
        <w:t>the</w:t>
      </w:r>
      <w:r>
        <w:rPr>
          <w:rFonts w:ascii="Century" w:hAnsi="Century"/>
          <w:spacing w:val="7"/>
          <w:sz w:val="16"/>
        </w:rPr>
        <w:t xml:space="preserve"> </w:t>
      </w:r>
      <w:r>
        <w:rPr>
          <w:rFonts w:ascii="Century" w:hAnsi="Century"/>
          <w:sz w:val="16"/>
        </w:rPr>
        <w:t>motherboard</w:t>
      </w:r>
      <w:r>
        <w:rPr>
          <w:rFonts w:ascii="Century" w:hAnsi="Century"/>
          <w:spacing w:val="6"/>
          <w:sz w:val="16"/>
        </w:rPr>
        <w:t xml:space="preserve"> </w:t>
      </w:r>
      <w:r>
        <w:rPr>
          <w:rFonts w:ascii="Century" w:hAnsi="Century"/>
          <w:sz w:val="16"/>
        </w:rPr>
        <w:t>and</w:t>
      </w:r>
      <w:r>
        <w:rPr>
          <w:rFonts w:ascii="Century" w:hAnsi="Century"/>
          <w:spacing w:val="6"/>
          <w:sz w:val="16"/>
        </w:rPr>
        <w:t xml:space="preserve"> </w:t>
      </w:r>
      <w:r>
        <w:rPr>
          <w:rFonts w:ascii="Century" w:hAnsi="Century"/>
          <w:sz w:val="16"/>
        </w:rPr>
        <w:t>the</w:t>
      </w:r>
      <w:r>
        <w:rPr>
          <w:rFonts w:ascii="Century" w:hAnsi="Century"/>
          <w:spacing w:val="7"/>
          <w:sz w:val="16"/>
        </w:rPr>
        <w:t xml:space="preserve"> </w:t>
      </w:r>
      <w:r>
        <w:rPr>
          <w:rFonts w:ascii="Century" w:hAnsi="Century"/>
          <w:sz w:val="16"/>
        </w:rPr>
        <w:t>whole</w:t>
      </w:r>
      <w:r>
        <w:rPr>
          <w:rFonts w:ascii="Century" w:hAnsi="Century"/>
          <w:spacing w:val="6"/>
          <w:sz w:val="16"/>
        </w:rPr>
        <w:t xml:space="preserve"> </w:t>
      </w:r>
      <w:r>
        <w:rPr>
          <w:rFonts w:ascii="Century" w:hAnsi="Century"/>
          <w:sz w:val="16"/>
        </w:rPr>
        <w:t>box</w:t>
      </w:r>
      <w:r>
        <w:rPr>
          <w:rFonts w:ascii="Century" w:hAnsi="Century"/>
          <w:spacing w:val="7"/>
          <w:sz w:val="16"/>
        </w:rPr>
        <w:t xml:space="preserve"> </w:t>
      </w:r>
      <w:r>
        <w:rPr>
          <w:rFonts w:ascii="Century" w:hAnsi="Century"/>
          <w:sz w:val="16"/>
        </w:rPr>
        <w:t>is</w:t>
      </w:r>
      <w:r>
        <w:rPr>
          <w:rFonts w:ascii="Century" w:hAnsi="Century"/>
          <w:spacing w:val="6"/>
          <w:sz w:val="16"/>
        </w:rPr>
        <w:t xml:space="preserve"> </w:t>
      </w:r>
      <w:r>
        <w:rPr>
          <w:rFonts w:ascii="Century" w:hAnsi="Century"/>
          <w:sz w:val="16"/>
        </w:rPr>
        <w:t>replaced</w:t>
      </w:r>
      <w:r>
        <w:rPr>
          <w:rFonts w:ascii="Century" w:hAnsi="Century"/>
          <w:spacing w:val="6"/>
          <w:sz w:val="16"/>
        </w:rPr>
        <w:t xml:space="preserve"> </w:t>
      </w:r>
      <w:r>
        <w:rPr>
          <w:rFonts w:ascii="Century" w:hAnsi="Century"/>
          <w:sz w:val="16"/>
        </w:rPr>
        <w:t>if</w:t>
      </w:r>
      <w:r>
        <w:rPr>
          <w:rFonts w:ascii="Century" w:hAnsi="Century"/>
          <w:spacing w:val="8"/>
          <w:sz w:val="16"/>
        </w:rPr>
        <w:t xml:space="preserve"> </w:t>
      </w:r>
      <w:r>
        <w:rPr>
          <w:rFonts w:ascii="Century" w:hAnsi="Century"/>
          <w:sz w:val="16"/>
        </w:rPr>
        <w:t>there’s</w:t>
      </w:r>
      <w:r>
        <w:rPr>
          <w:rFonts w:ascii="Century" w:hAnsi="Century"/>
          <w:spacing w:val="6"/>
          <w:sz w:val="16"/>
        </w:rPr>
        <w:t xml:space="preserve"> </w:t>
      </w:r>
      <w:r>
        <w:rPr>
          <w:rFonts w:ascii="Century" w:hAnsi="Century"/>
          <w:sz w:val="16"/>
        </w:rPr>
        <w:t>a</w:t>
      </w:r>
      <w:r>
        <w:rPr>
          <w:rFonts w:ascii="Century" w:hAnsi="Century"/>
          <w:spacing w:val="6"/>
          <w:sz w:val="16"/>
        </w:rPr>
        <w:t xml:space="preserve"> </w:t>
      </w:r>
      <w:r>
        <w:rPr>
          <w:rFonts w:ascii="Century" w:hAnsi="Century"/>
          <w:sz w:val="16"/>
        </w:rPr>
        <w:t>hack.</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11"/>
        <w:ind w:left="0" w:right="0"/>
        <w:jc w:val="left"/>
        <w:rPr>
          <w:rFonts w:ascii="Century"/>
        </w:rPr>
      </w:pPr>
    </w:p>
    <w:p>
      <w:pPr>
        <w:pStyle w:val="BodyText"/>
        <w:ind w:left="1046" w:right="0"/>
        <w:jc w:val="left"/>
        <w:rPr>
          <w:rFonts w:ascii="Century"/>
        </w:rPr>
      </w:pPr>
      <w:r>
        <w:rPr>
          <w:rFonts w:ascii="Century"/>
        </w:rPr>
      </w:r>
      <w:r>
        <w:rPr>
          <w:rFonts w:ascii="Century"/>
        </w:rPr>
      </w:r>
    </w:p>
    <w:p>
      <w:pPr>
        <w:pStyle w:val="BodyText"/>
        <w:spacing w:before="6"/>
        <w:ind w:left="0" w:right="0"/>
        <w:jc w:val="left"/>
        <w:rPr>
          <w:rFonts w:ascii="Century"/>
          <w:sz w:val="7"/>
        </w:rPr>
      </w:pPr>
    </w:p>
    <w:p>
      <w:pPr>
        <w:pStyle w:val="BodyText"/>
        <w:spacing w:before="49"/>
        <w:ind w:left="775" w:right="826"/>
        <w:jc w:val="center"/>
      </w:pPr>
      <w:r>
        <w:rPr>
          <w:w w:val="105"/>
        </w:rPr>
        <w:t xml:space="preserve">Figure 24.1: </w:t>
      </w:r>
      <w:r>
        <w:rPr>
          <w:w w:val="90"/>
        </w:rPr>
        <w:t xml:space="preserve">– </w:t>
      </w:r>
      <w:r>
        <w:rPr>
          <w:w w:val="105"/>
        </w:rPr>
        <w:t>cut-and-rotate scrambling</w:t>
      </w:r>
    </w:p>
    <w:p>
      <w:pPr>
        <w:pStyle w:val="BodyText"/>
        <w:ind w:left="0" w:right="0"/>
        <w:jc w:val="left"/>
      </w:pPr>
    </w:p>
    <w:p>
      <w:pPr>
        <w:pStyle w:val="BodyText"/>
        <w:spacing w:line="199" w:lineRule="auto" w:before="143"/>
      </w:pPr>
      <w:r>
        <w:rPr>
          <w:w w:val="105"/>
        </w:rPr>
        <w:t xml:space="preserve">a systemic vulnerability  of  such  systems  is  </w:t>
      </w:r>
      <w:r>
        <w:rPr>
          <w:w w:val="115"/>
        </w:rPr>
        <w:t xml:space="preserve">that </w:t>
      </w:r>
      <w:r>
        <w:rPr>
          <w:w w:val="105"/>
        </w:rPr>
        <w:t xml:space="preserve">video  is  highly  </w:t>
      </w:r>
      <w:r>
        <w:rPr>
          <w:w w:val="115"/>
        </w:rPr>
        <w:t xml:space="preserve">redundant,  </w:t>
      </w:r>
      <w:r>
        <w:rPr>
          <w:w w:val="105"/>
        </w:rPr>
        <w:t xml:space="preserve">so it may </w:t>
      </w:r>
      <w:r>
        <w:rPr>
          <w:spacing w:val="2"/>
          <w:w w:val="105"/>
        </w:rPr>
        <w:t xml:space="preserve">be </w:t>
      </w:r>
      <w:r>
        <w:rPr>
          <w:w w:val="105"/>
        </w:rPr>
        <w:t xml:space="preserve">possible to reconstruct the image using ‘oscilloscope and persistence’ techniques, enhanced </w:t>
      </w:r>
      <w:r>
        <w:rPr>
          <w:spacing w:val="-3"/>
          <w:w w:val="105"/>
        </w:rPr>
        <w:t xml:space="preserve">by </w:t>
      </w:r>
      <w:r>
        <w:rPr>
          <w:w w:val="105"/>
        </w:rPr>
        <w:t xml:space="preserve">simple signal processing. This was </w:t>
      </w:r>
      <w:r>
        <w:rPr>
          <w:rFonts w:ascii="Arial Unicode MS" w:hAnsi="Arial Unicode MS"/>
          <w:w w:val="105"/>
        </w:rPr>
        <w:t>fi</w:t>
      </w:r>
      <w:r>
        <w:rPr>
          <w:w w:val="105"/>
        </w:rPr>
        <w:t xml:space="preserve">rst done </w:t>
      </w:r>
      <w:r>
        <w:rPr>
          <w:spacing w:val="-3"/>
          <w:w w:val="105"/>
        </w:rPr>
        <w:t xml:space="preserve">by </w:t>
      </w:r>
      <w:r>
        <w:rPr>
          <w:w w:val="105"/>
        </w:rPr>
        <w:t xml:space="preserve">Markus Kuhn in 1995 and required the use of a university supercomputer to do in </w:t>
      </w:r>
      <w:r>
        <w:rPr>
          <w:spacing w:val="-3"/>
          <w:w w:val="105"/>
        </w:rPr>
        <w:t xml:space="preserve">real    </w:t>
      </w:r>
      <w:r>
        <w:rPr>
          <w:spacing w:val="48"/>
          <w:w w:val="105"/>
        </w:rPr>
        <w:t xml:space="preserve"> </w:t>
      </w:r>
      <w:r>
        <w:rPr>
          <w:w w:val="105"/>
        </w:rPr>
        <w:t xml:space="preserve">time. Figure 24.2 shows a frame of enciphered video, and Figure 24.3 the </w:t>
      </w:r>
      <w:r>
        <w:rPr>
          <w:spacing w:val="-3"/>
          <w:w w:val="105"/>
        </w:rPr>
        <w:t xml:space="preserve">same  </w:t>
      </w:r>
      <w:r>
        <w:rPr>
          <w:w w:val="105"/>
        </w:rPr>
        <w:t xml:space="preserve">frame after processing.  By 2000,  it was possible to do this on a PC [1824].  If      this attack had been feasible earlier, it would </w:t>
      </w:r>
      <w:r>
        <w:rPr>
          <w:spacing w:val="-3"/>
          <w:w w:val="105"/>
        </w:rPr>
        <w:t xml:space="preserve">have </w:t>
      </w:r>
      <w:r>
        <w:rPr>
          <w:w w:val="105"/>
        </w:rPr>
        <w:t xml:space="preserve">given a complete break of the system, as regardless of how well the smartcard managed  the  keys,  the  </w:t>
      </w:r>
      <w:r>
        <w:rPr>
          <w:spacing w:val="-3"/>
          <w:w w:val="105"/>
        </w:rPr>
        <w:t xml:space="preserve">video  </w:t>
      </w:r>
      <w:r>
        <w:rPr>
          <w:w w:val="105"/>
        </w:rPr>
        <w:t xml:space="preserve">signal could </w:t>
      </w:r>
      <w:r>
        <w:rPr>
          <w:spacing w:val="2"/>
          <w:w w:val="105"/>
        </w:rPr>
        <w:t xml:space="preserve">be </w:t>
      </w:r>
      <w:r>
        <w:rPr>
          <w:w w:val="105"/>
        </w:rPr>
        <w:t xml:space="preserve">retrieved without them. Hybrid systems are still used </w:t>
      </w:r>
      <w:r>
        <w:rPr>
          <w:spacing w:val="-3"/>
          <w:w w:val="105"/>
        </w:rPr>
        <w:t xml:space="preserve">by  </w:t>
      </w:r>
      <w:r>
        <w:rPr>
          <w:spacing w:val="-4"/>
          <w:w w:val="105"/>
        </w:rPr>
        <w:t xml:space="preserve">some </w:t>
      </w:r>
      <w:r>
        <w:rPr>
          <w:w w:val="105"/>
        </w:rPr>
        <w:t xml:space="preserve">stations in less developed countries,  together with frequent key changes to make   life inconvenient for the pirates </w:t>
      </w:r>
      <w:r>
        <w:rPr>
          <w:w w:val="90"/>
        </w:rPr>
        <w:t xml:space="preserve">– </w:t>
      </w:r>
      <w:r>
        <w:rPr>
          <w:w w:val="105"/>
        </w:rPr>
        <w:t xml:space="preserve">whose  problem  is  to  distribute  the  keys  </w:t>
      </w:r>
      <w:r>
        <w:rPr>
          <w:spacing w:val="-6"/>
          <w:w w:val="105"/>
        </w:rPr>
        <w:t xml:space="preserve">to </w:t>
      </w:r>
      <w:r>
        <w:rPr>
          <w:w w:val="105"/>
        </w:rPr>
        <w:t>their customers as they crack</w:t>
      </w:r>
      <w:r>
        <w:rPr>
          <w:spacing w:val="22"/>
          <w:w w:val="105"/>
        </w:rPr>
        <w:t xml:space="preserve"> </w:t>
      </w:r>
      <w:r>
        <w:rPr>
          <w:w w:val="105"/>
        </w:rPr>
        <w:t>them.</w:t>
      </w:r>
    </w:p>
    <w:p>
      <w:pPr>
        <w:pStyle w:val="BodyText"/>
        <w:spacing w:line="204" w:lineRule="auto" w:before="118"/>
        <w:ind w:firstLine="298"/>
      </w:pPr>
      <w:r>
        <w:rPr>
          <w:w w:val="110"/>
        </w:rPr>
        <w:t xml:space="preserve">The </w:t>
      </w:r>
      <w:r>
        <w:rPr>
          <w:spacing w:val="2"/>
          <w:w w:val="110"/>
        </w:rPr>
        <w:t xml:space="preserve">major </w:t>
      </w:r>
      <w:r>
        <w:rPr>
          <w:w w:val="110"/>
        </w:rPr>
        <w:t xml:space="preserve">developed-world operators </w:t>
      </w:r>
      <w:r>
        <w:rPr>
          <w:spacing w:val="-3"/>
          <w:w w:val="110"/>
        </w:rPr>
        <w:t xml:space="preserve">moved </w:t>
      </w:r>
      <w:r>
        <w:rPr>
          <w:w w:val="110"/>
        </w:rPr>
        <w:t xml:space="preserve">to digital systems in the early 2000s. These digital systems work on the same principle </w:t>
      </w:r>
      <w:r>
        <w:rPr>
          <w:w w:val="90"/>
        </w:rPr>
        <w:t xml:space="preserve">–  </w:t>
      </w:r>
      <w:r>
        <w:rPr>
          <w:w w:val="110"/>
        </w:rPr>
        <w:t xml:space="preserve">a set-top box </w:t>
      </w:r>
      <w:r>
        <w:rPr>
          <w:spacing w:val="-3"/>
          <w:w w:val="110"/>
        </w:rPr>
        <w:t>with</w:t>
      </w:r>
      <w:r>
        <w:rPr>
          <w:spacing w:val="51"/>
          <w:w w:val="110"/>
        </w:rPr>
        <w:t xml:space="preserve"> </w:t>
      </w:r>
      <w:r>
        <w:rPr>
          <w:w w:val="110"/>
        </w:rPr>
        <w:t xml:space="preserve">the crypto hardware and a smartcard to hold the personal keys that in </w:t>
      </w:r>
      <w:r>
        <w:rPr>
          <w:spacing w:val="-3"/>
          <w:w w:val="110"/>
        </w:rPr>
        <w:t>turn</w:t>
      </w:r>
      <w:r>
        <w:rPr>
          <w:spacing w:val="51"/>
          <w:w w:val="110"/>
        </w:rPr>
        <w:t xml:space="preserve"> </w:t>
      </w:r>
      <w:r>
        <w:rPr>
          <w:w w:val="110"/>
        </w:rPr>
        <w:t xml:space="preserve">decipher the content keys from ECMs. </w:t>
      </w:r>
      <w:r>
        <w:rPr>
          <w:spacing w:val="-3"/>
          <w:w w:val="110"/>
        </w:rPr>
        <w:t xml:space="preserve">However </w:t>
      </w:r>
      <w:r>
        <w:rPr>
          <w:w w:val="110"/>
        </w:rPr>
        <w:t xml:space="preserve">the crypto now typically uses a block cipher to protect the entire digital video stream. </w:t>
      </w:r>
      <w:r>
        <w:rPr>
          <w:w w:val="90"/>
        </w:rPr>
        <w:t xml:space="preserve">I’ll </w:t>
      </w:r>
      <w:r>
        <w:rPr>
          <w:w w:val="110"/>
        </w:rPr>
        <w:t>describe the current digital</w:t>
      </w:r>
      <w:r>
        <w:rPr>
          <w:spacing w:val="12"/>
          <w:w w:val="110"/>
        </w:rPr>
        <w:t xml:space="preserve"> </w:t>
      </w:r>
      <w:r>
        <w:rPr>
          <w:w w:val="110"/>
        </w:rPr>
        <w:t>video</w:t>
      </w:r>
      <w:r>
        <w:rPr>
          <w:spacing w:val="12"/>
          <w:w w:val="110"/>
        </w:rPr>
        <w:t xml:space="preserve"> </w:t>
      </w:r>
      <w:r>
        <w:rPr>
          <w:w w:val="110"/>
        </w:rPr>
        <w:t>broadcast</w:t>
      </w:r>
      <w:r>
        <w:rPr>
          <w:spacing w:val="13"/>
          <w:w w:val="110"/>
        </w:rPr>
        <w:t xml:space="preserve"> </w:t>
      </w:r>
      <w:r>
        <w:rPr>
          <w:w w:val="110"/>
        </w:rPr>
        <w:t>systems</w:t>
      </w:r>
      <w:r>
        <w:rPr>
          <w:spacing w:val="12"/>
          <w:w w:val="110"/>
        </w:rPr>
        <w:t xml:space="preserve"> </w:t>
      </w:r>
      <w:r>
        <w:rPr>
          <w:w w:val="110"/>
        </w:rPr>
        <w:t>in</w:t>
      </w:r>
      <w:r>
        <w:rPr>
          <w:spacing w:val="13"/>
          <w:w w:val="110"/>
        </w:rPr>
        <w:t xml:space="preserve"> </w:t>
      </w:r>
      <w:r>
        <w:rPr>
          <w:w w:val="110"/>
        </w:rPr>
        <w:t>the</w:t>
      </w:r>
      <w:r>
        <w:rPr>
          <w:spacing w:val="12"/>
          <w:w w:val="110"/>
        </w:rPr>
        <w:t xml:space="preserve"> </w:t>
      </w:r>
      <w:r>
        <w:rPr>
          <w:w w:val="110"/>
        </w:rPr>
        <w:t>next</w:t>
      </w:r>
      <w:r>
        <w:rPr>
          <w:spacing w:val="12"/>
          <w:w w:val="110"/>
        </w:rPr>
        <w:t xml:space="preserve"> </w:t>
      </w:r>
      <w:r>
        <w:rPr>
          <w:w w:val="110"/>
        </w:rPr>
        <w:t>section.</w:t>
      </w:r>
    </w:p>
    <w:p>
      <w:pPr>
        <w:pStyle w:val="BodyText"/>
        <w:spacing w:line="189" w:lineRule="auto" w:before="117"/>
        <w:ind w:firstLine="298"/>
      </w:pPr>
      <w:r>
        <w:rPr>
          <w:w w:val="115"/>
        </w:rPr>
        <w:t xml:space="preserve">The hybrid scrambling techniques lasted (just) long enough. </w:t>
      </w:r>
      <w:r>
        <w:rPr>
          <w:spacing w:val="-3"/>
          <w:w w:val="115"/>
        </w:rPr>
        <w:t xml:space="preserve">However, </w:t>
      </w:r>
      <w:r>
        <w:rPr>
          <w:w w:val="115"/>
        </w:rPr>
        <w:t xml:space="preserve">they </w:t>
      </w:r>
      <w:r>
        <w:rPr>
          <w:spacing w:val="-3"/>
          <w:w w:val="115"/>
        </w:rPr>
        <w:t xml:space="preserve">have </w:t>
      </w:r>
      <w:r>
        <w:rPr>
          <w:w w:val="115"/>
        </w:rPr>
        <w:t xml:space="preserve">some interesting lessons to teach, as they were subjected to quite determined attack in the decade after 1995, so </w:t>
      </w:r>
      <w:r>
        <w:rPr/>
        <w:t xml:space="preserve">I’ll </w:t>
      </w:r>
      <w:r>
        <w:rPr>
          <w:w w:val="115"/>
        </w:rPr>
        <w:t>go brie</w:t>
      </w:r>
      <w:r>
        <w:rPr>
          <w:rFonts w:ascii="Arial Unicode MS" w:hAnsi="Arial Unicode MS"/>
          <w:w w:val="115"/>
        </w:rPr>
        <w:t>ﬂ</w:t>
      </w:r>
      <w:r>
        <w:rPr>
          <w:w w:val="115"/>
        </w:rPr>
        <w:t xml:space="preserve">y through what </w:t>
      </w:r>
      <w:r>
        <w:rPr>
          <w:spacing w:val="-3"/>
          <w:w w:val="115"/>
        </w:rPr>
        <w:t xml:space="preserve">went </w:t>
      </w:r>
      <w:r>
        <w:rPr>
          <w:w w:val="115"/>
        </w:rPr>
        <w:t>wrong.</w:t>
      </w:r>
    </w:p>
    <w:p>
      <w:pPr>
        <w:pStyle w:val="BodyText"/>
        <w:spacing w:before="5"/>
        <w:ind w:left="0" w:right="0"/>
        <w:jc w:val="left"/>
        <w:rPr>
          <w:sz w:val="9"/>
        </w:rPr>
      </w:pPr>
      <w:r>
        <w:rPr/>
      </w:r>
      <w:r>
        <w:rPr/>
      </w:r>
    </w:p>
    <w:p>
      <w:pPr>
        <w:pStyle w:val="BodyText"/>
        <w:ind w:left="858" w:right="826"/>
        <w:jc w:val="center"/>
      </w:pPr>
      <w:r>
        <w:rPr>
          <w:w w:val="120"/>
        </w:rPr>
        <w:t xml:space="preserve">Figure 24.2 </w:t>
      </w:r>
      <w:r>
        <w:rPr>
          <w:w w:val="95"/>
        </w:rPr>
        <w:t xml:space="preserve">– </w:t>
      </w:r>
      <w:r>
        <w:rPr>
          <w:w w:val="120"/>
        </w:rPr>
        <w:t xml:space="preserve">scrambled video frameFigure 24.3 </w:t>
      </w:r>
      <w:r>
        <w:rPr>
          <w:w w:val="95"/>
        </w:rPr>
        <w:t xml:space="preserve">– </w:t>
      </w:r>
      <w:r>
        <w:rPr>
          <w:w w:val="120"/>
        </w:rPr>
        <w:t>processed video frame</w:t>
      </w:r>
    </w:p>
    <w:p>
      <w:pPr>
        <w:spacing w:after="0"/>
        <w:jc w:val="center"/>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ListParagraph"/>
        <w:numPr>
          <w:ilvl w:val="3"/>
          <w:numId w:val="3"/>
        </w:numPr>
        <w:tabs>
          <w:tab w:pos="1801" w:val="left" w:leader="none"/>
          <w:tab w:pos="1802" w:val="left" w:leader="none"/>
        </w:tabs>
        <w:spacing w:line="240" w:lineRule="auto" w:before="0" w:after="0"/>
        <w:ind w:left="1801" w:right="0" w:hanging="991"/>
        <w:jc w:val="left"/>
        <w:rPr>
          <w:sz w:val="20"/>
        </w:rPr>
      </w:pPr>
      <w:r>
        <w:rPr>
          <w:w w:val="130"/>
          <w:sz w:val="20"/>
        </w:rPr>
        <w:t>Attacks on hybrid scrambling</w:t>
      </w:r>
      <w:r>
        <w:rPr>
          <w:spacing w:val="35"/>
          <w:w w:val="130"/>
          <w:sz w:val="20"/>
        </w:rPr>
        <w:t xml:space="preserve"> </w:t>
      </w:r>
      <w:r>
        <w:rPr>
          <w:w w:val="130"/>
          <w:sz w:val="20"/>
        </w:rPr>
        <w:t>systems</w:t>
      </w:r>
    </w:p>
    <w:p>
      <w:pPr>
        <w:pStyle w:val="BodyText"/>
        <w:spacing w:before="13"/>
        <w:ind w:left="0" w:right="0"/>
        <w:jc w:val="left"/>
        <w:rPr>
          <w:sz w:val="15"/>
        </w:rPr>
      </w:pPr>
    </w:p>
    <w:p>
      <w:pPr>
        <w:pStyle w:val="BodyText"/>
        <w:spacing w:line="196" w:lineRule="auto"/>
      </w:pPr>
      <w:r>
        <w:rPr>
          <w:w w:val="115"/>
        </w:rPr>
        <w:t xml:space="preserve">Given a population of set-top boxes that can use a stream of control words to unscramble broadcast video, the next problem was to ensure that only paying customers could get the control words. In general, this could be done with allow and deny messages. But the bandwidth available was typically of the order of ten ECMs per second. So sending an allow message to each of </w:t>
      </w:r>
      <w:r>
        <w:rPr>
          <w:rFonts w:ascii="Arial Unicode MS" w:hAnsi="Arial Unicode MS"/>
          <w:w w:val="115"/>
        </w:rPr>
        <w:t>fi</w:t>
      </w:r>
      <w:r>
        <w:rPr>
          <w:w w:val="115"/>
        </w:rPr>
        <w:t>ve million subscribers would take over a week, and deny messages were mostly used instead.</w:t>
      </w:r>
    </w:p>
    <w:p>
      <w:pPr>
        <w:pStyle w:val="BodyText"/>
        <w:spacing w:line="204" w:lineRule="auto" w:before="103"/>
        <w:ind w:firstLine="298"/>
      </w:pPr>
      <w:r>
        <w:rPr>
          <w:w w:val="115"/>
        </w:rPr>
        <w:t xml:space="preserve">The customer smartcard interprets the ECMs. If the current programme </w:t>
      </w:r>
      <w:r>
        <w:rPr>
          <w:spacing w:val="-6"/>
          <w:w w:val="115"/>
        </w:rPr>
        <w:t xml:space="preserve">is </w:t>
      </w:r>
      <w:r>
        <w:rPr>
          <w:w w:val="115"/>
        </w:rPr>
        <w:t>one</w:t>
      </w:r>
      <w:r>
        <w:rPr>
          <w:spacing w:val="-22"/>
          <w:w w:val="115"/>
        </w:rPr>
        <w:t xml:space="preserve"> </w:t>
      </w:r>
      <w:r>
        <w:rPr>
          <w:w w:val="115"/>
        </w:rPr>
        <w:t>the</w:t>
      </w:r>
      <w:r>
        <w:rPr>
          <w:spacing w:val="-21"/>
          <w:w w:val="115"/>
        </w:rPr>
        <w:t xml:space="preserve"> </w:t>
      </w:r>
      <w:r>
        <w:rPr>
          <w:w w:val="115"/>
        </w:rPr>
        <w:t>subscriber</w:t>
      </w:r>
      <w:r>
        <w:rPr>
          <w:spacing w:val="-22"/>
          <w:w w:val="115"/>
        </w:rPr>
        <w:t xml:space="preserve"> </w:t>
      </w:r>
      <w:r>
        <w:rPr>
          <w:w w:val="115"/>
        </w:rPr>
        <w:t>is</w:t>
      </w:r>
      <w:r>
        <w:rPr>
          <w:spacing w:val="-21"/>
          <w:w w:val="115"/>
        </w:rPr>
        <w:t xml:space="preserve"> </w:t>
      </w:r>
      <w:r>
        <w:rPr>
          <w:w w:val="115"/>
        </w:rPr>
        <w:t>allowed</w:t>
      </w:r>
      <w:r>
        <w:rPr>
          <w:spacing w:val="-22"/>
          <w:w w:val="115"/>
        </w:rPr>
        <w:t xml:space="preserve"> </w:t>
      </w:r>
      <w:r>
        <w:rPr>
          <w:w w:val="115"/>
        </w:rPr>
        <w:t>to</w:t>
      </w:r>
      <w:r>
        <w:rPr>
          <w:spacing w:val="-21"/>
          <w:w w:val="115"/>
        </w:rPr>
        <w:t xml:space="preserve"> </w:t>
      </w:r>
      <w:r>
        <w:rPr>
          <w:w w:val="115"/>
        </w:rPr>
        <w:t>watch,</w:t>
      </w:r>
      <w:r>
        <w:rPr>
          <w:spacing w:val="-20"/>
          <w:w w:val="115"/>
        </w:rPr>
        <w:t xml:space="preserve"> </w:t>
      </w:r>
      <w:r>
        <w:rPr>
          <w:w w:val="115"/>
        </w:rPr>
        <w:t>then</w:t>
      </w:r>
      <w:r>
        <w:rPr>
          <w:spacing w:val="-21"/>
          <w:w w:val="115"/>
        </w:rPr>
        <w:t xml:space="preserve"> </w:t>
      </w:r>
      <w:r>
        <w:rPr>
          <w:w w:val="115"/>
        </w:rPr>
        <w:t>a</w:t>
      </w:r>
      <w:r>
        <w:rPr>
          <w:spacing w:val="-22"/>
          <w:w w:val="115"/>
        </w:rPr>
        <w:t xml:space="preserve"> </w:t>
      </w:r>
      <w:r>
        <w:rPr>
          <w:spacing w:val="-3"/>
          <w:w w:val="115"/>
        </w:rPr>
        <w:t>keyed</w:t>
      </w:r>
      <w:r>
        <w:rPr>
          <w:spacing w:val="-21"/>
          <w:w w:val="115"/>
        </w:rPr>
        <w:t xml:space="preserve"> </w:t>
      </w:r>
      <w:r>
        <w:rPr>
          <w:w w:val="115"/>
        </w:rPr>
        <w:t>hash</w:t>
      </w:r>
      <w:r>
        <w:rPr>
          <w:spacing w:val="-22"/>
          <w:w w:val="115"/>
        </w:rPr>
        <w:t xml:space="preserve"> </w:t>
      </w:r>
      <w:r>
        <w:rPr>
          <w:w w:val="90"/>
        </w:rPr>
        <w:t>–</w:t>
      </w:r>
      <w:r>
        <w:rPr>
          <w:spacing w:val="-8"/>
          <w:w w:val="90"/>
        </w:rPr>
        <w:t xml:space="preserve"> </w:t>
      </w:r>
      <w:r>
        <w:rPr>
          <w:w w:val="115"/>
        </w:rPr>
        <w:t>essentially</w:t>
      </w:r>
      <w:r>
        <w:rPr>
          <w:spacing w:val="-21"/>
          <w:w w:val="115"/>
        </w:rPr>
        <w:t xml:space="preserve"> </w:t>
      </w:r>
      <w:r>
        <w:rPr>
          <w:w w:val="115"/>
        </w:rPr>
        <w:t>a</w:t>
      </w:r>
      <w:r>
        <w:rPr>
          <w:spacing w:val="-22"/>
          <w:w w:val="115"/>
        </w:rPr>
        <w:t xml:space="preserve"> </w:t>
      </w:r>
      <w:r>
        <w:rPr>
          <w:w w:val="115"/>
        </w:rPr>
        <w:t xml:space="preserve">message authentication code (MAC) </w:t>
      </w:r>
      <w:r>
        <w:rPr>
          <w:w w:val="90"/>
        </w:rPr>
        <w:t xml:space="preserve">– </w:t>
      </w:r>
      <w:r>
        <w:rPr>
          <w:w w:val="115"/>
        </w:rPr>
        <w:t>is computed on a series of ECMs using a</w:t>
      </w:r>
      <w:r>
        <w:rPr>
          <w:spacing w:val="-29"/>
          <w:w w:val="115"/>
        </w:rPr>
        <w:t xml:space="preserve"> </w:t>
      </w:r>
      <w:r>
        <w:rPr>
          <w:w w:val="115"/>
        </w:rPr>
        <w:t>master key</w:t>
      </w:r>
      <w:r>
        <w:rPr>
          <w:spacing w:val="5"/>
          <w:w w:val="115"/>
        </w:rPr>
        <w:t xml:space="preserve"> </w:t>
      </w:r>
      <w:r>
        <w:rPr>
          <w:w w:val="115"/>
        </w:rPr>
        <w:t>held</w:t>
      </w:r>
      <w:r>
        <w:rPr>
          <w:spacing w:val="5"/>
          <w:w w:val="115"/>
        </w:rPr>
        <w:t xml:space="preserve"> </w:t>
      </w:r>
      <w:r>
        <w:rPr>
          <w:w w:val="115"/>
        </w:rPr>
        <w:t>in</w:t>
      </w:r>
      <w:r>
        <w:rPr>
          <w:spacing w:val="5"/>
          <w:w w:val="115"/>
        </w:rPr>
        <w:t xml:space="preserve"> </w:t>
      </w:r>
      <w:r>
        <w:rPr>
          <w:w w:val="115"/>
        </w:rPr>
        <w:t>the</w:t>
      </w:r>
      <w:r>
        <w:rPr>
          <w:spacing w:val="5"/>
          <w:w w:val="115"/>
        </w:rPr>
        <w:t xml:space="preserve"> </w:t>
      </w:r>
      <w:r>
        <w:rPr>
          <w:w w:val="115"/>
        </w:rPr>
        <w:t>card</w:t>
      </w:r>
      <w:r>
        <w:rPr>
          <w:spacing w:val="5"/>
          <w:w w:val="115"/>
        </w:rPr>
        <w:t xml:space="preserve"> </w:t>
      </w:r>
      <w:r>
        <w:rPr>
          <w:w w:val="115"/>
        </w:rPr>
        <w:t>and</w:t>
      </w:r>
      <w:r>
        <w:rPr>
          <w:spacing w:val="5"/>
          <w:w w:val="115"/>
        </w:rPr>
        <w:t xml:space="preserve"> </w:t>
      </w:r>
      <w:r>
        <w:rPr>
          <w:w w:val="115"/>
        </w:rPr>
        <w:t>supplied</w:t>
      </w:r>
      <w:r>
        <w:rPr>
          <w:spacing w:val="5"/>
          <w:w w:val="115"/>
        </w:rPr>
        <w:t xml:space="preserve"> </w:t>
      </w:r>
      <w:r>
        <w:rPr>
          <w:w w:val="115"/>
        </w:rPr>
        <w:t>to</w:t>
      </w:r>
      <w:r>
        <w:rPr>
          <w:spacing w:val="5"/>
          <w:w w:val="115"/>
        </w:rPr>
        <w:t xml:space="preserve"> </w:t>
      </w:r>
      <w:r>
        <w:rPr>
          <w:w w:val="115"/>
        </w:rPr>
        <w:t>the</w:t>
      </w:r>
      <w:r>
        <w:rPr>
          <w:spacing w:val="5"/>
          <w:w w:val="115"/>
        </w:rPr>
        <w:t xml:space="preserve"> </w:t>
      </w:r>
      <w:r>
        <w:rPr>
          <w:w w:val="115"/>
        </w:rPr>
        <w:t>set-top</w:t>
      </w:r>
      <w:r>
        <w:rPr>
          <w:spacing w:val="6"/>
          <w:w w:val="115"/>
        </w:rPr>
        <w:t xml:space="preserve"> </w:t>
      </w:r>
      <w:r>
        <w:rPr>
          <w:w w:val="115"/>
        </w:rPr>
        <w:t>box</w:t>
      </w:r>
      <w:r>
        <w:rPr>
          <w:spacing w:val="5"/>
          <w:w w:val="115"/>
        </w:rPr>
        <w:t xml:space="preserve"> </w:t>
      </w:r>
      <w:r>
        <w:rPr>
          <w:w w:val="115"/>
        </w:rPr>
        <w:t>as</w:t>
      </w:r>
      <w:r>
        <w:rPr>
          <w:spacing w:val="5"/>
          <w:w w:val="115"/>
        </w:rPr>
        <w:t xml:space="preserve"> </w:t>
      </w:r>
      <w:r>
        <w:rPr>
          <w:w w:val="115"/>
        </w:rPr>
        <w:t>the</w:t>
      </w:r>
      <w:r>
        <w:rPr>
          <w:spacing w:val="5"/>
          <w:w w:val="115"/>
        </w:rPr>
        <w:t xml:space="preserve"> </w:t>
      </w:r>
      <w:r>
        <w:rPr>
          <w:w w:val="115"/>
        </w:rPr>
        <w:t>control</w:t>
      </w:r>
      <w:r>
        <w:rPr>
          <w:spacing w:val="5"/>
          <w:w w:val="115"/>
        </w:rPr>
        <w:t xml:space="preserve"> </w:t>
      </w:r>
      <w:r>
        <w:rPr>
          <w:w w:val="115"/>
        </w:rPr>
        <w:t>word:</w:t>
      </w:r>
    </w:p>
    <w:p>
      <w:pPr>
        <w:pStyle w:val="BodyText"/>
        <w:spacing w:before="2"/>
        <w:ind w:left="0" w:right="0"/>
        <w:jc w:val="left"/>
      </w:pPr>
    </w:p>
    <w:p>
      <w:pPr>
        <w:spacing w:before="0"/>
        <w:ind w:left="775" w:right="826" w:firstLine="0"/>
        <w:jc w:val="center"/>
        <w:rPr>
          <w:sz w:val="20"/>
        </w:rPr>
      </w:pPr>
      <w:r>
        <w:rPr>
          <w:rFonts w:ascii="Bookman Old Style"/>
          <w:b w:val="0"/>
          <w:i/>
          <w:w w:val="115"/>
          <w:sz w:val="20"/>
        </w:rPr>
        <w:t xml:space="preserve">CW </w:t>
      </w:r>
      <w:r>
        <w:rPr>
          <w:w w:val="115"/>
          <w:sz w:val="20"/>
        </w:rPr>
        <w:t xml:space="preserve">= </w:t>
      </w:r>
      <w:r>
        <w:rPr>
          <w:rFonts w:ascii="Bookman Old Style"/>
          <w:b w:val="0"/>
          <w:i/>
          <w:w w:val="115"/>
          <w:sz w:val="20"/>
        </w:rPr>
        <w:t>MAC</w:t>
      </w:r>
      <w:r>
        <w:rPr>
          <w:w w:val="115"/>
          <w:sz w:val="20"/>
        </w:rPr>
        <w:t>(</w:t>
      </w:r>
      <w:r>
        <w:rPr>
          <w:rFonts w:ascii="Bookman Old Style"/>
          <w:b w:val="0"/>
          <w:i/>
          <w:w w:val="115"/>
          <w:sz w:val="20"/>
        </w:rPr>
        <w:t>K</w:t>
      </w:r>
      <w:r>
        <w:rPr>
          <w:w w:val="115"/>
          <w:sz w:val="20"/>
        </w:rPr>
        <w:t xml:space="preserve">; </w:t>
      </w:r>
      <w:r>
        <w:rPr>
          <w:rFonts w:ascii="Bookman Old Style"/>
          <w:b w:val="0"/>
          <w:i/>
          <w:w w:val="115"/>
          <w:sz w:val="20"/>
        </w:rPr>
        <w:t>ECM</w:t>
      </w:r>
      <w:r>
        <w:rPr>
          <w:rFonts w:ascii="Bauhaus 93"/>
          <w:w w:val="115"/>
          <w:sz w:val="14"/>
        </w:rPr>
        <w:t>1</w:t>
      </w:r>
      <w:r>
        <w:rPr>
          <w:rFonts w:ascii="Bookman Old Style"/>
          <w:b w:val="0"/>
          <w:i/>
          <w:w w:val="115"/>
          <w:sz w:val="20"/>
        </w:rPr>
        <w:t>, ECM</w:t>
      </w:r>
      <w:r>
        <w:rPr>
          <w:rFonts w:ascii="Bauhaus 93"/>
          <w:w w:val="115"/>
          <w:sz w:val="14"/>
        </w:rPr>
        <w:t>2</w:t>
      </w:r>
      <w:r>
        <w:rPr>
          <w:rFonts w:ascii="Bookman Old Style"/>
          <w:b w:val="0"/>
          <w:i/>
          <w:w w:val="115"/>
          <w:sz w:val="20"/>
        </w:rPr>
        <w:t>, ECM</w:t>
      </w:r>
      <w:r>
        <w:rPr>
          <w:rFonts w:ascii="Bauhaus 93"/>
          <w:w w:val="115"/>
          <w:sz w:val="14"/>
        </w:rPr>
        <w:t>3</w:t>
      </w:r>
      <w:r>
        <w:rPr>
          <w:rFonts w:ascii="Bookman Old Style"/>
          <w:b w:val="0"/>
          <w:i/>
          <w:w w:val="115"/>
          <w:sz w:val="20"/>
        </w:rPr>
        <w:t>, ECM</w:t>
      </w:r>
      <w:r>
        <w:rPr>
          <w:rFonts w:ascii="Bauhaus 93"/>
          <w:w w:val="115"/>
          <w:sz w:val="14"/>
        </w:rPr>
        <w:t>4</w:t>
      </w:r>
      <w:r>
        <w:rPr>
          <w:w w:val="115"/>
          <w:sz w:val="20"/>
        </w:rPr>
        <w:t>)</w:t>
      </w:r>
    </w:p>
    <w:p>
      <w:pPr>
        <w:pStyle w:val="BodyText"/>
        <w:spacing w:before="6"/>
        <w:ind w:left="0" w:right="0"/>
        <w:jc w:val="left"/>
        <w:rPr>
          <w:sz w:val="18"/>
        </w:rPr>
      </w:pPr>
    </w:p>
    <w:p>
      <w:pPr>
        <w:pStyle w:val="BodyText"/>
        <w:spacing w:line="204" w:lineRule="auto"/>
        <w:ind w:firstLine="298"/>
      </w:pPr>
      <w:r>
        <w:rPr>
          <w:w w:val="115"/>
        </w:rPr>
        <w:t xml:space="preserve">So if a subscriber stops paying their subscription, their card can </w:t>
      </w:r>
      <w:r>
        <w:rPr>
          <w:spacing w:val="2"/>
          <w:w w:val="115"/>
        </w:rPr>
        <w:t xml:space="preserve">be </w:t>
      </w:r>
      <w:r>
        <w:rPr>
          <w:w w:val="115"/>
        </w:rPr>
        <w:t>inacti</w:t>
      </w:r>
      <w:r>
        <w:rPr>
          <w:spacing w:val="-3"/>
          <w:w w:val="115"/>
        </w:rPr>
        <w:t>vated</w:t>
      </w:r>
      <w:r>
        <w:rPr>
          <w:spacing w:val="-8"/>
          <w:w w:val="115"/>
        </w:rPr>
        <w:t xml:space="preserve"> </w:t>
      </w:r>
      <w:r>
        <w:rPr>
          <w:spacing w:val="-3"/>
          <w:w w:val="115"/>
        </w:rPr>
        <w:t>by</w:t>
      </w:r>
      <w:r>
        <w:rPr>
          <w:spacing w:val="-7"/>
          <w:w w:val="115"/>
        </w:rPr>
        <w:t xml:space="preserve"> </w:t>
      </w:r>
      <w:r>
        <w:rPr>
          <w:w w:val="115"/>
        </w:rPr>
        <w:t>sending</w:t>
      </w:r>
      <w:r>
        <w:rPr>
          <w:spacing w:val="-7"/>
          <w:w w:val="115"/>
        </w:rPr>
        <w:t xml:space="preserve"> </w:t>
      </w:r>
      <w:r>
        <w:rPr>
          <w:w w:val="115"/>
        </w:rPr>
        <w:t>an</w:t>
      </w:r>
      <w:r>
        <w:rPr>
          <w:spacing w:val="-7"/>
          <w:w w:val="115"/>
        </w:rPr>
        <w:t xml:space="preserve"> </w:t>
      </w:r>
      <w:r>
        <w:rPr>
          <w:w w:val="115"/>
        </w:rPr>
        <w:t>ECM</w:t>
      </w:r>
      <w:r>
        <w:rPr>
          <w:spacing w:val="-7"/>
          <w:w w:val="115"/>
        </w:rPr>
        <w:t xml:space="preserve"> </w:t>
      </w:r>
      <w:r>
        <w:rPr>
          <w:w w:val="115"/>
        </w:rPr>
        <w:t>ordering</w:t>
      </w:r>
      <w:r>
        <w:rPr>
          <w:spacing w:val="-8"/>
          <w:w w:val="115"/>
        </w:rPr>
        <w:t xml:space="preserve"> </w:t>
      </w:r>
      <w:r>
        <w:rPr>
          <w:w w:val="115"/>
        </w:rPr>
        <w:t>it</w:t>
      </w:r>
      <w:r>
        <w:rPr>
          <w:spacing w:val="-7"/>
          <w:w w:val="115"/>
        </w:rPr>
        <w:t xml:space="preserve"> </w:t>
      </w:r>
      <w:r>
        <w:rPr>
          <w:w w:val="115"/>
        </w:rPr>
        <w:t>to</w:t>
      </w:r>
      <w:r>
        <w:rPr>
          <w:spacing w:val="-7"/>
          <w:w w:val="115"/>
        </w:rPr>
        <w:t xml:space="preserve"> </w:t>
      </w:r>
      <w:r>
        <w:rPr>
          <w:w w:val="115"/>
        </w:rPr>
        <w:t>stop</w:t>
      </w:r>
      <w:r>
        <w:rPr>
          <w:spacing w:val="-7"/>
          <w:w w:val="115"/>
        </w:rPr>
        <w:t xml:space="preserve"> </w:t>
      </w:r>
      <w:r>
        <w:rPr>
          <w:w w:val="115"/>
        </w:rPr>
        <w:t>issuing</w:t>
      </w:r>
      <w:r>
        <w:rPr>
          <w:spacing w:val="-8"/>
          <w:w w:val="115"/>
        </w:rPr>
        <w:t xml:space="preserve"> </w:t>
      </w:r>
      <w:r>
        <w:rPr>
          <w:w w:val="115"/>
        </w:rPr>
        <w:t>control</w:t>
      </w:r>
      <w:r>
        <w:rPr>
          <w:spacing w:val="-7"/>
          <w:w w:val="115"/>
        </w:rPr>
        <w:t xml:space="preserve"> </w:t>
      </w:r>
      <w:r>
        <w:rPr>
          <w:w w:val="115"/>
        </w:rPr>
        <w:t>words;</w:t>
      </w:r>
      <w:r>
        <w:rPr>
          <w:spacing w:val="-4"/>
          <w:w w:val="115"/>
        </w:rPr>
        <w:t xml:space="preserve"> </w:t>
      </w:r>
      <w:r>
        <w:rPr>
          <w:w w:val="115"/>
        </w:rPr>
        <w:t>and</w:t>
      </w:r>
      <w:r>
        <w:rPr>
          <w:spacing w:val="-7"/>
          <w:w w:val="115"/>
        </w:rPr>
        <w:t xml:space="preserve"> </w:t>
      </w:r>
      <w:r>
        <w:rPr>
          <w:w w:val="115"/>
        </w:rPr>
        <w:t>it</w:t>
      </w:r>
      <w:r>
        <w:rPr>
          <w:spacing w:val="-7"/>
          <w:w w:val="115"/>
        </w:rPr>
        <w:t xml:space="preserve"> </w:t>
      </w:r>
      <w:r>
        <w:rPr>
          <w:spacing w:val="-3"/>
          <w:w w:val="115"/>
        </w:rPr>
        <w:t xml:space="preserve">needs </w:t>
      </w:r>
      <w:r>
        <w:rPr>
          <w:w w:val="115"/>
        </w:rPr>
        <w:t xml:space="preserve">access to the ECM stream in order to compute control words at all. Provided the cards can </w:t>
      </w:r>
      <w:r>
        <w:rPr>
          <w:spacing w:val="2"/>
          <w:w w:val="115"/>
        </w:rPr>
        <w:t xml:space="preserve">be </w:t>
      </w:r>
      <w:r>
        <w:rPr>
          <w:w w:val="115"/>
        </w:rPr>
        <w:t xml:space="preserve">made tamper-resistant, only compliant devices should </w:t>
      </w:r>
      <w:r>
        <w:rPr>
          <w:spacing w:val="-3"/>
          <w:w w:val="115"/>
        </w:rPr>
        <w:t xml:space="preserve">have </w:t>
      </w:r>
      <w:r>
        <w:rPr>
          <w:w w:val="115"/>
        </w:rPr>
        <w:t xml:space="preserve">access to the master key </w:t>
      </w:r>
      <w:r>
        <w:rPr>
          <w:rFonts w:ascii="Bookman Old Style"/>
          <w:b w:val="0"/>
          <w:i/>
          <w:spacing w:val="7"/>
          <w:w w:val="115"/>
        </w:rPr>
        <w:t>K</w:t>
      </w:r>
      <w:r>
        <w:rPr>
          <w:spacing w:val="7"/>
          <w:w w:val="115"/>
        </w:rPr>
        <w:t xml:space="preserve">, </w:t>
      </w:r>
      <w:r>
        <w:rPr>
          <w:w w:val="115"/>
        </w:rPr>
        <w:t xml:space="preserve">and they should commit suicide on demand. </w:t>
      </w:r>
      <w:r>
        <w:rPr>
          <w:spacing w:val="-7"/>
          <w:w w:val="115"/>
        </w:rPr>
        <w:t xml:space="preserve">So </w:t>
      </w:r>
      <w:r>
        <w:rPr>
          <w:w w:val="115"/>
        </w:rPr>
        <w:t>what could go</w:t>
      </w:r>
      <w:r>
        <w:rPr>
          <w:spacing w:val="16"/>
          <w:w w:val="115"/>
        </w:rPr>
        <w:t xml:space="preserve"> </w:t>
      </w:r>
      <w:r>
        <w:rPr>
          <w:w w:val="115"/>
        </w:rPr>
        <w:t>wrong?</w:t>
      </w:r>
    </w:p>
    <w:p>
      <w:pPr>
        <w:pStyle w:val="BodyText"/>
        <w:spacing w:line="201" w:lineRule="auto" w:before="74"/>
        <w:ind w:firstLine="298"/>
      </w:pPr>
      <w:r>
        <w:rPr>
          <w:w w:val="115"/>
        </w:rPr>
        <w:t xml:space="preserve">The </w:t>
      </w:r>
      <w:r>
        <w:rPr>
          <w:rFonts w:ascii="Arial Unicode MS" w:hAnsi="Arial Unicode MS"/>
          <w:w w:val="115"/>
        </w:rPr>
        <w:t>fi</w:t>
      </w:r>
      <w:r>
        <w:rPr>
          <w:w w:val="115"/>
        </w:rPr>
        <w:t>rst attacks were on the protocol. Since the control word sent from the smartcard</w:t>
      </w:r>
      <w:r>
        <w:rPr>
          <w:spacing w:val="-15"/>
          <w:w w:val="115"/>
        </w:rPr>
        <w:t xml:space="preserve"> </w:t>
      </w:r>
      <w:r>
        <w:rPr>
          <w:w w:val="115"/>
        </w:rPr>
        <w:t>is</w:t>
      </w:r>
      <w:r>
        <w:rPr>
          <w:spacing w:val="-15"/>
          <w:w w:val="115"/>
        </w:rPr>
        <w:t xml:space="preserve"> </w:t>
      </w:r>
      <w:r>
        <w:rPr>
          <w:w w:val="115"/>
        </w:rPr>
        <w:t>the</w:t>
      </w:r>
      <w:r>
        <w:rPr>
          <w:spacing w:val="-15"/>
          <w:w w:val="115"/>
        </w:rPr>
        <w:t xml:space="preserve"> </w:t>
      </w:r>
      <w:r>
        <w:rPr>
          <w:w w:val="115"/>
        </w:rPr>
        <w:t>same</w:t>
      </w:r>
      <w:r>
        <w:rPr>
          <w:spacing w:val="-14"/>
          <w:w w:val="115"/>
        </w:rPr>
        <w:t xml:space="preserve"> </w:t>
      </w:r>
      <w:r>
        <w:rPr>
          <w:w w:val="115"/>
        </w:rPr>
        <w:t>for</w:t>
      </w:r>
      <w:r>
        <w:rPr>
          <w:spacing w:val="-15"/>
          <w:w w:val="115"/>
        </w:rPr>
        <w:t xml:space="preserve"> </w:t>
      </w:r>
      <w:r>
        <w:rPr>
          <w:w w:val="115"/>
        </w:rPr>
        <w:t>every</w:t>
      </w:r>
      <w:r>
        <w:rPr>
          <w:spacing w:val="-15"/>
          <w:w w:val="115"/>
        </w:rPr>
        <w:t xml:space="preserve"> </w:t>
      </w:r>
      <w:r>
        <w:rPr>
          <w:w w:val="115"/>
        </w:rPr>
        <w:t>set-top</w:t>
      </w:r>
      <w:r>
        <w:rPr>
          <w:spacing w:val="-14"/>
          <w:w w:val="115"/>
        </w:rPr>
        <w:t xml:space="preserve"> </w:t>
      </w:r>
      <w:r>
        <w:rPr>
          <w:w w:val="115"/>
        </w:rPr>
        <w:t>box</w:t>
      </w:r>
      <w:r>
        <w:rPr>
          <w:spacing w:val="-15"/>
          <w:w w:val="115"/>
        </w:rPr>
        <w:t xml:space="preserve"> </w:t>
      </w:r>
      <w:r>
        <w:rPr>
          <w:w w:val="115"/>
        </w:rPr>
        <w:t>currently</w:t>
      </w:r>
      <w:r>
        <w:rPr>
          <w:spacing w:val="-15"/>
          <w:w w:val="115"/>
        </w:rPr>
        <w:t xml:space="preserve"> </w:t>
      </w:r>
      <w:r>
        <w:rPr>
          <w:w w:val="115"/>
        </w:rPr>
        <w:t>unscrambling</w:t>
      </w:r>
      <w:r>
        <w:rPr>
          <w:spacing w:val="-14"/>
          <w:w w:val="115"/>
        </w:rPr>
        <w:t xml:space="preserve"> </w:t>
      </w:r>
      <w:r>
        <w:rPr>
          <w:w w:val="115"/>
        </w:rPr>
        <w:t>the</w:t>
      </w:r>
      <w:r>
        <w:rPr>
          <w:spacing w:val="-15"/>
          <w:w w:val="115"/>
        </w:rPr>
        <w:t xml:space="preserve"> </w:t>
      </w:r>
      <w:r>
        <w:rPr>
          <w:w w:val="115"/>
        </w:rPr>
        <w:t>program, one</w:t>
      </w:r>
      <w:r>
        <w:rPr>
          <w:spacing w:val="-9"/>
          <w:w w:val="115"/>
        </w:rPr>
        <w:t xml:space="preserve"> </w:t>
      </w:r>
      <w:r>
        <w:rPr>
          <w:w w:val="115"/>
        </w:rPr>
        <w:t>person</w:t>
      </w:r>
      <w:r>
        <w:rPr>
          <w:spacing w:val="-10"/>
          <w:w w:val="115"/>
        </w:rPr>
        <w:t xml:space="preserve"> </w:t>
      </w:r>
      <w:r>
        <w:rPr>
          <w:w w:val="115"/>
        </w:rPr>
        <w:t>can</w:t>
      </w:r>
      <w:r>
        <w:rPr>
          <w:spacing w:val="-9"/>
          <w:w w:val="115"/>
        </w:rPr>
        <w:t xml:space="preserve"> </w:t>
      </w:r>
      <w:r>
        <w:rPr>
          <w:w w:val="115"/>
        </w:rPr>
        <w:t>record</w:t>
      </w:r>
      <w:r>
        <w:rPr>
          <w:spacing w:val="-9"/>
          <w:w w:val="115"/>
        </w:rPr>
        <w:t xml:space="preserve"> </w:t>
      </w:r>
      <w:r>
        <w:rPr>
          <w:w w:val="115"/>
        </w:rPr>
        <w:t>the</w:t>
      </w:r>
      <w:r>
        <w:rPr>
          <w:spacing w:val="-10"/>
          <w:w w:val="115"/>
        </w:rPr>
        <w:t xml:space="preserve"> </w:t>
      </w:r>
      <w:r>
        <w:rPr>
          <w:w w:val="115"/>
        </w:rPr>
        <w:t>stream</w:t>
      </w:r>
      <w:r>
        <w:rPr>
          <w:spacing w:val="-8"/>
          <w:w w:val="115"/>
        </w:rPr>
        <w:t xml:space="preserve"> </w:t>
      </w:r>
      <w:r>
        <w:rPr>
          <w:w w:val="115"/>
        </w:rPr>
        <w:t>of</w:t>
      </w:r>
      <w:r>
        <w:rPr>
          <w:spacing w:val="-9"/>
          <w:w w:val="115"/>
        </w:rPr>
        <w:t xml:space="preserve"> </w:t>
      </w:r>
      <w:r>
        <w:rPr>
          <w:w w:val="115"/>
        </w:rPr>
        <w:t>control</w:t>
      </w:r>
      <w:r>
        <w:rPr>
          <w:spacing w:val="-10"/>
          <w:w w:val="115"/>
        </w:rPr>
        <w:t xml:space="preserve"> </w:t>
      </w:r>
      <w:r>
        <w:rPr>
          <w:w w:val="115"/>
        </w:rPr>
        <w:t>words,</w:t>
      </w:r>
      <w:r>
        <w:rPr>
          <w:spacing w:val="-7"/>
          <w:w w:val="115"/>
        </w:rPr>
        <w:t xml:space="preserve"> </w:t>
      </w:r>
      <w:r>
        <w:rPr>
          <w:spacing w:val="-3"/>
          <w:w w:val="115"/>
        </w:rPr>
        <w:t>by</w:t>
      </w:r>
      <w:r>
        <w:rPr>
          <w:spacing w:val="-9"/>
          <w:w w:val="115"/>
        </w:rPr>
        <w:t xml:space="preserve"> </w:t>
      </w:r>
      <w:r>
        <w:rPr>
          <w:w w:val="115"/>
        </w:rPr>
        <w:t>placing</w:t>
      </w:r>
      <w:r>
        <w:rPr>
          <w:spacing w:val="-10"/>
          <w:w w:val="115"/>
        </w:rPr>
        <w:t xml:space="preserve"> </w:t>
      </w:r>
      <w:r>
        <w:rPr>
          <w:w w:val="115"/>
        </w:rPr>
        <w:t>a</w:t>
      </w:r>
      <w:r>
        <w:rPr>
          <w:spacing w:val="-8"/>
          <w:w w:val="115"/>
        </w:rPr>
        <w:t xml:space="preserve"> </w:t>
      </w:r>
      <w:r>
        <w:rPr>
          <w:w w:val="115"/>
        </w:rPr>
        <w:t>PC</w:t>
      </w:r>
      <w:r>
        <w:rPr>
          <w:spacing w:val="-10"/>
          <w:w w:val="115"/>
        </w:rPr>
        <w:t xml:space="preserve"> </w:t>
      </w:r>
      <w:r>
        <w:rPr>
          <w:w w:val="115"/>
        </w:rPr>
        <w:t>between</w:t>
      </w:r>
      <w:r>
        <w:rPr>
          <w:spacing w:val="-9"/>
          <w:w w:val="115"/>
        </w:rPr>
        <w:t xml:space="preserve"> </w:t>
      </w:r>
      <w:r>
        <w:rPr>
          <w:w w:val="115"/>
        </w:rPr>
        <w:t xml:space="preserve">the smartcard and the set-top box, and post them online. Other people can videorecord the scrambled program, and unscramble it later [1255]. Servers </w:t>
      </w:r>
      <w:r>
        <w:rPr>
          <w:spacing w:val="-3"/>
          <w:w w:val="115"/>
        </w:rPr>
        <w:t xml:space="preserve">sprung </w:t>
      </w:r>
      <w:r>
        <w:rPr>
          <w:w w:val="115"/>
        </w:rPr>
        <w:t xml:space="preserve">up for this </w:t>
      </w:r>
      <w:r>
        <w:rPr>
          <w:rFonts w:ascii="Book Antiqua" w:hAnsi="Book Antiqua"/>
          <w:i/>
          <w:w w:val="115"/>
        </w:rPr>
        <w:t>key-log attack</w:t>
      </w:r>
      <w:r>
        <w:rPr>
          <w:w w:val="115"/>
        </w:rPr>
        <w:t xml:space="preserve">, but were only a minor nuisance to the industry; </w:t>
      </w:r>
      <w:r>
        <w:rPr>
          <w:spacing w:val="-5"/>
          <w:w w:val="115"/>
        </w:rPr>
        <w:t xml:space="preserve">not </w:t>
      </w:r>
      <w:r>
        <w:rPr>
          <w:w w:val="115"/>
        </w:rPr>
        <w:t xml:space="preserve">many viewers were prepared to buy or build a special adapter to connect their PC to their set-top box. Hobbyists with such equipment found other attacks including </w:t>
      </w:r>
      <w:r>
        <w:rPr>
          <w:rFonts w:ascii="Book Antiqua" w:hAnsi="Book Antiqua"/>
          <w:i/>
          <w:w w:val="115"/>
        </w:rPr>
        <w:t>blockers</w:t>
      </w:r>
      <w:r>
        <w:rPr>
          <w:w w:val="115"/>
        </w:rPr>
        <w:t>, programs that would prevent ECMs addressed to your</w:t>
      </w:r>
      <w:r>
        <w:rPr>
          <w:spacing w:val="-19"/>
          <w:w w:val="115"/>
        </w:rPr>
        <w:t xml:space="preserve"> </w:t>
      </w:r>
      <w:r>
        <w:rPr>
          <w:w w:val="115"/>
        </w:rPr>
        <w:t>card from</w:t>
      </w:r>
      <w:r>
        <w:rPr>
          <w:spacing w:val="-7"/>
          <w:w w:val="115"/>
        </w:rPr>
        <w:t xml:space="preserve"> </w:t>
      </w:r>
      <w:r>
        <w:rPr>
          <w:w w:val="115"/>
        </w:rPr>
        <w:t>being</w:t>
      </w:r>
      <w:r>
        <w:rPr>
          <w:spacing w:val="-7"/>
          <w:w w:val="115"/>
        </w:rPr>
        <w:t xml:space="preserve"> </w:t>
      </w:r>
      <w:r>
        <w:rPr>
          <w:w w:val="115"/>
        </w:rPr>
        <w:t>delivered</w:t>
      </w:r>
      <w:r>
        <w:rPr>
          <w:spacing w:val="-7"/>
          <w:w w:val="115"/>
        </w:rPr>
        <w:t xml:space="preserve"> </w:t>
      </w:r>
      <w:r>
        <w:rPr>
          <w:w w:val="115"/>
        </w:rPr>
        <w:t>to</w:t>
      </w:r>
      <w:r>
        <w:rPr>
          <w:spacing w:val="-6"/>
          <w:w w:val="115"/>
        </w:rPr>
        <w:t xml:space="preserve"> </w:t>
      </w:r>
      <w:r>
        <w:rPr>
          <w:w w:val="115"/>
        </w:rPr>
        <w:t>it;</w:t>
      </w:r>
      <w:r>
        <w:rPr>
          <w:spacing w:val="-5"/>
          <w:w w:val="115"/>
        </w:rPr>
        <w:t xml:space="preserve"> </w:t>
      </w:r>
      <w:r>
        <w:rPr>
          <w:w w:val="115"/>
        </w:rPr>
        <w:t>this</w:t>
      </w:r>
      <w:r>
        <w:rPr>
          <w:spacing w:val="-7"/>
          <w:w w:val="115"/>
        </w:rPr>
        <w:t xml:space="preserve"> </w:t>
      </w:r>
      <w:r>
        <w:rPr>
          <w:spacing w:val="-8"/>
          <w:w w:val="115"/>
        </w:rPr>
        <w:t>way,</w:t>
      </w:r>
      <w:r>
        <w:rPr>
          <w:spacing w:val="-6"/>
          <w:w w:val="115"/>
        </w:rPr>
        <w:t xml:space="preserve"> </w:t>
      </w:r>
      <w:r>
        <w:rPr>
          <w:w w:val="115"/>
        </w:rPr>
        <w:t>you</w:t>
      </w:r>
      <w:r>
        <w:rPr>
          <w:spacing w:val="-6"/>
          <w:w w:val="115"/>
        </w:rPr>
        <w:t xml:space="preserve"> </w:t>
      </w:r>
      <w:r>
        <w:rPr>
          <w:w w:val="115"/>
        </w:rPr>
        <w:t>could</w:t>
      </w:r>
      <w:r>
        <w:rPr>
          <w:spacing w:val="-7"/>
          <w:w w:val="115"/>
        </w:rPr>
        <w:t xml:space="preserve"> </w:t>
      </w:r>
      <w:r>
        <w:rPr>
          <w:w w:val="115"/>
        </w:rPr>
        <w:t>cancel</w:t>
      </w:r>
      <w:r>
        <w:rPr>
          <w:spacing w:val="-7"/>
          <w:w w:val="115"/>
        </w:rPr>
        <w:t xml:space="preserve"> </w:t>
      </w:r>
      <w:r>
        <w:rPr>
          <w:w w:val="115"/>
        </w:rPr>
        <w:t>your</w:t>
      </w:r>
      <w:r>
        <w:rPr>
          <w:spacing w:val="-6"/>
          <w:w w:val="115"/>
        </w:rPr>
        <w:t xml:space="preserve"> </w:t>
      </w:r>
      <w:r>
        <w:rPr>
          <w:w w:val="115"/>
        </w:rPr>
        <w:t>subscription</w:t>
      </w:r>
      <w:r>
        <w:rPr>
          <w:spacing w:val="-7"/>
          <w:w w:val="115"/>
        </w:rPr>
        <w:t xml:space="preserve"> </w:t>
      </w:r>
      <w:r>
        <w:rPr>
          <w:w w:val="115"/>
        </w:rPr>
        <w:t>without the operator being able to cancel your service</w:t>
      </w:r>
      <w:r>
        <w:rPr>
          <w:spacing w:val="28"/>
          <w:w w:val="115"/>
        </w:rPr>
        <w:t xml:space="preserve"> </w:t>
      </w:r>
      <w:r>
        <w:rPr>
          <w:w w:val="115"/>
        </w:rPr>
        <w:t>[1255].</w:t>
      </w:r>
    </w:p>
    <w:p>
      <w:pPr>
        <w:pStyle w:val="BodyText"/>
        <w:spacing w:line="204" w:lineRule="auto" w:before="115"/>
        <w:ind w:firstLine="298"/>
      </w:pPr>
      <w:r>
        <w:rPr>
          <w:w w:val="115"/>
        </w:rPr>
        <w:t xml:space="preserve">Cryptanalysis also </w:t>
      </w:r>
      <w:r>
        <w:rPr>
          <w:spacing w:val="-3"/>
          <w:w w:val="115"/>
        </w:rPr>
        <w:t xml:space="preserve">gave </w:t>
      </w:r>
      <w:r>
        <w:rPr>
          <w:w w:val="115"/>
        </w:rPr>
        <w:t>some opportunities. Every half-second or so the smartcard supplies the set-top box with a new control word, and this is loaded into</w:t>
      </w:r>
      <w:r>
        <w:rPr>
          <w:spacing w:val="-27"/>
          <w:w w:val="115"/>
        </w:rPr>
        <w:t xml:space="preserve"> </w:t>
      </w:r>
      <w:r>
        <w:rPr>
          <w:w w:val="115"/>
        </w:rPr>
        <w:t>a</w:t>
      </w:r>
      <w:r>
        <w:rPr>
          <w:spacing w:val="-26"/>
          <w:w w:val="115"/>
        </w:rPr>
        <w:t xml:space="preserve"> </w:t>
      </w:r>
      <w:r>
        <w:rPr>
          <w:w w:val="115"/>
        </w:rPr>
        <w:t>keystream</w:t>
      </w:r>
      <w:r>
        <w:rPr>
          <w:spacing w:val="-26"/>
          <w:w w:val="115"/>
        </w:rPr>
        <w:t xml:space="preserve"> </w:t>
      </w:r>
      <w:r>
        <w:rPr>
          <w:w w:val="115"/>
        </w:rPr>
        <w:t>generator</w:t>
      </w:r>
      <w:r>
        <w:rPr>
          <w:spacing w:val="-26"/>
          <w:w w:val="115"/>
        </w:rPr>
        <w:t xml:space="preserve"> </w:t>
      </w:r>
      <w:r>
        <w:rPr>
          <w:w w:val="115"/>
        </w:rPr>
        <w:t>which</w:t>
      </w:r>
      <w:r>
        <w:rPr>
          <w:spacing w:val="-26"/>
          <w:w w:val="115"/>
        </w:rPr>
        <w:t xml:space="preserve"> </w:t>
      </w:r>
      <w:r>
        <w:rPr>
          <w:w w:val="115"/>
        </w:rPr>
        <w:t>works</w:t>
      </w:r>
      <w:r>
        <w:rPr>
          <w:spacing w:val="-26"/>
          <w:w w:val="115"/>
        </w:rPr>
        <w:t xml:space="preserve"> </w:t>
      </w:r>
      <w:r>
        <w:rPr>
          <w:w w:val="115"/>
        </w:rPr>
        <w:t>as</w:t>
      </w:r>
      <w:r>
        <w:rPr>
          <w:spacing w:val="-26"/>
          <w:w w:val="115"/>
        </w:rPr>
        <w:t xml:space="preserve"> </w:t>
      </w:r>
      <w:r>
        <w:rPr>
          <w:w w:val="115"/>
        </w:rPr>
        <w:t>follows.</w:t>
      </w:r>
      <w:r>
        <w:rPr>
          <w:spacing w:val="-1"/>
          <w:w w:val="115"/>
        </w:rPr>
        <w:t xml:space="preserve"> </w:t>
      </w:r>
      <w:r>
        <w:rPr>
          <w:w w:val="115"/>
        </w:rPr>
        <w:t>There</w:t>
      </w:r>
      <w:r>
        <w:rPr>
          <w:spacing w:val="-26"/>
          <w:w w:val="115"/>
        </w:rPr>
        <w:t xml:space="preserve"> </w:t>
      </w:r>
      <w:r>
        <w:rPr>
          <w:w w:val="115"/>
        </w:rPr>
        <w:t>are</w:t>
      </w:r>
      <w:r>
        <w:rPr>
          <w:spacing w:val="-26"/>
          <w:w w:val="115"/>
        </w:rPr>
        <w:t xml:space="preserve"> </w:t>
      </w:r>
      <w:r>
        <w:rPr>
          <w:spacing w:val="-4"/>
          <w:w w:val="115"/>
        </w:rPr>
        <w:t>two</w:t>
      </w:r>
      <w:r>
        <w:rPr>
          <w:spacing w:val="-26"/>
          <w:w w:val="115"/>
        </w:rPr>
        <w:t xml:space="preserve"> </w:t>
      </w:r>
      <w:r>
        <w:rPr>
          <w:w w:val="115"/>
        </w:rPr>
        <w:t>linear</w:t>
      </w:r>
      <w:r>
        <w:rPr>
          <w:spacing w:val="-26"/>
          <w:w w:val="115"/>
        </w:rPr>
        <w:t xml:space="preserve"> </w:t>
      </w:r>
      <w:r>
        <w:rPr>
          <w:w w:val="115"/>
        </w:rPr>
        <w:t>feedback shift registers, of lengths 31 and 29 in the Eurocrypt system, which generate long</w:t>
      </w:r>
      <w:r>
        <w:rPr>
          <w:spacing w:val="-8"/>
          <w:w w:val="115"/>
        </w:rPr>
        <w:t xml:space="preserve"> </w:t>
      </w:r>
      <w:r>
        <w:rPr>
          <w:w w:val="115"/>
        </w:rPr>
        <w:t>linear</w:t>
      </w:r>
      <w:r>
        <w:rPr>
          <w:spacing w:val="-7"/>
          <w:w w:val="115"/>
        </w:rPr>
        <w:t xml:space="preserve"> </w:t>
      </w:r>
      <w:r>
        <w:rPr>
          <w:w w:val="115"/>
        </w:rPr>
        <w:t>sequences.</w:t>
      </w:r>
      <w:r>
        <w:rPr>
          <w:spacing w:val="14"/>
          <w:w w:val="115"/>
        </w:rPr>
        <w:t xml:space="preserve"> </w:t>
      </w:r>
      <w:r>
        <w:rPr>
          <w:w w:val="115"/>
        </w:rPr>
        <w:t>Some</w:t>
      </w:r>
      <w:r>
        <w:rPr>
          <w:spacing w:val="-8"/>
          <w:w w:val="115"/>
        </w:rPr>
        <w:t xml:space="preserve"> </w:t>
      </w:r>
      <w:r>
        <w:rPr>
          <w:w w:val="115"/>
        </w:rPr>
        <w:t>of</w:t>
      </w:r>
      <w:r>
        <w:rPr>
          <w:spacing w:val="-7"/>
          <w:w w:val="115"/>
        </w:rPr>
        <w:t xml:space="preserve"> </w:t>
      </w:r>
      <w:r>
        <w:rPr>
          <w:w w:val="115"/>
        </w:rPr>
        <w:t>the</w:t>
      </w:r>
      <w:r>
        <w:rPr>
          <w:spacing w:val="-8"/>
          <w:w w:val="115"/>
        </w:rPr>
        <w:t xml:space="preserve"> </w:t>
      </w:r>
      <w:r>
        <w:rPr>
          <w:w w:val="115"/>
        </w:rPr>
        <w:t>bits</w:t>
      </w:r>
      <w:r>
        <w:rPr>
          <w:spacing w:val="-7"/>
          <w:w w:val="115"/>
        </w:rPr>
        <w:t xml:space="preserve"> </w:t>
      </w:r>
      <w:r>
        <w:rPr>
          <w:w w:val="115"/>
        </w:rPr>
        <w:t>of</w:t>
      </w:r>
      <w:r>
        <w:rPr>
          <w:spacing w:val="-7"/>
          <w:w w:val="115"/>
        </w:rPr>
        <w:t xml:space="preserve"> </w:t>
      </w:r>
      <w:r>
        <w:rPr>
          <w:w w:val="115"/>
        </w:rPr>
        <w:t>register</w:t>
      </w:r>
      <w:r>
        <w:rPr>
          <w:spacing w:val="-8"/>
          <w:w w:val="115"/>
        </w:rPr>
        <w:t xml:space="preserve"> </w:t>
      </w:r>
      <w:r>
        <w:rPr>
          <w:w w:val="115"/>
        </w:rPr>
        <w:t>1</w:t>
      </w:r>
      <w:r>
        <w:rPr>
          <w:spacing w:val="-7"/>
          <w:w w:val="115"/>
        </w:rPr>
        <w:t xml:space="preserve"> </w:t>
      </w:r>
      <w:r>
        <w:rPr>
          <w:w w:val="115"/>
        </w:rPr>
        <w:t>are</w:t>
      </w:r>
      <w:r>
        <w:rPr>
          <w:spacing w:val="-7"/>
          <w:w w:val="115"/>
        </w:rPr>
        <w:t xml:space="preserve"> </w:t>
      </w:r>
      <w:r>
        <w:rPr>
          <w:w w:val="115"/>
        </w:rPr>
        <w:t>used</w:t>
      </w:r>
      <w:r>
        <w:rPr>
          <w:spacing w:val="-8"/>
          <w:w w:val="115"/>
        </w:rPr>
        <w:t xml:space="preserve"> </w:t>
      </w:r>
      <w:r>
        <w:rPr>
          <w:w w:val="115"/>
        </w:rPr>
        <w:t>as</w:t>
      </w:r>
      <w:r>
        <w:rPr>
          <w:spacing w:val="-7"/>
          <w:w w:val="115"/>
        </w:rPr>
        <w:t xml:space="preserve"> </w:t>
      </w:r>
      <w:r>
        <w:rPr>
          <w:w w:val="115"/>
        </w:rPr>
        <w:t>address</w:t>
      </w:r>
      <w:r>
        <w:rPr>
          <w:spacing w:val="-7"/>
          <w:w w:val="115"/>
        </w:rPr>
        <w:t xml:space="preserve"> </w:t>
      </w:r>
      <w:r>
        <w:rPr>
          <w:w w:val="115"/>
        </w:rPr>
        <w:t>lines</w:t>
      </w:r>
      <w:r>
        <w:rPr>
          <w:spacing w:val="-8"/>
          <w:w w:val="115"/>
        </w:rPr>
        <w:t xml:space="preserve"> </w:t>
      </w:r>
      <w:r>
        <w:rPr>
          <w:spacing w:val="-6"/>
          <w:w w:val="115"/>
        </w:rPr>
        <w:t xml:space="preserve">to </w:t>
      </w:r>
      <w:r>
        <w:rPr>
          <w:w w:val="115"/>
        </w:rPr>
        <w:t xml:space="preserve">a multiplexer, which selects a bit from register 2; this bit becomes the next </w:t>
      </w:r>
      <w:r>
        <w:rPr>
          <w:spacing w:val="-4"/>
          <w:w w:val="115"/>
        </w:rPr>
        <w:t xml:space="preserve">bit </w:t>
      </w:r>
      <w:r>
        <w:rPr>
          <w:w w:val="115"/>
        </w:rPr>
        <w:t>of the keystream sequence. Each successive byte of output becomes a control byte for the scrambler (Figure</w:t>
      </w:r>
      <w:r>
        <w:rPr>
          <w:spacing w:val="28"/>
          <w:w w:val="115"/>
        </w:rPr>
        <w:t xml:space="preserve"> </w:t>
      </w:r>
      <w:r>
        <w:rPr>
          <w:w w:val="115"/>
        </w:rPr>
        <w:t>24.4).</w:t>
      </w:r>
    </w:p>
    <w:p>
      <w:pPr>
        <w:pStyle w:val="BodyText"/>
        <w:spacing w:before="12"/>
        <w:ind w:left="0" w:right="0"/>
        <w:jc w:val="left"/>
        <w:rPr>
          <w:sz w:val="19"/>
        </w:rPr>
      </w:pPr>
    </w:p>
    <w:p>
      <w:pPr>
        <w:pStyle w:val="BodyText"/>
        <w:spacing w:line="269" w:lineRule="exact"/>
        <w:ind w:left="2427" w:right="0"/>
        <w:jc w:val="left"/>
      </w:pPr>
      <w:r>
        <w:rPr>
          <w:position w:val="-5"/>
        </w:rPr>
      </w:r>
      <w:r>
        <w:rPr>
          <w:position w:val="-5"/>
        </w:rPr>
      </w:r>
    </w:p>
    <w:p>
      <w:pPr>
        <w:spacing w:after="0" w:line="269" w:lineRule="exact"/>
        <w:jc w:val="left"/>
        <w:sectPr>
          <w:pgSz w:w="11900" w:h="16840"/>
          <w:pgMar w:header="1764" w:footer="1777" w:top="2020" w:bottom="1960" w:left="1680" w:right="1680"/>
        </w:sectPr>
      </w:pPr>
    </w:p>
    <w:p>
      <w:pPr>
        <w:pStyle w:val="BodyText"/>
        <w:tabs>
          <w:tab w:pos="3851" w:val="left" w:leader="none"/>
          <w:tab w:pos="4193" w:val="left" w:leader="none"/>
        </w:tabs>
        <w:spacing w:line="214" w:lineRule="exact"/>
        <w:ind w:left="3508" w:right="0"/>
        <w:jc w:val="center"/>
        <w:rPr>
          <w:rFonts w:ascii="Arial"/>
        </w:rPr>
      </w:pPr>
      <w:r>
        <w:rPr>
          <w:rFonts w:ascii="Arial"/>
        </w:rPr>
        <w:t>#</w:t>
        <w:tab/>
        <w:t>#</w:t>
        <w:tab/>
        <w:t>#</w:t>
      </w:r>
    </w:p>
    <w:p>
      <w:pPr>
        <w:spacing w:before="31"/>
        <w:ind w:left="3508" w:right="0" w:firstLine="0"/>
        <w:jc w:val="center"/>
        <w:rPr>
          <w:rFonts w:ascii="Georgia"/>
          <w:sz w:val="18"/>
        </w:rPr>
      </w:pPr>
      <w:r>
        <w:rPr/>
      </w:r>
      <w:r>
        <w:rPr>
          <w:rFonts w:ascii="Georgia"/>
          <w:sz w:val="18"/>
        </w:rPr>
        <w:t>(address)</w:t>
      </w:r>
    </w:p>
    <w:p>
      <w:pPr>
        <w:pStyle w:val="BodyText"/>
        <w:spacing w:before="5"/>
        <w:ind w:left="0" w:right="0"/>
        <w:jc w:val="left"/>
        <w:rPr>
          <w:rFonts w:ascii="Georgia"/>
          <w:sz w:val="26"/>
        </w:rPr>
      </w:pPr>
    </w:p>
    <w:p>
      <w:pPr>
        <w:spacing w:before="0"/>
        <w:ind w:left="3508" w:right="0" w:firstLine="0"/>
        <w:jc w:val="center"/>
        <w:rPr>
          <w:rFonts w:ascii="Georgia"/>
          <w:sz w:val="18"/>
        </w:rPr>
      </w:pPr>
      <w:r>
        <w:rPr>
          <w:rFonts w:ascii="Georgia"/>
          <w:sz w:val="18"/>
        </w:rPr>
        <w:t>(select)</w:t>
      </w:r>
    </w:p>
    <w:p>
      <w:pPr>
        <w:pStyle w:val="BodyText"/>
        <w:tabs>
          <w:tab w:pos="3851" w:val="left" w:leader="none"/>
          <w:tab w:pos="4193" w:val="left" w:leader="none"/>
          <w:tab w:pos="4535" w:val="left" w:leader="none"/>
          <w:tab w:pos="4878" w:val="left" w:leader="none"/>
        </w:tabs>
        <w:spacing w:before="12"/>
        <w:ind w:left="3508" w:right="0"/>
        <w:jc w:val="center"/>
        <w:rPr>
          <w:rFonts w:ascii="Arial"/>
        </w:rPr>
      </w:pPr>
      <w:r>
        <w:rPr>
          <w:rFonts w:ascii="Arial"/>
          <w:w w:val="140"/>
        </w:rPr>
        <w:t>"</w:t>
        <w:tab/>
        <w:t>"</w:t>
        <w:tab/>
        <w:t>"</w:t>
        <w:tab/>
        <w:t>"</w:t>
        <w:tab/>
      </w:r>
      <w:r>
        <w:rPr>
          <w:rFonts w:ascii="Arial"/>
          <w:spacing w:val="-20"/>
          <w:w w:val="140"/>
        </w:rPr>
        <w:t>"</w:t>
      </w:r>
    </w:p>
    <w:p>
      <w:pPr>
        <w:pStyle w:val="BodyText"/>
        <w:ind w:left="0" w:right="0"/>
        <w:jc w:val="left"/>
        <w:rPr>
          <w:rFonts w:ascii="Arial"/>
          <w:sz w:val="24"/>
        </w:rPr>
      </w:pPr>
      <w:r>
        <w:rPr/>
        <w:br/>
      </w:r>
      <w:r>
        <w:rPr>
          <w:rFonts w:ascii="Arial"/>
          <w:sz w:val="24"/>
        </w:rPr>
      </w:r>
    </w:p>
    <w:p>
      <w:pPr>
        <w:pStyle w:val="BodyText"/>
        <w:spacing w:before="201"/>
        <w:ind w:left="97" w:right="0"/>
        <w:jc w:val="left"/>
      </w:pPr>
      <w:r>
        <w:rPr>
          <w:rFonts w:ascii="Arial" w:hAnsi="Arial"/>
          <w:spacing w:val="-34"/>
          <w:w w:val="132"/>
        </w:rPr>
        <w:t>−</w:t>
      </w:r>
      <w:r>
        <w:rPr>
          <w:rFonts w:ascii="Arial" w:hAnsi="Arial"/>
          <w:w w:val="357"/>
        </w:rPr>
        <w:t>!</w:t>
      </w:r>
      <w:r>
        <w:rPr>
          <w:rFonts w:ascii="Arial" w:hAnsi="Arial"/>
          <w:spacing w:val="10"/>
        </w:rPr>
        <w:t xml:space="preserve"> </w:t>
      </w:r>
      <w:r>
        <w:rPr>
          <w:w w:val="121"/>
        </w:rPr>
        <w:t>output</w:t>
      </w:r>
    </w:p>
    <w:p>
      <w:pPr>
        <w:spacing w:after="0"/>
        <w:jc w:val="left"/>
        <w:sectPr>
          <w:type w:val="continuous"/>
          <w:pgSz w:w="11900" w:h="16840"/>
          <w:pgMar w:top="1600" w:bottom="280" w:left="1680" w:right="1680"/>
          <w:cols w:num="2" w:equalWidth="0">
            <w:col w:w="4978" w:space="40"/>
            <w:col w:w="3522"/>
          </w:cols>
        </w:sectPr>
      </w:pPr>
    </w:p>
    <w:p>
      <w:pPr>
        <w:pStyle w:val="BodyText"/>
        <w:ind w:left="0" w:right="0"/>
        <w:jc w:val="left"/>
      </w:pPr>
    </w:p>
    <w:p>
      <w:pPr>
        <w:pStyle w:val="BodyText"/>
        <w:spacing w:before="13" w:after="1"/>
        <w:ind w:left="0" w:right="0"/>
        <w:jc w:val="left"/>
        <w:rPr>
          <w:sz w:val="14"/>
        </w:rPr>
      </w:pPr>
    </w:p>
    <w:p>
      <w:pPr>
        <w:pStyle w:val="BodyText"/>
        <w:spacing w:line="269" w:lineRule="exact"/>
        <w:ind w:left="2427" w:right="0"/>
        <w:jc w:val="left"/>
      </w:pPr>
      <w:r>
        <w:rPr>
          <w:position w:val="-5"/>
        </w:rPr>
      </w:r>
      <w:r>
        <w:rPr>
          <w:position w:val="-5"/>
        </w:rPr>
      </w:r>
    </w:p>
    <w:p>
      <w:pPr>
        <w:spacing w:before="86"/>
        <w:ind w:left="774" w:right="826" w:firstLine="0"/>
        <w:jc w:val="center"/>
        <w:rPr>
          <w:rFonts w:ascii="Book Antiqua" w:hAnsi="Book Antiqua"/>
          <w:i/>
          <w:sz w:val="20"/>
        </w:rPr>
      </w:pPr>
      <w:r>
        <w:rPr>
          <w:rFonts w:ascii="Book Antiqua" w:hAnsi="Book Antiqua"/>
          <w:i/>
          <w:w w:val="105"/>
          <w:sz w:val="20"/>
        </w:rPr>
        <w:t>Figure 24.4 – the multiplexer generator</w:t>
      </w:r>
    </w:p>
    <w:p>
      <w:pPr>
        <w:pStyle w:val="BodyText"/>
        <w:spacing w:before="1"/>
        <w:ind w:left="0" w:right="0"/>
        <w:jc w:val="left"/>
        <w:rPr>
          <w:rFonts w:ascii="Book Antiqua"/>
          <w:i/>
          <w:sz w:val="26"/>
        </w:rPr>
      </w:pPr>
    </w:p>
    <w:p>
      <w:pPr>
        <w:pStyle w:val="BodyText"/>
        <w:spacing w:line="199" w:lineRule="auto"/>
        <w:ind w:firstLine="298"/>
      </w:pPr>
      <w:r>
        <w:rPr>
          <w:w w:val="115"/>
        </w:rPr>
        <w:t>The</w:t>
      </w:r>
      <w:r>
        <w:rPr>
          <w:spacing w:val="-10"/>
          <w:w w:val="115"/>
        </w:rPr>
        <w:t xml:space="preserve"> </w:t>
      </w:r>
      <w:r>
        <w:rPr>
          <w:w w:val="115"/>
        </w:rPr>
        <w:t>designers</w:t>
      </w:r>
      <w:r>
        <w:rPr>
          <w:spacing w:val="-9"/>
          <w:w w:val="115"/>
        </w:rPr>
        <w:t xml:space="preserve"> </w:t>
      </w:r>
      <w:r>
        <w:rPr>
          <w:w w:val="115"/>
        </w:rPr>
        <w:t>intended</w:t>
      </w:r>
      <w:r>
        <w:rPr>
          <w:spacing w:val="-9"/>
          <w:w w:val="115"/>
        </w:rPr>
        <w:t xml:space="preserve"> </w:t>
      </w:r>
      <w:r>
        <w:rPr>
          <w:w w:val="115"/>
        </w:rPr>
        <w:t>that</w:t>
      </w:r>
      <w:r>
        <w:rPr>
          <w:spacing w:val="-10"/>
          <w:w w:val="115"/>
        </w:rPr>
        <w:t xml:space="preserve"> </w:t>
      </w:r>
      <w:r>
        <w:rPr>
          <w:w w:val="115"/>
        </w:rPr>
        <w:t>breaking</w:t>
      </w:r>
      <w:r>
        <w:rPr>
          <w:spacing w:val="-9"/>
          <w:w w:val="115"/>
        </w:rPr>
        <w:t xml:space="preserve"> </w:t>
      </w:r>
      <w:r>
        <w:rPr>
          <w:w w:val="115"/>
        </w:rPr>
        <w:t>this</w:t>
      </w:r>
      <w:r>
        <w:rPr>
          <w:spacing w:val="-9"/>
          <w:w w:val="115"/>
        </w:rPr>
        <w:t xml:space="preserve"> </w:t>
      </w:r>
      <w:r>
        <w:rPr>
          <w:w w:val="115"/>
        </w:rPr>
        <w:t>cipher</w:t>
      </w:r>
      <w:r>
        <w:rPr>
          <w:spacing w:val="-9"/>
          <w:w w:val="115"/>
        </w:rPr>
        <w:t xml:space="preserve"> </w:t>
      </w:r>
      <w:r>
        <w:rPr>
          <w:w w:val="115"/>
        </w:rPr>
        <w:t>should</w:t>
      </w:r>
      <w:r>
        <w:rPr>
          <w:spacing w:val="-10"/>
          <w:w w:val="115"/>
        </w:rPr>
        <w:t xml:space="preserve"> </w:t>
      </w:r>
      <w:r>
        <w:rPr>
          <w:spacing w:val="-3"/>
          <w:w w:val="115"/>
        </w:rPr>
        <w:t>involve</w:t>
      </w:r>
      <w:r>
        <w:rPr>
          <w:spacing w:val="-9"/>
          <w:w w:val="115"/>
        </w:rPr>
        <w:t xml:space="preserve"> </w:t>
      </w:r>
      <w:r>
        <w:rPr>
          <w:w w:val="115"/>
        </w:rPr>
        <w:t>guessing</w:t>
      </w:r>
      <w:r>
        <w:rPr>
          <w:spacing w:val="-9"/>
          <w:w w:val="115"/>
        </w:rPr>
        <w:t xml:space="preserve"> </w:t>
      </w:r>
      <w:r>
        <w:rPr>
          <w:w w:val="115"/>
        </w:rPr>
        <w:t xml:space="preserve">the </w:t>
      </w:r>
      <w:r>
        <w:rPr>
          <w:spacing w:val="-6"/>
          <w:w w:val="115"/>
        </w:rPr>
        <w:t>key,</w:t>
      </w:r>
      <w:r>
        <w:rPr>
          <w:spacing w:val="-7"/>
          <w:w w:val="115"/>
        </w:rPr>
        <w:t xml:space="preserve"> </w:t>
      </w:r>
      <w:r>
        <w:rPr>
          <w:w w:val="115"/>
        </w:rPr>
        <w:t>and</w:t>
      </w:r>
      <w:r>
        <w:rPr>
          <w:spacing w:val="-8"/>
          <w:w w:val="115"/>
        </w:rPr>
        <w:t xml:space="preserve"> </w:t>
      </w:r>
      <w:r>
        <w:rPr>
          <w:w w:val="115"/>
        </w:rPr>
        <w:t>as</w:t>
      </w:r>
      <w:r>
        <w:rPr>
          <w:spacing w:val="-7"/>
          <w:w w:val="115"/>
        </w:rPr>
        <w:t xml:space="preserve"> </w:t>
      </w:r>
      <w:r>
        <w:rPr>
          <w:w w:val="115"/>
        </w:rPr>
        <w:t>this</w:t>
      </w:r>
      <w:r>
        <w:rPr>
          <w:spacing w:val="-8"/>
          <w:w w:val="115"/>
        </w:rPr>
        <w:t xml:space="preserve"> </w:t>
      </w:r>
      <w:r>
        <w:rPr>
          <w:w w:val="115"/>
        </w:rPr>
        <w:t>is</w:t>
      </w:r>
      <w:r>
        <w:rPr>
          <w:spacing w:val="-8"/>
          <w:w w:val="115"/>
        </w:rPr>
        <w:t xml:space="preserve"> </w:t>
      </w:r>
      <w:r>
        <w:rPr>
          <w:w w:val="115"/>
        </w:rPr>
        <w:t>60</w:t>
      </w:r>
      <w:r>
        <w:rPr>
          <w:spacing w:val="-7"/>
          <w:w w:val="115"/>
        </w:rPr>
        <w:t xml:space="preserve"> </w:t>
      </w:r>
      <w:r>
        <w:rPr>
          <w:w w:val="115"/>
        </w:rPr>
        <w:t>bits</w:t>
      </w:r>
      <w:r>
        <w:rPr>
          <w:spacing w:val="-8"/>
          <w:w w:val="115"/>
        </w:rPr>
        <w:t xml:space="preserve"> </w:t>
      </w:r>
      <w:r>
        <w:rPr>
          <w:w w:val="115"/>
        </w:rPr>
        <w:t>long</w:t>
      </w:r>
      <w:r>
        <w:rPr>
          <w:spacing w:val="-8"/>
          <w:w w:val="115"/>
        </w:rPr>
        <w:t xml:space="preserve"> </w:t>
      </w:r>
      <w:r>
        <w:rPr>
          <w:w w:val="115"/>
        </w:rPr>
        <w:t>a</w:t>
      </w:r>
      <w:r>
        <w:rPr>
          <w:spacing w:val="-7"/>
          <w:w w:val="115"/>
        </w:rPr>
        <w:t xml:space="preserve"> </w:t>
      </w:r>
      <w:r>
        <w:rPr>
          <w:w w:val="115"/>
        </w:rPr>
        <w:t>guess</w:t>
      </w:r>
      <w:r>
        <w:rPr>
          <w:spacing w:val="-8"/>
          <w:w w:val="115"/>
        </w:rPr>
        <w:t xml:space="preserve"> </w:t>
      </w:r>
      <w:r>
        <w:rPr>
          <w:w w:val="115"/>
        </w:rPr>
        <w:t>would</w:t>
      </w:r>
      <w:r>
        <w:rPr>
          <w:spacing w:val="-7"/>
          <w:w w:val="115"/>
        </w:rPr>
        <w:t xml:space="preserve"> </w:t>
      </w:r>
      <w:r>
        <w:rPr>
          <w:w w:val="115"/>
        </w:rPr>
        <w:t>take</w:t>
      </w:r>
      <w:r>
        <w:rPr>
          <w:spacing w:val="-8"/>
          <w:w w:val="115"/>
        </w:rPr>
        <w:t xml:space="preserve"> </w:t>
      </w:r>
      <w:r>
        <w:rPr>
          <w:w w:val="115"/>
        </w:rPr>
        <w:t>on</w:t>
      </w:r>
      <w:r>
        <w:rPr>
          <w:spacing w:val="-8"/>
          <w:w w:val="115"/>
        </w:rPr>
        <w:t xml:space="preserve"> </w:t>
      </w:r>
      <w:r>
        <w:rPr>
          <w:w w:val="115"/>
        </w:rPr>
        <w:t>average</w:t>
      </w:r>
      <w:r>
        <w:rPr>
          <w:spacing w:val="-7"/>
          <w:w w:val="115"/>
        </w:rPr>
        <w:t xml:space="preserve"> </w:t>
      </w:r>
      <w:r>
        <w:rPr>
          <w:w w:val="115"/>
        </w:rPr>
        <w:t>2</w:t>
      </w:r>
      <w:r>
        <w:rPr>
          <w:rFonts w:ascii="Bauhaus 93" w:hAnsi="Bauhaus 93"/>
          <w:w w:val="115"/>
          <w:sz w:val="14"/>
        </w:rPr>
        <w:t>59</w:t>
      </w:r>
      <w:r>
        <w:rPr>
          <w:rFonts w:ascii="Bauhaus 93" w:hAnsi="Bauhaus 93"/>
          <w:spacing w:val="20"/>
          <w:w w:val="115"/>
          <w:sz w:val="14"/>
        </w:rPr>
        <w:t xml:space="preserve"> </w:t>
      </w:r>
      <w:r>
        <w:rPr>
          <w:w w:val="115"/>
        </w:rPr>
        <w:t>trials</w:t>
      </w:r>
      <w:r>
        <w:rPr>
          <w:spacing w:val="-7"/>
          <w:w w:val="115"/>
        </w:rPr>
        <w:t xml:space="preserve"> </w:t>
      </w:r>
      <w:r>
        <w:rPr>
          <w:w w:val="115"/>
        </w:rPr>
        <w:t>which</w:t>
      </w:r>
      <w:r>
        <w:rPr>
          <w:spacing w:val="-8"/>
          <w:w w:val="115"/>
        </w:rPr>
        <w:t xml:space="preserve"> </w:t>
      </w:r>
      <w:r>
        <w:rPr>
          <w:w w:val="115"/>
        </w:rPr>
        <w:t xml:space="preserve">is uneconomic </w:t>
      </w:r>
      <w:r>
        <w:rPr>
          <w:w w:val="90"/>
        </w:rPr>
        <w:t xml:space="preserve">– </w:t>
      </w:r>
      <w:r>
        <w:rPr>
          <w:w w:val="115"/>
        </w:rPr>
        <w:t xml:space="preserve">as it has to </w:t>
      </w:r>
      <w:r>
        <w:rPr>
          <w:spacing w:val="2"/>
          <w:w w:val="115"/>
        </w:rPr>
        <w:t xml:space="preserve">be </w:t>
      </w:r>
      <w:r>
        <w:rPr>
          <w:w w:val="115"/>
        </w:rPr>
        <w:t>done about twice a second. But it turns out that the cipher has a shortcut attack. The trick is to guess the contents of register 1, use this address information to place bits of the observed keystream in register 2,</w:t>
      </w:r>
      <w:r>
        <w:rPr>
          <w:spacing w:val="-7"/>
          <w:w w:val="115"/>
        </w:rPr>
        <w:t xml:space="preserve"> </w:t>
      </w:r>
      <w:r>
        <w:rPr>
          <w:w w:val="115"/>
        </w:rPr>
        <w:t>and</w:t>
      </w:r>
      <w:r>
        <w:rPr>
          <w:spacing w:val="-9"/>
          <w:w w:val="115"/>
        </w:rPr>
        <w:t xml:space="preserve"> </w:t>
      </w:r>
      <w:r>
        <w:rPr>
          <w:w w:val="115"/>
        </w:rPr>
        <w:t>if</w:t>
      </w:r>
      <w:r>
        <w:rPr>
          <w:spacing w:val="-8"/>
          <w:w w:val="115"/>
        </w:rPr>
        <w:t xml:space="preserve"> </w:t>
      </w:r>
      <w:r>
        <w:rPr>
          <w:w w:val="115"/>
        </w:rPr>
        <w:t>this</w:t>
      </w:r>
      <w:r>
        <w:rPr>
          <w:spacing w:val="-8"/>
          <w:w w:val="115"/>
        </w:rPr>
        <w:t xml:space="preserve"> </w:t>
      </w:r>
      <w:r>
        <w:rPr>
          <w:w w:val="115"/>
        </w:rPr>
        <w:t>causes</w:t>
      </w:r>
      <w:r>
        <w:rPr>
          <w:spacing w:val="-9"/>
          <w:w w:val="115"/>
        </w:rPr>
        <w:t xml:space="preserve"> </w:t>
      </w:r>
      <w:r>
        <w:rPr>
          <w:w w:val="115"/>
        </w:rPr>
        <w:t>a</w:t>
      </w:r>
      <w:r>
        <w:rPr>
          <w:spacing w:val="-8"/>
          <w:w w:val="115"/>
        </w:rPr>
        <w:t xml:space="preserve"> </w:t>
      </w:r>
      <w:r>
        <w:rPr>
          <w:w w:val="115"/>
        </w:rPr>
        <w:t>clash,</w:t>
      </w:r>
      <w:r>
        <w:rPr>
          <w:spacing w:val="-7"/>
          <w:w w:val="115"/>
        </w:rPr>
        <w:t xml:space="preserve"> </w:t>
      </w:r>
      <w:r>
        <w:rPr>
          <w:w w:val="115"/>
        </w:rPr>
        <w:t>reject</w:t>
      </w:r>
      <w:r>
        <w:rPr>
          <w:spacing w:val="-8"/>
          <w:w w:val="115"/>
        </w:rPr>
        <w:t xml:space="preserve"> </w:t>
      </w:r>
      <w:r>
        <w:rPr>
          <w:w w:val="115"/>
        </w:rPr>
        <w:t>the</w:t>
      </w:r>
      <w:r>
        <w:rPr>
          <w:spacing w:val="-9"/>
          <w:w w:val="115"/>
        </w:rPr>
        <w:t xml:space="preserve"> </w:t>
      </w:r>
      <w:r>
        <w:rPr>
          <w:w w:val="115"/>
        </w:rPr>
        <w:t>current</w:t>
      </w:r>
      <w:r>
        <w:rPr>
          <w:spacing w:val="-8"/>
          <w:w w:val="115"/>
        </w:rPr>
        <w:t xml:space="preserve"> </w:t>
      </w:r>
      <w:r>
        <w:rPr>
          <w:w w:val="115"/>
        </w:rPr>
        <w:t>guess</w:t>
      </w:r>
      <w:r>
        <w:rPr>
          <w:spacing w:val="-8"/>
          <w:w w:val="115"/>
        </w:rPr>
        <w:t xml:space="preserve"> </w:t>
      </w:r>
      <w:r>
        <w:rPr>
          <w:w w:val="115"/>
        </w:rPr>
        <w:t>for</w:t>
      </w:r>
      <w:r>
        <w:rPr>
          <w:spacing w:val="-9"/>
          <w:w w:val="115"/>
        </w:rPr>
        <w:t xml:space="preserve"> </w:t>
      </w:r>
      <w:r>
        <w:rPr>
          <w:w w:val="115"/>
        </w:rPr>
        <w:t>register</w:t>
      </w:r>
      <w:r>
        <w:rPr>
          <w:spacing w:val="-8"/>
          <w:w w:val="115"/>
        </w:rPr>
        <w:t xml:space="preserve"> </w:t>
      </w:r>
      <w:r>
        <w:rPr>
          <w:w w:val="115"/>
        </w:rPr>
        <w:t>1.</w:t>
      </w:r>
      <w:r>
        <w:rPr>
          <w:spacing w:val="16"/>
          <w:w w:val="115"/>
        </w:rPr>
        <w:t xml:space="preserve"> </w:t>
      </w:r>
      <w:r>
        <w:rPr>
          <w:w w:val="115"/>
        </w:rPr>
        <w:t>(I</w:t>
      </w:r>
      <w:r>
        <w:rPr>
          <w:spacing w:val="-8"/>
          <w:w w:val="115"/>
        </w:rPr>
        <w:t xml:space="preserve"> </w:t>
      </w:r>
      <w:r>
        <w:rPr>
          <w:w w:val="115"/>
        </w:rPr>
        <w:t>discovered</w:t>
      </w:r>
    </w:p>
    <w:p>
      <w:pPr>
        <w:pStyle w:val="BodyText"/>
        <w:spacing w:line="192" w:lineRule="auto" w:before="4"/>
      </w:pPr>
      <w:r>
        <w:rPr>
          <w:w w:val="115"/>
        </w:rPr>
        <w:t xml:space="preserve">this attack in 1985 and </w:t>
      </w:r>
      <w:r>
        <w:rPr>
          <w:w w:val="90"/>
        </w:rPr>
        <w:t xml:space="preserve">it’s </w:t>
      </w:r>
      <w:r>
        <w:rPr>
          <w:w w:val="115"/>
        </w:rPr>
        <w:t>what got me interested in cryptography.) The</w:t>
      </w:r>
      <w:r>
        <w:rPr>
          <w:spacing w:val="-28"/>
          <w:w w:val="115"/>
        </w:rPr>
        <w:t xml:space="preserve"> </w:t>
      </w:r>
      <w:r>
        <w:rPr>
          <w:w w:val="115"/>
        </w:rPr>
        <w:t>highorder four bits or so of each control word are easy to deduce from inter-line correlations</w:t>
      </w:r>
      <w:r>
        <w:rPr>
          <w:spacing w:val="-11"/>
          <w:w w:val="115"/>
        </w:rPr>
        <w:t xml:space="preserve"> </w:t>
      </w:r>
      <w:r>
        <w:rPr>
          <w:w w:val="90"/>
        </w:rPr>
        <w:t>–</w:t>
      </w:r>
      <w:r>
        <w:rPr>
          <w:spacing w:val="3"/>
          <w:w w:val="90"/>
        </w:rPr>
        <w:t xml:space="preserve"> </w:t>
      </w:r>
      <w:r>
        <w:rPr>
          <w:w w:val="90"/>
        </w:rPr>
        <w:t>it’s</w:t>
      </w:r>
      <w:r>
        <w:rPr>
          <w:spacing w:val="2"/>
          <w:w w:val="90"/>
        </w:rPr>
        <w:t xml:space="preserve"> </w:t>
      </w:r>
      <w:r>
        <w:rPr>
          <w:w w:val="115"/>
        </w:rPr>
        <w:t>the</w:t>
      </w:r>
      <w:r>
        <w:rPr>
          <w:spacing w:val="-10"/>
          <w:w w:val="115"/>
        </w:rPr>
        <w:t xml:space="preserve"> </w:t>
      </w:r>
      <w:r>
        <w:rPr>
          <w:w w:val="115"/>
        </w:rPr>
        <w:t>least</w:t>
      </w:r>
      <w:r>
        <w:rPr>
          <w:spacing w:val="-10"/>
          <w:w w:val="115"/>
        </w:rPr>
        <w:t xml:space="preserve"> </w:t>
      </w:r>
      <w:r>
        <w:rPr>
          <w:w w:val="115"/>
        </w:rPr>
        <w:t>signi</w:t>
      </w:r>
      <w:r>
        <w:rPr>
          <w:rFonts w:ascii="Arial Unicode MS" w:hAnsi="Arial Unicode MS"/>
          <w:w w:val="115"/>
        </w:rPr>
        <w:t>fi</w:t>
      </w:r>
      <w:r>
        <w:rPr>
          <w:w w:val="115"/>
        </w:rPr>
        <w:t>cant</w:t>
      </w:r>
      <w:r>
        <w:rPr>
          <w:spacing w:val="-11"/>
          <w:w w:val="115"/>
        </w:rPr>
        <w:t xml:space="preserve"> </w:t>
      </w:r>
      <w:r>
        <w:rPr>
          <w:w w:val="115"/>
        </w:rPr>
        <w:t>bits</w:t>
      </w:r>
      <w:r>
        <w:rPr>
          <w:spacing w:val="-10"/>
          <w:w w:val="115"/>
        </w:rPr>
        <w:t xml:space="preserve"> </w:t>
      </w:r>
      <w:r>
        <w:rPr>
          <w:w w:val="115"/>
        </w:rPr>
        <w:t>you</w:t>
      </w:r>
      <w:r>
        <w:rPr>
          <w:spacing w:val="-10"/>
          <w:w w:val="115"/>
        </w:rPr>
        <w:t xml:space="preserve"> </w:t>
      </w:r>
      <w:r>
        <w:rPr>
          <w:w w:val="115"/>
        </w:rPr>
        <w:t>really</w:t>
      </w:r>
      <w:r>
        <w:rPr>
          <w:spacing w:val="-11"/>
          <w:w w:val="115"/>
        </w:rPr>
        <w:t xml:space="preserve"> </w:t>
      </w:r>
      <w:r>
        <w:rPr>
          <w:spacing w:val="-3"/>
          <w:w w:val="115"/>
        </w:rPr>
        <w:t>have</w:t>
      </w:r>
      <w:r>
        <w:rPr>
          <w:spacing w:val="-10"/>
          <w:w w:val="115"/>
        </w:rPr>
        <w:t xml:space="preserve"> </w:t>
      </w:r>
      <w:r>
        <w:rPr>
          <w:w w:val="115"/>
        </w:rPr>
        <w:t>to</w:t>
      </w:r>
      <w:r>
        <w:rPr>
          <w:spacing w:val="-10"/>
          <w:w w:val="115"/>
        </w:rPr>
        <w:t xml:space="preserve"> </w:t>
      </w:r>
      <w:r>
        <w:rPr>
          <w:w w:val="115"/>
        </w:rPr>
        <w:t>work</w:t>
      </w:r>
      <w:r>
        <w:rPr>
          <w:spacing w:val="-11"/>
          <w:w w:val="115"/>
        </w:rPr>
        <w:t xml:space="preserve"> </w:t>
      </w:r>
      <w:r>
        <w:rPr>
          <w:w w:val="115"/>
        </w:rPr>
        <w:t>hard</w:t>
      </w:r>
      <w:r>
        <w:rPr>
          <w:spacing w:val="-10"/>
          <w:w w:val="115"/>
        </w:rPr>
        <w:t xml:space="preserve"> </w:t>
      </w:r>
      <w:r>
        <w:rPr>
          <w:w w:val="115"/>
        </w:rPr>
        <w:t>for.</w:t>
      </w:r>
      <w:r>
        <w:rPr>
          <w:spacing w:val="7"/>
          <w:w w:val="115"/>
        </w:rPr>
        <w:t xml:space="preserve"> </w:t>
      </w:r>
      <w:r>
        <w:rPr>
          <w:w w:val="115"/>
        </w:rPr>
        <w:t>So you can reconstruct the latter using cryptanalysis. But this computation is still of interest to hobbyists rather than the mass</w:t>
      </w:r>
      <w:r>
        <w:rPr>
          <w:spacing w:val="59"/>
          <w:w w:val="115"/>
        </w:rPr>
        <w:t xml:space="preserve"> </w:t>
      </w:r>
      <w:r>
        <w:rPr>
          <w:w w:val="115"/>
        </w:rPr>
        <w:t>market.</w:t>
      </w:r>
    </w:p>
    <w:p>
      <w:pPr>
        <w:pStyle w:val="BodyText"/>
        <w:spacing w:line="196" w:lineRule="auto" w:before="115"/>
        <w:ind w:firstLine="298"/>
      </w:pPr>
      <w:r>
        <w:rPr>
          <w:w w:val="115"/>
        </w:rPr>
        <w:t xml:space="preserve">Perhaps the most powerful of the </w:t>
      </w:r>
      <w:r>
        <w:rPr>
          <w:w w:val="90"/>
        </w:rPr>
        <w:t xml:space="preserve">‘amateur’ </w:t>
      </w:r>
      <w:r>
        <w:rPr>
          <w:w w:val="115"/>
        </w:rPr>
        <w:t xml:space="preserve">attacks exploited a master-key leakage: someone who bought a second-hand PC, looked at the hard disk </w:t>
      </w:r>
      <w:r>
        <w:rPr>
          <w:spacing w:val="-4"/>
          <w:w w:val="115"/>
        </w:rPr>
        <w:t xml:space="preserve">out </w:t>
      </w:r>
      <w:r>
        <w:rPr>
          <w:w w:val="115"/>
        </w:rPr>
        <w:t xml:space="preserve">of </w:t>
      </w:r>
      <w:r>
        <w:rPr>
          <w:spacing w:val="-3"/>
          <w:w w:val="115"/>
        </w:rPr>
        <w:t xml:space="preserve">curiosity, </w:t>
      </w:r>
      <w:r>
        <w:rPr>
          <w:w w:val="115"/>
        </w:rPr>
        <w:t xml:space="preserve">and managed to undelete a complete subscriber management </w:t>
      </w:r>
      <w:r>
        <w:rPr>
          <w:spacing w:val="-3"/>
          <w:w w:val="115"/>
        </w:rPr>
        <w:t>sys</w:t>
      </w:r>
      <w:r>
        <w:rPr>
          <w:w w:val="115"/>
        </w:rPr>
        <w:t>tem for one pay-TV operator, including embedded master keys. This enabled enthusiasts</w:t>
      </w:r>
      <w:r>
        <w:rPr>
          <w:spacing w:val="-10"/>
          <w:w w:val="115"/>
        </w:rPr>
        <w:t xml:space="preserve"> </w:t>
      </w:r>
      <w:r>
        <w:rPr>
          <w:w w:val="115"/>
        </w:rPr>
        <w:t>to</w:t>
      </w:r>
      <w:r>
        <w:rPr>
          <w:spacing w:val="-10"/>
          <w:w w:val="115"/>
        </w:rPr>
        <w:t xml:space="preserve"> </w:t>
      </w:r>
      <w:r>
        <w:rPr>
          <w:w w:val="115"/>
        </w:rPr>
        <w:t>write</w:t>
      </w:r>
      <w:r>
        <w:rPr>
          <w:spacing w:val="-9"/>
          <w:w w:val="115"/>
        </w:rPr>
        <w:t xml:space="preserve"> </w:t>
      </w:r>
      <w:r>
        <w:rPr>
          <w:w w:val="115"/>
        </w:rPr>
        <w:t>software</w:t>
      </w:r>
      <w:r>
        <w:rPr>
          <w:spacing w:val="-10"/>
          <w:w w:val="115"/>
        </w:rPr>
        <w:t xml:space="preserve"> </w:t>
      </w:r>
      <w:r>
        <w:rPr>
          <w:w w:val="115"/>
        </w:rPr>
        <w:t>to</w:t>
      </w:r>
      <w:r>
        <w:rPr>
          <w:spacing w:val="-9"/>
          <w:w w:val="115"/>
        </w:rPr>
        <w:t xml:space="preserve"> </w:t>
      </w:r>
      <w:r>
        <w:rPr>
          <w:w w:val="115"/>
        </w:rPr>
        <w:t>emulate</w:t>
      </w:r>
      <w:r>
        <w:rPr>
          <w:spacing w:val="-10"/>
          <w:w w:val="115"/>
        </w:rPr>
        <w:t xml:space="preserve"> </w:t>
      </w:r>
      <w:r>
        <w:rPr>
          <w:w w:val="115"/>
        </w:rPr>
        <w:t>a</w:t>
      </w:r>
      <w:r>
        <w:rPr>
          <w:spacing w:val="-9"/>
          <w:w w:val="115"/>
        </w:rPr>
        <w:t xml:space="preserve"> </w:t>
      </w:r>
      <w:r>
        <w:rPr>
          <w:w w:val="115"/>
        </w:rPr>
        <w:t>subscriber</w:t>
      </w:r>
      <w:r>
        <w:rPr>
          <w:spacing w:val="-10"/>
          <w:w w:val="115"/>
        </w:rPr>
        <w:t xml:space="preserve"> </w:t>
      </w:r>
      <w:r>
        <w:rPr>
          <w:w w:val="115"/>
        </w:rPr>
        <w:t>smartcard</w:t>
      </w:r>
      <w:r>
        <w:rPr>
          <w:spacing w:val="-9"/>
          <w:w w:val="115"/>
        </w:rPr>
        <w:t xml:space="preserve"> </w:t>
      </w:r>
      <w:r>
        <w:rPr>
          <w:w w:val="115"/>
        </w:rPr>
        <w:t>completely</w:t>
      </w:r>
      <w:r>
        <w:rPr>
          <w:spacing w:val="-10"/>
          <w:w w:val="115"/>
        </w:rPr>
        <w:t xml:space="preserve"> </w:t>
      </w:r>
      <w:r>
        <w:rPr>
          <w:w w:val="90"/>
        </w:rPr>
        <w:t>–</w:t>
      </w:r>
      <w:r>
        <w:rPr>
          <w:spacing w:val="4"/>
          <w:w w:val="90"/>
        </w:rPr>
        <w:t xml:space="preserve"> </w:t>
      </w:r>
      <w:r>
        <w:rPr>
          <w:w w:val="115"/>
        </w:rPr>
        <w:t>in fact,</w:t>
      </w:r>
      <w:r>
        <w:rPr>
          <w:spacing w:val="-9"/>
          <w:w w:val="115"/>
        </w:rPr>
        <w:t xml:space="preserve"> </w:t>
      </w:r>
      <w:r>
        <w:rPr>
          <w:w w:val="115"/>
        </w:rPr>
        <w:t>it</w:t>
      </w:r>
      <w:r>
        <w:rPr>
          <w:spacing w:val="-8"/>
          <w:w w:val="115"/>
        </w:rPr>
        <w:t xml:space="preserve"> </w:t>
      </w:r>
      <w:r>
        <w:rPr>
          <w:w w:val="115"/>
        </w:rPr>
        <w:t>could</w:t>
      </w:r>
      <w:r>
        <w:rPr>
          <w:spacing w:val="-8"/>
          <w:w w:val="115"/>
        </w:rPr>
        <w:t xml:space="preserve"> </w:t>
      </w:r>
      <w:r>
        <w:rPr>
          <w:w w:val="115"/>
        </w:rPr>
        <w:t>even</w:t>
      </w:r>
      <w:r>
        <w:rPr>
          <w:spacing w:val="-8"/>
          <w:w w:val="115"/>
        </w:rPr>
        <w:t xml:space="preserve"> </w:t>
      </w:r>
      <w:r>
        <w:rPr>
          <w:spacing w:val="2"/>
          <w:w w:val="115"/>
        </w:rPr>
        <w:t>be</w:t>
      </w:r>
      <w:r>
        <w:rPr>
          <w:spacing w:val="-8"/>
          <w:w w:val="115"/>
        </w:rPr>
        <w:t xml:space="preserve"> </w:t>
      </w:r>
      <w:r>
        <w:rPr>
          <w:w w:val="90"/>
        </w:rPr>
        <w:t>‘improved’</w:t>
      </w:r>
      <w:r>
        <w:rPr>
          <w:spacing w:val="5"/>
          <w:w w:val="90"/>
        </w:rPr>
        <w:t xml:space="preserve"> </w:t>
      </w:r>
      <w:r>
        <w:rPr>
          <w:w w:val="115"/>
        </w:rPr>
        <w:t>so</w:t>
      </w:r>
      <w:r>
        <w:rPr>
          <w:spacing w:val="-8"/>
          <w:w w:val="115"/>
        </w:rPr>
        <w:t xml:space="preserve"> </w:t>
      </w:r>
      <w:r>
        <w:rPr>
          <w:w w:val="115"/>
        </w:rPr>
        <w:t>it</w:t>
      </w:r>
      <w:r>
        <w:rPr>
          <w:spacing w:val="-9"/>
          <w:w w:val="115"/>
        </w:rPr>
        <w:t xml:space="preserve"> </w:t>
      </w:r>
      <w:r>
        <w:rPr>
          <w:w w:val="115"/>
        </w:rPr>
        <w:t>would</w:t>
      </w:r>
      <w:r>
        <w:rPr>
          <w:spacing w:val="-8"/>
          <w:w w:val="115"/>
        </w:rPr>
        <w:t xml:space="preserve"> </w:t>
      </w:r>
      <w:r>
        <w:rPr>
          <w:w w:val="115"/>
        </w:rPr>
        <w:t>not</w:t>
      </w:r>
      <w:r>
        <w:rPr>
          <w:spacing w:val="-8"/>
          <w:w w:val="115"/>
        </w:rPr>
        <w:t xml:space="preserve"> </w:t>
      </w:r>
      <w:r>
        <w:rPr>
          <w:w w:val="115"/>
        </w:rPr>
        <w:t>turn</w:t>
      </w:r>
      <w:r>
        <w:rPr>
          <w:spacing w:val="-8"/>
          <w:w w:val="115"/>
        </w:rPr>
        <w:t xml:space="preserve"> </w:t>
      </w:r>
      <w:r>
        <w:rPr>
          <w:w w:val="115"/>
        </w:rPr>
        <w:t>itself</w:t>
      </w:r>
      <w:r>
        <w:rPr>
          <w:spacing w:val="-8"/>
          <w:w w:val="115"/>
        </w:rPr>
        <w:t xml:space="preserve"> </w:t>
      </w:r>
      <w:r>
        <w:rPr>
          <w:w w:val="115"/>
        </w:rPr>
        <w:t>o</w:t>
      </w:r>
      <w:r>
        <w:rPr>
          <w:rFonts w:ascii="Arial Unicode MS" w:hAnsi="Arial Unicode MS"/>
          <w:w w:val="115"/>
        </w:rPr>
        <w:t>ff</w:t>
      </w:r>
      <w:r>
        <w:rPr>
          <w:rFonts w:ascii="Arial Unicode MS" w:hAnsi="Arial Unicode MS"/>
          <w:spacing w:val="-12"/>
          <w:w w:val="115"/>
        </w:rPr>
        <w:t xml:space="preserve"> </w:t>
      </w:r>
      <w:r>
        <w:rPr>
          <w:w w:val="115"/>
        </w:rPr>
        <w:t>when</w:t>
      </w:r>
      <w:r>
        <w:rPr>
          <w:spacing w:val="-8"/>
          <w:w w:val="115"/>
        </w:rPr>
        <w:t xml:space="preserve"> </w:t>
      </w:r>
      <w:r>
        <w:rPr>
          <w:w w:val="115"/>
        </w:rPr>
        <w:t>ordered</w:t>
      </w:r>
      <w:r>
        <w:rPr>
          <w:spacing w:val="-8"/>
          <w:w w:val="115"/>
        </w:rPr>
        <w:t xml:space="preserve"> </w:t>
      </w:r>
      <w:r>
        <w:rPr>
          <w:w w:val="115"/>
        </w:rPr>
        <w:t xml:space="preserve">to do so </w:t>
      </w:r>
      <w:r>
        <w:rPr>
          <w:spacing w:val="-3"/>
          <w:w w:val="115"/>
        </w:rPr>
        <w:t xml:space="preserve">by </w:t>
      </w:r>
      <w:r>
        <w:rPr>
          <w:w w:val="115"/>
        </w:rPr>
        <w:t>an</w:t>
      </w:r>
      <w:r>
        <w:rPr>
          <w:spacing w:val="26"/>
          <w:w w:val="115"/>
        </w:rPr>
        <w:t xml:space="preserve"> </w:t>
      </w:r>
      <w:r>
        <w:rPr>
          <w:w w:val="115"/>
        </w:rPr>
        <w:t>ECM.</w:t>
      </w:r>
    </w:p>
    <w:p>
      <w:pPr>
        <w:pStyle w:val="BodyText"/>
        <w:spacing w:line="194" w:lineRule="auto" w:before="111"/>
        <w:ind w:firstLine="298"/>
      </w:pPr>
      <w:r>
        <w:rPr>
          <w:spacing w:val="-5"/>
          <w:w w:val="110"/>
        </w:rPr>
        <w:t xml:space="preserve">Anyway, </w:t>
      </w:r>
      <w:r>
        <w:rPr>
          <w:w w:val="110"/>
        </w:rPr>
        <w:t xml:space="preserve">the commercial pirates turned to reverse engineering smartcards using microprobing techniques,  and in section 18.5 I described the arms </w:t>
      </w:r>
      <w:r>
        <w:rPr>
          <w:spacing w:val="-3"/>
          <w:w w:val="110"/>
        </w:rPr>
        <w:t xml:space="preserve">race </w:t>
      </w:r>
      <w:r>
        <w:rPr>
          <w:spacing w:val="51"/>
          <w:w w:val="110"/>
        </w:rPr>
        <w:t xml:space="preserve"> </w:t>
      </w:r>
      <w:r>
        <w:rPr>
          <w:w w:val="110"/>
        </w:rPr>
        <w:t xml:space="preserve">that followed. But hardware </w:t>
      </w:r>
      <w:r>
        <w:rPr>
          <w:rFonts w:ascii="Arial Unicode MS" w:hAnsi="Arial Unicode MS"/>
          <w:w w:val="110"/>
        </w:rPr>
        <w:t>fi</w:t>
      </w:r>
      <w:r>
        <w:rPr>
          <w:w w:val="110"/>
        </w:rPr>
        <w:t xml:space="preserve">xes were limited to new card issues, and the operators didn’t </w:t>
      </w:r>
      <w:r>
        <w:rPr>
          <w:spacing w:val="-3"/>
          <w:w w:val="110"/>
        </w:rPr>
        <w:t xml:space="preserve">want </w:t>
      </w:r>
      <w:r>
        <w:rPr>
          <w:w w:val="110"/>
        </w:rPr>
        <w:t>to issue a new card more than once a year as it cost several dollars per subscriber,  and the subscriptions were usually less than $20   a month. So other defensive techniques were tried too.</w:t>
      </w:r>
    </w:p>
    <w:p>
      <w:pPr>
        <w:pStyle w:val="BodyText"/>
        <w:spacing w:line="204" w:lineRule="auto" w:before="109"/>
        <w:ind w:firstLine="298"/>
      </w:pPr>
      <w:r>
        <w:rPr>
          <w:w w:val="115"/>
        </w:rPr>
        <w:t>Litigation</w:t>
      </w:r>
      <w:r>
        <w:rPr>
          <w:spacing w:val="-12"/>
          <w:w w:val="115"/>
        </w:rPr>
        <w:t xml:space="preserve"> </w:t>
      </w:r>
      <w:r>
        <w:rPr>
          <w:w w:val="115"/>
        </w:rPr>
        <w:t>was</w:t>
      </w:r>
      <w:r>
        <w:rPr>
          <w:spacing w:val="-12"/>
          <w:w w:val="115"/>
        </w:rPr>
        <w:t xml:space="preserve"> </w:t>
      </w:r>
      <w:r>
        <w:rPr>
          <w:w w:val="115"/>
        </w:rPr>
        <w:t>one</w:t>
      </w:r>
      <w:r>
        <w:rPr>
          <w:spacing w:val="-11"/>
          <w:w w:val="115"/>
        </w:rPr>
        <w:t xml:space="preserve"> </w:t>
      </w:r>
      <w:r>
        <w:rPr>
          <w:w w:val="115"/>
        </w:rPr>
        <w:t>route,</w:t>
      </w:r>
      <w:r>
        <w:rPr>
          <w:spacing w:val="-8"/>
          <w:w w:val="115"/>
        </w:rPr>
        <w:t xml:space="preserve"> </w:t>
      </w:r>
      <w:r>
        <w:rPr>
          <w:w w:val="115"/>
        </w:rPr>
        <w:t>but</w:t>
      </w:r>
      <w:r>
        <w:rPr>
          <w:spacing w:val="-11"/>
          <w:w w:val="115"/>
        </w:rPr>
        <w:t xml:space="preserve"> </w:t>
      </w:r>
      <w:r>
        <w:rPr>
          <w:w w:val="115"/>
        </w:rPr>
        <w:t>it</w:t>
      </w:r>
      <w:r>
        <w:rPr>
          <w:spacing w:val="-12"/>
          <w:w w:val="115"/>
        </w:rPr>
        <w:t xml:space="preserve"> </w:t>
      </w:r>
      <w:r>
        <w:rPr>
          <w:w w:val="115"/>
        </w:rPr>
        <w:t>took</w:t>
      </w:r>
      <w:r>
        <w:rPr>
          <w:spacing w:val="-11"/>
          <w:w w:val="115"/>
        </w:rPr>
        <w:t xml:space="preserve"> </w:t>
      </w:r>
      <w:r>
        <w:rPr>
          <w:w w:val="115"/>
        </w:rPr>
        <w:t>time.</w:t>
      </w:r>
      <w:r>
        <w:rPr>
          <w:spacing w:val="23"/>
          <w:w w:val="115"/>
        </w:rPr>
        <w:t xml:space="preserve"> </w:t>
      </w:r>
      <w:r>
        <w:rPr>
          <w:w w:val="115"/>
        </w:rPr>
        <w:t>A</w:t>
      </w:r>
      <w:r>
        <w:rPr>
          <w:spacing w:val="-12"/>
          <w:w w:val="115"/>
        </w:rPr>
        <w:t xml:space="preserve"> </w:t>
      </w:r>
      <w:r>
        <w:rPr>
          <w:w w:val="115"/>
        </w:rPr>
        <w:t>lawsuit</w:t>
      </w:r>
      <w:r>
        <w:rPr>
          <w:spacing w:val="-12"/>
          <w:w w:val="115"/>
        </w:rPr>
        <w:t xml:space="preserve"> </w:t>
      </w:r>
      <w:r>
        <w:rPr>
          <w:w w:val="115"/>
        </w:rPr>
        <w:t>was</w:t>
      </w:r>
      <w:r>
        <w:rPr>
          <w:spacing w:val="-11"/>
          <w:w w:val="115"/>
        </w:rPr>
        <w:t xml:space="preserve"> </w:t>
      </w:r>
      <w:r>
        <w:rPr>
          <w:w w:val="115"/>
        </w:rPr>
        <w:t>lost</w:t>
      </w:r>
      <w:r>
        <w:rPr>
          <w:spacing w:val="-12"/>
          <w:w w:val="115"/>
        </w:rPr>
        <w:t xml:space="preserve"> </w:t>
      </w:r>
      <w:r>
        <w:rPr>
          <w:w w:val="115"/>
        </w:rPr>
        <w:t>against</w:t>
      </w:r>
      <w:r>
        <w:rPr>
          <w:spacing w:val="-11"/>
          <w:w w:val="115"/>
        </w:rPr>
        <w:t xml:space="preserve"> </w:t>
      </w:r>
      <w:r>
        <w:rPr>
          <w:w w:val="115"/>
        </w:rPr>
        <w:t>a</w:t>
      </w:r>
      <w:r>
        <w:rPr>
          <w:spacing w:val="-12"/>
          <w:w w:val="115"/>
        </w:rPr>
        <w:t xml:space="preserve"> </w:t>
      </w:r>
      <w:r>
        <w:rPr>
          <w:w w:val="115"/>
        </w:rPr>
        <w:t xml:space="preserve">pirate in Ireland, which for a while became a </w:t>
      </w:r>
      <w:r>
        <w:rPr>
          <w:spacing w:val="-3"/>
          <w:w w:val="115"/>
        </w:rPr>
        <w:t xml:space="preserve">haven </w:t>
      </w:r>
      <w:r>
        <w:rPr>
          <w:w w:val="115"/>
        </w:rPr>
        <w:t xml:space="preserve">from which pirates sold cards </w:t>
      </w:r>
      <w:r>
        <w:rPr>
          <w:spacing w:val="-3"/>
          <w:w w:val="115"/>
        </w:rPr>
        <w:t xml:space="preserve">by </w:t>
      </w:r>
      <w:r>
        <w:rPr>
          <w:w w:val="115"/>
        </w:rPr>
        <w:t xml:space="preserve">mail order all </w:t>
      </w:r>
      <w:r>
        <w:rPr>
          <w:spacing w:val="-3"/>
          <w:w w:val="115"/>
        </w:rPr>
        <w:t xml:space="preserve">over </w:t>
      </w:r>
      <w:r>
        <w:rPr>
          <w:w w:val="115"/>
        </w:rPr>
        <w:t>Europe. The industry’s lobbying muscle was deployed to bring</w:t>
      </w:r>
      <w:r>
        <w:rPr>
          <w:spacing w:val="-7"/>
          <w:w w:val="115"/>
        </w:rPr>
        <w:t xml:space="preserve"> </w:t>
      </w:r>
      <w:r>
        <w:rPr>
          <w:w w:val="115"/>
        </w:rPr>
        <w:t>in</w:t>
      </w:r>
      <w:r>
        <w:rPr>
          <w:spacing w:val="-7"/>
          <w:w w:val="115"/>
        </w:rPr>
        <w:t xml:space="preserve"> </w:t>
      </w:r>
      <w:r>
        <w:rPr>
          <w:w w:val="115"/>
        </w:rPr>
        <w:t>European</w:t>
      </w:r>
      <w:r>
        <w:rPr>
          <w:spacing w:val="-7"/>
          <w:w w:val="115"/>
        </w:rPr>
        <w:t xml:space="preserve"> </w:t>
      </w:r>
      <w:r>
        <w:rPr>
          <w:w w:val="115"/>
        </w:rPr>
        <w:t>law</w:t>
      </w:r>
      <w:r>
        <w:rPr>
          <w:spacing w:val="-6"/>
          <w:w w:val="115"/>
        </w:rPr>
        <w:t xml:space="preserve"> </w:t>
      </w:r>
      <w:r>
        <w:rPr>
          <w:w w:val="115"/>
        </w:rPr>
        <w:t>to</w:t>
      </w:r>
      <w:r>
        <w:rPr>
          <w:spacing w:val="-7"/>
          <w:w w:val="115"/>
        </w:rPr>
        <w:t xml:space="preserve"> </w:t>
      </w:r>
      <w:r>
        <w:rPr>
          <w:w w:val="115"/>
        </w:rPr>
        <w:t>override</w:t>
      </w:r>
      <w:r>
        <w:rPr>
          <w:spacing w:val="-6"/>
          <w:w w:val="115"/>
        </w:rPr>
        <w:t xml:space="preserve"> </w:t>
      </w:r>
      <w:r>
        <w:rPr>
          <w:w w:val="115"/>
        </w:rPr>
        <w:t>Dublin,</w:t>
      </w:r>
      <w:r>
        <w:rPr>
          <w:spacing w:val="-5"/>
          <w:w w:val="115"/>
        </w:rPr>
        <w:t xml:space="preserve"> </w:t>
      </w:r>
      <w:r>
        <w:rPr>
          <w:w w:val="115"/>
        </w:rPr>
        <w:t>but</w:t>
      </w:r>
      <w:r>
        <w:rPr>
          <w:spacing w:val="-7"/>
          <w:w w:val="115"/>
        </w:rPr>
        <w:t xml:space="preserve"> </w:t>
      </w:r>
      <w:r>
        <w:rPr>
          <w:w w:val="115"/>
        </w:rPr>
        <w:t>this</w:t>
      </w:r>
      <w:r>
        <w:rPr>
          <w:spacing w:val="-7"/>
          <w:w w:val="115"/>
        </w:rPr>
        <w:t xml:space="preserve"> </w:t>
      </w:r>
      <w:r>
        <w:rPr>
          <w:w w:val="115"/>
        </w:rPr>
        <w:t>took</w:t>
      </w:r>
      <w:r>
        <w:rPr>
          <w:spacing w:val="-7"/>
          <w:w w:val="115"/>
        </w:rPr>
        <w:t xml:space="preserve"> </w:t>
      </w:r>
      <w:r>
        <w:rPr>
          <w:w w:val="115"/>
        </w:rPr>
        <w:t>years.</w:t>
      </w:r>
      <w:r>
        <w:rPr>
          <w:spacing w:val="20"/>
          <w:w w:val="115"/>
        </w:rPr>
        <w:t xml:space="preserve"> </w:t>
      </w:r>
      <w:r>
        <w:rPr>
          <w:w w:val="115"/>
        </w:rPr>
        <w:t>By</w:t>
      </w:r>
      <w:r>
        <w:rPr>
          <w:spacing w:val="-6"/>
          <w:w w:val="115"/>
        </w:rPr>
        <w:t xml:space="preserve"> </w:t>
      </w:r>
      <w:r>
        <w:rPr>
          <w:w w:val="115"/>
        </w:rPr>
        <w:t>the</w:t>
      </w:r>
      <w:r>
        <w:rPr>
          <w:spacing w:val="-8"/>
          <w:w w:val="115"/>
        </w:rPr>
        <w:t xml:space="preserve"> </w:t>
      </w:r>
      <w:r>
        <w:rPr>
          <w:w w:val="115"/>
        </w:rPr>
        <w:t>middle</w:t>
      </w:r>
      <w:r>
        <w:rPr>
          <w:spacing w:val="-7"/>
          <w:w w:val="115"/>
        </w:rPr>
        <w:t xml:space="preserve"> </w:t>
      </w:r>
      <w:r>
        <w:rPr>
          <w:w w:val="115"/>
        </w:rPr>
        <w:t>of 1995, the main UK satellite TV station (Sky-TV) was losing 5% of its</w:t>
      </w:r>
      <w:r>
        <w:rPr>
          <w:spacing w:val="-12"/>
          <w:w w:val="115"/>
        </w:rPr>
        <w:t xml:space="preserve"> </w:t>
      </w:r>
      <w:r>
        <w:rPr>
          <w:w w:val="115"/>
        </w:rPr>
        <w:t xml:space="preserve">revenue to pirate cards, mostly sold </w:t>
      </w:r>
      <w:r>
        <w:rPr>
          <w:spacing w:val="-3"/>
          <w:w w:val="115"/>
        </w:rPr>
        <w:t xml:space="preserve">by </w:t>
      </w:r>
      <w:r>
        <w:rPr>
          <w:w w:val="115"/>
        </w:rPr>
        <w:t>mail order from</w:t>
      </w:r>
      <w:r>
        <w:rPr>
          <w:spacing w:val="51"/>
          <w:w w:val="115"/>
        </w:rPr>
        <w:t xml:space="preserve"> </w:t>
      </w:r>
      <w:r>
        <w:rPr>
          <w:w w:val="115"/>
        </w:rPr>
        <w:t>Dublin.</w:t>
      </w:r>
    </w:p>
    <w:p>
      <w:pPr>
        <w:pStyle w:val="BodyText"/>
        <w:spacing w:line="192" w:lineRule="auto" w:before="115"/>
        <w:ind w:firstLine="298"/>
      </w:pPr>
      <w:r>
        <w:rPr>
          <w:w w:val="115"/>
        </w:rPr>
        <w:t>So all through the mid 1990s, pirates and the operators engaged in a war</w:t>
      </w:r>
      <w:r>
        <w:rPr>
          <w:spacing w:val="-10"/>
          <w:w w:val="115"/>
        </w:rPr>
        <w:t xml:space="preserve"> </w:t>
      </w:r>
      <w:r>
        <w:rPr>
          <w:w w:val="115"/>
        </w:rPr>
        <w:t xml:space="preserve">of technical countermeasures and counter-countermeasures. The operators would ship a new card,  and within months the pirates would </w:t>
      </w:r>
      <w:r>
        <w:rPr>
          <w:spacing w:val="-3"/>
          <w:w w:val="115"/>
        </w:rPr>
        <w:t xml:space="preserve">have  </w:t>
      </w:r>
      <w:r>
        <w:rPr>
          <w:w w:val="115"/>
        </w:rPr>
        <w:t xml:space="preserve">reversed it and  </w:t>
      </w:r>
      <w:r>
        <w:rPr>
          <w:spacing w:val="2"/>
          <w:w w:val="115"/>
        </w:rPr>
        <w:t xml:space="preserve">be </w:t>
      </w:r>
      <w:r>
        <w:rPr>
          <w:w w:val="115"/>
        </w:rPr>
        <w:t>o</w:t>
      </w:r>
      <w:r>
        <w:rPr>
          <w:rFonts w:ascii="Arial Unicode MS" w:hAnsi="Arial Unicode MS"/>
          <w:w w:val="115"/>
        </w:rPr>
        <w:t>ff</w:t>
      </w:r>
      <w:r>
        <w:rPr>
          <w:w w:val="115"/>
        </w:rPr>
        <w:t xml:space="preserve">ering clones for sale. The operators would buy some, analyze them, </w:t>
      </w:r>
      <w:r>
        <w:rPr>
          <w:spacing w:val="-4"/>
          <w:w w:val="115"/>
        </w:rPr>
        <w:t xml:space="preserve">and </w:t>
      </w:r>
      <w:r>
        <w:rPr>
          <w:w w:val="115"/>
        </w:rPr>
        <w:t xml:space="preserve">develop tricks to cause them to fail. The problem faced </w:t>
      </w:r>
      <w:r>
        <w:rPr>
          <w:spacing w:val="-3"/>
          <w:w w:val="115"/>
        </w:rPr>
        <w:t xml:space="preserve">by </w:t>
      </w:r>
      <w:r>
        <w:rPr>
          <w:w w:val="115"/>
        </w:rPr>
        <w:t xml:space="preserve">the operators was this: when all the secrets in your system can </w:t>
      </w:r>
      <w:r>
        <w:rPr>
          <w:spacing w:val="2"/>
          <w:w w:val="115"/>
        </w:rPr>
        <w:t xml:space="preserve">be </w:t>
      </w:r>
      <w:r>
        <w:rPr>
          <w:w w:val="115"/>
        </w:rPr>
        <w:t>compromised within months, how</w:t>
      </w:r>
      <w:r>
        <w:rPr>
          <w:spacing w:val="-4"/>
          <w:w w:val="115"/>
        </w:rPr>
        <w:t xml:space="preserve"> </w:t>
      </w:r>
      <w:r>
        <w:rPr>
          <w:w w:val="115"/>
        </w:rPr>
        <w:t>can</w:t>
      </w:r>
      <w:r>
        <w:rPr>
          <w:spacing w:val="-3"/>
          <w:w w:val="115"/>
        </w:rPr>
        <w:t xml:space="preserve"> </w:t>
      </w:r>
      <w:r>
        <w:rPr>
          <w:w w:val="115"/>
        </w:rPr>
        <w:t>you</w:t>
      </w:r>
      <w:r>
        <w:rPr>
          <w:spacing w:val="-3"/>
          <w:w w:val="115"/>
        </w:rPr>
        <w:t xml:space="preserve"> </w:t>
      </w:r>
      <w:r>
        <w:rPr>
          <w:w w:val="115"/>
        </w:rPr>
        <w:t>still</w:t>
      </w:r>
      <w:r>
        <w:rPr>
          <w:spacing w:val="-3"/>
          <w:w w:val="115"/>
        </w:rPr>
        <w:t xml:space="preserve"> </w:t>
      </w:r>
      <w:r>
        <w:rPr>
          <w:rFonts w:ascii="Arial Unicode MS" w:hAnsi="Arial Unicode MS"/>
          <w:w w:val="115"/>
        </w:rPr>
        <w:t>fi</w:t>
      </w:r>
      <w:r>
        <w:rPr>
          <w:w w:val="115"/>
        </w:rPr>
        <w:t>ght</w:t>
      </w:r>
      <w:r>
        <w:rPr>
          <w:spacing w:val="-3"/>
          <w:w w:val="115"/>
        </w:rPr>
        <w:t xml:space="preserve"> </w:t>
      </w:r>
      <w:r>
        <w:rPr>
          <w:w w:val="115"/>
        </w:rPr>
        <w:t>back</w:t>
      </w:r>
      <w:r>
        <w:rPr>
          <w:spacing w:val="-3"/>
          <w:w w:val="115"/>
        </w:rPr>
        <w:t xml:space="preserve"> </w:t>
      </w:r>
      <w:r>
        <w:rPr>
          <w:w w:val="115"/>
        </w:rPr>
        <w:t>against</w:t>
      </w:r>
      <w:r>
        <w:rPr>
          <w:spacing w:val="-3"/>
          <w:w w:val="115"/>
        </w:rPr>
        <w:t xml:space="preserve"> </w:t>
      </w:r>
      <w:r>
        <w:rPr>
          <w:w w:val="115"/>
        </w:rPr>
        <w:t>the</w:t>
      </w:r>
      <w:r>
        <w:rPr>
          <w:spacing w:val="-3"/>
          <w:w w:val="115"/>
        </w:rPr>
        <w:t xml:space="preserve"> </w:t>
      </w:r>
      <w:r>
        <w:rPr>
          <w:w w:val="115"/>
        </w:rPr>
        <w:t>pirates</w:t>
      </w:r>
      <w:r>
        <w:rPr>
          <w:spacing w:val="-4"/>
          <w:w w:val="115"/>
        </w:rPr>
        <w:t xml:space="preserve"> </w:t>
      </w:r>
      <w:r>
        <w:rPr>
          <w:w w:val="115"/>
        </w:rPr>
        <w:t>without</w:t>
      </w:r>
      <w:r>
        <w:rPr>
          <w:spacing w:val="-3"/>
          <w:w w:val="115"/>
        </w:rPr>
        <w:t xml:space="preserve"> </w:t>
      </w:r>
      <w:r>
        <w:rPr>
          <w:w w:val="115"/>
        </w:rPr>
        <w:t>having</w:t>
      </w:r>
      <w:r>
        <w:rPr>
          <w:spacing w:val="-3"/>
          <w:w w:val="115"/>
        </w:rPr>
        <w:t xml:space="preserve"> </w:t>
      </w:r>
      <w:r>
        <w:rPr>
          <w:w w:val="115"/>
        </w:rPr>
        <w:t>to</w:t>
      </w:r>
      <w:r>
        <w:rPr>
          <w:spacing w:val="-3"/>
          <w:w w:val="115"/>
        </w:rPr>
        <w:t xml:space="preserve"> </w:t>
      </w:r>
      <w:r>
        <w:rPr>
          <w:w w:val="115"/>
        </w:rPr>
        <w:t>reissue</w:t>
      </w:r>
      <w:r>
        <w:rPr>
          <w:spacing w:val="-3"/>
          <w:w w:val="115"/>
        </w:rPr>
        <w:t xml:space="preserve"> </w:t>
      </w:r>
      <w:r>
        <w:rPr>
          <w:w w:val="115"/>
        </w:rPr>
        <w:t>all</w:t>
      </w:r>
      <w:r>
        <w:rPr>
          <w:spacing w:val="-3"/>
          <w:w w:val="115"/>
        </w:rPr>
        <w:t xml:space="preserve"> </w:t>
      </w:r>
      <w:r>
        <w:rPr>
          <w:spacing w:val="-4"/>
          <w:w w:val="115"/>
        </w:rPr>
        <w:t xml:space="preserve">the </w:t>
      </w:r>
      <w:r>
        <w:rPr>
          <w:w w:val="115"/>
        </w:rPr>
        <w:t>cards?</w:t>
      </w:r>
    </w:p>
    <w:p>
      <w:pPr>
        <w:pStyle w:val="BodyText"/>
        <w:spacing w:line="177" w:lineRule="auto" w:before="122"/>
        <w:ind w:firstLine="298"/>
      </w:pPr>
      <w:r>
        <w:rPr>
          <w:w w:val="110"/>
        </w:rPr>
        <w:t>The operators came up with all sorts of cunning tricks. One of their more e</w:t>
      </w:r>
      <w:r>
        <w:rPr>
          <w:rFonts w:ascii="Arial Unicode MS" w:hAnsi="Arial Unicode MS"/>
          <w:w w:val="110"/>
        </w:rPr>
        <w:t>ff</w:t>
      </w:r>
      <w:r>
        <w:rPr>
          <w:w w:val="110"/>
        </w:rPr>
        <w:t xml:space="preserve">ective ones was an ECM whose packet contents were executed as code </w:t>
      </w:r>
      <w:r>
        <w:rPr>
          <w:spacing w:val="-3"/>
          <w:w w:val="110"/>
        </w:rPr>
        <w:t xml:space="preserve">by  </w:t>
      </w:r>
      <w:r>
        <w:rPr>
          <w:spacing w:val="51"/>
          <w:w w:val="110"/>
        </w:rPr>
        <w:t xml:space="preserve"> </w:t>
      </w:r>
      <w:r>
        <w:rPr>
          <w:w w:val="110"/>
        </w:rPr>
        <w:t xml:space="preserve">the smartcard;  in this </w:t>
      </w:r>
      <w:r>
        <w:rPr>
          <w:spacing w:val="-8"/>
          <w:w w:val="110"/>
        </w:rPr>
        <w:t xml:space="preserve">way,  </w:t>
      </w:r>
      <w:r>
        <w:rPr>
          <w:w w:val="110"/>
        </w:rPr>
        <w:t xml:space="preserve">the existing card base could </w:t>
      </w:r>
      <w:r>
        <w:rPr>
          <w:spacing w:val="2"/>
          <w:w w:val="110"/>
        </w:rPr>
        <w:t xml:space="preserve">be </w:t>
      </w:r>
      <w:r>
        <w:rPr>
          <w:w w:val="110"/>
        </w:rPr>
        <w:t xml:space="preserve">upgraded on the       </w:t>
      </w:r>
      <w:r>
        <w:rPr>
          <w:rFonts w:ascii="Arial Unicode MS" w:hAnsi="Arial Unicode MS"/>
          <w:w w:val="110"/>
        </w:rPr>
        <w:t>ﬂ</w:t>
      </w:r>
      <w:r>
        <w:rPr>
          <w:w w:val="110"/>
        </w:rPr>
        <w:t>y and implementation di</w:t>
      </w:r>
      <w:r>
        <w:rPr>
          <w:rFonts w:ascii="Arial Unicode MS" w:hAnsi="Arial Unicode MS"/>
          <w:w w:val="110"/>
        </w:rPr>
        <w:t>ff</w:t>
      </w:r>
      <w:r>
        <w:rPr>
          <w:w w:val="110"/>
        </w:rPr>
        <w:t xml:space="preserve">erences between the genuine and pirate cards </w:t>
      </w:r>
      <w:r>
        <w:rPr>
          <w:spacing w:val="-3"/>
          <w:w w:val="110"/>
        </w:rPr>
        <w:t>could</w:t>
      </w:r>
      <w:r>
        <w:rPr>
          <w:spacing w:val="51"/>
          <w:w w:val="110"/>
        </w:rPr>
        <w:t xml:space="preserve"> </w:t>
      </w:r>
      <w:r>
        <w:rPr>
          <w:spacing w:val="2"/>
          <w:w w:val="110"/>
        </w:rPr>
        <w:t xml:space="preserve">be </w:t>
      </w:r>
      <w:r>
        <w:rPr>
          <w:w w:val="110"/>
        </w:rPr>
        <w:t>exploited. Any computation that would give a di</w:t>
      </w:r>
      <w:r>
        <w:rPr>
          <w:rFonts w:ascii="Arial Unicode MS" w:hAnsi="Arial Unicode MS"/>
          <w:w w:val="110"/>
        </w:rPr>
        <w:t>ff</w:t>
      </w:r>
      <w:r>
        <w:rPr>
          <w:w w:val="110"/>
        </w:rPr>
        <w:t xml:space="preserve">erent answer on the </w:t>
      </w:r>
      <w:r>
        <w:rPr>
          <w:spacing w:val="-4"/>
          <w:w w:val="110"/>
        </w:rPr>
        <w:t xml:space="preserve">two </w:t>
      </w:r>
      <w:r>
        <w:rPr>
          <w:w w:val="110"/>
        </w:rPr>
        <w:t>platforms</w:t>
      </w:r>
      <w:r>
        <w:rPr>
          <w:spacing w:val="3"/>
          <w:w w:val="110"/>
        </w:rPr>
        <w:t xml:space="preserve"> </w:t>
      </w:r>
      <w:r>
        <w:rPr>
          <w:w w:val="90"/>
        </w:rPr>
        <w:t>–</w:t>
      </w:r>
      <w:r>
        <w:rPr>
          <w:spacing w:val="14"/>
          <w:w w:val="90"/>
        </w:rPr>
        <w:t xml:space="preserve"> </w:t>
      </w:r>
      <w:r>
        <w:rPr>
          <w:w w:val="110"/>
        </w:rPr>
        <w:t>even</w:t>
      </w:r>
      <w:r>
        <w:rPr>
          <w:spacing w:val="5"/>
          <w:w w:val="110"/>
        </w:rPr>
        <w:t xml:space="preserve"> </w:t>
      </w:r>
      <w:r>
        <w:rPr>
          <w:w w:val="110"/>
        </w:rPr>
        <w:t>if</w:t>
      </w:r>
      <w:r>
        <w:rPr>
          <w:spacing w:val="3"/>
          <w:w w:val="110"/>
        </w:rPr>
        <w:t xml:space="preserve"> </w:t>
      </w:r>
      <w:r>
        <w:rPr>
          <w:w w:val="110"/>
        </w:rPr>
        <w:t>only</w:t>
      </w:r>
      <w:r>
        <w:rPr>
          <w:spacing w:val="4"/>
          <w:w w:val="110"/>
        </w:rPr>
        <w:t xml:space="preserve"> </w:t>
      </w:r>
      <w:r>
        <w:rPr>
          <w:w w:val="110"/>
        </w:rPr>
        <w:t>as</w:t>
      </w:r>
      <w:r>
        <w:rPr>
          <w:spacing w:val="4"/>
          <w:w w:val="110"/>
        </w:rPr>
        <w:t xml:space="preserve"> </w:t>
      </w:r>
      <w:r>
        <w:rPr>
          <w:w w:val="110"/>
        </w:rPr>
        <w:t>a</w:t>
      </w:r>
      <w:r>
        <w:rPr>
          <w:spacing w:val="4"/>
          <w:w w:val="110"/>
        </w:rPr>
        <w:t xml:space="preserve"> </w:t>
      </w:r>
      <w:r>
        <w:rPr>
          <w:w w:val="110"/>
        </w:rPr>
        <w:t>result</w:t>
      </w:r>
      <w:r>
        <w:rPr>
          <w:spacing w:val="4"/>
          <w:w w:val="110"/>
        </w:rPr>
        <w:t xml:space="preserve"> </w:t>
      </w:r>
      <w:r>
        <w:rPr>
          <w:w w:val="110"/>
        </w:rPr>
        <w:t>of</w:t>
      </w:r>
      <w:r>
        <w:rPr>
          <w:spacing w:val="5"/>
          <w:w w:val="110"/>
        </w:rPr>
        <w:t xml:space="preserve"> </w:t>
      </w:r>
      <w:r>
        <w:rPr>
          <w:w w:val="110"/>
        </w:rPr>
        <w:t>an</w:t>
      </w:r>
      <w:r>
        <w:rPr>
          <w:spacing w:val="3"/>
          <w:w w:val="110"/>
        </w:rPr>
        <w:t xml:space="preserve"> </w:t>
      </w:r>
      <w:r>
        <w:rPr>
          <w:w w:val="110"/>
        </w:rPr>
        <w:t>unintentional</w:t>
      </w:r>
      <w:r>
        <w:rPr>
          <w:spacing w:val="4"/>
          <w:w w:val="110"/>
        </w:rPr>
        <w:t xml:space="preserve"> </w:t>
      </w:r>
      <w:r>
        <w:rPr>
          <w:w w:val="110"/>
        </w:rPr>
        <w:t>timing</w:t>
      </w:r>
      <w:r>
        <w:rPr>
          <w:spacing w:val="4"/>
          <w:w w:val="110"/>
        </w:rPr>
        <w:t xml:space="preserve"> </w:t>
      </w:r>
      <w:r>
        <w:rPr>
          <w:w w:val="110"/>
        </w:rPr>
        <w:t>condition</w:t>
      </w:r>
      <w:r>
        <w:rPr>
          <w:spacing w:val="4"/>
          <w:w w:val="110"/>
        </w:rPr>
        <w:t xml:space="preserve"> </w:t>
      </w:r>
      <w:r>
        <w:rPr>
          <w:w w:val="90"/>
        </w:rPr>
        <w:t>–</w:t>
      </w:r>
      <w:r>
        <w:rPr>
          <w:spacing w:val="14"/>
          <w:w w:val="90"/>
        </w:rPr>
        <w:t xml:space="preserve"> </w:t>
      </w:r>
      <w:r>
        <w:rPr>
          <w:w w:val="110"/>
        </w:rPr>
        <w:t>could</w:t>
      </w:r>
    </w:p>
    <w:p>
      <w:pPr>
        <w:spacing w:after="0" w:line="177" w:lineRule="auto"/>
        <w:sectPr>
          <w:pgSz w:w="11900" w:h="16840"/>
          <w:pgMar w:header="1764" w:footer="1777" w:top="2020" w:bottom="1960" w:left="1680" w:right="1680"/>
        </w:sectPr>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spacing w:before="12"/>
        <w:ind w:left="0" w:right="0"/>
        <w:jc w:val="left"/>
        <w:rPr>
          <w:sz w:val="12"/>
        </w:rPr>
      </w:pPr>
    </w:p>
    <w:p>
      <w:pPr>
        <w:spacing w:before="88"/>
        <w:ind w:left="0" w:right="2476" w:firstLine="0"/>
        <w:jc w:val="right"/>
        <w:rPr>
          <w:rFonts w:ascii="Palatino Linotype"/>
          <w:sz w:val="10"/>
        </w:rPr>
      </w:pPr>
      <w:r>
        <w:rPr/>
      </w:r>
      <w:r>
        <w:rPr>
          <w:rFonts w:ascii="Palatino Linotype"/>
          <w:w w:val="105"/>
          <w:sz w:val="14"/>
        </w:rPr>
        <w:t>KG</w:t>
      </w:r>
      <w:r>
        <w:rPr>
          <w:rFonts w:ascii="Palatino Linotype"/>
          <w:w w:val="105"/>
          <w:sz w:val="10"/>
        </w:rPr>
        <w:t>12</w:t>
      </w:r>
    </w:p>
    <w:p>
      <w:pPr>
        <w:pStyle w:val="BodyText"/>
        <w:ind w:left="0" w:right="0"/>
        <w:jc w:val="left"/>
        <w:rPr>
          <w:rFonts w:ascii="Palatino Linotype"/>
        </w:rPr>
      </w:pPr>
    </w:p>
    <w:p>
      <w:pPr>
        <w:pStyle w:val="BodyText"/>
        <w:ind w:left="0" w:right="0"/>
        <w:jc w:val="left"/>
        <w:rPr>
          <w:rFonts w:ascii="Palatino Linotype"/>
        </w:rPr>
      </w:pPr>
    </w:p>
    <w:p>
      <w:pPr>
        <w:pStyle w:val="BodyText"/>
        <w:ind w:left="0" w:right="0"/>
        <w:jc w:val="left"/>
        <w:rPr>
          <w:rFonts w:ascii="Palatino Linotype"/>
        </w:rPr>
      </w:pPr>
    </w:p>
    <w:p>
      <w:pPr>
        <w:pStyle w:val="BodyText"/>
        <w:spacing w:before="11"/>
        <w:ind w:left="0" w:right="0"/>
        <w:jc w:val="left"/>
        <w:rPr>
          <w:rFonts w:ascii="Palatino Linotype"/>
          <w:sz w:val="13"/>
        </w:rPr>
      </w:pPr>
    </w:p>
    <w:p>
      <w:pPr>
        <w:spacing w:before="88"/>
        <w:ind w:left="2220" w:right="826" w:firstLine="0"/>
        <w:jc w:val="center"/>
        <w:rPr>
          <w:rFonts w:ascii="Palatino Linotype" w:hAnsi="Palatino Linotype"/>
          <w:sz w:val="14"/>
        </w:rPr>
      </w:pPr>
      <w:r>
        <w:rPr>
          <w:rFonts w:ascii="Palatino Linotype" w:hAnsi="Palatino Linotype"/>
          <w:sz w:val="14"/>
        </w:rPr>
        <w:t>• • •</w:t>
      </w:r>
    </w:p>
    <w:p>
      <w:pPr>
        <w:spacing w:before="112"/>
        <w:ind w:left="311" w:right="826" w:firstLine="0"/>
        <w:jc w:val="center"/>
        <w:rPr>
          <w:rFonts w:ascii="Palatino Linotype" w:hAnsi="Palatino Linotype"/>
          <w:sz w:val="14"/>
        </w:rPr>
      </w:pPr>
      <w:r>
        <w:rPr>
          <w:rFonts w:ascii="Palatino Linotype" w:hAnsi="Palatino Linotype"/>
          <w:sz w:val="14"/>
        </w:rPr>
        <w:t>• • •</w:t>
      </w:r>
    </w:p>
    <w:p>
      <w:pPr>
        <w:pStyle w:val="BodyText"/>
        <w:ind w:left="0" w:right="0"/>
        <w:jc w:val="left"/>
        <w:rPr>
          <w:rFonts w:ascii="Palatino Linotype"/>
        </w:rPr>
      </w:pPr>
    </w:p>
    <w:p>
      <w:pPr>
        <w:pStyle w:val="BodyText"/>
        <w:ind w:left="0" w:right="0"/>
        <w:jc w:val="left"/>
        <w:rPr>
          <w:rFonts w:ascii="Palatino Linotype"/>
        </w:rPr>
      </w:pPr>
    </w:p>
    <w:p>
      <w:pPr>
        <w:pStyle w:val="BodyText"/>
        <w:ind w:left="0" w:right="0"/>
        <w:jc w:val="left"/>
        <w:rPr>
          <w:rFonts w:ascii="Palatino Linotype"/>
        </w:rPr>
      </w:pPr>
    </w:p>
    <w:p>
      <w:pPr>
        <w:pStyle w:val="BodyText"/>
        <w:spacing w:before="12"/>
        <w:ind w:left="0" w:right="0"/>
        <w:jc w:val="left"/>
        <w:rPr>
          <w:rFonts w:ascii="Palatino Linotype"/>
          <w:sz w:val="23"/>
        </w:rPr>
      </w:pPr>
    </w:p>
    <w:p>
      <w:pPr>
        <w:tabs>
          <w:tab w:pos="2281" w:val="left" w:leader="none"/>
        </w:tabs>
        <w:spacing w:before="89"/>
        <w:ind w:left="0" w:right="884" w:firstLine="0"/>
        <w:jc w:val="center"/>
        <w:rPr>
          <w:rFonts w:ascii="Palatino Linotype" w:hAnsi="Palatino Linotype"/>
          <w:sz w:val="14"/>
        </w:rPr>
      </w:pPr>
      <w:r>
        <w:rPr/>
      </w:r>
      <w:r>
        <w:rPr>
          <w:rFonts w:ascii="Palatino Linotype" w:hAnsi="Palatino Linotype"/>
          <w:position w:val="3"/>
          <w:sz w:val="14"/>
        </w:rPr>
        <w:t>k</w:t>
      </w:r>
      <w:r>
        <w:rPr>
          <w:rFonts w:ascii="Palatino Linotype" w:hAnsi="Palatino Linotype"/>
          <w:sz w:val="10"/>
        </w:rPr>
        <w:t>1</w:t>
        <w:tab/>
      </w:r>
      <w:r>
        <w:rPr>
          <w:rFonts w:ascii="Palatino Linotype" w:hAnsi="Palatino Linotype"/>
          <w:position w:val="1"/>
          <w:sz w:val="14"/>
        </w:rPr>
        <w:t>• •</w:t>
      </w:r>
      <w:r>
        <w:rPr>
          <w:rFonts w:ascii="Palatino Linotype" w:hAnsi="Palatino Linotype"/>
          <w:spacing w:val="32"/>
          <w:position w:val="1"/>
          <w:sz w:val="14"/>
        </w:rPr>
        <w:t xml:space="preserve"> </w:t>
      </w:r>
      <w:r>
        <w:rPr>
          <w:rFonts w:ascii="Palatino Linotype" w:hAnsi="Palatino Linotype"/>
          <w:position w:val="1"/>
          <w:sz w:val="14"/>
        </w:rPr>
        <w:t>•</w:t>
      </w:r>
    </w:p>
    <w:p>
      <w:pPr>
        <w:spacing w:before="97"/>
        <w:ind w:left="48" w:right="884" w:firstLine="0"/>
        <w:jc w:val="center"/>
        <w:rPr>
          <w:rFonts w:ascii="Palatino Linotype"/>
          <w:sz w:val="10"/>
        </w:rPr>
      </w:pPr>
      <w:r>
        <w:rPr>
          <w:rFonts w:ascii="Palatino Linotype"/>
          <w:w w:val="105"/>
          <w:sz w:val="14"/>
        </w:rPr>
        <w:t>k</w:t>
      </w:r>
      <w:r>
        <w:rPr>
          <w:rFonts w:ascii="Palatino Linotype"/>
          <w:w w:val="105"/>
          <w:position w:val="-2"/>
          <w:sz w:val="10"/>
        </w:rPr>
        <w:t>2</w:t>
      </w:r>
    </w:p>
    <w:p>
      <w:pPr>
        <w:pStyle w:val="BodyText"/>
        <w:ind w:left="0" w:right="0"/>
        <w:jc w:val="left"/>
        <w:rPr>
          <w:rFonts w:ascii="Palatino Linotype"/>
          <w:sz w:val="10"/>
        </w:rPr>
      </w:pPr>
    </w:p>
    <w:p>
      <w:pPr>
        <w:pStyle w:val="BodyText"/>
        <w:spacing w:before="49"/>
        <w:ind w:left="775" w:right="826"/>
        <w:jc w:val="center"/>
      </w:pPr>
      <w:r>
        <w:rPr>
          <w:w w:val="105"/>
        </w:rPr>
        <w:t xml:space="preserve">Figure 24.5: </w:t>
      </w:r>
      <w:r>
        <w:rPr>
          <w:w w:val="90"/>
        </w:rPr>
        <w:t xml:space="preserve">– </w:t>
      </w:r>
      <w:r>
        <w:rPr>
          <w:w w:val="105"/>
        </w:rPr>
        <w:t>binary revocation tree</w:t>
      </w:r>
    </w:p>
    <w:p>
      <w:pPr>
        <w:pStyle w:val="BodyText"/>
        <w:spacing w:before="13"/>
        <w:ind w:left="0" w:right="0"/>
        <w:jc w:val="left"/>
        <w:rPr>
          <w:sz w:val="29"/>
        </w:rPr>
      </w:pPr>
    </w:p>
    <w:p>
      <w:pPr>
        <w:pStyle w:val="BodyText"/>
        <w:spacing w:line="204" w:lineRule="auto"/>
      </w:pPr>
      <w:r>
        <w:rPr>
          <w:w w:val="115"/>
        </w:rPr>
        <w:t>be fed into the MAC algorithm to make the pirate cards deliver invalid control words.</w:t>
      </w:r>
    </w:p>
    <w:p>
      <w:pPr>
        <w:pStyle w:val="BodyText"/>
        <w:spacing w:line="182" w:lineRule="auto" w:before="90"/>
        <w:ind w:firstLine="298"/>
      </w:pPr>
      <w:r>
        <w:rPr>
          <w:w w:val="115"/>
        </w:rPr>
        <w:t>One</w:t>
      </w:r>
      <w:r>
        <w:rPr>
          <w:spacing w:val="-7"/>
          <w:w w:val="115"/>
        </w:rPr>
        <w:t xml:space="preserve"> </w:t>
      </w:r>
      <w:r>
        <w:rPr>
          <w:w w:val="115"/>
        </w:rPr>
        <w:t>of</w:t>
      </w:r>
      <w:r>
        <w:rPr>
          <w:spacing w:val="-8"/>
          <w:w w:val="115"/>
        </w:rPr>
        <w:t xml:space="preserve"> </w:t>
      </w:r>
      <w:r>
        <w:rPr>
          <w:w w:val="115"/>
        </w:rPr>
        <w:t>the</w:t>
      </w:r>
      <w:r>
        <w:rPr>
          <w:spacing w:val="-7"/>
          <w:w w:val="115"/>
        </w:rPr>
        <w:t xml:space="preserve"> </w:t>
      </w:r>
      <w:r>
        <w:rPr>
          <w:w w:val="115"/>
        </w:rPr>
        <w:t>systems</w:t>
      </w:r>
      <w:r>
        <w:rPr>
          <w:spacing w:val="-7"/>
          <w:w w:val="115"/>
        </w:rPr>
        <w:t xml:space="preserve"> </w:t>
      </w:r>
      <w:r>
        <w:rPr>
          <w:w w:val="115"/>
        </w:rPr>
        <w:t>(Eurocrypt)</w:t>
      </w:r>
      <w:r>
        <w:rPr>
          <w:spacing w:val="-8"/>
          <w:w w:val="115"/>
        </w:rPr>
        <w:t xml:space="preserve"> </w:t>
      </w:r>
      <w:r>
        <w:rPr>
          <w:w w:val="115"/>
        </w:rPr>
        <w:t>had</w:t>
      </w:r>
      <w:r>
        <w:rPr>
          <w:spacing w:val="-8"/>
          <w:w w:val="115"/>
        </w:rPr>
        <w:t xml:space="preserve"> </w:t>
      </w:r>
      <w:r>
        <w:rPr>
          <w:w w:val="115"/>
        </w:rPr>
        <w:t>an</w:t>
      </w:r>
      <w:r>
        <w:rPr>
          <w:spacing w:val="-7"/>
          <w:w w:val="115"/>
        </w:rPr>
        <w:t xml:space="preserve"> </w:t>
      </w:r>
      <w:r>
        <w:rPr>
          <w:w w:val="115"/>
        </w:rPr>
        <w:t>e</w:t>
      </w:r>
      <w:r>
        <w:rPr>
          <w:rFonts w:ascii="Arial Unicode MS" w:hAnsi="Arial Unicode MS"/>
          <w:w w:val="115"/>
        </w:rPr>
        <w:t>ffi</w:t>
      </w:r>
      <w:r>
        <w:rPr>
          <w:w w:val="115"/>
        </w:rPr>
        <w:t>cient</w:t>
      </w:r>
      <w:r>
        <w:rPr>
          <w:spacing w:val="-7"/>
          <w:w w:val="115"/>
        </w:rPr>
        <w:t xml:space="preserve"> </w:t>
      </w:r>
      <w:r>
        <w:rPr>
          <w:w w:val="115"/>
        </w:rPr>
        <w:t>revocation</w:t>
      </w:r>
      <w:r>
        <w:rPr>
          <w:spacing w:val="-8"/>
          <w:w w:val="115"/>
        </w:rPr>
        <w:t xml:space="preserve"> </w:t>
      </w:r>
      <w:r>
        <w:rPr>
          <w:w w:val="115"/>
        </w:rPr>
        <w:t>scheme</w:t>
      </w:r>
      <w:r>
        <w:rPr>
          <w:spacing w:val="-8"/>
          <w:w w:val="115"/>
        </w:rPr>
        <w:t xml:space="preserve"> </w:t>
      </w:r>
      <w:r>
        <w:rPr>
          <w:w w:val="115"/>
        </w:rPr>
        <w:t>designed in</w:t>
      </w:r>
      <w:r>
        <w:rPr>
          <w:spacing w:val="-16"/>
          <w:w w:val="115"/>
        </w:rPr>
        <w:t xml:space="preserve"> </w:t>
      </w:r>
      <w:r>
        <w:rPr>
          <w:w w:val="115"/>
        </w:rPr>
        <w:t>from</w:t>
      </w:r>
      <w:r>
        <w:rPr>
          <w:spacing w:val="-14"/>
          <w:w w:val="115"/>
        </w:rPr>
        <w:t xml:space="preserve"> </w:t>
      </w:r>
      <w:r>
        <w:rPr>
          <w:w w:val="115"/>
        </w:rPr>
        <w:t>the</w:t>
      </w:r>
      <w:r>
        <w:rPr>
          <w:spacing w:val="-15"/>
          <w:w w:val="115"/>
        </w:rPr>
        <w:t xml:space="preserve"> </w:t>
      </w:r>
      <w:r>
        <w:rPr>
          <w:w w:val="115"/>
        </w:rPr>
        <w:t>start,</w:t>
      </w:r>
      <w:r>
        <w:rPr>
          <w:spacing w:val="-13"/>
          <w:w w:val="115"/>
        </w:rPr>
        <w:t xml:space="preserve"> </w:t>
      </w:r>
      <w:r>
        <w:rPr>
          <w:w w:val="115"/>
        </w:rPr>
        <w:t>and</w:t>
      </w:r>
      <w:r>
        <w:rPr>
          <w:spacing w:val="-15"/>
          <w:w w:val="115"/>
        </w:rPr>
        <w:t xml:space="preserve"> </w:t>
      </w:r>
      <w:r>
        <w:rPr/>
        <w:t>it’s</w:t>
      </w:r>
      <w:r>
        <w:rPr>
          <w:spacing w:val="-7"/>
        </w:rPr>
        <w:t xml:space="preserve"> </w:t>
      </w:r>
      <w:r>
        <w:rPr>
          <w:w w:val="115"/>
        </w:rPr>
        <w:t>worth</w:t>
      </w:r>
      <w:r>
        <w:rPr>
          <w:spacing w:val="-15"/>
          <w:w w:val="115"/>
        </w:rPr>
        <w:t xml:space="preserve"> </w:t>
      </w:r>
      <w:r>
        <w:rPr>
          <w:w w:val="115"/>
        </w:rPr>
        <w:t>looking</w:t>
      </w:r>
      <w:r>
        <w:rPr>
          <w:spacing w:val="-15"/>
          <w:w w:val="115"/>
        </w:rPr>
        <w:t xml:space="preserve"> </w:t>
      </w:r>
      <w:r>
        <w:rPr>
          <w:w w:val="115"/>
        </w:rPr>
        <w:t>at</w:t>
      </w:r>
      <w:r>
        <w:rPr>
          <w:spacing w:val="-15"/>
          <w:w w:val="115"/>
        </w:rPr>
        <w:t xml:space="preserve"> </w:t>
      </w:r>
      <w:r>
        <w:rPr>
          <w:spacing w:val="-3"/>
          <w:w w:val="115"/>
        </w:rPr>
        <w:t>brie</w:t>
      </w:r>
      <w:r>
        <w:rPr>
          <w:rFonts w:ascii="Arial Unicode MS" w:hAnsi="Arial Unicode MS"/>
          <w:spacing w:val="-3"/>
          <w:w w:val="115"/>
        </w:rPr>
        <w:t>ﬂ</w:t>
      </w:r>
      <w:r>
        <w:rPr>
          <w:spacing w:val="-3"/>
          <w:w w:val="115"/>
        </w:rPr>
        <w:t>y.</w:t>
      </w:r>
      <w:r>
        <w:rPr>
          <w:spacing w:val="13"/>
          <w:w w:val="115"/>
        </w:rPr>
        <w:t xml:space="preserve"> </w:t>
      </w:r>
      <w:r>
        <w:rPr>
          <w:w w:val="115"/>
        </w:rPr>
        <w:t>Each</w:t>
      </w:r>
      <w:r>
        <w:rPr>
          <w:spacing w:val="-16"/>
          <w:w w:val="115"/>
        </w:rPr>
        <w:t xml:space="preserve"> </w:t>
      </w:r>
      <w:r>
        <w:rPr>
          <w:w w:val="115"/>
        </w:rPr>
        <w:t>of</w:t>
      </w:r>
      <w:r>
        <w:rPr>
          <w:spacing w:val="-14"/>
          <w:w w:val="115"/>
        </w:rPr>
        <w:t xml:space="preserve"> </w:t>
      </w:r>
      <w:r>
        <w:rPr>
          <w:w w:val="115"/>
        </w:rPr>
        <w:t>the</w:t>
      </w:r>
      <w:r>
        <w:rPr>
          <w:spacing w:val="-15"/>
          <w:w w:val="115"/>
        </w:rPr>
        <w:t xml:space="preserve"> </w:t>
      </w:r>
      <w:r>
        <w:rPr>
          <w:w w:val="115"/>
        </w:rPr>
        <w:t>subscriber</w:t>
      </w:r>
      <w:r>
        <w:rPr>
          <w:spacing w:val="-14"/>
          <w:w w:val="115"/>
        </w:rPr>
        <w:t xml:space="preserve"> </w:t>
      </w:r>
      <w:r>
        <w:rPr>
          <w:w w:val="115"/>
        </w:rPr>
        <w:t xml:space="preserve">smartcards contains a subscriber key </w:t>
      </w:r>
      <w:r>
        <w:rPr>
          <w:rFonts w:ascii="Bookman Old Style" w:hAnsi="Bookman Old Style"/>
          <w:b w:val="0"/>
          <w:i/>
          <w:spacing w:val="3"/>
          <w:w w:val="115"/>
        </w:rPr>
        <w:t>k</w:t>
      </w:r>
      <w:r>
        <w:rPr>
          <w:rFonts w:ascii="Times New Roman" w:hAnsi="Times New Roman"/>
          <w:i/>
          <w:spacing w:val="3"/>
          <w:w w:val="115"/>
          <w:vertAlign w:val="subscript"/>
        </w:rPr>
        <w:t>i</w:t>
      </w:r>
      <w:r>
        <w:rPr>
          <w:spacing w:val="3"/>
          <w:w w:val="115"/>
          <w:vertAlign w:val="baseline"/>
        </w:rPr>
        <w:t xml:space="preserve">, </w:t>
      </w:r>
      <w:r>
        <w:rPr>
          <w:w w:val="115"/>
          <w:vertAlign w:val="baseline"/>
        </w:rPr>
        <w:t xml:space="preserve">and there is a binary tree of intermediate group keys </w:t>
      </w:r>
      <w:r>
        <w:rPr>
          <w:rFonts w:ascii="Bookman Old Style" w:hAnsi="Bookman Old Style"/>
          <w:b w:val="0"/>
          <w:i/>
          <w:spacing w:val="3"/>
          <w:w w:val="115"/>
          <w:vertAlign w:val="baseline"/>
        </w:rPr>
        <w:t xml:space="preserve">KGij </w:t>
      </w:r>
      <w:r>
        <w:rPr>
          <w:w w:val="115"/>
          <w:vertAlign w:val="baseline"/>
        </w:rPr>
        <w:t>linking the subscriber keys to the currently active master</w:t>
      </w:r>
      <w:r>
        <w:rPr>
          <w:spacing w:val="-34"/>
          <w:w w:val="115"/>
          <w:vertAlign w:val="baseline"/>
        </w:rPr>
        <w:t xml:space="preserve"> </w:t>
      </w:r>
      <w:r>
        <w:rPr>
          <w:w w:val="115"/>
          <w:vertAlign w:val="baseline"/>
        </w:rPr>
        <w:t>key</w:t>
      </w:r>
    </w:p>
    <w:p>
      <w:pPr>
        <w:pStyle w:val="BodyText"/>
        <w:spacing w:line="204" w:lineRule="auto" w:before="12"/>
      </w:pPr>
      <w:r>
        <w:rPr>
          <w:rFonts w:ascii="Bookman Old Style"/>
          <w:b w:val="0"/>
          <w:i/>
          <w:w w:val="115"/>
        </w:rPr>
        <w:t>K</w:t>
      </w:r>
      <w:r>
        <w:rPr>
          <w:rFonts w:ascii="Times New Roman"/>
          <w:i/>
          <w:w w:val="115"/>
          <w:vertAlign w:val="subscript"/>
        </w:rPr>
        <w:t>M</w:t>
      </w:r>
      <w:r>
        <w:rPr>
          <w:rFonts w:ascii="Times New Roman"/>
          <w:i/>
          <w:w w:val="115"/>
          <w:vertAlign w:val="baseline"/>
        </w:rPr>
        <w:t xml:space="preserve"> </w:t>
      </w:r>
      <w:r>
        <w:rPr>
          <w:w w:val="115"/>
          <w:vertAlign w:val="baseline"/>
        </w:rPr>
        <w:t xml:space="preserve">. Each operational card knows all the group keys in the path between it and the master </w:t>
      </w:r>
      <w:r>
        <w:rPr>
          <w:spacing w:val="-6"/>
          <w:w w:val="115"/>
          <w:vertAlign w:val="baseline"/>
        </w:rPr>
        <w:t xml:space="preserve">key, </w:t>
      </w:r>
      <w:r>
        <w:rPr>
          <w:w w:val="115"/>
          <w:vertAlign w:val="baseline"/>
        </w:rPr>
        <w:t>as in Figure</w:t>
      </w:r>
      <w:r>
        <w:rPr>
          <w:spacing w:val="47"/>
          <w:w w:val="115"/>
          <w:vertAlign w:val="baseline"/>
        </w:rPr>
        <w:t xml:space="preserve"> </w:t>
      </w:r>
      <w:r>
        <w:rPr>
          <w:w w:val="115"/>
          <w:vertAlign w:val="baseline"/>
        </w:rPr>
        <w:t>24.5.</w:t>
      </w:r>
    </w:p>
    <w:p>
      <w:pPr>
        <w:pStyle w:val="BodyText"/>
        <w:spacing w:line="204" w:lineRule="auto" w:before="102"/>
        <w:ind w:firstLine="298"/>
      </w:pPr>
      <w:r>
        <w:rPr>
          <w:w w:val="115"/>
        </w:rPr>
        <w:t>In</w:t>
      </w:r>
      <w:r>
        <w:rPr>
          <w:spacing w:val="-11"/>
          <w:w w:val="115"/>
        </w:rPr>
        <w:t xml:space="preserve"> </w:t>
      </w:r>
      <w:r>
        <w:rPr>
          <w:w w:val="115"/>
        </w:rPr>
        <w:t>this</w:t>
      </w:r>
      <w:r>
        <w:rPr>
          <w:spacing w:val="-11"/>
          <w:w w:val="115"/>
        </w:rPr>
        <w:t xml:space="preserve"> </w:t>
      </w:r>
      <w:r>
        <w:rPr>
          <w:w w:val="115"/>
        </w:rPr>
        <w:t>scheme,</w:t>
      </w:r>
      <w:r>
        <w:rPr>
          <w:spacing w:val="-8"/>
          <w:w w:val="115"/>
        </w:rPr>
        <w:t xml:space="preserve"> </w:t>
      </w:r>
      <w:r>
        <w:rPr>
          <w:w w:val="115"/>
        </w:rPr>
        <w:t>if</w:t>
      </w:r>
      <w:r>
        <w:rPr>
          <w:spacing w:val="-10"/>
          <w:w w:val="115"/>
        </w:rPr>
        <w:t xml:space="preserve"> </w:t>
      </w:r>
      <w:r>
        <w:rPr>
          <w:w w:val="115"/>
        </w:rPr>
        <w:t>(say)</w:t>
      </w:r>
      <w:r>
        <w:rPr>
          <w:spacing w:val="-11"/>
          <w:w w:val="115"/>
        </w:rPr>
        <w:t xml:space="preserve"> </w:t>
      </w:r>
      <w:r>
        <w:rPr>
          <w:w w:val="115"/>
        </w:rPr>
        <w:t>key</w:t>
      </w:r>
      <w:r>
        <w:rPr>
          <w:spacing w:val="-10"/>
          <w:w w:val="115"/>
        </w:rPr>
        <w:t xml:space="preserve"> </w:t>
      </w:r>
      <w:r>
        <w:rPr>
          <w:rFonts w:ascii="Bookman Old Style"/>
          <w:b w:val="0"/>
          <w:i/>
          <w:w w:val="115"/>
        </w:rPr>
        <w:t>k</w:t>
      </w:r>
      <w:r>
        <w:rPr>
          <w:rFonts w:ascii="Bauhaus 93"/>
          <w:w w:val="115"/>
          <w:sz w:val="14"/>
        </w:rPr>
        <w:t>2</w:t>
      </w:r>
      <w:r>
        <w:rPr>
          <w:rFonts w:ascii="Bauhaus 93"/>
          <w:spacing w:val="18"/>
          <w:w w:val="115"/>
          <w:sz w:val="14"/>
        </w:rPr>
        <w:t xml:space="preserve"> </w:t>
      </w:r>
      <w:r>
        <w:rPr>
          <w:w w:val="115"/>
        </w:rPr>
        <w:t>appears</w:t>
      </w:r>
      <w:r>
        <w:rPr>
          <w:spacing w:val="-11"/>
          <w:w w:val="115"/>
        </w:rPr>
        <w:t xml:space="preserve"> </w:t>
      </w:r>
      <w:r>
        <w:rPr>
          <w:w w:val="115"/>
        </w:rPr>
        <w:t>in</w:t>
      </w:r>
      <w:r>
        <w:rPr>
          <w:spacing w:val="-11"/>
          <w:w w:val="115"/>
        </w:rPr>
        <w:t xml:space="preserve"> </w:t>
      </w:r>
      <w:r>
        <w:rPr>
          <w:w w:val="115"/>
        </w:rPr>
        <w:t>pirate</w:t>
      </w:r>
      <w:r>
        <w:rPr>
          <w:spacing w:val="-10"/>
          <w:w w:val="115"/>
        </w:rPr>
        <w:t xml:space="preserve"> </w:t>
      </w:r>
      <w:r>
        <w:rPr>
          <w:w w:val="115"/>
        </w:rPr>
        <w:t>cards</w:t>
      </w:r>
      <w:r>
        <w:rPr>
          <w:spacing w:val="-10"/>
          <w:w w:val="115"/>
        </w:rPr>
        <w:t xml:space="preserve"> </w:t>
      </w:r>
      <w:r>
        <w:rPr>
          <w:w w:val="115"/>
        </w:rPr>
        <w:t>and</w:t>
      </w:r>
      <w:r>
        <w:rPr>
          <w:spacing w:val="-10"/>
          <w:w w:val="115"/>
        </w:rPr>
        <w:t xml:space="preserve"> </w:t>
      </w:r>
      <w:r>
        <w:rPr>
          <w:w w:val="115"/>
        </w:rPr>
        <w:t>has</w:t>
      </w:r>
      <w:r>
        <w:rPr>
          <w:spacing w:val="-11"/>
          <w:w w:val="115"/>
        </w:rPr>
        <w:t xml:space="preserve"> </w:t>
      </w:r>
      <w:r>
        <w:rPr>
          <w:w w:val="115"/>
        </w:rPr>
        <w:t>to</w:t>
      </w:r>
      <w:r>
        <w:rPr>
          <w:spacing w:val="-11"/>
          <w:w w:val="115"/>
        </w:rPr>
        <w:t xml:space="preserve"> </w:t>
      </w:r>
      <w:r>
        <w:rPr>
          <w:spacing w:val="2"/>
          <w:w w:val="115"/>
        </w:rPr>
        <w:t>be</w:t>
      </w:r>
      <w:r>
        <w:rPr>
          <w:spacing w:val="-10"/>
          <w:w w:val="115"/>
        </w:rPr>
        <w:t xml:space="preserve"> </w:t>
      </w:r>
      <w:r>
        <w:rPr>
          <w:w w:val="115"/>
        </w:rPr>
        <w:t>revoked, then</w:t>
      </w:r>
      <w:r>
        <w:rPr>
          <w:spacing w:val="17"/>
          <w:w w:val="115"/>
        </w:rPr>
        <w:t xml:space="preserve"> </w:t>
      </w:r>
      <w:r>
        <w:rPr>
          <w:w w:val="115"/>
        </w:rPr>
        <w:t>the</w:t>
      </w:r>
      <w:r>
        <w:rPr>
          <w:spacing w:val="17"/>
          <w:w w:val="115"/>
        </w:rPr>
        <w:t xml:space="preserve"> </w:t>
      </w:r>
      <w:r>
        <w:rPr>
          <w:w w:val="115"/>
        </w:rPr>
        <w:t>operator</w:t>
      </w:r>
      <w:r>
        <w:rPr>
          <w:spacing w:val="17"/>
          <w:w w:val="115"/>
        </w:rPr>
        <w:t xml:space="preserve"> </w:t>
      </w:r>
      <w:r>
        <w:rPr>
          <w:w w:val="115"/>
        </w:rPr>
        <w:t>will</w:t>
      </w:r>
      <w:r>
        <w:rPr>
          <w:spacing w:val="17"/>
          <w:w w:val="115"/>
        </w:rPr>
        <w:t xml:space="preserve"> </w:t>
      </w:r>
      <w:r>
        <w:rPr>
          <w:w w:val="115"/>
        </w:rPr>
        <w:t>send</w:t>
      </w:r>
      <w:r>
        <w:rPr>
          <w:spacing w:val="18"/>
          <w:w w:val="115"/>
        </w:rPr>
        <w:t xml:space="preserve"> </w:t>
      </w:r>
      <w:r>
        <w:rPr>
          <w:w w:val="115"/>
        </w:rPr>
        <w:t>out</w:t>
      </w:r>
      <w:r>
        <w:rPr>
          <w:spacing w:val="17"/>
          <w:w w:val="115"/>
        </w:rPr>
        <w:t xml:space="preserve"> </w:t>
      </w:r>
      <w:r>
        <w:rPr>
          <w:w w:val="115"/>
        </w:rPr>
        <w:t>a</w:t>
      </w:r>
      <w:r>
        <w:rPr>
          <w:spacing w:val="18"/>
          <w:w w:val="115"/>
        </w:rPr>
        <w:t xml:space="preserve"> </w:t>
      </w:r>
      <w:r>
        <w:rPr>
          <w:w w:val="115"/>
        </w:rPr>
        <w:t>stream</w:t>
      </w:r>
      <w:r>
        <w:rPr>
          <w:spacing w:val="18"/>
          <w:w w:val="115"/>
        </w:rPr>
        <w:t xml:space="preserve"> </w:t>
      </w:r>
      <w:r>
        <w:rPr>
          <w:w w:val="115"/>
        </w:rPr>
        <w:t>of</w:t>
      </w:r>
      <w:r>
        <w:rPr>
          <w:spacing w:val="16"/>
          <w:w w:val="115"/>
        </w:rPr>
        <w:t xml:space="preserve"> </w:t>
      </w:r>
      <w:r>
        <w:rPr>
          <w:w w:val="115"/>
        </w:rPr>
        <w:t>packets</w:t>
      </w:r>
      <w:r>
        <w:rPr>
          <w:spacing w:val="18"/>
          <w:w w:val="115"/>
        </w:rPr>
        <w:t xml:space="preserve"> </w:t>
      </w:r>
      <w:r>
        <w:rPr>
          <w:w w:val="115"/>
        </w:rPr>
        <w:t>that</w:t>
      </w:r>
      <w:r>
        <w:rPr>
          <w:spacing w:val="17"/>
          <w:w w:val="115"/>
        </w:rPr>
        <w:t xml:space="preserve"> </w:t>
      </w:r>
      <w:r>
        <w:rPr>
          <w:w w:val="115"/>
        </w:rPr>
        <w:t>let</w:t>
      </w:r>
      <w:r>
        <w:rPr>
          <w:spacing w:val="18"/>
          <w:w w:val="115"/>
        </w:rPr>
        <w:t xml:space="preserve"> </w:t>
      </w:r>
      <w:r>
        <w:rPr>
          <w:w w:val="115"/>
        </w:rPr>
        <w:t>all</w:t>
      </w:r>
      <w:r>
        <w:rPr>
          <w:spacing w:val="18"/>
          <w:w w:val="115"/>
        </w:rPr>
        <w:t xml:space="preserve"> </w:t>
      </w:r>
      <w:r>
        <w:rPr>
          <w:w w:val="115"/>
        </w:rPr>
        <w:t>the</w:t>
      </w:r>
      <w:r>
        <w:rPr>
          <w:spacing w:val="17"/>
          <w:w w:val="115"/>
        </w:rPr>
        <w:t xml:space="preserve"> </w:t>
      </w:r>
      <w:r>
        <w:rPr>
          <w:w w:val="115"/>
        </w:rPr>
        <w:t>other</w:t>
      </w:r>
      <w:r>
        <w:rPr>
          <w:spacing w:val="18"/>
          <w:w w:val="115"/>
        </w:rPr>
        <w:t xml:space="preserve"> </w:t>
      </w:r>
      <w:r>
        <w:rPr>
          <w:spacing w:val="-3"/>
          <w:w w:val="115"/>
        </w:rPr>
        <w:t>sub-</w:t>
      </w:r>
    </w:p>
    <w:p>
      <w:pPr>
        <w:spacing w:after="0" w:line="204" w:lineRule="auto"/>
        <w:sectPr>
          <w:pgSz w:w="11900" w:h="16840"/>
          <w:pgMar w:header="1764" w:footer="1777" w:top="2020" w:bottom="1960" w:left="1680" w:right="1680"/>
        </w:sectPr>
      </w:pPr>
    </w:p>
    <w:p>
      <w:pPr>
        <w:pStyle w:val="BodyText"/>
        <w:spacing w:line="199" w:lineRule="exact"/>
        <w:ind w:right="0"/>
        <w:jc w:val="left"/>
        <w:rPr>
          <w:rFonts w:ascii="Arial Narrow" w:hAnsi="Arial Narrow"/>
        </w:rPr>
      </w:pPr>
      <w:r>
        <w:rPr/>
      </w:r>
      <w:r>
        <w:rPr>
          <w:w w:val="115"/>
        </w:rPr>
        <w:t>scriber</w:t>
      </w:r>
      <w:r>
        <w:rPr>
          <w:spacing w:val="-17"/>
          <w:w w:val="115"/>
        </w:rPr>
        <w:t xml:space="preserve"> </w:t>
      </w:r>
      <w:r>
        <w:rPr>
          <w:w w:val="115"/>
        </w:rPr>
        <w:t>cards</w:t>
      </w:r>
      <w:r>
        <w:rPr>
          <w:spacing w:val="-16"/>
          <w:w w:val="115"/>
        </w:rPr>
        <w:t xml:space="preserve"> </w:t>
      </w:r>
      <w:r>
        <w:rPr>
          <w:w w:val="115"/>
        </w:rPr>
        <w:t>compute</w:t>
      </w:r>
      <w:r>
        <w:rPr>
          <w:spacing w:val="-16"/>
          <w:w w:val="115"/>
        </w:rPr>
        <w:t xml:space="preserve"> </w:t>
      </w:r>
      <w:r>
        <w:rPr>
          <w:w w:val="115"/>
        </w:rPr>
        <w:t>a</w:t>
      </w:r>
      <w:r>
        <w:rPr>
          <w:spacing w:val="-16"/>
          <w:w w:val="115"/>
        </w:rPr>
        <w:t xml:space="preserve"> </w:t>
      </w:r>
      <w:r>
        <w:rPr>
          <w:w w:val="115"/>
        </w:rPr>
        <w:t>new</w:t>
      </w:r>
      <w:r>
        <w:rPr>
          <w:spacing w:val="-17"/>
          <w:w w:val="115"/>
        </w:rPr>
        <w:t xml:space="preserve"> </w:t>
      </w:r>
      <w:r>
        <w:rPr>
          <w:w w:val="115"/>
        </w:rPr>
        <w:t>master</w:t>
      </w:r>
      <w:r>
        <w:rPr>
          <w:spacing w:val="-16"/>
          <w:w w:val="115"/>
        </w:rPr>
        <w:t xml:space="preserve"> </w:t>
      </w:r>
      <w:r>
        <w:rPr>
          <w:w w:val="115"/>
        </w:rPr>
        <w:t>key</w:t>
      </w:r>
      <w:r>
        <w:rPr>
          <w:spacing w:val="-16"/>
          <w:w w:val="115"/>
        </w:rPr>
        <w:t xml:space="preserve"> </w:t>
      </w:r>
      <w:r>
        <w:rPr>
          <w:rFonts w:ascii="Bookman Old Style" w:hAnsi="Bookman Old Style"/>
          <w:b w:val="0"/>
          <w:i/>
          <w:w w:val="115"/>
        </w:rPr>
        <w:t>K</w:t>
      </w:r>
      <w:r>
        <w:rPr>
          <w:rFonts w:ascii="Times New Roman" w:hAnsi="Times New Roman"/>
          <w:i/>
          <w:w w:val="115"/>
          <w:vertAlign w:val="subscript"/>
        </w:rPr>
        <w:t>M</w:t>
      </w:r>
      <w:r>
        <w:rPr>
          <w:rFonts w:ascii="Times New Roman" w:hAnsi="Times New Roman"/>
          <w:i/>
          <w:spacing w:val="-34"/>
          <w:w w:val="115"/>
          <w:vertAlign w:val="baseline"/>
        </w:rPr>
        <w:t xml:space="preserve"> </w:t>
      </w:r>
      <w:r>
        <w:rPr>
          <w:w w:val="115"/>
          <w:vertAlign w:val="baseline"/>
        </w:rPr>
        <w:t>.</w:t>
      </w:r>
      <w:r>
        <w:rPr>
          <w:spacing w:val="18"/>
          <w:w w:val="115"/>
          <w:vertAlign w:val="baseline"/>
        </w:rPr>
        <w:t xml:space="preserve"> </w:t>
      </w:r>
      <w:r>
        <w:rPr>
          <w:w w:val="115"/>
          <w:vertAlign w:val="baseline"/>
        </w:rPr>
        <w:t>The</w:t>
      </w:r>
      <w:r>
        <w:rPr>
          <w:spacing w:val="-16"/>
          <w:w w:val="115"/>
          <w:vertAlign w:val="baseline"/>
        </w:rPr>
        <w:t xml:space="preserve"> </w:t>
      </w:r>
      <w:r>
        <w:rPr>
          <w:rFonts w:ascii="Arial Unicode MS" w:hAnsi="Arial Unicode MS"/>
          <w:w w:val="115"/>
          <w:vertAlign w:val="baseline"/>
        </w:rPr>
        <w:t>fi</w:t>
      </w:r>
      <w:r>
        <w:rPr>
          <w:w w:val="115"/>
          <w:vertAlign w:val="baseline"/>
        </w:rPr>
        <w:t>rst</w:t>
      </w:r>
      <w:r>
        <w:rPr>
          <w:spacing w:val="-16"/>
          <w:w w:val="115"/>
          <w:vertAlign w:val="baseline"/>
        </w:rPr>
        <w:t xml:space="preserve"> </w:t>
      </w:r>
      <w:r>
        <w:rPr>
          <w:w w:val="115"/>
          <w:vertAlign w:val="baseline"/>
        </w:rPr>
        <w:t>packet</w:t>
      </w:r>
      <w:r>
        <w:rPr>
          <w:spacing w:val="-16"/>
          <w:w w:val="115"/>
          <w:vertAlign w:val="baseline"/>
        </w:rPr>
        <w:t xml:space="preserve"> </w:t>
      </w:r>
      <w:r>
        <w:rPr>
          <w:w w:val="115"/>
          <w:vertAlign w:val="baseline"/>
        </w:rPr>
        <w:t>will</w:t>
      </w:r>
      <w:r>
        <w:rPr>
          <w:spacing w:val="-17"/>
          <w:w w:val="115"/>
          <w:vertAlign w:val="baseline"/>
        </w:rPr>
        <w:t xml:space="preserve"> </w:t>
      </w:r>
      <w:r>
        <w:rPr>
          <w:spacing w:val="2"/>
          <w:w w:val="115"/>
          <w:vertAlign w:val="baseline"/>
        </w:rPr>
        <w:t>be</w:t>
      </w:r>
      <w:r>
        <w:rPr>
          <w:spacing w:val="-16"/>
          <w:w w:val="115"/>
          <w:vertAlign w:val="baseline"/>
        </w:rPr>
        <w:t xml:space="preserve"> </w:t>
      </w:r>
      <w:r>
        <w:rPr>
          <w:rFonts w:ascii="Arial" w:hAnsi="Arial"/>
          <w:spacing w:val="4"/>
          <w:w w:val="115"/>
          <w:vertAlign w:val="baseline"/>
        </w:rPr>
        <w:t>{</w:t>
      </w:r>
      <w:r>
        <w:rPr>
          <w:rFonts w:ascii="Bookman Old Style" w:hAnsi="Bookman Old Style"/>
          <w:b w:val="0"/>
          <w:i/>
          <w:spacing w:val="4"/>
          <w:w w:val="115"/>
          <w:vertAlign w:val="baseline"/>
        </w:rPr>
        <w:t>K</w:t>
      </w:r>
      <w:r>
        <w:rPr>
          <w:rFonts w:ascii="Arial Narrow" w:hAnsi="Arial Narrow"/>
          <w:spacing w:val="4"/>
          <w:w w:val="115"/>
          <w:vertAlign w:val="superscript"/>
        </w:rPr>
        <w:t>0</w:t>
      </w:r>
    </w:p>
    <w:p>
      <w:pPr>
        <w:spacing w:line="199" w:lineRule="exact" w:before="0"/>
        <w:ind w:left="76" w:right="0" w:firstLine="0"/>
        <w:jc w:val="left"/>
        <w:rPr>
          <w:rFonts w:ascii="Bauhaus 93"/>
          <w:sz w:val="14"/>
        </w:rPr>
      </w:pPr>
      <w:r>
        <w:rPr/>
        <w:br/>
      </w:r>
      <w:r>
        <w:rPr>
          <w:rFonts w:ascii="Arial"/>
          <w:w w:val="125"/>
          <w:position w:val="3"/>
          <w:sz w:val="20"/>
        </w:rPr>
        <w:t>}</w:t>
      </w:r>
      <w:r>
        <w:rPr>
          <w:rFonts w:ascii="Times New Roman"/>
          <w:i/>
          <w:w w:val="125"/>
          <w:sz w:val="14"/>
        </w:rPr>
        <w:t>KG</w:t>
      </w:r>
      <w:r>
        <w:rPr>
          <w:rFonts w:ascii="Bauhaus 93"/>
          <w:w w:val="125"/>
          <w:sz w:val="14"/>
        </w:rPr>
        <w:t>12</w:t>
      </w:r>
    </w:p>
    <w:p>
      <w:pPr>
        <w:spacing w:after="0" w:line="199" w:lineRule="exact"/>
        <w:jc w:val="left"/>
        <w:rPr>
          <w:rFonts w:ascii="Bauhaus 93"/>
          <w:sz w:val="14"/>
        </w:rPr>
        <w:sectPr>
          <w:type w:val="continuous"/>
          <w:pgSz w:w="11900" w:h="16840"/>
          <w:pgMar w:top="1600" w:bottom="280" w:left="1680" w:right="1680"/>
          <w:cols w:num="2" w:equalWidth="0">
            <w:col w:w="7023" w:space="40"/>
            <w:col w:w="1477"/>
          </w:cols>
        </w:sectPr>
      </w:pPr>
    </w:p>
    <w:p>
      <w:pPr>
        <w:pStyle w:val="BodyText"/>
        <w:spacing w:line="258" w:lineRule="exact" w:before="11"/>
        <w:ind w:right="0"/>
        <w:jc w:val="left"/>
        <w:rPr>
          <w:rFonts w:ascii="Arial Narrow"/>
        </w:rPr>
      </w:pPr>
      <w:r>
        <w:rPr/>
      </w:r>
      <w:r>
        <w:rPr>
          <w:w w:val="110"/>
        </w:rPr>
        <w:t xml:space="preserve">which will let half the subscribers compute </w:t>
      </w:r>
      <w:r>
        <w:rPr>
          <w:rFonts w:ascii="Bookman Old Style"/>
          <w:b w:val="0"/>
          <w:i/>
          <w:w w:val="110"/>
        </w:rPr>
        <w:t>K</w:t>
      </w:r>
      <w:r>
        <w:rPr>
          <w:rFonts w:ascii="Arial Narrow"/>
          <w:w w:val="110"/>
          <w:vertAlign w:val="superscript"/>
        </w:rPr>
        <w:t>0</w:t>
      </w:r>
    </w:p>
    <w:p>
      <w:pPr>
        <w:spacing w:line="27" w:lineRule="exact" w:before="0"/>
        <w:ind w:left="995" w:right="0" w:firstLine="0"/>
        <w:jc w:val="left"/>
        <w:rPr>
          <w:rFonts w:ascii="Arial Narrow"/>
          <w:sz w:val="14"/>
        </w:rPr>
      </w:pPr>
      <w:r>
        <w:rPr>
          <w:rFonts w:ascii="Arial Narrow"/>
          <w:w w:val="71"/>
          <w:sz w:val="14"/>
        </w:rPr>
        <w:t>0</w:t>
      </w:r>
    </w:p>
    <w:p>
      <w:pPr>
        <w:pStyle w:val="BodyText"/>
        <w:spacing w:line="258" w:lineRule="exact" w:before="11"/>
        <w:ind w:left="156" w:right="0"/>
        <w:jc w:val="left"/>
      </w:pPr>
      <w:r>
        <w:rPr/>
        <w:br/>
      </w:r>
      <w:r>
        <w:rPr>
          <w:w w:val="115"/>
        </w:rPr>
        <w:t xml:space="preserve">at once; then there will </w:t>
      </w:r>
      <w:r>
        <w:rPr>
          <w:spacing w:val="2"/>
          <w:w w:val="115"/>
        </w:rPr>
        <w:t>be</w:t>
      </w:r>
      <w:r>
        <w:rPr>
          <w:spacing w:val="62"/>
          <w:w w:val="115"/>
        </w:rPr>
        <w:t xml:space="preserve"> </w:t>
      </w:r>
      <w:r>
        <w:rPr>
          <w:w w:val="115"/>
        </w:rPr>
        <w:t>a</w:t>
      </w:r>
    </w:p>
    <w:p>
      <w:pPr>
        <w:spacing w:line="27" w:lineRule="exact" w:before="0"/>
        <w:ind w:left="649" w:right="0" w:firstLine="0"/>
        <w:jc w:val="left"/>
        <w:rPr>
          <w:rFonts w:ascii="Arial Narrow"/>
          <w:sz w:val="14"/>
        </w:rPr>
      </w:pPr>
      <w:r>
        <w:rPr>
          <w:rFonts w:ascii="Arial Narrow"/>
          <w:w w:val="71"/>
          <w:sz w:val="14"/>
        </w:rPr>
        <w:t>0</w:t>
      </w:r>
    </w:p>
    <w:p>
      <w:pPr>
        <w:spacing w:after="0" w:line="27" w:lineRule="exact"/>
        <w:jc w:val="left"/>
        <w:rPr>
          <w:rFonts w:ascii="Arial Narrow"/>
          <w:sz w:val="14"/>
        </w:rPr>
        <w:sectPr>
          <w:type w:val="continuous"/>
          <w:pgSz w:w="11900" w:h="16840"/>
          <w:pgMar w:top="1600" w:bottom="280" w:left="1680" w:right="1680"/>
          <w:cols w:num="2" w:equalWidth="0">
            <w:col w:w="4933" w:space="40"/>
            <w:col w:w="3567"/>
          </w:cols>
        </w:sectPr>
      </w:pPr>
    </w:p>
    <w:p>
      <w:pPr>
        <w:pStyle w:val="BodyText"/>
        <w:spacing w:line="182" w:lineRule="auto" w:before="3"/>
      </w:pPr>
      <w:r>
        <w:rPr>
          <w:rFonts w:ascii="Bookman Old Style" w:hAnsi="Bookman Old Style"/>
          <w:b w:val="0"/>
          <w:i/>
          <w:w w:val="115"/>
        </w:rPr>
        <w:t>K</w:t>
      </w:r>
      <w:r>
        <w:rPr>
          <w:rFonts w:ascii="Times New Roman" w:hAnsi="Times New Roman"/>
          <w:i/>
          <w:w w:val="115"/>
          <w:position w:val="-4"/>
          <w:sz w:val="14"/>
        </w:rPr>
        <w:t xml:space="preserve">M </w:t>
      </w:r>
      <w:r>
        <w:rPr>
          <w:w w:val="115"/>
        </w:rPr>
        <w:t xml:space="preserve">encrypted under an updated version of </w:t>
      </w:r>
      <w:r>
        <w:rPr>
          <w:rFonts w:ascii="Bookman Old Style" w:hAnsi="Bookman Old Style"/>
          <w:b w:val="0"/>
          <w:i/>
          <w:spacing w:val="2"/>
          <w:w w:val="115"/>
        </w:rPr>
        <w:t>KG</w:t>
      </w:r>
      <w:r>
        <w:rPr>
          <w:spacing w:val="2"/>
          <w:w w:val="115"/>
        </w:rPr>
        <w:t xml:space="preserve">11: </w:t>
      </w:r>
      <w:r>
        <w:rPr>
          <w:rFonts w:ascii="Arial" w:hAnsi="Arial"/>
          <w:w w:val="115"/>
        </w:rPr>
        <w:t>{</w:t>
      </w:r>
      <w:r>
        <w:rPr>
          <w:rFonts w:ascii="Bookman Old Style" w:hAnsi="Bookman Old Style"/>
          <w:b w:val="0"/>
          <w:i/>
          <w:w w:val="115"/>
        </w:rPr>
        <w:t>K</w:t>
      </w:r>
      <w:r>
        <w:rPr>
          <w:rFonts w:ascii="Times New Roman" w:hAnsi="Times New Roman"/>
          <w:i/>
          <w:w w:val="115"/>
          <w:position w:val="-4"/>
          <w:sz w:val="14"/>
        </w:rPr>
        <w:t xml:space="preserve">M </w:t>
      </w:r>
      <w:r>
        <w:rPr>
          <w:rFonts w:ascii="Arial" w:hAnsi="Arial"/>
          <w:spacing w:val="4"/>
          <w:w w:val="115"/>
        </w:rPr>
        <w:t>}</w:t>
      </w:r>
      <w:r>
        <w:rPr>
          <w:rFonts w:ascii="Times New Roman" w:hAnsi="Times New Roman"/>
          <w:i/>
          <w:spacing w:val="4"/>
          <w:w w:val="115"/>
          <w:vertAlign w:val="subscript"/>
        </w:rPr>
        <w:t>KG</w:t>
      </w:r>
      <w:r>
        <w:rPr>
          <w:rFonts w:ascii="FreesiaUPC" w:hAnsi="FreesiaUPC"/>
          <w:spacing w:val="4"/>
          <w:w w:val="115"/>
          <w:position w:val="1"/>
          <w:sz w:val="10"/>
          <w:vertAlign w:val="baseline"/>
        </w:rPr>
        <w:t>0</w:t>
      </w:r>
      <w:r>
        <w:rPr>
          <w:rFonts w:ascii="Bauhaus 93" w:hAnsi="Bauhaus 93"/>
          <w:spacing w:val="4"/>
          <w:w w:val="115"/>
          <w:position w:val="-2"/>
          <w:sz w:val="14"/>
          <w:vertAlign w:val="baseline"/>
        </w:rPr>
        <w:t>11</w:t>
      </w:r>
      <w:r>
        <w:rPr>
          <w:spacing w:val="4"/>
          <w:w w:val="115"/>
          <w:vertAlign w:val="baseline"/>
        </w:rPr>
        <w:t xml:space="preserve">; </w:t>
      </w:r>
      <w:r>
        <w:rPr>
          <w:w w:val="115"/>
          <w:vertAlign w:val="baseline"/>
        </w:rPr>
        <w:t xml:space="preserve">then this new group key </w:t>
      </w:r>
      <w:r>
        <w:rPr>
          <w:rFonts w:ascii="Bookman Old Style" w:hAnsi="Bookman Old Style"/>
          <w:b w:val="0"/>
          <w:i/>
          <w:spacing w:val="4"/>
          <w:w w:val="115"/>
          <w:vertAlign w:val="baseline"/>
        </w:rPr>
        <w:t>KG</w:t>
      </w:r>
      <w:r>
        <w:rPr>
          <w:rFonts w:ascii="Arial Narrow" w:hAnsi="Arial Narrow"/>
          <w:spacing w:val="4"/>
          <w:w w:val="115"/>
          <w:vertAlign w:val="superscript"/>
        </w:rPr>
        <w:t>0</w:t>
      </w:r>
      <w:r>
        <w:rPr>
          <w:spacing w:val="4"/>
          <w:w w:val="115"/>
          <w:vertAlign w:val="baseline"/>
        </w:rPr>
        <w:t xml:space="preserve">11 </w:t>
      </w:r>
      <w:r>
        <w:rPr>
          <w:w w:val="115"/>
          <w:vertAlign w:val="baseline"/>
        </w:rPr>
        <w:t xml:space="preserve">encrypted under </w:t>
      </w:r>
      <w:r>
        <w:rPr>
          <w:rFonts w:ascii="Bookman Old Style" w:hAnsi="Bookman Old Style"/>
          <w:b w:val="0"/>
          <w:i/>
          <w:spacing w:val="2"/>
          <w:w w:val="115"/>
          <w:vertAlign w:val="baseline"/>
        </w:rPr>
        <w:t>GK</w:t>
      </w:r>
      <w:r>
        <w:rPr>
          <w:spacing w:val="2"/>
          <w:w w:val="115"/>
          <w:vertAlign w:val="baseline"/>
        </w:rPr>
        <w:t xml:space="preserve">22; </w:t>
      </w:r>
      <w:r>
        <w:rPr>
          <w:w w:val="115"/>
          <w:vertAlign w:val="baseline"/>
        </w:rPr>
        <w:t>and so on. The e</w:t>
      </w:r>
      <w:r>
        <w:rPr>
          <w:rFonts w:ascii="Arial Unicode MS" w:hAnsi="Arial Unicode MS"/>
          <w:w w:val="115"/>
          <w:vertAlign w:val="baseline"/>
        </w:rPr>
        <w:t>ff</w:t>
      </w:r>
      <w:r>
        <w:rPr>
          <w:w w:val="115"/>
          <w:vertAlign w:val="baseline"/>
        </w:rPr>
        <w:t xml:space="preserve">ect is that </w:t>
      </w:r>
      <w:r>
        <w:rPr>
          <w:spacing w:val="-5"/>
          <w:w w:val="115"/>
          <w:vertAlign w:val="baseline"/>
        </w:rPr>
        <w:t xml:space="preserve">even </w:t>
      </w:r>
      <w:r>
        <w:rPr>
          <w:w w:val="115"/>
          <w:vertAlign w:val="baseline"/>
        </w:rPr>
        <w:t xml:space="preserve">with ten million customers the operator has to transmit less than </w:t>
      </w:r>
      <w:r>
        <w:rPr>
          <w:rFonts w:ascii="Arial Unicode MS" w:hAnsi="Arial Unicode MS"/>
          <w:w w:val="115"/>
          <w:vertAlign w:val="baseline"/>
        </w:rPr>
        <w:t>fi</w:t>
      </w:r>
      <w:r>
        <w:rPr>
          <w:w w:val="115"/>
          <w:vertAlign w:val="baseline"/>
        </w:rPr>
        <w:t xml:space="preserve">fty </w:t>
      </w:r>
      <w:r>
        <w:rPr>
          <w:spacing w:val="-3"/>
          <w:w w:val="115"/>
          <w:vertAlign w:val="baseline"/>
        </w:rPr>
        <w:t>ECMs</w:t>
      </w:r>
      <w:r>
        <w:rPr>
          <w:spacing w:val="53"/>
          <w:w w:val="115"/>
          <w:vertAlign w:val="baseline"/>
        </w:rPr>
        <w:t xml:space="preserve"> </w:t>
      </w:r>
      <w:r>
        <w:rPr>
          <w:w w:val="115"/>
          <w:vertAlign w:val="baseline"/>
        </w:rPr>
        <w:t>in</w:t>
      </w:r>
      <w:r>
        <w:rPr>
          <w:spacing w:val="-11"/>
          <w:w w:val="115"/>
          <w:vertAlign w:val="baseline"/>
        </w:rPr>
        <w:t xml:space="preserve"> </w:t>
      </w:r>
      <w:r>
        <w:rPr>
          <w:w w:val="115"/>
          <w:vertAlign w:val="baseline"/>
        </w:rPr>
        <w:t>order</w:t>
      </w:r>
      <w:r>
        <w:rPr>
          <w:spacing w:val="-11"/>
          <w:w w:val="115"/>
          <w:vertAlign w:val="baseline"/>
        </w:rPr>
        <w:t xml:space="preserve"> </w:t>
      </w:r>
      <w:r>
        <w:rPr>
          <w:w w:val="115"/>
          <w:vertAlign w:val="baseline"/>
        </w:rPr>
        <w:t>to</w:t>
      </w:r>
      <w:r>
        <w:rPr>
          <w:spacing w:val="-11"/>
          <w:w w:val="115"/>
          <w:vertAlign w:val="baseline"/>
        </w:rPr>
        <w:t xml:space="preserve"> </w:t>
      </w:r>
      <w:r>
        <w:rPr>
          <w:w w:val="115"/>
          <w:vertAlign w:val="baseline"/>
        </w:rPr>
        <w:t>do</w:t>
      </w:r>
      <w:r>
        <w:rPr>
          <w:spacing w:val="-11"/>
          <w:w w:val="115"/>
          <w:vertAlign w:val="baseline"/>
        </w:rPr>
        <w:t xml:space="preserve"> </w:t>
      </w:r>
      <w:r>
        <w:rPr>
          <w:w w:val="115"/>
          <w:vertAlign w:val="baseline"/>
        </w:rPr>
        <w:t>a</w:t>
      </w:r>
      <w:r>
        <w:rPr>
          <w:spacing w:val="-10"/>
          <w:w w:val="115"/>
          <w:vertAlign w:val="baseline"/>
        </w:rPr>
        <w:t xml:space="preserve"> </w:t>
      </w:r>
      <w:r>
        <w:rPr>
          <w:w w:val="115"/>
          <w:vertAlign w:val="baseline"/>
        </w:rPr>
        <w:t>complete</w:t>
      </w:r>
      <w:r>
        <w:rPr>
          <w:spacing w:val="-11"/>
          <w:w w:val="115"/>
          <w:vertAlign w:val="baseline"/>
        </w:rPr>
        <w:t xml:space="preserve"> </w:t>
      </w:r>
      <w:r>
        <w:rPr>
          <w:w w:val="115"/>
          <w:vertAlign w:val="baseline"/>
        </w:rPr>
        <w:t>key</w:t>
      </w:r>
      <w:r>
        <w:rPr>
          <w:spacing w:val="-11"/>
          <w:w w:val="115"/>
          <w:vertAlign w:val="baseline"/>
        </w:rPr>
        <w:t xml:space="preserve"> </w:t>
      </w:r>
      <w:r>
        <w:rPr>
          <w:w w:val="115"/>
          <w:vertAlign w:val="baseline"/>
        </w:rPr>
        <w:t>change.</w:t>
      </w:r>
      <w:r>
        <w:rPr>
          <w:spacing w:val="7"/>
          <w:w w:val="115"/>
          <w:vertAlign w:val="baseline"/>
        </w:rPr>
        <w:t xml:space="preserve"> </w:t>
      </w:r>
      <w:r>
        <w:rPr>
          <w:w w:val="115"/>
          <w:vertAlign w:val="baseline"/>
        </w:rPr>
        <w:t>Of</w:t>
      </w:r>
      <w:r>
        <w:rPr>
          <w:spacing w:val="-11"/>
          <w:w w:val="115"/>
          <w:vertAlign w:val="baseline"/>
        </w:rPr>
        <w:t xml:space="preserve"> </w:t>
      </w:r>
      <w:r>
        <w:rPr>
          <w:w w:val="115"/>
          <w:vertAlign w:val="baseline"/>
        </w:rPr>
        <w:t>course,</w:t>
      </w:r>
      <w:r>
        <w:rPr>
          <w:spacing w:val="-11"/>
          <w:w w:val="115"/>
          <w:vertAlign w:val="baseline"/>
        </w:rPr>
        <w:t xml:space="preserve"> </w:t>
      </w:r>
      <w:r>
        <w:rPr>
          <w:w w:val="115"/>
          <w:vertAlign w:val="baseline"/>
        </w:rPr>
        <w:t>this</w:t>
      </w:r>
      <w:r>
        <w:rPr>
          <w:spacing w:val="-10"/>
          <w:w w:val="115"/>
          <w:vertAlign w:val="baseline"/>
        </w:rPr>
        <w:t xml:space="preserve"> </w:t>
      </w:r>
      <w:r>
        <w:rPr>
          <w:vertAlign w:val="baseline"/>
        </w:rPr>
        <w:t>isn’t</w:t>
      </w:r>
      <w:r>
        <w:rPr>
          <w:spacing w:val="-3"/>
          <w:vertAlign w:val="baseline"/>
        </w:rPr>
        <w:t xml:space="preserve"> </w:t>
      </w:r>
      <w:r>
        <w:rPr>
          <w:w w:val="115"/>
          <w:vertAlign w:val="baseline"/>
        </w:rPr>
        <w:t>a</w:t>
      </w:r>
      <w:r>
        <w:rPr>
          <w:spacing w:val="-11"/>
          <w:w w:val="115"/>
          <w:vertAlign w:val="baseline"/>
        </w:rPr>
        <w:t xml:space="preserve"> </w:t>
      </w:r>
      <w:r>
        <w:rPr>
          <w:w w:val="115"/>
          <w:vertAlign w:val="baseline"/>
        </w:rPr>
        <w:t>complete</w:t>
      </w:r>
      <w:r>
        <w:rPr>
          <w:spacing w:val="-11"/>
          <w:w w:val="115"/>
          <w:vertAlign w:val="baseline"/>
        </w:rPr>
        <w:t xml:space="preserve"> </w:t>
      </w:r>
      <w:r>
        <w:rPr>
          <w:w w:val="115"/>
          <w:vertAlign w:val="baseline"/>
        </w:rPr>
        <w:t>solution: one also needs to think about how to deal with pirate cards that contain</w:t>
      </w:r>
      <w:r>
        <w:rPr>
          <w:spacing w:val="-33"/>
          <w:w w:val="115"/>
          <w:vertAlign w:val="baseline"/>
        </w:rPr>
        <w:t xml:space="preserve"> </w:t>
      </w:r>
      <w:r>
        <w:rPr>
          <w:w w:val="115"/>
          <w:vertAlign w:val="baseline"/>
        </w:rPr>
        <w:t xml:space="preserve">several subscriber keys, and how leaked keys can </w:t>
      </w:r>
      <w:r>
        <w:rPr>
          <w:spacing w:val="-3"/>
          <w:w w:val="115"/>
          <w:vertAlign w:val="baseline"/>
        </w:rPr>
        <w:t xml:space="preserve">by </w:t>
      </w:r>
      <w:r>
        <w:rPr>
          <w:w w:val="115"/>
          <w:vertAlign w:val="baseline"/>
        </w:rPr>
        <w:t>identi</w:t>
      </w:r>
      <w:r>
        <w:rPr>
          <w:rFonts w:ascii="Arial Unicode MS" w:hAnsi="Arial Unicode MS"/>
          <w:w w:val="115"/>
          <w:vertAlign w:val="baseline"/>
        </w:rPr>
        <w:t>fi</w:t>
      </w:r>
      <w:r>
        <w:rPr>
          <w:w w:val="115"/>
          <w:vertAlign w:val="baseline"/>
        </w:rPr>
        <w:t>ed without having to go</w:t>
      </w:r>
      <w:r>
        <w:rPr>
          <w:spacing w:val="-25"/>
          <w:w w:val="115"/>
          <w:vertAlign w:val="baseline"/>
        </w:rPr>
        <w:t xml:space="preserve"> </w:t>
      </w:r>
      <w:r>
        <w:rPr>
          <w:w w:val="115"/>
          <w:vertAlign w:val="baseline"/>
        </w:rPr>
        <w:t xml:space="preserve">to the trouble of breaking into pirate cards. But </w:t>
      </w:r>
      <w:r>
        <w:rPr>
          <w:vertAlign w:val="baseline"/>
        </w:rPr>
        <w:t xml:space="preserve">it’s </w:t>
      </w:r>
      <w:r>
        <w:rPr>
          <w:w w:val="115"/>
          <w:vertAlign w:val="baseline"/>
        </w:rPr>
        <w:t>a useful tool in the</w:t>
      </w:r>
      <w:r>
        <w:rPr>
          <w:spacing w:val="-21"/>
          <w:w w:val="115"/>
          <w:vertAlign w:val="baseline"/>
        </w:rPr>
        <w:t xml:space="preserve"> </w:t>
      </w:r>
      <w:r>
        <w:rPr>
          <w:w w:val="115"/>
          <w:vertAlign w:val="baseline"/>
        </w:rPr>
        <w:t>box.</w:t>
      </w:r>
    </w:p>
    <w:p>
      <w:pPr>
        <w:pStyle w:val="BodyText"/>
        <w:spacing w:line="189" w:lineRule="auto" w:before="120"/>
        <w:ind w:firstLine="298"/>
      </w:pPr>
      <w:r>
        <w:rPr>
          <w:w w:val="115"/>
        </w:rPr>
        <w:t xml:space="preserve">Psychological measures were also used. </w:t>
      </w:r>
      <w:r>
        <w:rPr>
          <w:spacing w:val="-6"/>
          <w:w w:val="115"/>
        </w:rPr>
        <w:t xml:space="preserve">For </w:t>
      </w:r>
      <w:r>
        <w:rPr>
          <w:w w:val="115"/>
        </w:rPr>
        <w:t>example, one cable TV station broadcast</w:t>
      </w:r>
      <w:r>
        <w:rPr>
          <w:spacing w:val="-8"/>
          <w:w w:val="115"/>
        </w:rPr>
        <w:t xml:space="preserve"> </w:t>
      </w:r>
      <w:r>
        <w:rPr>
          <w:w w:val="115"/>
        </w:rPr>
        <w:t>a</w:t>
      </w:r>
      <w:r>
        <w:rPr>
          <w:spacing w:val="-7"/>
          <w:w w:val="115"/>
        </w:rPr>
        <w:t xml:space="preserve"> </w:t>
      </w:r>
      <w:r>
        <w:rPr>
          <w:w w:val="115"/>
        </w:rPr>
        <w:t>special</w:t>
      </w:r>
      <w:r>
        <w:rPr>
          <w:spacing w:val="-7"/>
          <w:w w:val="115"/>
        </w:rPr>
        <w:t xml:space="preserve"> </w:t>
      </w:r>
      <w:r>
        <w:rPr>
          <w:w w:val="115"/>
        </w:rPr>
        <w:t>o</w:t>
      </w:r>
      <w:r>
        <w:rPr>
          <w:rFonts w:ascii="Arial Unicode MS" w:hAnsi="Arial Unicode MS"/>
          <w:w w:val="115"/>
        </w:rPr>
        <w:t>ff</w:t>
      </w:r>
      <w:r>
        <w:rPr>
          <w:w w:val="115"/>
        </w:rPr>
        <w:t>er</w:t>
      </w:r>
      <w:r>
        <w:rPr>
          <w:spacing w:val="-7"/>
          <w:w w:val="115"/>
        </w:rPr>
        <w:t xml:space="preserve"> </w:t>
      </w:r>
      <w:r>
        <w:rPr>
          <w:w w:val="115"/>
        </w:rPr>
        <w:t>for</w:t>
      </w:r>
      <w:r>
        <w:rPr>
          <w:spacing w:val="-8"/>
          <w:w w:val="115"/>
        </w:rPr>
        <w:t xml:space="preserve"> </w:t>
      </w:r>
      <w:r>
        <w:rPr>
          <w:w w:val="115"/>
        </w:rPr>
        <w:t>a</w:t>
      </w:r>
      <w:r>
        <w:rPr>
          <w:spacing w:val="-7"/>
          <w:w w:val="115"/>
        </w:rPr>
        <w:t xml:space="preserve"> </w:t>
      </w:r>
      <w:r>
        <w:rPr>
          <w:w w:val="115"/>
        </w:rPr>
        <w:t>free</w:t>
      </w:r>
      <w:r>
        <w:rPr>
          <w:spacing w:val="-7"/>
          <w:w w:val="115"/>
        </w:rPr>
        <w:t xml:space="preserve"> </w:t>
      </w:r>
      <w:r>
        <w:rPr>
          <w:w w:val="115"/>
        </w:rPr>
        <w:t>T-shirt,</w:t>
      </w:r>
      <w:r>
        <w:rPr>
          <w:spacing w:val="-7"/>
          <w:w w:val="115"/>
        </w:rPr>
        <w:t xml:space="preserve"> </w:t>
      </w:r>
      <w:r>
        <w:rPr>
          <w:w w:val="115"/>
        </w:rPr>
        <w:t>and</w:t>
      </w:r>
      <w:r>
        <w:rPr>
          <w:spacing w:val="-7"/>
          <w:w w:val="115"/>
        </w:rPr>
        <w:t xml:space="preserve"> </w:t>
      </w:r>
      <w:r>
        <w:rPr>
          <w:w w:val="115"/>
        </w:rPr>
        <w:t>stopped</w:t>
      </w:r>
      <w:r>
        <w:rPr>
          <w:spacing w:val="-7"/>
          <w:w w:val="115"/>
        </w:rPr>
        <w:t xml:space="preserve"> </w:t>
      </w:r>
      <w:r>
        <w:rPr>
          <w:w w:val="115"/>
        </w:rPr>
        <w:t>legitimate</w:t>
      </w:r>
      <w:r>
        <w:rPr>
          <w:spacing w:val="-7"/>
          <w:w w:val="115"/>
        </w:rPr>
        <w:t xml:space="preserve"> </w:t>
      </w:r>
      <w:r>
        <w:rPr>
          <w:w w:val="115"/>
        </w:rPr>
        <w:t>viewers</w:t>
      </w:r>
      <w:r>
        <w:rPr>
          <w:spacing w:val="-8"/>
          <w:w w:val="115"/>
        </w:rPr>
        <w:t xml:space="preserve"> </w:t>
      </w:r>
      <w:r>
        <w:rPr>
          <w:spacing w:val="-3"/>
          <w:w w:val="115"/>
        </w:rPr>
        <w:t xml:space="preserve">from </w:t>
      </w:r>
      <w:r>
        <w:rPr>
          <w:w w:val="115"/>
        </w:rPr>
        <w:t>seeing the 0800 number to call; this got them a list of the pirates’ customers. Economic factors also matter here, as everywhere. Pay-TV pirates depend for their</w:t>
      </w:r>
      <w:r>
        <w:rPr>
          <w:spacing w:val="-15"/>
          <w:w w:val="115"/>
        </w:rPr>
        <w:t xml:space="preserve"> </w:t>
      </w:r>
      <w:r>
        <w:rPr>
          <w:w w:val="115"/>
        </w:rPr>
        <w:t>success</w:t>
      </w:r>
      <w:r>
        <w:rPr>
          <w:spacing w:val="-15"/>
          <w:w w:val="115"/>
        </w:rPr>
        <w:t xml:space="preserve"> </w:t>
      </w:r>
      <w:r>
        <w:rPr>
          <w:w w:val="115"/>
        </w:rPr>
        <w:t>on</w:t>
      </w:r>
      <w:r>
        <w:rPr>
          <w:spacing w:val="-14"/>
          <w:w w:val="115"/>
        </w:rPr>
        <w:t xml:space="preserve"> </w:t>
      </w:r>
      <w:r>
        <w:rPr>
          <w:w w:val="115"/>
        </w:rPr>
        <w:t>time-to-market</w:t>
      </w:r>
      <w:r>
        <w:rPr>
          <w:spacing w:val="-15"/>
          <w:w w:val="115"/>
        </w:rPr>
        <w:t xml:space="preserve"> </w:t>
      </w:r>
      <w:r>
        <w:rPr>
          <w:w w:val="115"/>
        </w:rPr>
        <w:t>as</w:t>
      </w:r>
      <w:r>
        <w:rPr>
          <w:spacing w:val="-15"/>
          <w:w w:val="115"/>
        </w:rPr>
        <w:t xml:space="preserve"> </w:t>
      </w:r>
      <w:r>
        <w:rPr>
          <w:spacing w:val="-3"/>
          <w:w w:val="115"/>
        </w:rPr>
        <w:t>much</w:t>
      </w:r>
      <w:r>
        <w:rPr>
          <w:spacing w:val="-14"/>
          <w:w w:val="115"/>
        </w:rPr>
        <w:t xml:space="preserve"> </w:t>
      </w:r>
      <w:r>
        <w:rPr>
          <w:w w:val="115"/>
        </w:rPr>
        <w:t>as</w:t>
      </w:r>
      <w:r>
        <w:rPr>
          <w:spacing w:val="-15"/>
          <w:w w:val="115"/>
        </w:rPr>
        <w:t xml:space="preserve"> </w:t>
      </w:r>
      <w:r>
        <w:rPr>
          <w:w w:val="115"/>
        </w:rPr>
        <w:t>conventional</w:t>
      </w:r>
      <w:r>
        <w:rPr>
          <w:spacing w:val="-14"/>
          <w:w w:val="115"/>
        </w:rPr>
        <w:t xml:space="preserve"> </w:t>
      </w:r>
      <w:r>
        <w:rPr>
          <w:w w:val="115"/>
        </w:rPr>
        <w:t>software</w:t>
      </w:r>
      <w:r>
        <w:rPr>
          <w:spacing w:val="-15"/>
          <w:w w:val="115"/>
        </w:rPr>
        <w:t xml:space="preserve"> </w:t>
      </w:r>
      <w:r>
        <w:rPr>
          <w:rFonts w:ascii="Arial Unicode MS" w:hAnsi="Arial Unicode MS"/>
          <w:w w:val="115"/>
        </w:rPr>
        <w:t>fi</w:t>
      </w:r>
      <w:r>
        <w:rPr>
          <w:w w:val="115"/>
        </w:rPr>
        <w:t>rms:</w:t>
      </w:r>
      <w:r>
        <w:rPr>
          <w:spacing w:val="10"/>
          <w:w w:val="115"/>
        </w:rPr>
        <w:t xml:space="preserve"> </w:t>
      </w:r>
      <w:r>
        <w:rPr>
          <w:w w:val="115"/>
        </w:rPr>
        <w:t>a</w:t>
      </w:r>
      <w:r>
        <w:rPr>
          <w:spacing w:val="-15"/>
          <w:w w:val="115"/>
        </w:rPr>
        <w:t xml:space="preserve"> </w:t>
      </w:r>
      <w:r>
        <w:rPr>
          <w:w w:val="115"/>
        </w:rPr>
        <w:t xml:space="preserve">pirate who could produce a 99% correct forgery in three weeks would wipe out </w:t>
      </w:r>
      <w:r>
        <w:rPr>
          <w:spacing w:val="-11"/>
          <w:w w:val="115"/>
        </w:rPr>
        <w:t xml:space="preserve">a </w:t>
      </w:r>
      <w:r>
        <w:rPr>
          <w:w w:val="115"/>
        </w:rPr>
        <w:t>competitor who produced a 99.9% forgery after three months. So pirates</w:t>
      </w:r>
      <w:r>
        <w:rPr>
          <w:spacing w:val="57"/>
          <w:w w:val="115"/>
        </w:rPr>
        <w:t xml:space="preserve"> </w:t>
      </w:r>
      <w:r>
        <w:rPr>
          <w:spacing w:val="-3"/>
          <w:w w:val="115"/>
        </w:rPr>
        <w:t>race</w:t>
      </w:r>
    </w:p>
    <w:p>
      <w:pPr>
        <w:spacing w:after="0" w:line="189" w:lineRule="auto"/>
        <w:sectPr>
          <w:type w:val="continuous"/>
          <w:pgSz w:w="11900" w:h="16840"/>
          <w:pgMar w:top="1600" w:bottom="28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pPr>
      <w:r>
        <w:rPr>
          <w:w w:val="115"/>
        </w:rPr>
        <w:t xml:space="preserve">to market just like legitimate vendors, and pirate cards </w:t>
      </w:r>
      <w:r>
        <w:rPr>
          <w:spacing w:val="-3"/>
          <w:w w:val="115"/>
        </w:rPr>
        <w:t xml:space="preserve">have </w:t>
      </w:r>
      <w:r>
        <w:rPr>
          <w:w w:val="115"/>
        </w:rPr>
        <w:t xml:space="preserve">bugs too. An understanding of economics teaches that </w:t>
      </w:r>
      <w:r>
        <w:rPr/>
        <w:t xml:space="preserve">it’s </w:t>
      </w:r>
      <w:r>
        <w:rPr>
          <w:w w:val="115"/>
        </w:rPr>
        <w:t>best to let a pirate build up a substantial user base before you pull the plug on him, as this gives him time</w:t>
      </w:r>
      <w:r>
        <w:rPr>
          <w:spacing w:val="-14"/>
          <w:w w:val="115"/>
        </w:rPr>
        <w:t xml:space="preserve"> </w:t>
      </w:r>
      <w:r>
        <w:rPr>
          <w:w w:val="115"/>
        </w:rPr>
        <w:t>to wipe</w:t>
      </w:r>
      <w:r>
        <w:rPr>
          <w:spacing w:val="-33"/>
          <w:w w:val="115"/>
        </w:rPr>
        <w:t xml:space="preserve"> </w:t>
      </w:r>
      <w:r>
        <w:rPr>
          <w:w w:val="115"/>
        </w:rPr>
        <w:t>out</w:t>
      </w:r>
      <w:r>
        <w:rPr>
          <w:spacing w:val="-32"/>
          <w:w w:val="115"/>
        </w:rPr>
        <w:t xml:space="preserve"> </w:t>
      </w:r>
      <w:r>
        <w:rPr>
          <w:w w:val="115"/>
        </w:rPr>
        <w:t>his</w:t>
      </w:r>
      <w:r>
        <w:rPr>
          <w:spacing w:val="-33"/>
          <w:w w:val="115"/>
        </w:rPr>
        <w:t xml:space="preserve"> </w:t>
      </w:r>
      <w:r>
        <w:rPr>
          <w:w w:val="115"/>
        </w:rPr>
        <w:t>competitors,</w:t>
      </w:r>
      <w:r>
        <w:rPr>
          <w:spacing w:val="-30"/>
          <w:w w:val="115"/>
        </w:rPr>
        <w:t xml:space="preserve"> </w:t>
      </w:r>
      <w:r>
        <w:rPr>
          <w:w w:val="115"/>
        </w:rPr>
        <w:t>and</w:t>
      </w:r>
      <w:r>
        <w:rPr>
          <w:spacing w:val="-32"/>
          <w:w w:val="115"/>
        </w:rPr>
        <w:t xml:space="preserve"> </w:t>
      </w:r>
      <w:r>
        <w:rPr>
          <w:w w:val="115"/>
        </w:rPr>
        <w:t>also</w:t>
      </w:r>
      <w:r>
        <w:rPr>
          <w:spacing w:val="-33"/>
          <w:w w:val="115"/>
        </w:rPr>
        <w:t xml:space="preserve"> </w:t>
      </w:r>
      <w:r>
        <w:rPr>
          <w:w w:val="115"/>
        </w:rPr>
        <w:t>as</w:t>
      </w:r>
      <w:r>
        <w:rPr>
          <w:spacing w:val="-32"/>
          <w:w w:val="115"/>
        </w:rPr>
        <w:t xml:space="preserve"> </w:t>
      </w:r>
      <w:r>
        <w:rPr>
          <w:w w:val="115"/>
        </w:rPr>
        <w:t>switching</w:t>
      </w:r>
      <w:r>
        <w:rPr>
          <w:spacing w:val="-32"/>
          <w:w w:val="115"/>
        </w:rPr>
        <w:t xml:space="preserve"> </w:t>
      </w:r>
      <w:r>
        <w:rPr>
          <w:w w:val="115"/>
        </w:rPr>
        <w:t>o</w:t>
      </w:r>
      <w:r>
        <w:rPr>
          <w:rFonts w:ascii="Arial Unicode MS" w:hAnsi="Arial Unicode MS"/>
          <w:w w:val="115"/>
        </w:rPr>
        <w:t>ff</w:t>
      </w:r>
      <w:r>
        <w:rPr>
          <w:rFonts w:ascii="Arial Unicode MS" w:hAnsi="Arial Unicode MS"/>
          <w:spacing w:val="-37"/>
          <w:w w:val="115"/>
        </w:rPr>
        <w:t xml:space="preserve"> </w:t>
      </w:r>
      <w:r>
        <w:rPr>
          <w:w w:val="115"/>
        </w:rPr>
        <w:t>his</w:t>
      </w:r>
      <w:r>
        <w:rPr>
          <w:spacing w:val="-32"/>
          <w:w w:val="115"/>
        </w:rPr>
        <w:t xml:space="preserve"> </w:t>
      </w:r>
      <w:r>
        <w:rPr>
          <w:w w:val="115"/>
        </w:rPr>
        <w:t>cards</w:t>
      </w:r>
      <w:r>
        <w:rPr>
          <w:spacing w:val="-33"/>
          <w:w w:val="115"/>
        </w:rPr>
        <w:t xml:space="preserve"> </w:t>
      </w:r>
      <w:r>
        <w:rPr>
          <w:w w:val="115"/>
        </w:rPr>
        <w:t>once</w:t>
      </w:r>
      <w:r>
        <w:rPr>
          <w:spacing w:val="-32"/>
          <w:w w:val="115"/>
        </w:rPr>
        <w:t xml:space="preserve"> </w:t>
      </w:r>
      <w:r>
        <w:rPr/>
        <w:t>he’s</w:t>
      </w:r>
      <w:r>
        <w:rPr>
          <w:spacing w:val="-25"/>
        </w:rPr>
        <w:t xml:space="preserve"> </w:t>
      </w:r>
      <w:r>
        <w:rPr>
          <w:w w:val="115"/>
        </w:rPr>
        <w:t>established will destroy his credibility with more potential customers than an immediate response</w:t>
      </w:r>
      <w:r>
        <w:rPr>
          <w:spacing w:val="-11"/>
          <w:w w:val="115"/>
        </w:rPr>
        <w:t xml:space="preserve"> </w:t>
      </w:r>
      <w:r>
        <w:rPr>
          <w:w w:val="115"/>
        </w:rPr>
        <w:t>would.</w:t>
      </w:r>
      <w:r>
        <w:rPr>
          <w:spacing w:val="14"/>
          <w:w w:val="115"/>
        </w:rPr>
        <w:t xml:space="preserve"> </w:t>
      </w:r>
      <w:r>
        <w:rPr>
          <w:w w:val="115"/>
        </w:rPr>
        <w:t>But</w:t>
      </w:r>
      <w:r>
        <w:rPr>
          <w:spacing w:val="-10"/>
          <w:w w:val="115"/>
        </w:rPr>
        <w:t xml:space="preserve"> </w:t>
      </w:r>
      <w:r>
        <w:rPr>
          <w:w w:val="115"/>
        </w:rPr>
        <w:t>if</w:t>
      </w:r>
      <w:r>
        <w:rPr>
          <w:spacing w:val="-11"/>
          <w:w w:val="115"/>
        </w:rPr>
        <w:t xml:space="preserve"> </w:t>
      </w:r>
      <w:r>
        <w:rPr>
          <w:w w:val="115"/>
        </w:rPr>
        <w:t>you</w:t>
      </w:r>
      <w:r>
        <w:rPr>
          <w:spacing w:val="-10"/>
          <w:w w:val="115"/>
        </w:rPr>
        <w:t xml:space="preserve"> </w:t>
      </w:r>
      <w:r>
        <w:rPr>
          <w:spacing w:val="-3"/>
          <w:w w:val="115"/>
        </w:rPr>
        <w:t>leave</w:t>
      </w:r>
      <w:r>
        <w:rPr>
          <w:spacing w:val="-10"/>
          <w:w w:val="115"/>
        </w:rPr>
        <w:t xml:space="preserve"> </w:t>
      </w:r>
      <w:r>
        <w:rPr>
          <w:w w:val="115"/>
        </w:rPr>
        <w:t>him</w:t>
      </w:r>
      <w:r>
        <w:rPr>
          <w:spacing w:val="-11"/>
          <w:w w:val="115"/>
        </w:rPr>
        <w:t xml:space="preserve"> </w:t>
      </w:r>
      <w:r>
        <w:rPr>
          <w:w w:val="115"/>
        </w:rPr>
        <w:t>too</w:t>
      </w:r>
      <w:r>
        <w:rPr>
          <w:spacing w:val="-10"/>
          <w:w w:val="115"/>
        </w:rPr>
        <w:t xml:space="preserve"> </w:t>
      </w:r>
      <w:r>
        <w:rPr>
          <w:w w:val="115"/>
        </w:rPr>
        <w:t>long,</w:t>
      </w:r>
      <w:r>
        <w:rPr>
          <w:spacing w:val="-9"/>
          <w:w w:val="115"/>
        </w:rPr>
        <w:t xml:space="preserve"> </w:t>
      </w:r>
      <w:r>
        <w:rPr>
          <w:w w:val="115"/>
        </w:rPr>
        <w:t>he</w:t>
      </w:r>
      <w:r>
        <w:rPr>
          <w:spacing w:val="-10"/>
          <w:w w:val="115"/>
        </w:rPr>
        <w:t xml:space="preserve"> </w:t>
      </w:r>
      <w:r>
        <w:rPr>
          <w:w w:val="115"/>
        </w:rPr>
        <w:t>may</w:t>
      </w:r>
      <w:r>
        <w:rPr>
          <w:spacing w:val="-10"/>
          <w:w w:val="115"/>
        </w:rPr>
        <w:t xml:space="preserve"> </w:t>
      </w:r>
      <w:r>
        <w:rPr>
          <w:w w:val="115"/>
        </w:rPr>
        <w:t>acquire</w:t>
      </w:r>
      <w:r>
        <w:rPr>
          <w:spacing w:val="-11"/>
          <w:w w:val="115"/>
        </w:rPr>
        <w:t xml:space="preserve"> </w:t>
      </w:r>
      <w:r>
        <w:rPr>
          <w:w w:val="115"/>
        </w:rPr>
        <w:t>the</w:t>
      </w:r>
      <w:r>
        <w:rPr>
          <w:spacing w:val="-10"/>
          <w:w w:val="115"/>
        </w:rPr>
        <w:t xml:space="preserve"> </w:t>
      </w:r>
      <w:r>
        <w:rPr>
          <w:rFonts w:ascii="Arial Unicode MS" w:hAnsi="Arial Unicode MS"/>
          <w:w w:val="115"/>
        </w:rPr>
        <w:t>fi</w:t>
      </w:r>
      <w:r>
        <w:rPr>
          <w:w w:val="115"/>
        </w:rPr>
        <w:t>nancial</w:t>
      </w:r>
      <w:r>
        <w:rPr>
          <w:spacing w:val="-10"/>
          <w:w w:val="115"/>
        </w:rPr>
        <w:t xml:space="preserve"> </w:t>
      </w:r>
      <w:r>
        <w:rPr>
          <w:w w:val="115"/>
        </w:rPr>
        <w:t>and technical resources to become a persistent</w:t>
      </w:r>
      <w:r>
        <w:rPr>
          <w:spacing w:val="29"/>
          <w:w w:val="115"/>
        </w:rPr>
        <w:t xml:space="preserve"> </w:t>
      </w:r>
      <w:r>
        <w:rPr>
          <w:w w:val="115"/>
        </w:rPr>
        <w:t>problem.</w:t>
      </w:r>
    </w:p>
    <w:p>
      <w:pPr>
        <w:pStyle w:val="BodyText"/>
        <w:spacing w:line="189" w:lineRule="auto" w:before="115"/>
        <w:ind w:firstLine="298"/>
      </w:pPr>
      <w:r>
        <w:rPr>
          <w:w w:val="110"/>
        </w:rPr>
        <w:t>The pay-TV industry learned to plan in advance for security recovery, and to hide features in their products that weren’t used initially but could be activated later</w:t>
      </w:r>
      <w:r>
        <w:rPr>
          <w:rFonts w:ascii="Bauhaus 93" w:hAnsi="Bauhaus 93"/>
          <w:w w:val="110"/>
          <w:sz w:val="14"/>
        </w:rPr>
        <w:t>5</w:t>
      </w:r>
      <w:r>
        <w:rPr>
          <w:w w:val="110"/>
        </w:rPr>
        <w:t>.</w:t>
      </w:r>
    </w:p>
    <w:p>
      <w:pPr>
        <w:pStyle w:val="BodyText"/>
        <w:spacing w:line="204" w:lineRule="auto" w:before="99"/>
        <w:ind w:firstLine="298"/>
      </w:pPr>
      <w:r>
        <w:rPr>
          <w:spacing w:val="-3"/>
          <w:w w:val="115"/>
        </w:rPr>
        <w:t xml:space="preserve">Eventually, </w:t>
      </w:r>
      <w:r>
        <w:rPr>
          <w:w w:val="115"/>
        </w:rPr>
        <w:t xml:space="preserve">the smartcards were made </w:t>
      </w:r>
      <w:r>
        <w:rPr>
          <w:spacing w:val="-3"/>
          <w:w w:val="115"/>
        </w:rPr>
        <w:t xml:space="preserve">much </w:t>
      </w:r>
      <w:r>
        <w:rPr>
          <w:w w:val="115"/>
        </w:rPr>
        <w:t xml:space="preserve">harder to forge </w:t>
      </w:r>
      <w:r>
        <w:rPr>
          <w:spacing w:val="-3"/>
          <w:w w:val="115"/>
        </w:rPr>
        <w:t xml:space="preserve">by </w:t>
      </w:r>
      <w:r>
        <w:rPr>
          <w:w w:val="115"/>
        </w:rPr>
        <w:t xml:space="preserve">including proprietary encryption algorithms in the processor hardware. As the </w:t>
      </w:r>
      <w:r>
        <w:rPr>
          <w:spacing w:val="-4"/>
          <w:w w:val="115"/>
        </w:rPr>
        <w:t xml:space="preserve">attacker </w:t>
      </w:r>
      <w:r>
        <w:rPr>
          <w:w w:val="115"/>
        </w:rPr>
        <w:t>couldn’t</w:t>
      </w:r>
      <w:r>
        <w:rPr>
          <w:spacing w:val="-19"/>
          <w:w w:val="115"/>
        </w:rPr>
        <w:t xml:space="preserve"> </w:t>
      </w:r>
      <w:r>
        <w:rPr>
          <w:w w:val="115"/>
        </w:rPr>
        <w:t>simply</w:t>
      </w:r>
      <w:r>
        <w:rPr>
          <w:spacing w:val="-19"/>
          <w:w w:val="115"/>
        </w:rPr>
        <w:t xml:space="preserve"> </w:t>
      </w:r>
      <w:r>
        <w:rPr>
          <w:w w:val="115"/>
        </w:rPr>
        <w:t>read</w:t>
      </w:r>
      <w:r>
        <w:rPr>
          <w:spacing w:val="-19"/>
          <w:w w:val="115"/>
        </w:rPr>
        <w:t xml:space="preserve"> </w:t>
      </w:r>
      <w:r>
        <w:rPr>
          <w:w w:val="115"/>
        </w:rPr>
        <w:t>out</w:t>
      </w:r>
      <w:r>
        <w:rPr>
          <w:spacing w:val="-19"/>
          <w:w w:val="115"/>
        </w:rPr>
        <w:t xml:space="preserve"> </w:t>
      </w:r>
      <w:r>
        <w:rPr>
          <w:w w:val="115"/>
        </w:rPr>
        <w:t>the</w:t>
      </w:r>
      <w:r>
        <w:rPr>
          <w:spacing w:val="-19"/>
          <w:w w:val="115"/>
        </w:rPr>
        <w:t xml:space="preserve"> </w:t>
      </w:r>
      <w:r>
        <w:rPr>
          <w:w w:val="115"/>
        </w:rPr>
        <w:t>algorithm</w:t>
      </w:r>
      <w:r>
        <w:rPr>
          <w:spacing w:val="-19"/>
          <w:w w:val="115"/>
        </w:rPr>
        <w:t xml:space="preserve"> </w:t>
      </w:r>
      <w:r>
        <w:rPr>
          <w:w w:val="115"/>
        </w:rPr>
        <w:t>with</w:t>
      </w:r>
      <w:r>
        <w:rPr>
          <w:spacing w:val="-19"/>
          <w:w w:val="115"/>
        </w:rPr>
        <w:t xml:space="preserve"> </w:t>
      </w:r>
      <w:r>
        <w:rPr>
          <w:w w:val="115"/>
        </w:rPr>
        <w:t>a</w:t>
      </w:r>
      <w:r>
        <w:rPr>
          <w:spacing w:val="-19"/>
          <w:w w:val="115"/>
        </w:rPr>
        <w:t xml:space="preserve"> </w:t>
      </w:r>
      <w:r>
        <w:rPr>
          <w:w w:val="115"/>
        </w:rPr>
        <w:t>probing</w:t>
      </w:r>
      <w:r>
        <w:rPr>
          <w:spacing w:val="-19"/>
          <w:w w:val="115"/>
        </w:rPr>
        <w:t xml:space="preserve"> </w:t>
      </w:r>
      <w:r>
        <w:rPr>
          <w:w w:val="115"/>
        </w:rPr>
        <w:t>station</w:t>
      </w:r>
      <w:r>
        <w:rPr>
          <w:spacing w:val="-18"/>
          <w:w w:val="115"/>
        </w:rPr>
        <w:t xml:space="preserve"> </w:t>
      </w:r>
      <w:r>
        <w:rPr>
          <w:w w:val="115"/>
        </w:rPr>
        <w:t>but</w:t>
      </w:r>
      <w:r>
        <w:rPr>
          <w:spacing w:val="-19"/>
          <w:w w:val="115"/>
        </w:rPr>
        <w:t xml:space="preserve"> </w:t>
      </w:r>
      <w:r>
        <w:rPr>
          <w:w w:val="115"/>
        </w:rPr>
        <w:t>had</w:t>
      </w:r>
      <w:r>
        <w:rPr>
          <w:spacing w:val="-19"/>
          <w:w w:val="115"/>
        </w:rPr>
        <w:t xml:space="preserve"> </w:t>
      </w:r>
      <w:r>
        <w:rPr>
          <w:w w:val="115"/>
        </w:rPr>
        <w:t>to</w:t>
      </w:r>
      <w:r>
        <w:rPr>
          <w:spacing w:val="-19"/>
          <w:w w:val="115"/>
        </w:rPr>
        <w:t xml:space="preserve"> </w:t>
      </w:r>
      <w:r>
        <w:rPr>
          <w:w w:val="115"/>
        </w:rPr>
        <w:t>reverse engineer thousands of gates in the chip, they reduced to a handful the number of laboratories with the technical capability to do attacks. Many of these laboratories</w:t>
      </w:r>
      <w:r>
        <w:rPr>
          <w:spacing w:val="-24"/>
          <w:w w:val="115"/>
        </w:rPr>
        <w:t xml:space="preserve"> </w:t>
      </w:r>
      <w:r>
        <w:rPr>
          <w:w w:val="115"/>
        </w:rPr>
        <w:t>were</w:t>
      </w:r>
      <w:r>
        <w:rPr>
          <w:spacing w:val="-23"/>
          <w:w w:val="115"/>
        </w:rPr>
        <w:t xml:space="preserve"> </w:t>
      </w:r>
      <w:r>
        <w:rPr>
          <w:w w:val="115"/>
        </w:rPr>
        <w:t>drawn</w:t>
      </w:r>
      <w:r>
        <w:rPr>
          <w:spacing w:val="-23"/>
          <w:w w:val="115"/>
        </w:rPr>
        <w:t xml:space="preserve"> </w:t>
      </w:r>
      <w:r>
        <w:rPr>
          <w:w w:val="115"/>
        </w:rPr>
        <w:t>into</w:t>
      </w:r>
      <w:r>
        <w:rPr>
          <w:spacing w:val="-23"/>
          <w:w w:val="115"/>
        </w:rPr>
        <w:t xml:space="preserve"> </w:t>
      </w:r>
      <w:r>
        <w:rPr>
          <w:w w:val="115"/>
        </w:rPr>
        <w:t>the</w:t>
      </w:r>
      <w:r>
        <w:rPr>
          <w:spacing w:val="-24"/>
          <w:w w:val="115"/>
        </w:rPr>
        <w:t xml:space="preserve"> </w:t>
      </w:r>
      <w:r>
        <w:rPr>
          <w:w w:val="115"/>
        </w:rPr>
        <w:t>industry’s</w:t>
      </w:r>
      <w:r>
        <w:rPr>
          <w:spacing w:val="-23"/>
          <w:w w:val="115"/>
        </w:rPr>
        <w:t xml:space="preserve"> </w:t>
      </w:r>
      <w:r>
        <w:rPr>
          <w:w w:val="115"/>
        </w:rPr>
        <w:t>orbit</w:t>
      </w:r>
      <w:r>
        <w:rPr>
          <w:spacing w:val="-24"/>
          <w:w w:val="115"/>
        </w:rPr>
        <w:t xml:space="preserve"> </w:t>
      </w:r>
      <w:r>
        <w:rPr>
          <w:spacing w:val="-3"/>
          <w:w w:val="115"/>
        </w:rPr>
        <w:t>by</w:t>
      </w:r>
      <w:r>
        <w:rPr>
          <w:spacing w:val="-23"/>
          <w:w w:val="115"/>
        </w:rPr>
        <w:t xml:space="preserve"> </w:t>
      </w:r>
      <w:r>
        <w:rPr>
          <w:w w:val="115"/>
        </w:rPr>
        <w:t>consultancy</w:t>
      </w:r>
      <w:r>
        <w:rPr>
          <w:spacing w:val="-24"/>
          <w:w w:val="115"/>
        </w:rPr>
        <w:t xml:space="preserve"> </w:t>
      </w:r>
      <w:r>
        <w:rPr>
          <w:w w:val="115"/>
        </w:rPr>
        <w:t>deals</w:t>
      </w:r>
      <w:r>
        <w:rPr>
          <w:spacing w:val="-23"/>
          <w:w w:val="115"/>
        </w:rPr>
        <w:t xml:space="preserve"> </w:t>
      </w:r>
      <w:r>
        <w:rPr>
          <w:w w:val="115"/>
        </w:rPr>
        <w:t>or</w:t>
      </w:r>
      <w:r>
        <w:rPr>
          <w:spacing w:val="-24"/>
          <w:w w:val="115"/>
        </w:rPr>
        <w:t xml:space="preserve"> </w:t>
      </w:r>
      <w:r>
        <w:rPr>
          <w:w w:val="115"/>
        </w:rPr>
        <w:t>other</w:t>
      </w:r>
      <w:r>
        <w:rPr>
          <w:spacing w:val="-23"/>
          <w:w w:val="115"/>
        </w:rPr>
        <w:t xml:space="preserve"> </w:t>
      </w:r>
      <w:r>
        <w:rPr>
          <w:w w:val="115"/>
        </w:rPr>
        <w:t>kinds of sponsorship. Those who remained outside the tent were watched. Vigorous legal</w:t>
      </w:r>
      <w:r>
        <w:rPr>
          <w:spacing w:val="-11"/>
          <w:w w:val="115"/>
        </w:rPr>
        <w:t xml:space="preserve"> </w:t>
      </w:r>
      <w:r>
        <w:rPr>
          <w:w w:val="115"/>
        </w:rPr>
        <w:t>enforcement</w:t>
      </w:r>
      <w:r>
        <w:rPr>
          <w:spacing w:val="-11"/>
          <w:w w:val="115"/>
        </w:rPr>
        <w:t xml:space="preserve"> </w:t>
      </w:r>
      <w:r>
        <w:rPr>
          <w:w w:val="115"/>
        </w:rPr>
        <w:t>provided</w:t>
      </w:r>
      <w:r>
        <w:rPr>
          <w:spacing w:val="-11"/>
          <w:w w:val="115"/>
        </w:rPr>
        <w:t xml:space="preserve"> </w:t>
      </w:r>
      <w:r>
        <w:rPr>
          <w:w w:val="115"/>
        </w:rPr>
        <w:t>the</w:t>
      </w:r>
      <w:r>
        <w:rPr>
          <w:spacing w:val="-11"/>
          <w:w w:val="115"/>
        </w:rPr>
        <w:t xml:space="preserve"> </w:t>
      </w:r>
      <w:r>
        <w:rPr>
          <w:w w:val="115"/>
        </w:rPr>
        <w:t>last</w:t>
      </w:r>
      <w:r>
        <w:rPr>
          <w:spacing w:val="-10"/>
          <w:w w:val="115"/>
        </w:rPr>
        <w:t xml:space="preserve"> </w:t>
      </w:r>
      <w:r>
        <w:rPr>
          <w:w w:val="115"/>
        </w:rPr>
        <w:t>link</w:t>
      </w:r>
      <w:r>
        <w:rPr>
          <w:spacing w:val="-11"/>
          <w:w w:val="115"/>
        </w:rPr>
        <w:t xml:space="preserve"> </w:t>
      </w:r>
      <w:r>
        <w:rPr>
          <w:w w:val="115"/>
        </w:rPr>
        <w:t>in</w:t>
      </w:r>
      <w:r>
        <w:rPr>
          <w:spacing w:val="-11"/>
          <w:w w:val="115"/>
        </w:rPr>
        <w:t xml:space="preserve"> </w:t>
      </w:r>
      <w:r>
        <w:rPr>
          <w:w w:val="115"/>
        </w:rPr>
        <w:t>the</w:t>
      </w:r>
      <w:r>
        <w:rPr>
          <w:spacing w:val="-11"/>
          <w:w w:val="115"/>
        </w:rPr>
        <w:t xml:space="preserve"> </w:t>
      </w:r>
      <w:r>
        <w:rPr>
          <w:w w:val="115"/>
        </w:rPr>
        <w:t>chain.</w:t>
      </w:r>
      <w:r>
        <w:rPr>
          <w:spacing w:val="18"/>
          <w:w w:val="115"/>
        </w:rPr>
        <w:t xml:space="preserve"> </w:t>
      </w:r>
      <w:r>
        <w:rPr>
          <w:w w:val="115"/>
        </w:rPr>
        <w:t>The</w:t>
      </w:r>
      <w:r>
        <w:rPr>
          <w:spacing w:val="-11"/>
          <w:w w:val="115"/>
        </w:rPr>
        <w:t xml:space="preserve"> </w:t>
      </w:r>
      <w:r>
        <w:rPr>
          <w:w w:val="115"/>
        </w:rPr>
        <w:t>industry</w:t>
      </w:r>
      <w:r>
        <w:rPr>
          <w:spacing w:val="-10"/>
          <w:w w:val="115"/>
        </w:rPr>
        <w:t xml:space="preserve"> </w:t>
      </w:r>
      <w:r>
        <w:rPr>
          <w:w w:val="115"/>
        </w:rPr>
        <w:t>hunted</w:t>
      </w:r>
      <w:r>
        <w:rPr>
          <w:spacing w:val="-10"/>
          <w:w w:val="115"/>
        </w:rPr>
        <w:t xml:space="preserve"> </w:t>
      </w:r>
      <w:r>
        <w:rPr>
          <w:w w:val="115"/>
        </w:rPr>
        <w:t xml:space="preserve">down the main commercial pirates and put them out of business, whether </w:t>
      </w:r>
      <w:r>
        <w:rPr>
          <w:spacing w:val="-3"/>
          <w:w w:val="115"/>
        </w:rPr>
        <w:t xml:space="preserve">by </w:t>
      </w:r>
      <w:r>
        <w:rPr>
          <w:w w:val="115"/>
        </w:rPr>
        <w:t xml:space="preserve">having them jailed or </w:t>
      </w:r>
      <w:r>
        <w:rPr>
          <w:spacing w:val="-3"/>
          <w:w w:val="115"/>
        </w:rPr>
        <w:t xml:space="preserve">by </w:t>
      </w:r>
      <w:r>
        <w:rPr>
          <w:w w:val="115"/>
        </w:rPr>
        <w:t>drowning them in</w:t>
      </w:r>
      <w:r>
        <w:rPr>
          <w:spacing w:val="43"/>
          <w:w w:val="115"/>
        </w:rPr>
        <w:t xml:space="preserve"> </w:t>
      </w:r>
      <w:r>
        <w:rPr>
          <w:w w:val="115"/>
        </w:rPr>
        <w:t>litigation.</w:t>
      </w:r>
    </w:p>
    <w:p>
      <w:pPr>
        <w:pStyle w:val="BodyText"/>
        <w:spacing w:line="196" w:lineRule="auto" w:before="115"/>
        <w:ind w:firstLine="298"/>
      </w:pPr>
      <w:r>
        <w:rPr>
          <w:w w:val="115"/>
        </w:rPr>
        <w:t xml:space="preserve">In the last big pay-TV piracy case in the 20th </w:t>
      </w:r>
      <w:r>
        <w:rPr>
          <w:spacing w:val="-3"/>
          <w:w w:val="115"/>
        </w:rPr>
        <w:t xml:space="preserve">century, </w:t>
      </w:r>
      <w:r>
        <w:rPr>
          <w:w w:val="115"/>
        </w:rPr>
        <w:t xml:space="preserve">British pirate </w:t>
      </w:r>
      <w:r>
        <w:rPr>
          <w:spacing w:val="-3"/>
          <w:w w:val="115"/>
        </w:rPr>
        <w:t>Chris</w:t>
      </w:r>
      <w:r>
        <w:rPr>
          <w:spacing w:val="53"/>
          <w:w w:val="115"/>
        </w:rPr>
        <w:t xml:space="preserve"> </w:t>
      </w:r>
      <w:r>
        <w:rPr>
          <w:w w:val="115"/>
        </w:rPr>
        <w:t xml:space="preserve">Cary was convicted of forging Sky-TV smartcards whose design he had had reverse engineered </w:t>
      </w:r>
      <w:r>
        <w:rPr>
          <w:spacing w:val="-3"/>
          <w:w w:val="115"/>
        </w:rPr>
        <w:t xml:space="preserve">by </w:t>
      </w:r>
      <w:r>
        <w:rPr>
          <w:w w:val="115"/>
        </w:rPr>
        <w:t xml:space="preserve">a company in Canada for $105,000. He sold forgeries through a front company in Ireland, where counterfeit cards were not illegal yet [1368].  So Sky </w:t>
      </w:r>
      <w:r>
        <w:rPr>
          <w:w w:val="105"/>
        </w:rPr>
        <w:t xml:space="preserve">TV’s </w:t>
      </w:r>
      <w:r>
        <w:rPr>
          <w:w w:val="115"/>
        </w:rPr>
        <w:t>security consultants in</w:t>
      </w:r>
      <w:r>
        <w:rPr>
          <w:rFonts w:ascii="Arial Unicode MS" w:hAnsi="Arial Unicode MS"/>
          <w:w w:val="115"/>
        </w:rPr>
        <w:t>fi</w:t>
      </w:r>
      <w:r>
        <w:rPr>
          <w:w w:val="115"/>
        </w:rPr>
        <w:t>ltrated a spy into his</w:t>
      </w:r>
      <w:r>
        <w:rPr>
          <w:spacing w:val="-1"/>
          <w:w w:val="115"/>
        </w:rPr>
        <w:t xml:space="preserve"> </w:t>
      </w:r>
      <w:r>
        <w:rPr>
          <w:w w:val="115"/>
        </w:rPr>
        <w:t>Dublin</w:t>
      </w:r>
    </w:p>
    <w:p>
      <w:pPr>
        <w:pStyle w:val="BodyText"/>
        <w:spacing w:line="228" w:lineRule="exact"/>
        <w:ind w:right="0"/>
      </w:pPr>
      <w:r>
        <w:rPr>
          <w:w w:val="115"/>
        </w:rPr>
        <w:t>sales</w:t>
      </w:r>
      <w:r>
        <w:rPr>
          <w:spacing w:val="15"/>
          <w:w w:val="115"/>
        </w:rPr>
        <w:t xml:space="preserve"> </w:t>
      </w:r>
      <w:r>
        <w:rPr>
          <w:w w:val="115"/>
        </w:rPr>
        <w:t>o</w:t>
      </w:r>
      <w:r>
        <w:rPr>
          <w:rFonts w:ascii="Arial Unicode MS" w:hAnsi="Arial Unicode MS"/>
          <w:w w:val="115"/>
        </w:rPr>
        <w:t>ffi</w:t>
      </w:r>
      <w:r>
        <w:rPr>
          <w:w w:val="115"/>
        </w:rPr>
        <w:t>ce,</w:t>
      </w:r>
      <w:r>
        <w:rPr>
          <w:spacing w:val="18"/>
          <w:w w:val="115"/>
        </w:rPr>
        <w:t xml:space="preserve"> </w:t>
      </w:r>
      <w:r>
        <w:rPr>
          <w:w w:val="115"/>
        </w:rPr>
        <w:t>and</w:t>
      </w:r>
      <w:r>
        <w:rPr>
          <w:spacing w:val="16"/>
          <w:w w:val="115"/>
        </w:rPr>
        <w:t xml:space="preserve"> </w:t>
      </w:r>
      <w:r>
        <w:rPr>
          <w:w w:val="115"/>
        </w:rPr>
        <w:t>she</w:t>
      </w:r>
      <w:r>
        <w:rPr>
          <w:spacing w:val="16"/>
          <w:w w:val="115"/>
        </w:rPr>
        <w:t xml:space="preserve"> </w:t>
      </w:r>
      <w:r>
        <w:rPr>
          <w:w w:val="115"/>
        </w:rPr>
        <w:t>quietly</w:t>
      </w:r>
      <w:r>
        <w:rPr>
          <w:spacing w:val="15"/>
          <w:w w:val="115"/>
        </w:rPr>
        <w:t xml:space="preserve"> </w:t>
      </w:r>
      <w:r>
        <w:rPr>
          <w:w w:val="115"/>
        </w:rPr>
        <w:t>photocopied</w:t>
      </w:r>
      <w:r>
        <w:rPr>
          <w:spacing w:val="16"/>
          <w:w w:val="115"/>
        </w:rPr>
        <w:t xml:space="preserve"> </w:t>
      </w:r>
      <w:r>
        <w:rPr>
          <w:w w:val="115"/>
        </w:rPr>
        <w:t>enough</w:t>
      </w:r>
      <w:r>
        <w:rPr>
          <w:spacing w:val="15"/>
          <w:w w:val="115"/>
        </w:rPr>
        <w:t xml:space="preserve"> </w:t>
      </w:r>
      <w:r>
        <w:rPr>
          <w:w w:val="115"/>
        </w:rPr>
        <w:t>documents</w:t>
      </w:r>
      <w:r>
        <w:rPr>
          <w:spacing w:val="16"/>
          <w:w w:val="115"/>
        </w:rPr>
        <w:t xml:space="preserve"> </w:t>
      </w:r>
      <w:r>
        <w:rPr>
          <w:w w:val="115"/>
        </w:rPr>
        <w:t>to</w:t>
      </w:r>
      <w:r>
        <w:rPr>
          <w:spacing w:val="15"/>
          <w:w w:val="115"/>
        </w:rPr>
        <w:t xml:space="preserve"> </w:t>
      </w:r>
      <w:r>
        <w:rPr>
          <w:spacing w:val="-3"/>
          <w:w w:val="115"/>
        </w:rPr>
        <w:t>prove</w:t>
      </w:r>
      <w:r>
        <w:rPr>
          <w:spacing w:val="16"/>
          <w:w w:val="115"/>
        </w:rPr>
        <w:t xml:space="preserve"> </w:t>
      </w:r>
      <w:r>
        <w:rPr>
          <w:w w:val="115"/>
        </w:rPr>
        <w:t>that</w:t>
      </w:r>
      <w:r>
        <w:rPr>
          <w:spacing w:val="16"/>
          <w:w w:val="115"/>
        </w:rPr>
        <w:t xml:space="preserve"> </w:t>
      </w:r>
      <w:r>
        <w:rPr>
          <w:w w:val="115"/>
        </w:rPr>
        <w:t>the</w:t>
      </w:r>
    </w:p>
    <w:p>
      <w:pPr>
        <w:pStyle w:val="BodyText"/>
        <w:spacing w:line="194" w:lineRule="auto" w:before="3"/>
      </w:pPr>
      <w:r>
        <w:rPr>
          <w:w w:val="110"/>
        </w:rPr>
        <w:t xml:space="preserve">operation was really being run from the UK [956]. The British authorities </w:t>
      </w:r>
      <w:r>
        <w:rPr/>
        <w:t xml:space="preserve">didn’t </w:t>
      </w:r>
      <w:r>
        <w:rPr>
          <w:spacing w:val="-3"/>
          <w:w w:val="110"/>
        </w:rPr>
        <w:t xml:space="preserve">want </w:t>
      </w:r>
      <w:r>
        <w:rPr>
          <w:w w:val="110"/>
        </w:rPr>
        <w:t xml:space="preserve">to prosecute, so Sky brought a private prosecution and had him convicted. When the authorities put him in an open prison and he absconded, </w:t>
      </w:r>
      <w:r>
        <w:rPr/>
        <w:t xml:space="preserve">Sky’s </w:t>
      </w:r>
      <w:r>
        <w:rPr>
          <w:spacing w:val="-4"/>
          <w:w w:val="110"/>
        </w:rPr>
        <w:t xml:space="preserve">private </w:t>
      </w:r>
      <w:r>
        <w:rPr>
          <w:w w:val="110"/>
        </w:rPr>
        <w:t xml:space="preserve">detectives relentlessly hunted him down and caught him in New Zealand, where </w:t>
      </w:r>
      <w:r>
        <w:rPr/>
        <w:t xml:space="preserve">he’d </w:t>
      </w:r>
      <w:r>
        <w:rPr>
          <w:rFonts w:ascii="Arial Unicode MS" w:hAnsi="Arial Unicode MS"/>
          <w:w w:val="110"/>
        </w:rPr>
        <w:t>ﬂ</w:t>
      </w:r>
      <w:r>
        <w:rPr>
          <w:w w:val="110"/>
        </w:rPr>
        <w:t xml:space="preserve">ed using a passport in a dead </w:t>
      </w:r>
      <w:r>
        <w:rPr/>
        <w:t xml:space="preserve">person’s </w:t>
      </w:r>
      <w:r>
        <w:rPr>
          <w:w w:val="110"/>
        </w:rPr>
        <w:t>name [847]. He then ended up in  a proper jail.  Sky-TV’s relentless unpleasantness served as a warning to</w:t>
      </w:r>
      <w:r>
        <w:rPr>
          <w:spacing w:val="38"/>
          <w:w w:val="110"/>
        </w:rPr>
        <w:t xml:space="preserve"> </w:t>
      </w:r>
      <w:r>
        <w:rPr>
          <w:w w:val="110"/>
        </w:rPr>
        <w:t>others.</w:t>
      </w:r>
    </w:p>
    <w:p>
      <w:pPr>
        <w:pStyle w:val="BodyText"/>
        <w:spacing w:before="7"/>
        <w:ind w:left="0" w:right="0"/>
        <w:jc w:val="left"/>
        <w:rPr>
          <w:sz w:val="25"/>
        </w:rPr>
      </w:pPr>
    </w:p>
    <w:p>
      <w:pPr>
        <w:pStyle w:val="ListParagraph"/>
        <w:numPr>
          <w:ilvl w:val="3"/>
          <w:numId w:val="3"/>
        </w:numPr>
        <w:tabs>
          <w:tab w:pos="1801" w:val="left" w:leader="none"/>
          <w:tab w:pos="1802" w:val="left" w:leader="none"/>
        </w:tabs>
        <w:spacing w:line="240" w:lineRule="auto" w:before="1" w:after="0"/>
        <w:ind w:left="1801" w:right="0" w:hanging="991"/>
        <w:jc w:val="left"/>
        <w:rPr>
          <w:sz w:val="20"/>
        </w:rPr>
      </w:pPr>
      <w:r>
        <w:rPr>
          <w:spacing w:val="-3"/>
          <w:w w:val="130"/>
          <w:sz w:val="20"/>
        </w:rPr>
        <w:t>DVB</w:t>
      </w:r>
    </w:p>
    <w:p>
      <w:pPr>
        <w:pStyle w:val="BodyText"/>
        <w:spacing w:before="6"/>
        <w:ind w:left="0" w:right="0"/>
        <w:jc w:val="left"/>
        <w:rPr>
          <w:sz w:val="15"/>
        </w:rPr>
      </w:pPr>
    </w:p>
    <w:p>
      <w:pPr>
        <w:pStyle w:val="BodyText"/>
        <w:spacing w:line="204" w:lineRule="auto" w:before="1"/>
      </w:pPr>
      <w:r>
        <w:rPr>
          <w:w w:val="115"/>
        </w:rPr>
        <w:t>Digital video broadcasting (DVB) largely operates using a set of standards</w:t>
      </w:r>
      <w:r>
        <w:rPr>
          <w:spacing w:val="-32"/>
          <w:w w:val="115"/>
        </w:rPr>
        <w:t xml:space="preserve"> </w:t>
      </w:r>
      <w:r>
        <w:rPr>
          <w:w w:val="115"/>
        </w:rPr>
        <w:t xml:space="preserve">that </w:t>
      </w:r>
      <w:r>
        <w:rPr>
          <w:spacing w:val="-3"/>
          <w:w w:val="115"/>
        </w:rPr>
        <w:t xml:space="preserve">have </w:t>
      </w:r>
      <w:r>
        <w:rPr>
          <w:w w:val="115"/>
        </w:rPr>
        <w:t xml:space="preserve">evolved </w:t>
      </w:r>
      <w:r>
        <w:rPr>
          <w:spacing w:val="-3"/>
          <w:w w:val="115"/>
        </w:rPr>
        <w:t xml:space="preserve">over </w:t>
      </w:r>
      <w:r>
        <w:rPr>
          <w:w w:val="115"/>
        </w:rPr>
        <w:t xml:space="preserve">the years since 1996 and that are controlled </w:t>
      </w:r>
      <w:r>
        <w:rPr>
          <w:spacing w:val="-3"/>
          <w:w w:val="115"/>
        </w:rPr>
        <w:t xml:space="preserve">by </w:t>
      </w:r>
      <w:r>
        <w:rPr>
          <w:w w:val="115"/>
        </w:rPr>
        <w:t xml:space="preserve">the DVB Consortium, an industry group of </w:t>
      </w:r>
      <w:r>
        <w:rPr>
          <w:spacing w:val="-3"/>
          <w:w w:val="115"/>
        </w:rPr>
        <w:t xml:space="preserve">over </w:t>
      </w:r>
      <w:r>
        <w:rPr>
          <w:w w:val="115"/>
        </w:rPr>
        <w:t xml:space="preserve">250 members. The standards are many and complex, relating to IPTV and digital terrestrial TV as well as satellite TV, and to free-to-air services as well as pay-TV. DVB has been replacing analog/hybrid systems, starting with the UK and Germany in 2003. The latest standards, DVB-T2, were promulgated </w:t>
      </w:r>
      <w:r>
        <w:rPr>
          <w:spacing w:val="-3"/>
          <w:w w:val="115"/>
        </w:rPr>
        <w:t xml:space="preserve">by </w:t>
      </w:r>
      <w:r>
        <w:rPr>
          <w:w w:val="115"/>
        </w:rPr>
        <w:t>ETSI in</w:t>
      </w:r>
      <w:r>
        <w:rPr>
          <w:spacing w:val="34"/>
          <w:w w:val="115"/>
        </w:rPr>
        <w:t xml:space="preserve"> </w:t>
      </w:r>
      <w:r>
        <w:rPr>
          <w:w w:val="115"/>
        </w:rPr>
        <w:t>2009.</w:t>
      </w:r>
    </w:p>
    <w:p>
      <w:pPr>
        <w:pStyle w:val="BodyText"/>
        <w:spacing w:line="204" w:lineRule="auto" w:before="106"/>
        <w:ind w:firstLine="298"/>
      </w:pPr>
      <w:r>
        <w:rPr/>
      </w:r>
      <w:r>
        <w:rPr>
          <w:w w:val="110"/>
        </w:rPr>
        <w:t>The protection mechanisms are complex, and some of them are covered by nondisclosure agreements, but here is a telegraphic summary. The conditional access mechanisms for DVB are similar to the hybrid system: the content en-</w:t>
      </w:r>
    </w:p>
    <w:p>
      <w:pPr>
        <w:spacing w:line="235" w:lineRule="auto" w:before="0"/>
        <w:ind w:left="811" w:right="865" w:firstLine="221"/>
        <w:jc w:val="both"/>
        <w:rPr>
          <w:rFonts w:ascii="Century"/>
          <w:sz w:val="16"/>
        </w:rPr>
      </w:pPr>
      <w:r>
        <w:rPr>
          <w:rFonts w:ascii="Bookman Old Style"/>
          <w:b w:val="0"/>
          <w:position w:val="6"/>
          <w:sz w:val="12"/>
        </w:rPr>
        <w:t>5</w:t>
      </w:r>
      <w:r>
        <w:rPr>
          <w:rFonts w:ascii="Century"/>
          <w:sz w:val="16"/>
        </w:rPr>
        <w:t>We</w:t>
      </w:r>
      <w:r>
        <w:rPr>
          <w:rFonts w:ascii="Century"/>
          <w:spacing w:val="-9"/>
          <w:sz w:val="16"/>
        </w:rPr>
        <w:t xml:space="preserve"> </w:t>
      </w:r>
      <w:r>
        <w:rPr>
          <w:rFonts w:ascii="Century"/>
          <w:sz w:val="16"/>
        </w:rPr>
        <w:t>discussed</w:t>
      </w:r>
      <w:r>
        <w:rPr>
          <w:rFonts w:ascii="Century"/>
          <w:spacing w:val="-9"/>
          <w:sz w:val="16"/>
        </w:rPr>
        <w:t xml:space="preserve"> </w:t>
      </w:r>
      <w:r>
        <w:rPr>
          <w:rFonts w:ascii="Century"/>
          <w:sz w:val="16"/>
        </w:rPr>
        <w:t>in</w:t>
      </w:r>
      <w:r>
        <w:rPr>
          <w:rFonts w:ascii="Century"/>
          <w:spacing w:val="-8"/>
          <w:sz w:val="16"/>
        </w:rPr>
        <w:t xml:space="preserve"> </w:t>
      </w:r>
      <w:r>
        <w:rPr>
          <w:rFonts w:ascii="Century"/>
          <w:sz w:val="16"/>
        </w:rPr>
        <w:t>section</w:t>
      </w:r>
      <w:r>
        <w:rPr>
          <w:rFonts w:ascii="Century"/>
          <w:spacing w:val="-9"/>
          <w:sz w:val="16"/>
        </w:rPr>
        <w:t xml:space="preserve"> </w:t>
      </w:r>
      <w:r>
        <w:rPr>
          <w:rFonts w:ascii="Century"/>
          <w:sz w:val="16"/>
        </w:rPr>
        <w:t>16.3.1</w:t>
      </w:r>
      <w:r>
        <w:rPr>
          <w:rFonts w:ascii="Century"/>
          <w:spacing w:val="-9"/>
          <w:sz w:val="16"/>
        </w:rPr>
        <w:t xml:space="preserve"> </w:t>
      </w:r>
      <w:r>
        <w:rPr>
          <w:rFonts w:ascii="Century"/>
          <w:sz w:val="16"/>
        </w:rPr>
        <w:t>how</w:t>
      </w:r>
      <w:r>
        <w:rPr>
          <w:rFonts w:ascii="Century"/>
          <w:spacing w:val="-8"/>
          <w:sz w:val="16"/>
        </w:rPr>
        <w:t xml:space="preserve"> </w:t>
      </w:r>
      <w:r>
        <w:rPr>
          <w:rFonts w:ascii="Century"/>
          <w:sz w:val="16"/>
        </w:rPr>
        <w:t>banknote</w:t>
      </w:r>
      <w:r>
        <w:rPr>
          <w:rFonts w:ascii="Century"/>
          <w:spacing w:val="-9"/>
          <w:sz w:val="16"/>
        </w:rPr>
        <w:t xml:space="preserve"> </w:t>
      </w:r>
      <w:r>
        <w:rPr>
          <w:rFonts w:ascii="Century"/>
          <w:sz w:val="16"/>
        </w:rPr>
        <w:t>printers</w:t>
      </w:r>
      <w:r>
        <w:rPr>
          <w:rFonts w:ascii="Century"/>
          <w:spacing w:val="-9"/>
          <w:sz w:val="16"/>
        </w:rPr>
        <w:t xml:space="preserve"> </w:t>
      </w:r>
      <w:r>
        <w:rPr>
          <w:rFonts w:ascii="Century"/>
          <w:sz w:val="16"/>
        </w:rPr>
        <w:t>learned</w:t>
      </w:r>
      <w:r>
        <w:rPr>
          <w:rFonts w:ascii="Century"/>
          <w:spacing w:val="-8"/>
          <w:sz w:val="16"/>
        </w:rPr>
        <w:t xml:space="preserve"> </w:t>
      </w:r>
      <w:r>
        <w:rPr>
          <w:rFonts w:ascii="Century"/>
          <w:sz w:val="16"/>
        </w:rPr>
        <w:t>years</w:t>
      </w:r>
      <w:r>
        <w:rPr>
          <w:rFonts w:ascii="Century"/>
          <w:spacing w:val="-9"/>
          <w:sz w:val="16"/>
        </w:rPr>
        <w:t xml:space="preserve"> </w:t>
      </w:r>
      <w:r>
        <w:rPr>
          <w:rFonts w:ascii="Century"/>
          <w:sz w:val="16"/>
        </w:rPr>
        <w:t>ago</w:t>
      </w:r>
      <w:r>
        <w:rPr>
          <w:rFonts w:ascii="Century"/>
          <w:spacing w:val="-9"/>
          <w:sz w:val="16"/>
        </w:rPr>
        <w:t xml:space="preserve"> </w:t>
      </w:r>
      <w:r>
        <w:rPr>
          <w:rFonts w:ascii="Century"/>
          <w:sz w:val="16"/>
        </w:rPr>
        <w:t>to</w:t>
      </w:r>
      <w:r>
        <w:rPr>
          <w:rFonts w:ascii="Century"/>
          <w:spacing w:val="-8"/>
          <w:sz w:val="16"/>
        </w:rPr>
        <w:t xml:space="preserve"> </w:t>
      </w:r>
      <w:r>
        <w:rPr>
          <w:rFonts w:ascii="Century"/>
          <w:sz w:val="16"/>
        </w:rPr>
        <w:t>include</w:t>
      </w:r>
      <w:r>
        <w:rPr>
          <w:rFonts w:ascii="Century"/>
          <w:spacing w:val="-9"/>
          <w:sz w:val="16"/>
        </w:rPr>
        <w:t xml:space="preserve"> </w:t>
      </w:r>
      <w:r>
        <w:rPr>
          <w:rFonts w:ascii="Century"/>
          <w:sz w:val="16"/>
        </w:rPr>
        <w:t>a</w:t>
      </w:r>
      <w:r>
        <w:rPr>
          <w:rFonts w:ascii="Century"/>
          <w:spacing w:val="-8"/>
          <w:sz w:val="16"/>
        </w:rPr>
        <w:t xml:space="preserve"> </w:t>
      </w:r>
      <w:r>
        <w:rPr>
          <w:rFonts w:ascii="Century"/>
          <w:sz w:val="16"/>
        </w:rPr>
        <w:t>whole series</w:t>
      </w:r>
      <w:r>
        <w:rPr>
          <w:rFonts w:ascii="Century"/>
          <w:spacing w:val="5"/>
          <w:sz w:val="16"/>
        </w:rPr>
        <w:t xml:space="preserve"> </w:t>
      </w:r>
      <w:r>
        <w:rPr>
          <w:rFonts w:ascii="Century"/>
          <w:sz w:val="16"/>
        </w:rPr>
        <w:t>of</w:t>
      </w:r>
      <w:r>
        <w:rPr>
          <w:rFonts w:ascii="Century"/>
          <w:spacing w:val="6"/>
          <w:sz w:val="16"/>
        </w:rPr>
        <w:t xml:space="preserve"> </w:t>
      </w:r>
      <w:r>
        <w:rPr>
          <w:rFonts w:ascii="Century"/>
          <w:sz w:val="16"/>
        </w:rPr>
        <w:t>security</w:t>
      </w:r>
      <w:r>
        <w:rPr>
          <w:rFonts w:ascii="Century"/>
          <w:spacing w:val="7"/>
          <w:sz w:val="16"/>
        </w:rPr>
        <w:t xml:space="preserve"> </w:t>
      </w:r>
      <w:r>
        <w:rPr>
          <w:rFonts w:ascii="Century"/>
          <w:sz w:val="16"/>
        </w:rPr>
        <w:t>printing</w:t>
      </w:r>
      <w:r>
        <w:rPr>
          <w:rFonts w:ascii="Century"/>
          <w:spacing w:val="5"/>
          <w:sz w:val="16"/>
        </w:rPr>
        <w:t xml:space="preserve"> </w:t>
      </w:r>
      <w:r>
        <w:rPr>
          <w:rFonts w:ascii="Century"/>
          <w:sz w:val="16"/>
        </w:rPr>
        <w:t>features</w:t>
      </w:r>
      <w:r>
        <w:rPr>
          <w:rFonts w:ascii="Century"/>
          <w:spacing w:val="6"/>
          <w:sz w:val="16"/>
        </w:rPr>
        <w:t xml:space="preserve"> </w:t>
      </w:r>
      <w:r>
        <w:rPr>
          <w:rFonts w:ascii="Century"/>
          <w:sz w:val="16"/>
        </w:rPr>
        <w:t>that</w:t>
      </w:r>
      <w:r>
        <w:rPr>
          <w:rFonts w:ascii="Century"/>
          <w:spacing w:val="6"/>
          <w:sz w:val="16"/>
        </w:rPr>
        <w:t xml:space="preserve"> </w:t>
      </w:r>
      <w:r>
        <w:rPr>
          <w:rFonts w:ascii="Century"/>
          <w:sz w:val="16"/>
        </w:rPr>
        <w:t>could</w:t>
      </w:r>
      <w:r>
        <w:rPr>
          <w:rFonts w:ascii="Century"/>
          <w:spacing w:val="6"/>
          <w:sz w:val="16"/>
        </w:rPr>
        <w:t xml:space="preserve"> </w:t>
      </w:r>
      <w:r>
        <w:rPr>
          <w:rFonts w:ascii="Century"/>
          <w:sz w:val="16"/>
        </w:rPr>
        <w:t>be</w:t>
      </w:r>
      <w:r>
        <w:rPr>
          <w:rFonts w:ascii="Century"/>
          <w:spacing w:val="5"/>
          <w:sz w:val="16"/>
        </w:rPr>
        <w:t xml:space="preserve"> </w:t>
      </w:r>
      <w:r>
        <w:rPr>
          <w:rFonts w:ascii="Century"/>
          <w:sz w:val="16"/>
        </w:rPr>
        <w:t>disclosed</w:t>
      </w:r>
      <w:r>
        <w:rPr>
          <w:rFonts w:ascii="Century"/>
          <w:spacing w:val="6"/>
          <w:sz w:val="16"/>
        </w:rPr>
        <w:t xml:space="preserve"> </w:t>
      </w:r>
      <w:r>
        <w:rPr>
          <w:rFonts w:ascii="Century"/>
          <w:sz w:val="16"/>
        </w:rPr>
        <w:t>one</w:t>
      </w:r>
      <w:r>
        <w:rPr>
          <w:rFonts w:ascii="Century"/>
          <w:spacing w:val="6"/>
          <w:sz w:val="16"/>
        </w:rPr>
        <w:t xml:space="preserve"> </w:t>
      </w:r>
      <w:r>
        <w:rPr>
          <w:rFonts w:ascii="Century"/>
          <w:sz w:val="16"/>
        </w:rPr>
        <w:t>at</w:t>
      </w:r>
      <w:r>
        <w:rPr>
          <w:rFonts w:ascii="Century"/>
          <w:spacing w:val="5"/>
          <w:sz w:val="16"/>
        </w:rPr>
        <w:t xml:space="preserve"> </w:t>
      </w:r>
      <w:r>
        <w:rPr>
          <w:rFonts w:ascii="Century"/>
          <w:sz w:val="16"/>
        </w:rPr>
        <w:t>a</w:t>
      </w:r>
      <w:r>
        <w:rPr>
          <w:rFonts w:ascii="Century"/>
          <w:spacing w:val="6"/>
          <w:sz w:val="16"/>
        </w:rPr>
        <w:t xml:space="preserve"> </w:t>
      </w:r>
      <w:r>
        <w:rPr>
          <w:rFonts w:ascii="Century"/>
          <w:sz w:val="16"/>
        </w:rPr>
        <w:t>time</w:t>
      </w:r>
      <w:r>
        <w:rPr>
          <w:rFonts w:ascii="Century"/>
          <w:spacing w:val="6"/>
          <w:sz w:val="16"/>
        </w:rPr>
        <w:t xml:space="preserve"> </w:t>
      </w:r>
      <w:r>
        <w:rPr>
          <w:rFonts w:ascii="Century"/>
          <w:sz w:val="16"/>
        </w:rPr>
        <w:t>as</w:t>
      </w:r>
      <w:r>
        <w:rPr>
          <w:rFonts w:ascii="Century"/>
          <w:spacing w:val="6"/>
          <w:sz w:val="16"/>
        </w:rPr>
        <w:t xml:space="preserve"> </w:t>
      </w:r>
      <w:r>
        <w:rPr>
          <w:rFonts w:ascii="Century"/>
          <w:sz w:val="16"/>
        </w:rPr>
        <w:t>needed.</w:t>
      </w:r>
    </w:p>
    <w:p>
      <w:pPr>
        <w:spacing w:after="0" w:line="235" w:lineRule="auto"/>
        <w:jc w:val="both"/>
        <w:rPr>
          <w:rFonts w:asci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 xml:space="preserve">cryption is digital, but the keys are generated </w:t>
      </w:r>
      <w:r>
        <w:rPr>
          <w:spacing w:val="-3"/>
          <w:w w:val="115"/>
        </w:rPr>
        <w:t xml:space="preserve">by </w:t>
      </w:r>
      <w:r>
        <w:rPr>
          <w:w w:val="115"/>
        </w:rPr>
        <w:t>subscriber smartcards operating on EMMs and ECMs as before. The encryption uses the DVB Common Scrambling</w:t>
      </w:r>
      <w:r>
        <w:rPr>
          <w:spacing w:val="-27"/>
          <w:w w:val="115"/>
        </w:rPr>
        <w:t xml:space="preserve"> </w:t>
      </w:r>
      <w:r>
        <w:rPr>
          <w:w w:val="115"/>
        </w:rPr>
        <w:t>Algorithm,</w:t>
      </w:r>
      <w:r>
        <w:rPr>
          <w:spacing w:val="-24"/>
          <w:w w:val="115"/>
        </w:rPr>
        <w:t xml:space="preserve"> </w:t>
      </w:r>
      <w:r>
        <w:rPr>
          <w:w w:val="115"/>
        </w:rPr>
        <w:t>which</w:t>
      </w:r>
      <w:r>
        <w:rPr>
          <w:spacing w:val="-26"/>
          <w:w w:val="115"/>
        </w:rPr>
        <w:t xml:space="preserve"> </w:t>
      </w:r>
      <w:r>
        <w:rPr>
          <w:w w:val="115"/>
        </w:rPr>
        <w:t>was</w:t>
      </w:r>
      <w:r>
        <w:rPr>
          <w:spacing w:val="-26"/>
          <w:w w:val="115"/>
        </w:rPr>
        <w:t xml:space="preserve"> </w:t>
      </w:r>
      <w:r>
        <w:rPr>
          <w:w w:val="115"/>
        </w:rPr>
        <w:t>available</w:t>
      </w:r>
      <w:r>
        <w:rPr>
          <w:spacing w:val="-26"/>
          <w:w w:val="115"/>
        </w:rPr>
        <w:t xml:space="preserve"> </w:t>
      </w:r>
      <w:r>
        <w:rPr>
          <w:w w:val="115"/>
        </w:rPr>
        <w:t>only</w:t>
      </w:r>
      <w:r>
        <w:rPr>
          <w:spacing w:val="-26"/>
          <w:w w:val="115"/>
        </w:rPr>
        <w:t xml:space="preserve"> </w:t>
      </w:r>
      <w:r>
        <w:rPr>
          <w:w w:val="115"/>
        </w:rPr>
        <w:t>under</w:t>
      </w:r>
      <w:r>
        <w:rPr>
          <w:spacing w:val="-26"/>
          <w:w w:val="115"/>
        </w:rPr>
        <w:t xml:space="preserve"> </w:t>
      </w:r>
      <w:r>
        <w:rPr>
          <w:w w:val="115"/>
        </w:rPr>
        <w:t>NDA,</w:t>
      </w:r>
      <w:r>
        <w:rPr>
          <w:spacing w:val="-27"/>
          <w:w w:val="115"/>
        </w:rPr>
        <w:t xml:space="preserve"> </w:t>
      </w:r>
      <w:r>
        <w:rPr>
          <w:w w:val="115"/>
        </w:rPr>
        <w:t>but</w:t>
      </w:r>
      <w:r>
        <w:rPr>
          <w:spacing w:val="-26"/>
          <w:w w:val="115"/>
        </w:rPr>
        <w:t xml:space="preserve"> </w:t>
      </w:r>
      <w:r>
        <w:rPr>
          <w:w w:val="115"/>
        </w:rPr>
        <w:t>leaked</w:t>
      </w:r>
      <w:r>
        <w:rPr>
          <w:spacing w:val="-26"/>
          <w:w w:val="115"/>
        </w:rPr>
        <w:t xml:space="preserve"> </w:t>
      </w:r>
      <w:r>
        <w:rPr>
          <w:w w:val="115"/>
        </w:rPr>
        <w:t>in</w:t>
      </w:r>
      <w:r>
        <w:rPr>
          <w:spacing w:val="-26"/>
          <w:w w:val="115"/>
        </w:rPr>
        <w:t xml:space="preserve"> </w:t>
      </w:r>
      <w:r>
        <w:rPr>
          <w:w w:val="115"/>
        </w:rPr>
        <w:t xml:space="preserve">2002. </w:t>
      </w:r>
      <w:r>
        <w:rPr>
          <w:w w:val="116"/>
          <w:position w:val="1"/>
        </w:rPr>
        <w:t>In</w:t>
      </w:r>
      <w:r>
        <w:rPr>
          <w:spacing w:val="13"/>
          <w:position w:val="1"/>
        </w:rPr>
        <w:t xml:space="preserve"> </w:t>
      </w:r>
      <w:r>
        <w:rPr>
          <w:w w:val="107"/>
          <w:position w:val="1"/>
        </w:rPr>
        <w:t>2011,</w:t>
      </w:r>
      <w:r>
        <w:rPr>
          <w:spacing w:val="13"/>
          <w:position w:val="1"/>
        </w:rPr>
        <w:t xml:space="preserve"> </w:t>
      </w:r>
      <w:r>
        <w:rPr>
          <w:w w:val="118"/>
          <w:position w:val="1"/>
        </w:rPr>
        <w:t>an</w:t>
      </w:r>
      <w:r>
        <w:rPr>
          <w:spacing w:val="13"/>
          <w:position w:val="1"/>
        </w:rPr>
        <w:t xml:space="preserve"> </w:t>
      </w:r>
      <w:r>
        <w:rPr>
          <w:w w:val="124"/>
          <w:position w:val="1"/>
        </w:rPr>
        <w:t>atta</w:t>
      </w:r>
      <w:r>
        <w:rPr>
          <w:spacing w:val="-6"/>
          <w:w w:val="124"/>
          <w:position w:val="1"/>
        </w:rPr>
        <w:t>c</w:t>
      </w:r>
      <w:r>
        <w:rPr>
          <w:w w:val="111"/>
          <w:position w:val="1"/>
        </w:rPr>
        <w:t>k</w:t>
      </w:r>
      <w:r>
        <w:rPr>
          <w:spacing w:val="13"/>
          <w:position w:val="1"/>
        </w:rPr>
        <w:t xml:space="preserve"> </w:t>
      </w:r>
      <w:r>
        <w:rPr>
          <w:spacing w:val="-6"/>
          <w:w w:val="105"/>
          <w:position w:val="1"/>
        </w:rPr>
        <w:t>w</w:t>
      </w:r>
      <w:r>
        <w:rPr>
          <w:w w:val="113"/>
          <w:position w:val="1"/>
        </w:rPr>
        <w:t>as</w:t>
      </w:r>
      <w:r>
        <w:rPr>
          <w:spacing w:val="13"/>
          <w:position w:val="1"/>
        </w:rPr>
        <w:t xml:space="preserve"> </w:t>
      </w:r>
      <w:r>
        <w:rPr>
          <w:w w:val="112"/>
          <w:position w:val="1"/>
        </w:rPr>
        <w:t>found</w:t>
      </w:r>
      <w:r>
        <w:rPr>
          <w:spacing w:val="13"/>
          <w:position w:val="1"/>
        </w:rPr>
        <w:t xml:space="preserve"> </w:t>
      </w:r>
      <w:r>
        <w:rPr>
          <w:spacing w:val="-6"/>
          <w:w w:val="117"/>
          <w:position w:val="1"/>
        </w:rPr>
        <w:t>b</w:t>
      </w:r>
      <w:r>
        <w:rPr>
          <w:w w:val="111"/>
          <w:position w:val="1"/>
        </w:rPr>
        <w:t>y</w:t>
      </w:r>
      <w:r>
        <w:rPr>
          <w:spacing w:val="13"/>
          <w:position w:val="1"/>
        </w:rPr>
        <w:t xml:space="preserve"> </w:t>
      </w:r>
      <w:r>
        <w:rPr>
          <w:w w:val="115"/>
          <w:position w:val="1"/>
        </w:rPr>
        <w:t>Erik</w:t>
      </w:r>
      <w:r>
        <w:rPr>
          <w:spacing w:val="12"/>
          <w:position w:val="1"/>
        </w:rPr>
        <w:t xml:space="preserve"> </w:t>
      </w:r>
      <w:r>
        <w:rPr>
          <w:spacing w:val="-17"/>
          <w:w w:val="125"/>
          <w:position w:val="1"/>
        </w:rPr>
        <w:t>T</w:t>
      </w:r>
      <w:r>
        <w:rPr>
          <w:w w:val="107"/>
          <w:position w:val="1"/>
        </w:rPr>
        <w:t>ews,</w:t>
      </w:r>
      <w:r>
        <w:rPr>
          <w:spacing w:val="13"/>
          <w:position w:val="1"/>
        </w:rPr>
        <w:t xml:space="preserve"> </w:t>
      </w:r>
      <w:r>
        <w:rPr>
          <w:w w:val="118"/>
          <w:position w:val="1"/>
        </w:rPr>
        <w:t>Julian</w:t>
      </w:r>
      <w:r>
        <w:rPr>
          <w:spacing w:val="13"/>
          <w:position w:val="1"/>
        </w:rPr>
        <w:t xml:space="preserve"> </w:t>
      </w:r>
      <w:r>
        <w:rPr>
          <w:spacing w:val="-1"/>
          <w:w w:val="115"/>
          <w:position w:val="1"/>
        </w:rPr>
        <w:t>W</w:t>
      </w:r>
      <w:r>
        <w:rPr>
          <w:spacing w:val="-100"/>
          <w:w w:val="119"/>
          <w:position w:val="1"/>
        </w:rPr>
        <w:t>a</w:t>
      </w:r>
      <w:r>
        <w:rPr>
          <w:w w:val="135"/>
        </w:rPr>
        <w:t>¨</w:t>
      </w:r>
      <w:r>
        <w:rPr>
          <w:w w:val="110"/>
          <w:position w:val="1"/>
        </w:rPr>
        <w:t>lde</w:t>
      </w:r>
      <w:r>
        <w:rPr>
          <w:spacing w:val="13"/>
          <w:position w:val="1"/>
        </w:rPr>
        <w:t xml:space="preserve"> </w:t>
      </w:r>
      <w:r>
        <w:rPr>
          <w:w w:val="118"/>
          <w:position w:val="1"/>
        </w:rPr>
        <w:t>and</w:t>
      </w:r>
      <w:r>
        <w:rPr>
          <w:spacing w:val="13"/>
          <w:position w:val="1"/>
        </w:rPr>
        <w:t xml:space="preserve"> </w:t>
      </w:r>
      <w:r>
        <w:rPr>
          <w:w w:val="107"/>
          <w:position w:val="1"/>
        </w:rPr>
        <w:t>Mi</w:t>
      </w:r>
      <w:r>
        <w:rPr>
          <w:spacing w:val="-6"/>
          <w:w w:val="107"/>
          <w:position w:val="1"/>
        </w:rPr>
        <w:t>c</w:t>
      </w:r>
      <w:r>
        <w:rPr>
          <w:w w:val="112"/>
          <w:position w:val="1"/>
        </w:rPr>
        <w:t>hael</w:t>
      </w:r>
      <w:r>
        <w:rPr>
          <w:spacing w:val="13"/>
          <w:position w:val="1"/>
        </w:rPr>
        <w:t xml:space="preserve"> </w:t>
      </w:r>
      <w:r>
        <w:rPr>
          <w:spacing w:val="-17"/>
          <w:w w:val="115"/>
          <w:position w:val="1"/>
        </w:rPr>
        <w:t>W</w:t>
      </w:r>
      <w:r>
        <w:rPr>
          <w:w w:val="112"/>
          <w:position w:val="1"/>
        </w:rPr>
        <w:t xml:space="preserve">einer, </w:t>
      </w:r>
      <w:r>
        <w:rPr>
          <w:w w:val="115"/>
        </w:rPr>
        <w:t>which</w:t>
      </w:r>
      <w:r>
        <w:rPr>
          <w:spacing w:val="-11"/>
          <w:w w:val="115"/>
        </w:rPr>
        <w:t xml:space="preserve"> </w:t>
      </w:r>
      <w:r>
        <w:rPr>
          <w:w w:val="115"/>
        </w:rPr>
        <w:t>was</w:t>
      </w:r>
      <w:r>
        <w:rPr>
          <w:spacing w:val="-11"/>
          <w:w w:val="115"/>
        </w:rPr>
        <w:t xml:space="preserve"> </w:t>
      </w:r>
      <w:r>
        <w:rPr>
          <w:w w:val="115"/>
        </w:rPr>
        <w:t>then</w:t>
      </w:r>
      <w:r>
        <w:rPr>
          <w:spacing w:val="-11"/>
          <w:w w:val="115"/>
        </w:rPr>
        <w:t xml:space="preserve"> </w:t>
      </w:r>
      <w:r>
        <w:rPr>
          <w:w w:val="115"/>
        </w:rPr>
        <w:t>barely</w:t>
      </w:r>
      <w:r>
        <w:rPr>
          <w:spacing w:val="-10"/>
          <w:w w:val="115"/>
        </w:rPr>
        <w:t xml:space="preserve"> </w:t>
      </w:r>
      <w:r>
        <w:rPr>
          <w:w w:val="115"/>
        </w:rPr>
        <w:t>practical</w:t>
      </w:r>
      <w:r>
        <w:rPr>
          <w:spacing w:val="-11"/>
          <w:w w:val="115"/>
        </w:rPr>
        <w:t xml:space="preserve"> </w:t>
      </w:r>
      <w:r>
        <w:rPr>
          <w:w w:val="115"/>
        </w:rPr>
        <w:t>as</w:t>
      </w:r>
      <w:r>
        <w:rPr>
          <w:spacing w:val="-11"/>
          <w:w w:val="115"/>
        </w:rPr>
        <w:t xml:space="preserve"> </w:t>
      </w:r>
      <w:r>
        <w:rPr>
          <w:w w:val="115"/>
        </w:rPr>
        <w:t>it</w:t>
      </w:r>
      <w:r>
        <w:rPr>
          <w:spacing w:val="-10"/>
          <w:w w:val="115"/>
        </w:rPr>
        <w:t xml:space="preserve"> </w:t>
      </w:r>
      <w:r>
        <w:rPr>
          <w:w w:val="115"/>
        </w:rPr>
        <w:t>requires</w:t>
      </w:r>
      <w:r>
        <w:rPr>
          <w:spacing w:val="-11"/>
          <w:w w:val="115"/>
        </w:rPr>
        <w:t xml:space="preserve"> </w:t>
      </w:r>
      <w:r>
        <w:rPr>
          <w:w w:val="115"/>
        </w:rPr>
        <w:t>an</w:t>
      </w:r>
      <w:r>
        <w:rPr>
          <w:spacing w:val="-11"/>
          <w:w w:val="115"/>
        </w:rPr>
        <w:t xml:space="preserve"> </w:t>
      </w:r>
      <w:r>
        <w:rPr>
          <w:w w:val="115"/>
        </w:rPr>
        <w:t>8TB</w:t>
      </w:r>
      <w:r>
        <w:rPr>
          <w:spacing w:val="-11"/>
          <w:w w:val="115"/>
        </w:rPr>
        <w:t xml:space="preserve"> </w:t>
      </w:r>
      <w:r>
        <w:rPr>
          <w:w w:val="115"/>
        </w:rPr>
        <w:t>rainbow</w:t>
      </w:r>
      <w:r>
        <w:rPr>
          <w:spacing w:val="-10"/>
          <w:w w:val="115"/>
        </w:rPr>
        <w:t xml:space="preserve"> </w:t>
      </w:r>
      <w:r>
        <w:rPr>
          <w:w w:val="115"/>
        </w:rPr>
        <w:t>table</w:t>
      </w:r>
      <w:r>
        <w:rPr>
          <w:spacing w:val="-11"/>
          <w:w w:val="115"/>
        </w:rPr>
        <w:t xml:space="preserve"> </w:t>
      </w:r>
      <w:r>
        <w:rPr>
          <w:w w:val="115"/>
        </w:rPr>
        <w:t>[1872].</w:t>
      </w:r>
      <w:r>
        <w:rPr>
          <w:spacing w:val="15"/>
          <w:w w:val="115"/>
        </w:rPr>
        <w:t xml:space="preserve"> </w:t>
      </w:r>
      <w:r>
        <w:rPr>
          <w:spacing w:val="-4"/>
          <w:w w:val="115"/>
        </w:rPr>
        <w:t xml:space="preserve">The </w:t>
      </w:r>
      <w:r>
        <w:rPr>
          <w:w w:val="115"/>
        </w:rPr>
        <w:t xml:space="preserve">smartcards are not standardised (except at the interface level) so each </w:t>
      </w:r>
      <w:r>
        <w:rPr>
          <w:spacing w:val="-3"/>
          <w:w w:val="115"/>
        </w:rPr>
        <w:t>broad</w:t>
      </w:r>
      <w:r>
        <w:rPr>
          <w:w w:val="115"/>
        </w:rPr>
        <w:t xml:space="preserve">caster can use his favorite crypto tricks and suppliers; the piracy to date </w:t>
      </w:r>
      <w:r>
        <w:rPr>
          <w:spacing w:val="-3"/>
          <w:w w:val="115"/>
        </w:rPr>
        <w:t xml:space="preserve">seems </w:t>
      </w:r>
      <w:r>
        <w:rPr>
          <w:w w:val="115"/>
        </w:rPr>
        <w:t>to</w:t>
      </w:r>
      <w:r>
        <w:rPr>
          <w:spacing w:val="-7"/>
          <w:w w:val="115"/>
        </w:rPr>
        <w:t xml:space="preserve"> </w:t>
      </w:r>
      <w:r>
        <w:rPr>
          <w:spacing w:val="-3"/>
          <w:w w:val="115"/>
        </w:rPr>
        <w:t>have</w:t>
      </w:r>
      <w:r>
        <w:rPr>
          <w:spacing w:val="-6"/>
          <w:w w:val="115"/>
        </w:rPr>
        <w:t xml:space="preserve"> </w:t>
      </w:r>
      <w:r>
        <w:rPr>
          <w:spacing w:val="-3"/>
          <w:w w:val="115"/>
        </w:rPr>
        <w:t>involved</w:t>
      </w:r>
      <w:r>
        <w:rPr>
          <w:spacing w:val="-8"/>
          <w:w w:val="115"/>
        </w:rPr>
        <w:t xml:space="preserve"> </w:t>
      </w:r>
      <w:r>
        <w:rPr>
          <w:w w:val="115"/>
        </w:rPr>
        <w:t>smartcard</w:t>
      </w:r>
      <w:r>
        <w:rPr>
          <w:spacing w:val="-6"/>
          <w:w w:val="115"/>
        </w:rPr>
        <w:t xml:space="preserve"> </w:t>
      </w:r>
      <w:r>
        <w:rPr>
          <w:w w:val="115"/>
        </w:rPr>
        <w:t>cloning,</w:t>
      </w:r>
      <w:r>
        <w:rPr>
          <w:spacing w:val="-5"/>
          <w:w w:val="115"/>
        </w:rPr>
        <w:t xml:space="preserve"> </w:t>
      </w:r>
      <w:r>
        <w:rPr>
          <w:w w:val="115"/>
        </w:rPr>
        <w:t>and</w:t>
      </w:r>
      <w:r>
        <w:rPr>
          <w:spacing w:val="-8"/>
          <w:w w:val="115"/>
        </w:rPr>
        <w:t xml:space="preserve"> </w:t>
      </w:r>
      <w:r>
        <w:rPr>
          <w:w w:val="115"/>
        </w:rPr>
        <w:t>there</w:t>
      </w:r>
      <w:r>
        <w:rPr>
          <w:spacing w:val="-6"/>
          <w:w w:val="115"/>
        </w:rPr>
        <w:t xml:space="preserve"> </w:t>
      </w:r>
      <w:r>
        <w:rPr>
          <w:spacing w:val="-3"/>
          <w:w w:val="115"/>
        </w:rPr>
        <w:t>have</w:t>
      </w:r>
      <w:r>
        <w:rPr>
          <w:spacing w:val="-6"/>
          <w:w w:val="115"/>
        </w:rPr>
        <w:t xml:space="preserve"> </w:t>
      </w:r>
      <w:r>
        <w:rPr>
          <w:w w:val="115"/>
        </w:rPr>
        <w:t>been</w:t>
      </w:r>
      <w:r>
        <w:rPr>
          <w:spacing w:val="-7"/>
          <w:w w:val="115"/>
        </w:rPr>
        <w:t xml:space="preserve"> </w:t>
      </w:r>
      <w:r>
        <w:rPr>
          <w:w w:val="115"/>
        </w:rPr>
        <w:t>various</w:t>
      </w:r>
      <w:r>
        <w:rPr>
          <w:spacing w:val="-6"/>
          <w:w w:val="115"/>
        </w:rPr>
        <w:t xml:space="preserve"> </w:t>
      </w:r>
      <w:r>
        <w:rPr>
          <w:w w:val="115"/>
        </w:rPr>
        <w:t>lawsuits</w:t>
      </w:r>
      <w:r>
        <w:rPr>
          <w:spacing w:val="-7"/>
          <w:w w:val="115"/>
        </w:rPr>
        <w:t xml:space="preserve"> </w:t>
      </w:r>
      <w:r>
        <w:rPr>
          <w:w w:val="115"/>
        </w:rPr>
        <w:t xml:space="preserve">where pay-TV operators </w:t>
      </w:r>
      <w:r>
        <w:rPr>
          <w:spacing w:val="-3"/>
          <w:w w:val="115"/>
        </w:rPr>
        <w:t xml:space="preserve">have </w:t>
      </w:r>
      <w:r>
        <w:rPr>
          <w:w w:val="115"/>
        </w:rPr>
        <w:t>accused each other of</w:t>
      </w:r>
      <w:r>
        <w:rPr>
          <w:spacing w:val="34"/>
          <w:w w:val="115"/>
        </w:rPr>
        <w:t xml:space="preserve"> </w:t>
      </w:r>
      <w:r>
        <w:rPr>
          <w:w w:val="115"/>
        </w:rPr>
        <w:t>hacking.</w:t>
      </w:r>
    </w:p>
    <w:p>
      <w:pPr>
        <w:pStyle w:val="BodyText"/>
        <w:spacing w:line="182" w:lineRule="auto" w:before="116"/>
        <w:ind w:firstLine="298"/>
      </w:pPr>
      <w:r>
        <w:rPr>
          <w:w w:val="115"/>
        </w:rPr>
        <w:t>Pay-TV, whether cable or satellite, peaked in 2008 with 75% of US households. What dislodged it was Net</w:t>
      </w:r>
      <w:r>
        <w:rPr>
          <w:rFonts w:ascii="Arial Unicode MS" w:hAnsi="Arial Unicode MS"/>
          <w:w w:val="115"/>
        </w:rPr>
        <w:t>ﬂ</w:t>
      </w:r>
      <w:r>
        <w:rPr>
          <w:w w:val="115"/>
        </w:rPr>
        <w:t>ix, and more generally the move to online subscription services based on broadband.</w:t>
      </w:r>
    </w:p>
    <w:p>
      <w:pPr>
        <w:pStyle w:val="BodyText"/>
        <w:spacing w:before="6"/>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3"/>
          <w:w w:val="125"/>
        </w:rPr>
        <w:t>DVD</w:t>
      </w:r>
    </w:p>
    <w:p>
      <w:pPr>
        <w:pStyle w:val="BodyText"/>
        <w:spacing w:line="204" w:lineRule="auto" w:before="201"/>
      </w:pPr>
      <w:r>
        <w:rPr>
          <w:w w:val="115"/>
        </w:rPr>
        <w:t>The history of DVD was both a warning of trouble to come between Hollywood and the computer industry, and an object lesson on how not to do copy protection.</w:t>
      </w:r>
    </w:p>
    <w:p>
      <w:pPr>
        <w:pStyle w:val="BodyText"/>
        <w:spacing w:line="196" w:lineRule="auto" w:before="109"/>
        <w:ind w:firstLine="298"/>
      </w:pPr>
      <w:r>
        <w:rPr>
          <w:w w:val="110"/>
        </w:rPr>
        <w:t xml:space="preserve">The consumer electronics industry introduced the </w:t>
      </w:r>
      <w:r>
        <w:rPr>
          <w:rFonts w:ascii="Book Antiqua" w:hAnsi="Book Antiqua"/>
          <w:i/>
          <w:w w:val="110"/>
        </w:rPr>
        <w:t xml:space="preserve">digital </w:t>
      </w:r>
      <w:r>
        <w:rPr>
          <w:rFonts w:ascii="Book Antiqua" w:hAnsi="Book Antiqua"/>
          <w:i/>
          <w:spacing w:val="-3"/>
          <w:w w:val="110"/>
        </w:rPr>
        <w:t xml:space="preserve">video </w:t>
      </w:r>
      <w:r>
        <w:rPr>
          <w:rFonts w:ascii="Book Antiqua" w:hAnsi="Book Antiqua"/>
          <w:i/>
          <w:w w:val="110"/>
        </w:rPr>
        <w:t xml:space="preserve">disk </w:t>
      </w:r>
      <w:r>
        <w:rPr>
          <w:spacing w:val="-3"/>
          <w:w w:val="110"/>
        </w:rPr>
        <w:t xml:space="preserve">(DVD), </w:t>
      </w:r>
      <w:r>
        <w:rPr>
          <w:w w:val="110"/>
        </w:rPr>
        <w:t xml:space="preserve">later renamed the </w:t>
      </w:r>
      <w:r>
        <w:rPr>
          <w:rFonts w:ascii="Book Antiqua" w:hAnsi="Book Antiqua"/>
          <w:i/>
          <w:w w:val="110"/>
        </w:rPr>
        <w:t>digital versatile disk</w:t>
      </w:r>
      <w:r>
        <w:rPr>
          <w:w w:val="110"/>
        </w:rPr>
        <w:t xml:space="preserve">, in 1996. As usual, Hollywood took fright and said that unless DVD had a decent copy protection mechanism, </w:t>
      </w:r>
      <w:r>
        <w:rPr>
          <w:rFonts w:ascii="Arial Unicode MS" w:hAnsi="Arial Unicode MS"/>
          <w:w w:val="110"/>
        </w:rPr>
        <w:t>fi</w:t>
      </w:r>
      <w:r>
        <w:rPr>
          <w:w w:val="110"/>
        </w:rPr>
        <w:t>rst-class movies</w:t>
      </w:r>
      <w:r>
        <w:rPr>
          <w:spacing w:val="-24"/>
          <w:w w:val="110"/>
        </w:rPr>
        <w:t xml:space="preserve"> </w:t>
      </w:r>
      <w:r>
        <w:rPr>
          <w:w w:val="110"/>
        </w:rPr>
        <w:t>wouldn’t</w:t>
      </w:r>
      <w:r>
        <w:rPr>
          <w:spacing w:val="-23"/>
          <w:w w:val="110"/>
        </w:rPr>
        <w:t xml:space="preserve"> </w:t>
      </w:r>
      <w:r>
        <w:rPr>
          <w:spacing w:val="2"/>
          <w:w w:val="110"/>
        </w:rPr>
        <w:t>be</w:t>
      </w:r>
      <w:r>
        <w:rPr>
          <w:spacing w:val="-24"/>
          <w:w w:val="110"/>
        </w:rPr>
        <w:t xml:space="preserve"> </w:t>
      </w:r>
      <w:r>
        <w:rPr>
          <w:w w:val="110"/>
        </w:rPr>
        <w:t>released</w:t>
      </w:r>
      <w:r>
        <w:rPr>
          <w:spacing w:val="-23"/>
          <w:w w:val="110"/>
        </w:rPr>
        <w:t xml:space="preserve"> </w:t>
      </w:r>
      <w:r>
        <w:rPr>
          <w:w w:val="110"/>
        </w:rPr>
        <w:t>for</w:t>
      </w:r>
      <w:r>
        <w:rPr>
          <w:spacing w:val="-24"/>
          <w:w w:val="110"/>
        </w:rPr>
        <w:t xml:space="preserve"> </w:t>
      </w:r>
      <w:r>
        <w:rPr>
          <w:w w:val="110"/>
        </w:rPr>
        <w:t>it.</w:t>
      </w:r>
      <w:r>
        <w:rPr>
          <w:spacing w:val="1"/>
          <w:w w:val="110"/>
        </w:rPr>
        <w:t xml:space="preserve"> </w:t>
      </w:r>
      <w:r>
        <w:rPr>
          <w:w w:val="110"/>
        </w:rPr>
        <w:t>So</w:t>
      </w:r>
      <w:r>
        <w:rPr>
          <w:spacing w:val="-24"/>
          <w:w w:val="110"/>
        </w:rPr>
        <w:t xml:space="preserve"> </w:t>
      </w:r>
      <w:r>
        <w:rPr>
          <w:w w:val="110"/>
        </w:rPr>
        <w:t>a</w:t>
      </w:r>
      <w:r>
        <w:rPr>
          <w:spacing w:val="-23"/>
          <w:w w:val="110"/>
        </w:rPr>
        <w:t xml:space="preserve"> </w:t>
      </w:r>
      <w:r>
        <w:rPr>
          <w:w w:val="110"/>
        </w:rPr>
        <w:t>mechanism</w:t>
      </w:r>
      <w:r>
        <w:rPr>
          <w:spacing w:val="-23"/>
          <w:w w:val="110"/>
        </w:rPr>
        <w:t xml:space="preserve"> </w:t>
      </w:r>
      <w:r>
        <w:rPr>
          <w:w w:val="110"/>
        </w:rPr>
        <w:t>called</w:t>
      </w:r>
      <w:r>
        <w:rPr>
          <w:spacing w:val="-24"/>
          <w:w w:val="110"/>
        </w:rPr>
        <w:t xml:space="preserve"> </w:t>
      </w:r>
      <w:r>
        <w:rPr>
          <w:w w:val="110"/>
        </w:rPr>
        <w:t>the</w:t>
      </w:r>
      <w:r>
        <w:rPr>
          <w:spacing w:val="-23"/>
          <w:w w:val="110"/>
        </w:rPr>
        <w:t xml:space="preserve"> </w:t>
      </w:r>
      <w:r>
        <w:rPr>
          <w:rFonts w:ascii="Book Antiqua" w:hAnsi="Book Antiqua"/>
          <w:i/>
          <w:w w:val="110"/>
        </w:rPr>
        <w:t>content</w:t>
      </w:r>
      <w:r>
        <w:rPr>
          <w:rFonts w:ascii="Book Antiqua" w:hAnsi="Book Antiqua"/>
          <w:i/>
          <w:spacing w:val="-17"/>
          <w:w w:val="110"/>
        </w:rPr>
        <w:t xml:space="preserve"> </w:t>
      </w:r>
      <w:r>
        <w:rPr>
          <w:rFonts w:ascii="Book Antiqua" w:hAnsi="Book Antiqua"/>
          <w:i/>
          <w:w w:val="110"/>
        </w:rPr>
        <w:t xml:space="preserve">scrambling </w:t>
      </w:r>
      <w:r>
        <w:rPr>
          <w:rFonts w:ascii="Book Antiqua" w:hAnsi="Book Antiqua"/>
          <w:i/>
          <w:w w:val="110"/>
        </w:rPr>
        <w:t xml:space="preserve">system </w:t>
      </w:r>
      <w:r>
        <w:rPr>
          <w:w w:val="110"/>
        </w:rPr>
        <w:t xml:space="preserve">(CSS) was built in at the last minute; arguments </w:t>
      </w:r>
      <w:r>
        <w:rPr>
          <w:spacing w:val="-3"/>
          <w:w w:val="110"/>
        </w:rPr>
        <w:t xml:space="preserve">over </w:t>
      </w:r>
      <w:r>
        <w:rPr>
          <w:w w:val="110"/>
        </w:rPr>
        <w:t xml:space="preserve">this held up </w:t>
      </w:r>
      <w:r>
        <w:rPr>
          <w:spacing w:val="-4"/>
          <w:w w:val="110"/>
        </w:rPr>
        <w:t xml:space="preserve">the </w:t>
      </w:r>
      <w:r>
        <w:rPr>
          <w:w w:val="110"/>
        </w:rPr>
        <w:t xml:space="preserve">launch of DVD and it was designed in a rush. (The story of how the DVD standards evolved is told in Jim </w:t>
      </w:r>
      <w:r>
        <w:rPr>
          <w:spacing w:val="-3"/>
          <w:w w:val="110"/>
        </w:rPr>
        <w:t xml:space="preserve">Taylor’s </w:t>
      </w:r>
      <w:r>
        <w:rPr>
          <w:w w:val="110"/>
        </w:rPr>
        <w:t xml:space="preserve">standard reference [1865], which </w:t>
      </w:r>
      <w:r>
        <w:rPr>
          <w:spacing w:val="-3"/>
          <w:w w:val="110"/>
        </w:rPr>
        <w:t>also</w:t>
      </w:r>
      <w:r>
        <w:rPr>
          <w:spacing w:val="51"/>
          <w:w w:val="110"/>
        </w:rPr>
        <w:t xml:space="preserve"> </w:t>
      </w:r>
      <w:r>
        <w:rPr>
          <w:w w:val="110"/>
        </w:rPr>
        <w:t>describes most of</w:t>
      </w:r>
      <w:r>
        <w:rPr>
          <w:spacing w:val="28"/>
          <w:w w:val="110"/>
        </w:rPr>
        <w:t xml:space="preserve"> </w:t>
      </w:r>
      <w:r>
        <w:rPr>
          <w:w w:val="110"/>
        </w:rPr>
        <w:t>them.)</w:t>
      </w:r>
    </w:p>
    <w:p>
      <w:pPr>
        <w:pStyle w:val="BodyText"/>
        <w:spacing w:line="177" w:lineRule="auto" w:before="134"/>
        <w:ind w:firstLine="298"/>
      </w:pPr>
      <w:r>
        <w:rPr>
          <w:w w:val="110"/>
        </w:rPr>
        <w:t xml:space="preserve">DVD had </w:t>
      </w:r>
      <w:r>
        <w:rPr>
          <w:rFonts w:ascii="Book Antiqua" w:hAnsi="Book Antiqua"/>
          <w:i/>
          <w:spacing w:val="-4"/>
          <w:w w:val="110"/>
        </w:rPr>
        <w:t>region coding</w:t>
      </w:r>
      <w:r>
        <w:rPr>
          <w:spacing w:val="-4"/>
          <w:w w:val="110"/>
        </w:rPr>
        <w:t xml:space="preserve">: </w:t>
      </w:r>
      <w:r>
        <w:rPr>
          <w:w w:val="110"/>
        </w:rPr>
        <w:t xml:space="preserve">disks were supposed to run only on players from some designated list of regions, to support the traditional practice of releasing      a movie in the USA </w:t>
      </w:r>
      <w:r>
        <w:rPr>
          <w:rFonts w:ascii="Arial Unicode MS" w:hAnsi="Arial Unicode MS"/>
          <w:w w:val="110"/>
        </w:rPr>
        <w:t>fi</w:t>
      </w:r>
      <w:r>
        <w:rPr>
          <w:w w:val="110"/>
        </w:rPr>
        <w:t xml:space="preserve">rst,  then in Europe and so on,  in order to minimise the  cost of producing physical </w:t>
      </w:r>
      <w:r>
        <w:rPr>
          <w:rFonts w:ascii="Arial Unicode MS" w:hAnsi="Arial Unicode MS"/>
          <w:w w:val="110"/>
        </w:rPr>
        <w:t>fi</w:t>
      </w:r>
      <w:r>
        <w:rPr>
          <w:w w:val="110"/>
        </w:rPr>
        <w:t xml:space="preserve">lm prints, and the </w:t>
      </w:r>
      <w:r>
        <w:rPr>
          <w:rFonts w:ascii="Arial Unicode MS" w:hAnsi="Arial Unicode MS"/>
          <w:w w:val="110"/>
        </w:rPr>
        <w:t>fi</w:t>
      </w:r>
      <w:r>
        <w:rPr>
          <w:w w:val="110"/>
        </w:rPr>
        <w:t xml:space="preserve">nancial loss if the </w:t>
      </w:r>
      <w:r>
        <w:rPr>
          <w:rFonts w:ascii="Arial Unicode MS" w:hAnsi="Arial Unicode MS"/>
          <w:w w:val="110"/>
        </w:rPr>
        <w:t>fi</w:t>
      </w:r>
      <w:r>
        <w:rPr>
          <w:w w:val="110"/>
        </w:rPr>
        <w:t xml:space="preserve">lm </w:t>
      </w:r>
      <w:r>
        <w:rPr>
          <w:spacing w:val="-3"/>
          <w:w w:val="110"/>
        </w:rPr>
        <w:t>bombs.</w:t>
      </w:r>
      <w:r>
        <w:rPr>
          <w:spacing w:val="51"/>
          <w:w w:val="110"/>
        </w:rPr>
        <w:t xml:space="preserve"> </w:t>
      </w:r>
      <w:r>
        <w:rPr>
          <w:w w:val="110"/>
        </w:rPr>
        <w:t xml:space="preserve">But users preferred to buy DVD players in which region coding could </w:t>
      </w:r>
      <w:r>
        <w:rPr>
          <w:spacing w:val="2"/>
          <w:w w:val="110"/>
        </w:rPr>
        <w:t xml:space="preserve">be </w:t>
      </w:r>
      <w:r>
        <w:rPr>
          <w:w w:val="110"/>
        </w:rPr>
        <w:t>turned o</w:t>
      </w:r>
      <w:r>
        <w:rPr>
          <w:rFonts w:ascii="Arial Unicode MS" w:hAnsi="Arial Unicode MS"/>
          <w:w w:val="110"/>
        </w:rPr>
        <w:t>ff</w:t>
      </w:r>
      <w:r>
        <w:rPr>
          <w:w w:val="110"/>
        </w:rPr>
        <w:t xml:space="preserve">. So every DVD vendor wanted to </w:t>
      </w:r>
      <w:r>
        <w:rPr>
          <w:spacing w:val="-3"/>
          <w:w w:val="110"/>
        </w:rPr>
        <w:t xml:space="preserve">have </w:t>
      </w:r>
      <w:r>
        <w:rPr>
          <w:w w:val="110"/>
        </w:rPr>
        <w:t>the second most insecure player on  the</w:t>
      </w:r>
      <w:r>
        <w:rPr>
          <w:spacing w:val="13"/>
          <w:w w:val="110"/>
        </w:rPr>
        <w:t xml:space="preserve"> </w:t>
      </w:r>
      <w:r>
        <w:rPr>
          <w:w w:val="110"/>
        </w:rPr>
        <w:t>market;</w:t>
      </w:r>
      <w:r>
        <w:rPr>
          <w:spacing w:val="15"/>
          <w:w w:val="110"/>
        </w:rPr>
        <w:t xml:space="preserve"> </w:t>
      </w:r>
      <w:r>
        <w:rPr>
          <w:w w:val="110"/>
        </w:rPr>
        <w:t>they</w:t>
      </w:r>
      <w:r>
        <w:rPr>
          <w:spacing w:val="14"/>
          <w:w w:val="110"/>
        </w:rPr>
        <w:t xml:space="preserve"> </w:t>
      </w:r>
      <w:r>
        <w:rPr>
          <w:w w:val="110"/>
        </w:rPr>
        <w:t>didn’t</w:t>
      </w:r>
      <w:r>
        <w:rPr>
          <w:spacing w:val="13"/>
          <w:w w:val="110"/>
        </w:rPr>
        <w:t xml:space="preserve"> </w:t>
      </w:r>
      <w:r>
        <w:rPr>
          <w:spacing w:val="-3"/>
          <w:w w:val="110"/>
        </w:rPr>
        <w:t>want</w:t>
      </w:r>
      <w:r>
        <w:rPr>
          <w:spacing w:val="14"/>
          <w:w w:val="110"/>
        </w:rPr>
        <w:t xml:space="preserve"> </w:t>
      </w:r>
      <w:r>
        <w:rPr>
          <w:w w:val="110"/>
        </w:rPr>
        <w:t>to</w:t>
      </w:r>
      <w:r>
        <w:rPr>
          <w:spacing w:val="13"/>
          <w:w w:val="110"/>
        </w:rPr>
        <w:t xml:space="preserve"> </w:t>
      </w:r>
      <w:r>
        <w:rPr>
          <w:spacing w:val="2"/>
          <w:w w:val="110"/>
        </w:rPr>
        <w:t>be</w:t>
      </w:r>
      <w:r>
        <w:rPr>
          <w:spacing w:val="14"/>
          <w:w w:val="110"/>
        </w:rPr>
        <w:t xml:space="preserve"> </w:t>
      </w:r>
      <w:r>
        <w:rPr>
          <w:w w:val="110"/>
        </w:rPr>
        <w:t>the</w:t>
      </w:r>
      <w:r>
        <w:rPr>
          <w:spacing w:val="14"/>
          <w:w w:val="110"/>
        </w:rPr>
        <w:t xml:space="preserve"> </w:t>
      </w:r>
      <w:r>
        <w:rPr>
          <w:rFonts w:ascii="Arial Unicode MS" w:hAnsi="Arial Unicode MS"/>
          <w:w w:val="110"/>
        </w:rPr>
        <w:t>fi</w:t>
      </w:r>
      <w:r>
        <w:rPr>
          <w:w w:val="110"/>
        </w:rPr>
        <w:t>rm</w:t>
      </w:r>
      <w:r>
        <w:rPr>
          <w:spacing w:val="13"/>
          <w:w w:val="110"/>
        </w:rPr>
        <w:t xml:space="preserve"> </w:t>
      </w:r>
      <w:r>
        <w:rPr>
          <w:w w:val="110"/>
        </w:rPr>
        <w:t>that</w:t>
      </w:r>
      <w:r>
        <w:rPr>
          <w:spacing w:val="14"/>
          <w:w w:val="110"/>
        </w:rPr>
        <w:t xml:space="preserve"> </w:t>
      </w:r>
      <w:r>
        <w:rPr>
          <w:w w:val="110"/>
        </w:rPr>
        <w:t>Hollywood</w:t>
      </w:r>
      <w:r>
        <w:rPr>
          <w:spacing w:val="14"/>
          <w:w w:val="110"/>
        </w:rPr>
        <w:t xml:space="preserve"> </w:t>
      </w:r>
      <w:r>
        <w:rPr>
          <w:w w:val="110"/>
        </w:rPr>
        <w:t>was</w:t>
      </w:r>
      <w:r>
        <w:rPr>
          <w:spacing w:val="13"/>
          <w:w w:val="110"/>
        </w:rPr>
        <w:t xml:space="preserve"> </w:t>
      </w:r>
      <w:r>
        <w:rPr>
          <w:w w:val="110"/>
        </w:rPr>
        <w:t>beating</w:t>
      </w:r>
      <w:r>
        <w:rPr>
          <w:spacing w:val="14"/>
          <w:w w:val="110"/>
        </w:rPr>
        <w:t xml:space="preserve"> </w:t>
      </w:r>
      <w:r>
        <w:rPr>
          <w:w w:val="110"/>
        </w:rPr>
        <w:t>up</w:t>
      </w:r>
      <w:r>
        <w:rPr>
          <w:spacing w:val="13"/>
          <w:w w:val="110"/>
        </w:rPr>
        <w:t xml:space="preserve"> </w:t>
      </w:r>
      <w:r>
        <w:rPr>
          <w:w w:val="110"/>
        </w:rPr>
        <w:t>on,</w:t>
      </w:r>
    </w:p>
    <w:p>
      <w:pPr>
        <w:pStyle w:val="BodyText"/>
        <w:spacing w:line="241" w:lineRule="exact"/>
        <w:ind w:right="0"/>
      </w:pPr>
      <w:r>
        <w:rPr>
          <w:w w:val="115"/>
        </w:rPr>
        <w:t>but</w:t>
      </w:r>
      <w:r>
        <w:rPr>
          <w:spacing w:val="-23"/>
          <w:w w:val="115"/>
        </w:rPr>
        <w:t xml:space="preserve"> </w:t>
      </w:r>
      <w:r>
        <w:rPr>
          <w:w w:val="115"/>
        </w:rPr>
        <w:t>they</w:t>
      </w:r>
      <w:r>
        <w:rPr>
          <w:spacing w:val="-23"/>
          <w:w w:val="115"/>
        </w:rPr>
        <w:t xml:space="preserve"> </w:t>
      </w:r>
      <w:r>
        <w:rPr>
          <w:w w:val="115"/>
        </w:rPr>
        <w:t>wanted</w:t>
      </w:r>
      <w:r>
        <w:rPr>
          <w:spacing w:val="-23"/>
          <w:w w:val="115"/>
        </w:rPr>
        <w:t xml:space="preserve"> </w:t>
      </w:r>
      <w:r>
        <w:rPr>
          <w:w w:val="115"/>
        </w:rPr>
        <w:t>prospective</w:t>
      </w:r>
      <w:r>
        <w:rPr>
          <w:spacing w:val="-23"/>
          <w:w w:val="115"/>
        </w:rPr>
        <w:t xml:space="preserve"> </w:t>
      </w:r>
      <w:r>
        <w:rPr>
          <w:w w:val="115"/>
        </w:rPr>
        <w:t>customers</w:t>
      </w:r>
      <w:r>
        <w:rPr>
          <w:spacing w:val="-23"/>
          <w:w w:val="115"/>
        </w:rPr>
        <w:t xml:space="preserve"> </w:t>
      </w:r>
      <w:r>
        <w:rPr>
          <w:w w:val="115"/>
        </w:rPr>
        <w:t>to</w:t>
      </w:r>
      <w:r>
        <w:rPr>
          <w:spacing w:val="-23"/>
          <w:w w:val="115"/>
        </w:rPr>
        <w:t xml:space="preserve"> </w:t>
      </w:r>
      <w:r>
        <w:rPr>
          <w:spacing w:val="2"/>
          <w:w w:val="115"/>
        </w:rPr>
        <w:t>be</w:t>
      </w:r>
      <w:r>
        <w:rPr>
          <w:spacing w:val="-23"/>
          <w:w w:val="115"/>
        </w:rPr>
        <w:t xml:space="preserve"> </w:t>
      </w:r>
      <w:r>
        <w:rPr>
          <w:w w:val="115"/>
        </w:rPr>
        <w:t>con</w:t>
      </w:r>
      <w:r>
        <w:rPr>
          <w:rFonts w:ascii="Arial Unicode MS" w:hAnsi="Arial Unicode MS"/>
          <w:w w:val="115"/>
        </w:rPr>
        <w:t>fi</w:t>
      </w:r>
      <w:r>
        <w:rPr>
          <w:w w:val="115"/>
        </w:rPr>
        <w:t>dent</w:t>
      </w:r>
      <w:r>
        <w:rPr>
          <w:spacing w:val="-23"/>
          <w:w w:val="115"/>
        </w:rPr>
        <w:t xml:space="preserve"> </w:t>
      </w:r>
      <w:r>
        <w:rPr>
          <w:w w:val="115"/>
        </w:rPr>
        <w:t>that</w:t>
      </w:r>
      <w:r>
        <w:rPr>
          <w:spacing w:val="-23"/>
          <w:w w:val="115"/>
        </w:rPr>
        <w:t xml:space="preserve"> </w:t>
      </w:r>
      <w:r>
        <w:rPr>
          <w:w w:val="115"/>
        </w:rPr>
        <w:t>their</w:t>
      </w:r>
      <w:r>
        <w:rPr>
          <w:spacing w:val="-22"/>
          <w:w w:val="115"/>
        </w:rPr>
        <w:t xml:space="preserve"> </w:t>
      </w:r>
      <w:r>
        <w:rPr>
          <w:w w:val="115"/>
        </w:rPr>
        <w:t>player’s</w:t>
      </w:r>
      <w:r>
        <w:rPr>
          <w:spacing w:val="-23"/>
          <w:w w:val="115"/>
        </w:rPr>
        <w:t xml:space="preserve"> </w:t>
      </w:r>
      <w:r>
        <w:rPr>
          <w:w w:val="115"/>
        </w:rPr>
        <w:t>region</w:t>
      </w:r>
    </w:p>
    <w:p>
      <w:pPr>
        <w:pStyle w:val="BodyText"/>
        <w:spacing w:line="245" w:lineRule="exact"/>
        <w:ind w:right="0"/>
      </w:pPr>
      <w:r>
        <w:rPr>
          <w:w w:val="110"/>
        </w:rPr>
        <w:t>coding could be hacked.</w:t>
      </w:r>
    </w:p>
    <w:p>
      <w:pPr>
        <w:pStyle w:val="BodyText"/>
        <w:spacing w:line="196" w:lineRule="auto" w:before="94"/>
        <w:ind w:firstLine="298"/>
      </w:pPr>
      <w:r>
        <w:rPr>
          <w:w w:val="115"/>
        </w:rPr>
        <w:t xml:space="preserve">This left CSS, which was known to </w:t>
      </w:r>
      <w:r>
        <w:rPr>
          <w:spacing w:val="2"/>
          <w:w w:val="115"/>
        </w:rPr>
        <w:t xml:space="preserve">be </w:t>
      </w:r>
      <w:r>
        <w:rPr>
          <w:w w:val="115"/>
        </w:rPr>
        <w:t xml:space="preserve">vulnerable </w:t>
      </w:r>
      <w:r>
        <w:rPr>
          <w:spacing w:val="-3"/>
          <w:w w:val="115"/>
        </w:rPr>
        <w:t xml:space="preserve">by </w:t>
      </w:r>
      <w:r>
        <w:rPr>
          <w:w w:val="115"/>
        </w:rPr>
        <w:t>the time that DVD was</w:t>
      </w:r>
      <w:r>
        <w:rPr>
          <w:spacing w:val="-7"/>
          <w:w w:val="115"/>
        </w:rPr>
        <w:t xml:space="preserve"> </w:t>
      </w:r>
      <w:r>
        <w:rPr>
          <w:w w:val="115"/>
        </w:rPr>
        <w:t>launched</w:t>
      </w:r>
      <w:r>
        <w:rPr>
          <w:spacing w:val="-6"/>
          <w:w w:val="115"/>
        </w:rPr>
        <w:t xml:space="preserve"> </w:t>
      </w:r>
      <w:r>
        <w:rPr>
          <w:w w:val="115"/>
        </w:rPr>
        <w:t>[1494].</w:t>
      </w:r>
      <w:r>
        <w:rPr>
          <w:spacing w:val="25"/>
          <w:w w:val="115"/>
        </w:rPr>
        <w:t xml:space="preserve"> </w:t>
      </w:r>
      <w:r>
        <w:rPr>
          <w:w w:val="115"/>
        </w:rPr>
        <w:t>It</w:t>
      </w:r>
      <w:r>
        <w:rPr>
          <w:spacing w:val="-6"/>
          <w:w w:val="115"/>
        </w:rPr>
        <w:t xml:space="preserve"> </w:t>
      </w:r>
      <w:r>
        <w:rPr>
          <w:w w:val="115"/>
        </w:rPr>
        <w:t>has</w:t>
      </w:r>
      <w:r>
        <w:rPr>
          <w:spacing w:val="-6"/>
          <w:w w:val="115"/>
        </w:rPr>
        <w:t xml:space="preserve"> </w:t>
      </w:r>
      <w:r>
        <w:rPr>
          <w:w w:val="115"/>
        </w:rPr>
        <w:t>a</w:t>
      </w:r>
      <w:r>
        <w:rPr>
          <w:spacing w:val="-6"/>
          <w:w w:val="115"/>
        </w:rPr>
        <w:t xml:space="preserve"> </w:t>
      </w:r>
      <w:r>
        <w:rPr>
          <w:w w:val="115"/>
        </w:rPr>
        <w:t>keylength</w:t>
      </w:r>
      <w:r>
        <w:rPr>
          <w:spacing w:val="-6"/>
          <w:w w:val="115"/>
        </w:rPr>
        <w:t xml:space="preserve"> </w:t>
      </w:r>
      <w:r>
        <w:rPr>
          <w:w w:val="115"/>
        </w:rPr>
        <w:t>of</w:t>
      </w:r>
      <w:r>
        <w:rPr>
          <w:spacing w:val="-6"/>
          <w:w w:val="115"/>
        </w:rPr>
        <w:t xml:space="preserve"> </w:t>
      </w:r>
      <w:r>
        <w:rPr>
          <w:w w:val="115"/>
        </w:rPr>
        <w:t>40</w:t>
      </w:r>
      <w:r>
        <w:rPr>
          <w:spacing w:val="-6"/>
          <w:w w:val="115"/>
        </w:rPr>
        <w:t xml:space="preserve"> </w:t>
      </w:r>
      <w:r>
        <w:rPr>
          <w:w w:val="115"/>
        </w:rPr>
        <w:t>bits</w:t>
      </w:r>
      <w:r>
        <w:rPr>
          <w:spacing w:val="-6"/>
          <w:w w:val="115"/>
        </w:rPr>
        <w:t xml:space="preserve"> </w:t>
      </w:r>
      <w:r>
        <w:rPr>
          <w:w w:val="115"/>
        </w:rPr>
        <w:t>so</w:t>
      </w:r>
      <w:r>
        <w:rPr>
          <w:spacing w:val="-6"/>
          <w:w w:val="115"/>
        </w:rPr>
        <w:t xml:space="preserve"> </w:t>
      </w:r>
      <w:r>
        <w:rPr>
          <w:w w:val="115"/>
        </w:rPr>
        <w:t>the</w:t>
      </w:r>
      <w:r>
        <w:rPr>
          <w:spacing w:val="-6"/>
          <w:w w:val="115"/>
        </w:rPr>
        <w:t xml:space="preserve"> </w:t>
      </w:r>
      <w:r>
        <w:rPr>
          <w:w w:val="115"/>
        </w:rPr>
        <w:t>equipment</w:t>
      </w:r>
      <w:r>
        <w:rPr>
          <w:spacing w:val="-6"/>
          <w:w w:val="115"/>
        </w:rPr>
        <w:t xml:space="preserve"> </w:t>
      </w:r>
      <w:r>
        <w:rPr>
          <w:w w:val="115"/>
        </w:rPr>
        <w:t xml:space="preserve">wouldn’t fall foul of US export regulations, but the design was so </w:t>
      </w:r>
      <w:r>
        <w:rPr>
          <w:spacing w:val="2"/>
          <w:w w:val="115"/>
        </w:rPr>
        <w:t xml:space="preserve">poor </w:t>
      </w:r>
      <w:r>
        <w:rPr>
          <w:w w:val="115"/>
        </w:rPr>
        <w:t>that the</w:t>
      </w:r>
      <w:r>
        <w:rPr>
          <w:spacing w:val="-40"/>
          <w:w w:val="115"/>
        </w:rPr>
        <w:t xml:space="preserve"> </w:t>
      </w:r>
      <w:r>
        <w:rPr>
          <w:w w:val="115"/>
        </w:rPr>
        <w:t>e</w:t>
      </w:r>
      <w:r>
        <w:rPr>
          <w:rFonts w:ascii="Arial Unicode MS" w:hAnsi="Arial Unicode MS"/>
          <w:w w:val="115"/>
        </w:rPr>
        <w:t>ff</w:t>
      </w:r>
      <w:r>
        <w:rPr>
          <w:w w:val="115"/>
        </w:rPr>
        <w:t>ective keylength</w:t>
      </w:r>
      <w:r>
        <w:rPr>
          <w:spacing w:val="-8"/>
          <w:w w:val="115"/>
        </w:rPr>
        <w:t xml:space="preserve"> </w:t>
      </w:r>
      <w:r>
        <w:rPr>
          <w:w w:val="115"/>
        </w:rPr>
        <w:t>was</w:t>
      </w:r>
      <w:r>
        <w:rPr>
          <w:spacing w:val="-7"/>
          <w:w w:val="115"/>
        </w:rPr>
        <w:t xml:space="preserve"> </w:t>
      </w:r>
      <w:r>
        <w:rPr>
          <w:w w:val="115"/>
        </w:rPr>
        <w:t>only</w:t>
      </w:r>
      <w:r>
        <w:rPr>
          <w:spacing w:val="-7"/>
          <w:w w:val="115"/>
        </w:rPr>
        <w:t xml:space="preserve"> </w:t>
      </w:r>
      <w:r>
        <w:rPr>
          <w:w w:val="115"/>
        </w:rPr>
        <w:t>16</w:t>
      </w:r>
      <w:r>
        <w:rPr>
          <w:spacing w:val="-8"/>
          <w:w w:val="115"/>
        </w:rPr>
        <w:t xml:space="preserve"> </w:t>
      </w:r>
      <w:r>
        <w:rPr>
          <w:w w:val="115"/>
        </w:rPr>
        <w:t>bits.</w:t>
      </w:r>
      <w:r>
        <w:rPr>
          <w:spacing w:val="11"/>
          <w:w w:val="115"/>
        </w:rPr>
        <w:t xml:space="preserve"> </w:t>
      </w:r>
      <w:r>
        <w:rPr>
          <w:w w:val="115"/>
        </w:rPr>
        <w:t>A</w:t>
      </w:r>
      <w:r>
        <w:rPr>
          <w:spacing w:val="-7"/>
          <w:w w:val="115"/>
        </w:rPr>
        <w:t xml:space="preserve"> </w:t>
      </w:r>
      <w:r>
        <w:rPr>
          <w:w w:val="115"/>
        </w:rPr>
        <w:t>Norwegian</w:t>
      </w:r>
      <w:r>
        <w:rPr>
          <w:spacing w:val="-7"/>
          <w:w w:val="115"/>
        </w:rPr>
        <w:t xml:space="preserve"> </w:t>
      </w:r>
      <w:r>
        <w:rPr>
          <w:w w:val="115"/>
        </w:rPr>
        <w:t>teenager,</w:t>
      </w:r>
      <w:r>
        <w:rPr>
          <w:spacing w:val="-7"/>
          <w:w w:val="115"/>
        </w:rPr>
        <w:t xml:space="preserve"> </w:t>
      </w:r>
      <w:r>
        <w:rPr>
          <w:w w:val="115"/>
        </w:rPr>
        <w:t>Jon</w:t>
      </w:r>
      <w:r>
        <w:rPr>
          <w:spacing w:val="-7"/>
          <w:w w:val="115"/>
        </w:rPr>
        <w:t xml:space="preserve"> </w:t>
      </w:r>
      <w:r>
        <w:rPr>
          <w:w w:val="115"/>
        </w:rPr>
        <w:t>Lech</w:t>
      </w:r>
      <w:r>
        <w:rPr>
          <w:spacing w:val="-7"/>
          <w:w w:val="115"/>
        </w:rPr>
        <w:t xml:space="preserve"> </w:t>
      </w:r>
      <w:r>
        <w:rPr>
          <w:w w:val="115"/>
        </w:rPr>
        <w:t>Johansen,</w:t>
      </w:r>
      <w:r>
        <w:rPr>
          <w:spacing w:val="-7"/>
          <w:w w:val="115"/>
        </w:rPr>
        <w:t xml:space="preserve"> </w:t>
      </w:r>
      <w:r>
        <w:rPr>
          <w:w w:val="115"/>
        </w:rPr>
        <w:t>reverse engineered</w:t>
      </w:r>
      <w:r>
        <w:rPr>
          <w:spacing w:val="-11"/>
          <w:w w:val="115"/>
        </w:rPr>
        <w:t xml:space="preserve"> </w:t>
      </w:r>
      <w:r>
        <w:rPr>
          <w:w w:val="115"/>
        </w:rPr>
        <w:t>the</w:t>
      </w:r>
      <w:r>
        <w:rPr>
          <w:spacing w:val="-10"/>
          <w:w w:val="115"/>
        </w:rPr>
        <w:t xml:space="preserve"> </w:t>
      </w:r>
      <w:r>
        <w:rPr>
          <w:w w:val="115"/>
        </w:rPr>
        <w:t>algorithm</w:t>
      </w:r>
      <w:r>
        <w:rPr>
          <w:spacing w:val="-11"/>
          <w:w w:val="115"/>
        </w:rPr>
        <w:t xml:space="preserve"> </w:t>
      </w:r>
      <w:r>
        <w:rPr>
          <w:w w:val="115"/>
        </w:rPr>
        <w:t>and</w:t>
      </w:r>
      <w:r>
        <w:rPr>
          <w:spacing w:val="-10"/>
          <w:w w:val="115"/>
        </w:rPr>
        <w:t xml:space="preserve"> </w:t>
      </w:r>
      <w:r>
        <w:rPr>
          <w:w w:val="115"/>
        </w:rPr>
        <w:t>wrote</w:t>
      </w:r>
      <w:r>
        <w:rPr>
          <w:spacing w:val="-11"/>
          <w:w w:val="115"/>
        </w:rPr>
        <w:t xml:space="preserve"> </w:t>
      </w:r>
      <w:r>
        <w:rPr>
          <w:w w:val="115"/>
        </w:rPr>
        <w:t>decryption</w:t>
      </w:r>
      <w:r>
        <w:rPr>
          <w:spacing w:val="-11"/>
          <w:w w:val="115"/>
        </w:rPr>
        <w:t xml:space="preserve"> </w:t>
      </w:r>
      <w:r>
        <w:rPr>
          <w:w w:val="115"/>
        </w:rPr>
        <w:t>software</w:t>
      </w:r>
      <w:r>
        <w:rPr>
          <w:spacing w:val="-11"/>
          <w:w w:val="115"/>
        </w:rPr>
        <w:t xml:space="preserve"> </w:t>
      </w:r>
      <w:r>
        <w:rPr>
          <w:w w:val="115"/>
        </w:rPr>
        <w:t>for</w:t>
      </w:r>
      <w:r>
        <w:rPr>
          <w:spacing w:val="-9"/>
          <w:w w:val="115"/>
        </w:rPr>
        <w:t xml:space="preserve"> </w:t>
      </w:r>
      <w:r>
        <w:rPr>
          <w:w w:val="115"/>
        </w:rPr>
        <w:t>it,</w:t>
      </w:r>
      <w:r>
        <w:rPr>
          <w:spacing w:val="-9"/>
          <w:w w:val="115"/>
        </w:rPr>
        <w:t xml:space="preserve"> </w:t>
      </w:r>
      <w:r>
        <w:rPr>
          <w:w w:val="115"/>
        </w:rPr>
        <w:t>DeCSS.</w:t>
      </w:r>
      <w:r>
        <w:rPr>
          <w:spacing w:val="-10"/>
          <w:w w:val="115"/>
        </w:rPr>
        <w:t xml:space="preserve"> </w:t>
      </w:r>
      <w:r>
        <w:rPr>
          <w:w w:val="115"/>
        </w:rPr>
        <w:t>Industry lawyers got injunctions against people who put it online but these were seen</w:t>
      </w:r>
      <w:r>
        <w:rPr>
          <w:spacing w:val="-29"/>
          <w:w w:val="115"/>
        </w:rPr>
        <w:t xml:space="preserve"> </w:t>
      </w:r>
      <w:r>
        <w:rPr>
          <w:w w:val="115"/>
        </w:rPr>
        <w:t>as censorship, so it started appearing on websites outside the USA, on T-shirts, in songs, and in other forms of speech that traditionally enjoy constitutional protection</w:t>
      </w:r>
      <w:r>
        <w:rPr>
          <w:rFonts w:ascii="Bauhaus 93" w:hAnsi="Bauhaus 93"/>
          <w:w w:val="115"/>
          <w:sz w:val="14"/>
        </w:rPr>
        <w:t>6</w:t>
      </w:r>
      <w:r>
        <w:rPr>
          <w:w w:val="115"/>
        </w:rPr>
        <w:t xml:space="preserve">. This just got it distributed ever more </w:t>
      </w:r>
      <w:r>
        <w:rPr>
          <w:spacing w:val="-3"/>
          <w:w w:val="115"/>
        </w:rPr>
        <w:t xml:space="preserve">widely, </w:t>
      </w:r>
      <w:r>
        <w:rPr>
          <w:w w:val="115"/>
        </w:rPr>
        <w:t>and made</w:t>
      </w:r>
      <w:r>
        <w:rPr>
          <w:spacing w:val="-29"/>
          <w:w w:val="115"/>
        </w:rPr>
        <w:t xml:space="preserve"> </w:t>
      </w:r>
      <w:r>
        <w:rPr>
          <w:w w:val="115"/>
        </w:rPr>
        <w:t>Hollywood look</w:t>
      </w:r>
      <w:r>
        <w:rPr>
          <w:spacing w:val="-8"/>
          <w:w w:val="115"/>
        </w:rPr>
        <w:t xml:space="preserve"> </w:t>
      </w:r>
      <w:r>
        <w:rPr>
          <w:w w:val="115"/>
        </w:rPr>
        <w:t>foolish</w:t>
      </w:r>
      <w:r>
        <w:rPr>
          <w:spacing w:val="-8"/>
          <w:w w:val="115"/>
        </w:rPr>
        <w:t xml:space="preserve"> </w:t>
      </w:r>
      <w:r>
        <w:rPr>
          <w:w w:val="115"/>
        </w:rPr>
        <w:t>[1127].</w:t>
      </w:r>
      <w:r>
        <w:rPr>
          <w:spacing w:val="16"/>
          <w:w w:val="115"/>
        </w:rPr>
        <w:t xml:space="preserve"> </w:t>
      </w:r>
      <w:r>
        <w:rPr>
          <w:w w:val="115"/>
        </w:rPr>
        <w:t>Their</w:t>
      </w:r>
      <w:r>
        <w:rPr>
          <w:spacing w:val="-8"/>
          <w:w w:val="115"/>
        </w:rPr>
        <w:t xml:space="preserve"> </w:t>
      </w:r>
      <w:r>
        <w:rPr>
          <w:w w:val="115"/>
        </w:rPr>
        <w:t>lawyers</w:t>
      </w:r>
      <w:r>
        <w:rPr>
          <w:spacing w:val="-8"/>
          <w:w w:val="115"/>
        </w:rPr>
        <w:t xml:space="preserve"> </w:t>
      </w:r>
      <w:r>
        <w:rPr>
          <w:w w:val="115"/>
        </w:rPr>
        <w:t>blundered</w:t>
      </w:r>
      <w:r>
        <w:rPr>
          <w:spacing w:val="-7"/>
          <w:w w:val="115"/>
        </w:rPr>
        <w:t xml:space="preserve"> </w:t>
      </w:r>
      <w:r>
        <w:rPr>
          <w:w w:val="115"/>
        </w:rPr>
        <w:t>on,</w:t>
      </w:r>
      <w:r>
        <w:rPr>
          <w:spacing w:val="-7"/>
          <w:w w:val="115"/>
        </w:rPr>
        <w:t xml:space="preserve"> </w:t>
      </w:r>
      <w:r>
        <w:rPr>
          <w:w w:val="115"/>
        </w:rPr>
        <w:t>persuading</w:t>
      </w:r>
      <w:r>
        <w:rPr>
          <w:spacing w:val="-8"/>
          <w:w w:val="115"/>
        </w:rPr>
        <w:t xml:space="preserve"> </w:t>
      </w:r>
      <w:r>
        <w:rPr>
          <w:w w:val="115"/>
        </w:rPr>
        <w:t>the</w:t>
      </w:r>
      <w:r>
        <w:rPr>
          <w:spacing w:val="-8"/>
          <w:w w:val="115"/>
        </w:rPr>
        <w:t xml:space="preserve"> </w:t>
      </w:r>
      <w:r>
        <w:rPr>
          <w:w w:val="115"/>
        </w:rPr>
        <w:t>government</w:t>
      </w:r>
      <w:r>
        <w:rPr>
          <w:spacing w:val="-7"/>
          <w:w w:val="115"/>
        </w:rPr>
        <w:t xml:space="preserve"> </w:t>
      </w:r>
      <w:r>
        <w:rPr>
          <w:w w:val="115"/>
        </w:rPr>
        <w:t>of</w:t>
      </w:r>
    </w:p>
    <w:p>
      <w:pPr>
        <w:spacing w:line="235" w:lineRule="auto" w:before="113"/>
        <w:ind w:left="811" w:right="862" w:firstLine="221"/>
        <w:jc w:val="both"/>
        <w:rPr>
          <w:rFonts w:ascii="Century" w:hAnsi="Century"/>
          <w:sz w:val="16"/>
        </w:rPr>
      </w:pPr>
      <w:r>
        <w:rPr>
          <w:rFonts w:ascii="Bookman Old Style" w:hAnsi="Bookman Old Style"/>
          <w:b w:val="0"/>
          <w:position w:val="6"/>
          <w:sz w:val="12"/>
        </w:rPr>
        <w:t>6</w:t>
      </w:r>
      <w:r>
        <w:rPr>
          <w:rFonts w:ascii="Century" w:hAnsi="Century"/>
          <w:sz w:val="16"/>
        </w:rPr>
        <w:t xml:space="preserve">There was a full description of CSS and how to break it in the </w:t>
      </w:r>
      <w:r>
        <w:rPr>
          <w:rFonts w:ascii="Cambria" w:hAnsi="Cambria"/>
          <w:sz w:val="16"/>
        </w:rPr>
        <w:t>fi</w:t>
      </w:r>
      <w:r>
        <w:rPr>
          <w:rFonts w:ascii="Century" w:hAnsi="Century"/>
          <w:sz w:val="16"/>
        </w:rPr>
        <w:t>rst and second editions of</w:t>
      </w:r>
      <w:r>
        <w:rPr>
          <w:rFonts w:ascii="Century" w:hAnsi="Century"/>
          <w:spacing w:val="8"/>
          <w:sz w:val="16"/>
        </w:rPr>
        <w:t xml:space="preserve"> </w:t>
      </w:r>
      <w:r>
        <w:rPr>
          <w:rFonts w:ascii="Century" w:hAnsi="Century"/>
          <w:sz w:val="16"/>
        </w:rPr>
        <w:t>this</w:t>
      </w:r>
      <w:r>
        <w:rPr>
          <w:rFonts w:ascii="Century" w:hAnsi="Century"/>
          <w:spacing w:val="9"/>
          <w:sz w:val="16"/>
        </w:rPr>
        <w:t xml:space="preserve"> </w:t>
      </w:r>
      <w:r>
        <w:rPr>
          <w:rFonts w:ascii="Century" w:hAnsi="Century"/>
          <w:sz w:val="16"/>
        </w:rPr>
        <w:t>book;</w:t>
      </w:r>
      <w:r>
        <w:rPr>
          <w:rFonts w:ascii="Century" w:hAnsi="Century"/>
          <w:spacing w:val="9"/>
          <w:sz w:val="16"/>
        </w:rPr>
        <w:t xml:space="preserve"> </w:t>
      </w:r>
      <w:r>
        <w:rPr>
          <w:rFonts w:ascii="Century" w:hAnsi="Century"/>
          <w:sz w:val="16"/>
        </w:rPr>
        <w:t>as</w:t>
      </w:r>
      <w:r>
        <w:rPr>
          <w:rFonts w:ascii="Century" w:hAnsi="Century"/>
          <w:spacing w:val="10"/>
          <w:sz w:val="16"/>
        </w:rPr>
        <w:t xml:space="preserve"> </w:t>
      </w:r>
      <w:r>
        <w:rPr>
          <w:rFonts w:ascii="Century" w:hAnsi="Century"/>
          <w:sz w:val="16"/>
        </w:rPr>
        <w:t>DVDs</w:t>
      </w:r>
      <w:r>
        <w:rPr>
          <w:rFonts w:ascii="Century" w:hAnsi="Century"/>
          <w:spacing w:val="8"/>
          <w:sz w:val="16"/>
        </w:rPr>
        <w:t xml:space="preserve"> </w:t>
      </w:r>
      <w:r>
        <w:rPr>
          <w:rFonts w:ascii="Century" w:hAnsi="Century"/>
          <w:sz w:val="16"/>
        </w:rPr>
        <w:t>are</w:t>
      </w:r>
      <w:r>
        <w:rPr>
          <w:rFonts w:ascii="Century" w:hAnsi="Century"/>
          <w:spacing w:val="9"/>
          <w:sz w:val="16"/>
        </w:rPr>
        <w:t xml:space="preserve"> </w:t>
      </w:r>
      <w:r>
        <w:rPr>
          <w:rFonts w:ascii="Century" w:hAnsi="Century"/>
          <w:sz w:val="16"/>
        </w:rPr>
        <w:t>going</w:t>
      </w:r>
      <w:r>
        <w:rPr>
          <w:rFonts w:ascii="Century" w:hAnsi="Century"/>
          <w:spacing w:val="10"/>
          <w:sz w:val="16"/>
        </w:rPr>
        <w:t xml:space="preserve"> </w:t>
      </w:r>
      <w:r>
        <w:rPr>
          <w:rFonts w:ascii="Century" w:hAnsi="Century"/>
          <w:sz w:val="16"/>
        </w:rPr>
        <w:t>the</w:t>
      </w:r>
      <w:r>
        <w:rPr>
          <w:rFonts w:ascii="Century" w:hAnsi="Century"/>
          <w:spacing w:val="9"/>
          <w:sz w:val="16"/>
        </w:rPr>
        <w:t xml:space="preserve"> </w:t>
      </w:r>
      <w:r>
        <w:rPr>
          <w:rFonts w:ascii="Century" w:hAnsi="Century"/>
          <w:spacing w:val="-4"/>
          <w:sz w:val="16"/>
        </w:rPr>
        <w:t>way</w:t>
      </w:r>
      <w:r>
        <w:rPr>
          <w:rFonts w:ascii="Century" w:hAnsi="Century"/>
          <w:spacing w:val="10"/>
          <w:sz w:val="16"/>
        </w:rPr>
        <w:t xml:space="preserve"> </w:t>
      </w:r>
      <w:r>
        <w:rPr>
          <w:rFonts w:ascii="Century" w:hAnsi="Century"/>
          <w:sz w:val="16"/>
        </w:rPr>
        <w:t>of</w:t>
      </w:r>
      <w:r>
        <w:rPr>
          <w:rFonts w:ascii="Century" w:hAnsi="Century"/>
          <w:spacing w:val="8"/>
          <w:sz w:val="16"/>
        </w:rPr>
        <w:t xml:space="preserve"> </w:t>
      </w:r>
      <w:r>
        <w:rPr>
          <w:rFonts w:ascii="Century" w:hAnsi="Century"/>
          <w:sz w:val="16"/>
        </w:rPr>
        <w:t>the</w:t>
      </w:r>
      <w:r>
        <w:rPr>
          <w:rFonts w:ascii="Century" w:hAnsi="Century"/>
          <w:spacing w:val="9"/>
          <w:sz w:val="16"/>
        </w:rPr>
        <w:t xml:space="preserve"> </w:t>
      </w:r>
      <w:r>
        <w:rPr>
          <w:rFonts w:ascii="Century" w:hAnsi="Century"/>
          <w:sz w:val="16"/>
        </w:rPr>
        <w:t>dinosaur,</w:t>
      </w:r>
      <w:r>
        <w:rPr>
          <w:rFonts w:ascii="Century" w:hAnsi="Century"/>
          <w:spacing w:val="9"/>
          <w:sz w:val="16"/>
        </w:rPr>
        <w:t xml:space="preserve"> </w:t>
      </w:r>
      <w:r>
        <w:rPr>
          <w:rFonts w:ascii="Century" w:hAnsi="Century"/>
          <w:sz w:val="16"/>
        </w:rPr>
        <w:t>I’ve</w:t>
      </w:r>
      <w:r>
        <w:rPr>
          <w:rFonts w:ascii="Century" w:hAnsi="Century"/>
          <w:spacing w:val="10"/>
          <w:sz w:val="16"/>
        </w:rPr>
        <w:t xml:space="preserve"> </w:t>
      </w:r>
      <w:r>
        <w:rPr>
          <w:rFonts w:ascii="Century" w:hAnsi="Century"/>
          <w:sz w:val="16"/>
        </w:rPr>
        <w:t>dropped</w:t>
      </w:r>
      <w:r>
        <w:rPr>
          <w:rFonts w:ascii="Century" w:hAnsi="Century"/>
          <w:spacing w:val="9"/>
          <w:sz w:val="16"/>
        </w:rPr>
        <w:t xml:space="preserve"> </w:t>
      </w:r>
      <w:r>
        <w:rPr>
          <w:rFonts w:ascii="Century" w:hAnsi="Century"/>
          <w:sz w:val="16"/>
        </w:rPr>
        <w:t>it</w:t>
      </w:r>
      <w:r>
        <w:rPr>
          <w:rFonts w:ascii="Century" w:hAnsi="Century"/>
          <w:spacing w:val="8"/>
          <w:sz w:val="16"/>
        </w:rPr>
        <w:t xml:space="preserve"> </w:t>
      </w:r>
      <w:r>
        <w:rPr>
          <w:rFonts w:ascii="Century" w:hAnsi="Century"/>
          <w:sz w:val="16"/>
        </w:rPr>
        <w:t>for</w:t>
      </w:r>
      <w:r>
        <w:rPr>
          <w:rFonts w:ascii="Century" w:hAnsi="Century"/>
          <w:spacing w:val="9"/>
          <w:sz w:val="16"/>
        </w:rPr>
        <w:t xml:space="preserve"> </w:t>
      </w:r>
      <w:r>
        <w:rPr>
          <w:rFonts w:ascii="Century" w:hAnsi="Century"/>
          <w:sz w:val="16"/>
        </w:rPr>
        <w:t>this</w:t>
      </w:r>
      <w:r>
        <w:rPr>
          <w:rFonts w:ascii="Century" w:hAnsi="Century"/>
          <w:spacing w:val="9"/>
          <w:sz w:val="16"/>
        </w:rPr>
        <w:t xml:space="preserve"> </w:t>
      </w:r>
      <w:r>
        <w:rPr>
          <w:rFonts w:ascii="Century" w:hAnsi="Century"/>
          <w:sz w:val="16"/>
        </w:rPr>
        <w:t>edition.</w:t>
      </w:r>
    </w:p>
    <w:p>
      <w:pPr>
        <w:spacing w:after="0" w:line="235" w:lineRule="auto"/>
        <w:jc w:val="both"/>
        <w:rPr>
          <w:rFonts w:ascii="Century" w:hAnsi="Century"/>
          <w:sz w:val="16"/>
        </w:rPr>
        <w:sectPr>
          <w:headerReference w:type="default" r:id="rId15"/>
          <w:footerReference w:type="default" r:id="rId16"/>
          <w:pgSz w:w="11900" w:h="16840"/>
          <w:pgMar w:header="1764" w:footer="2177" w:top="2020" w:bottom="23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before="49"/>
        <w:ind w:right="0"/>
      </w:pPr>
      <w:r>
        <w:rPr>
          <w:w w:val="115"/>
        </w:rPr>
        <w:t>Norway to prosecute Johansen. He was acquitted on appeal in 2003.</w:t>
      </w:r>
    </w:p>
    <w:p>
      <w:pPr>
        <w:pStyle w:val="BodyText"/>
        <w:spacing w:line="192" w:lineRule="auto" w:before="99"/>
        <w:ind w:firstLine="298"/>
      </w:pPr>
      <w:r>
        <w:rPr>
          <w:w w:val="115"/>
        </w:rPr>
        <w:t>Another set of problems came from the fact that the PC is an open platform.</w:t>
      </w:r>
      <w:r>
        <w:rPr>
          <w:spacing w:val="9"/>
          <w:w w:val="115"/>
        </w:rPr>
        <w:t xml:space="preserve"> </w:t>
      </w:r>
      <w:r>
        <w:rPr>
          <w:w w:val="115"/>
        </w:rPr>
        <w:t>The</w:t>
      </w:r>
      <w:r>
        <w:rPr>
          <w:spacing w:val="-11"/>
          <w:w w:val="115"/>
        </w:rPr>
        <w:t xml:space="preserve"> </w:t>
      </w:r>
      <w:r>
        <w:rPr>
          <w:w w:val="115"/>
        </w:rPr>
        <w:t>DVD</w:t>
      </w:r>
      <w:r>
        <w:rPr>
          <w:spacing w:val="-10"/>
          <w:w w:val="115"/>
        </w:rPr>
        <w:t xml:space="preserve"> </w:t>
      </w:r>
      <w:r>
        <w:rPr>
          <w:w w:val="115"/>
        </w:rPr>
        <w:t>consortium</w:t>
      </w:r>
      <w:r>
        <w:rPr>
          <w:spacing w:val="-11"/>
          <w:w w:val="115"/>
        </w:rPr>
        <w:t xml:space="preserve"> </w:t>
      </w:r>
      <w:r>
        <w:rPr>
          <w:w w:val="115"/>
        </w:rPr>
        <w:t>required</w:t>
      </w:r>
      <w:r>
        <w:rPr>
          <w:spacing w:val="-10"/>
          <w:w w:val="115"/>
        </w:rPr>
        <w:t xml:space="preserve"> </w:t>
      </w:r>
      <w:r>
        <w:rPr>
          <w:w w:val="115"/>
        </w:rPr>
        <w:t>people</w:t>
      </w:r>
      <w:r>
        <w:rPr>
          <w:spacing w:val="-11"/>
          <w:w w:val="115"/>
        </w:rPr>
        <w:t xml:space="preserve"> </w:t>
      </w:r>
      <w:r>
        <w:rPr>
          <w:w w:val="115"/>
        </w:rPr>
        <w:t>producing</w:t>
      </w:r>
      <w:r>
        <w:rPr>
          <w:spacing w:val="-10"/>
          <w:w w:val="115"/>
        </w:rPr>
        <w:t xml:space="preserve"> </w:t>
      </w:r>
      <w:r>
        <w:rPr>
          <w:w w:val="115"/>
        </w:rPr>
        <w:t>DVD</w:t>
      </w:r>
      <w:r>
        <w:rPr>
          <w:spacing w:val="-11"/>
          <w:w w:val="115"/>
        </w:rPr>
        <w:t xml:space="preserve"> </w:t>
      </w:r>
      <w:r>
        <w:rPr>
          <w:w w:val="115"/>
        </w:rPr>
        <w:t>player</w:t>
      </w:r>
      <w:r>
        <w:rPr>
          <w:spacing w:val="-10"/>
          <w:w w:val="115"/>
        </w:rPr>
        <w:t xml:space="preserve"> </w:t>
      </w:r>
      <w:r>
        <w:rPr>
          <w:w w:val="115"/>
        </w:rPr>
        <w:t>software</w:t>
      </w:r>
      <w:r>
        <w:rPr>
          <w:spacing w:val="-11"/>
          <w:w w:val="115"/>
        </w:rPr>
        <w:t xml:space="preserve"> </w:t>
      </w:r>
      <w:r>
        <w:rPr>
          <w:w w:val="115"/>
        </w:rPr>
        <w:t xml:space="preserve">to obfuscate their code so that it would </w:t>
      </w:r>
      <w:r>
        <w:rPr>
          <w:spacing w:val="2"/>
          <w:w w:val="115"/>
        </w:rPr>
        <w:t xml:space="preserve">be </w:t>
      </w:r>
      <w:r>
        <w:rPr>
          <w:w w:val="115"/>
        </w:rPr>
        <w:t xml:space="preserve">hard to reverse engineer. Papers </w:t>
      </w:r>
      <w:r>
        <w:rPr>
          <w:spacing w:val="-3"/>
          <w:w w:val="115"/>
        </w:rPr>
        <w:t xml:space="preserve">duly </w:t>
      </w:r>
      <w:r>
        <w:rPr>
          <w:w w:val="115"/>
        </w:rPr>
        <w:t>appeared on tricks for systematic software obfuscation [141]. But this closed approach came into con</w:t>
      </w:r>
      <w:r>
        <w:rPr>
          <w:rFonts w:ascii="Arial Unicode MS" w:hAnsi="Arial Unicode MS"/>
          <w:w w:val="115"/>
        </w:rPr>
        <w:t>ﬂ</w:t>
      </w:r>
      <w:r>
        <w:rPr>
          <w:w w:val="115"/>
        </w:rPr>
        <w:t>ict with Linux, the open-source PC operating system that</w:t>
      </w:r>
      <w:r>
        <w:rPr>
          <w:spacing w:val="-24"/>
          <w:w w:val="115"/>
        </w:rPr>
        <w:t xml:space="preserve"> </w:t>
      </w:r>
      <w:r>
        <w:rPr>
          <w:w w:val="115"/>
        </w:rPr>
        <w:t>was</w:t>
      </w:r>
      <w:r>
        <w:rPr>
          <w:spacing w:val="-24"/>
          <w:w w:val="115"/>
        </w:rPr>
        <w:t xml:space="preserve"> </w:t>
      </w:r>
      <w:r>
        <w:rPr>
          <w:w w:val="115"/>
        </w:rPr>
        <w:t>already</w:t>
      </w:r>
      <w:r>
        <w:rPr>
          <w:spacing w:val="-23"/>
          <w:w w:val="115"/>
        </w:rPr>
        <w:t xml:space="preserve"> </w:t>
      </w:r>
      <w:r>
        <w:rPr>
          <w:w w:val="115"/>
        </w:rPr>
        <w:t>used</w:t>
      </w:r>
      <w:r>
        <w:rPr>
          <w:spacing w:val="-24"/>
          <w:w w:val="115"/>
        </w:rPr>
        <w:t xml:space="preserve"> </w:t>
      </w:r>
      <w:r>
        <w:rPr>
          <w:spacing w:val="-3"/>
          <w:w w:val="115"/>
        </w:rPr>
        <w:t>by</w:t>
      </w:r>
      <w:r>
        <w:rPr>
          <w:spacing w:val="-23"/>
          <w:w w:val="115"/>
        </w:rPr>
        <w:t xml:space="preserve"> </w:t>
      </w:r>
      <w:r>
        <w:rPr>
          <w:w w:val="115"/>
        </w:rPr>
        <w:t>millions</w:t>
      </w:r>
      <w:r>
        <w:rPr>
          <w:spacing w:val="-24"/>
          <w:w w:val="115"/>
        </w:rPr>
        <w:t xml:space="preserve"> </w:t>
      </w:r>
      <w:r>
        <w:rPr>
          <w:w w:val="115"/>
        </w:rPr>
        <w:t>of</w:t>
      </w:r>
      <w:r>
        <w:rPr>
          <w:spacing w:val="-23"/>
          <w:w w:val="115"/>
        </w:rPr>
        <w:t xml:space="preserve"> </w:t>
      </w:r>
      <w:r>
        <w:rPr>
          <w:w w:val="115"/>
        </w:rPr>
        <w:t>people.</w:t>
      </w:r>
      <w:r>
        <w:rPr>
          <w:spacing w:val="-8"/>
          <w:w w:val="115"/>
        </w:rPr>
        <w:t xml:space="preserve"> </w:t>
      </w:r>
      <w:r>
        <w:rPr>
          <w:w w:val="115"/>
        </w:rPr>
        <w:t>The</w:t>
      </w:r>
      <w:r>
        <w:rPr>
          <w:spacing w:val="-24"/>
          <w:w w:val="115"/>
        </w:rPr>
        <w:t xml:space="preserve"> </w:t>
      </w:r>
      <w:r>
        <w:rPr>
          <w:w w:val="115"/>
        </w:rPr>
        <w:t>DVD</w:t>
      </w:r>
      <w:r>
        <w:rPr>
          <w:spacing w:val="-23"/>
          <w:w w:val="115"/>
        </w:rPr>
        <w:t xml:space="preserve"> </w:t>
      </w:r>
      <w:r>
        <w:rPr>
          <w:w w:val="115"/>
        </w:rPr>
        <w:t>consortium’s</w:t>
      </w:r>
      <w:r>
        <w:rPr>
          <w:spacing w:val="-24"/>
          <w:w w:val="115"/>
        </w:rPr>
        <w:t xml:space="preserve"> </w:t>
      </w:r>
      <w:r>
        <w:rPr>
          <w:spacing w:val="-3"/>
          <w:w w:val="115"/>
        </w:rPr>
        <w:t xml:space="preserve">philosophy </w:t>
      </w:r>
      <w:r>
        <w:rPr>
          <w:w w:val="115"/>
        </w:rPr>
        <w:t>was</w:t>
      </w:r>
      <w:r>
        <w:rPr>
          <w:spacing w:val="-11"/>
          <w:w w:val="115"/>
        </w:rPr>
        <w:t xml:space="preserve"> </w:t>
      </w:r>
      <w:r>
        <w:rPr>
          <w:w w:val="115"/>
        </w:rPr>
        <w:t>not</w:t>
      </w:r>
      <w:r>
        <w:rPr>
          <w:spacing w:val="-11"/>
          <w:w w:val="115"/>
        </w:rPr>
        <w:t xml:space="preserve"> </w:t>
      </w:r>
      <w:r>
        <w:rPr>
          <w:w w:val="115"/>
        </w:rPr>
        <w:t>consistent</w:t>
      </w:r>
      <w:r>
        <w:rPr>
          <w:spacing w:val="-10"/>
          <w:w w:val="115"/>
        </w:rPr>
        <w:t xml:space="preserve"> </w:t>
      </w:r>
      <w:r>
        <w:rPr>
          <w:w w:val="115"/>
        </w:rPr>
        <w:t>with</w:t>
      </w:r>
      <w:r>
        <w:rPr>
          <w:spacing w:val="-11"/>
          <w:w w:val="115"/>
        </w:rPr>
        <w:t xml:space="preserve"> </w:t>
      </w:r>
      <w:r>
        <w:rPr>
          <w:w w:val="115"/>
        </w:rPr>
        <w:t>making</w:t>
      </w:r>
      <w:r>
        <w:rPr>
          <w:spacing w:val="-11"/>
          <w:w w:val="115"/>
        </w:rPr>
        <w:t xml:space="preserve"> </w:t>
      </w:r>
      <w:r>
        <w:rPr>
          <w:w w:val="115"/>
        </w:rPr>
        <w:t>DVD</w:t>
      </w:r>
      <w:r>
        <w:rPr>
          <w:spacing w:val="-10"/>
          <w:w w:val="115"/>
        </w:rPr>
        <w:t xml:space="preserve"> </w:t>
      </w:r>
      <w:r>
        <w:rPr>
          <w:w w:val="115"/>
        </w:rPr>
        <w:t>drivers</w:t>
      </w:r>
      <w:r>
        <w:rPr>
          <w:spacing w:val="-10"/>
          <w:w w:val="115"/>
        </w:rPr>
        <w:t xml:space="preserve"> </w:t>
      </w:r>
      <w:r>
        <w:rPr>
          <w:w w:val="115"/>
        </w:rPr>
        <w:t>available</w:t>
      </w:r>
      <w:r>
        <w:rPr>
          <w:spacing w:val="-10"/>
          <w:w w:val="115"/>
        </w:rPr>
        <w:t xml:space="preserve"> </w:t>
      </w:r>
      <w:r>
        <w:rPr>
          <w:w w:val="115"/>
        </w:rPr>
        <w:t>to</w:t>
      </w:r>
      <w:r>
        <w:rPr>
          <w:spacing w:val="-11"/>
          <w:w w:val="115"/>
        </w:rPr>
        <w:t xml:space="preserve"> </w:t>
      </w:r>
      <w:r>
        <w:rPr>
          <w:w w:val="115"/>
        </w:rPr>
        <w:t>the</w:t>
      </w:r>
      <w:r>
        <w:rPr>
          <w:spacing w:val="-10"/>
          <w:w w:val="115"/>
        </w:rPr>
        <w:t xml:space="preserve"> </w:t>
      </w:r>
      <w:r>
        <w:rPr>
          <w:w w:val="115"/>
        </w:rPr>
        <w:t>Linux</w:t>
      </w:r>
      <w:r>
        <w:rPr>
          <w:spacing w:val="-10"/>
          <w:w w:val="115"/>
        </w:rPr>
        <w:t xml:space="preserve"> </w:t>
      </w:r>
      <w:r>
        <w:rPr>
          <w:spacing w:val="-3"/>
          <w:w w:val="115"/>
        </w:rPr>
        <w:t xml:space="preserve">community. </w:t>
      </w:r>
      <w:r>
        <w:rPr>
          <w:w w:val="115"/>
        </w:rPr>
        <w:t xml:space="preserve">So as PCs with CD drives started being replaced in the shops with PCs </w:t>
      </w:r>
      <w:r>
        <w:rPr>
          <w:rFonts w:ascii="Arial Unicode MS" w:hAnsi="Arial Unicode MS"/>
          <w:w w:val="115"/>
        </w:rPr>
        <w:t>fi</w:t>
      </w:r>
      <w:r>
        <w:rPr>
          <w:w w:val="115"/>
        </w:rPr>
        <w:t xml:space="preserve">tted with DVD drives, the Linux user community either had to break CSS, or give up using Linux in favour of Windows. Under the circumstances, it was only a matter of time before someone </w:t>
      </w:r>
      <w:r>
        <w:rPr>
          <w:rFonts w:ascii="Arial Unicode MS" w:hAnsi="Arial Unicode MS"/>
          <w:w w:val="115"/>
        </w:rPr>
        <w:t>fi</w:t>
      </w:r>
      <w:r>
        <w:rPr>
          <w:w w:val="115"/>
        </w:rPr>
        <w:t>gured out CSS and DeCSS</w:t>
      </w:r>
      <w:r>
        <w:rPr>
          <w:spacing w:val="27"/>
          <w:w w:val="115"/>
        </w:rPr>
        <w:t xml:space="preserve"> </w:t>
      </w:r>
      <w:r>
        <w:rPr>
          <w:w w:val="115"/>
        </w:rPr>
        <w:t>appeared.</w:t>
      </w:r>
    </w:p>
    <w:p>
      <w:pPr>
        <w:pStyle w:val="BodyText"/>
        <w:spacing w:line="201" w:lineRule="auto" w:before="58"/>
        <w:ind w:firstLine="298"/>
      </w:pPr>
      <w:r>
        <w:rPr>
          <w:spacing w:val="-5"/>
          <w:w w:val="110"/>
        </w:rPr>
        <w:t xml:space="preserve">Anyway, </w:t>
      </w:r>
      <w:r>
        <w:rPr>
          <w:w w:val="110"/>
        </w:rPr>
        <w:t>DVD followed the usual pattern: Hollywood terri</w:t>
      </w:r>
      <w:r>
        <w:rPr>
          <w:rFonts w:ascii="Arial Unicode MS" w:hAnsi="Arial Unicode MS"/>
          <w:w w:val="110"/>
        </w:rPr>
        <w:t>fi</w:t>
      </w:r>
      <w:r>
        <w:rPr>
          <w:w w:val="110"/>
        </w:rPr>
        <w:t xml:space="preserve">ed, and refusing  to release their best movies; technical measures taken to prevent copying, which quickly got broken; then litigation. I wrote in 2001: </w:t>
      </w:r>
      <w:r>
        <w:rPr>
          <w:w w:val="90"/>
        </w:rPr>
        <w:t xml:space="preserve">“A </w:t>
      </w:r>
      <w:r>
        <w:rPr>
          <w:w w:val="110"/>
        </w:rPr>
        <w:t xml:space="preserve">reasonable person might hope </w:t>
      </w:r>
      <w:r>
        <w:rPr>
          <w:w w:val="115"/>
        </w:rPr>
        <w:t xml:space="preserve">that </w:t>
      </w:r>
      <w:r>
        <w:rPr>
          <w:w w:val="110"/>
        </w:rPr>
        <w:t xml:space="preserve">once again the studios will see sense in the end, and make a lot </w:t>
      </w:r>
      <w:r>
        <w:rPr>
          <w:spacing w:val="-6"/>
          <w:w w:val="110"/>
        </w:rPr>
        <w:t xml:space="preserve">of </w:t>
      </w:r>
      <w:r>
        <w:rPr>
          <w:w w:val="110"/>
        </w:rPr>
        <w:t xml:space="preserve">money from selling DVDs. There will </w:t>
      </w:r>
      <w:r>
        <w:rPr>
          <w:spacing w:val="2"/>
          <w:w w:val="110"/>
        </w:rPr>
        <w:t xml:space="preserve">be </w:t>
      </w:r>
      <w:r>
        <w:rPr>
          <w:w w:val="110"/>
        </w:rPr>
        <w:t xml:space="preserve">copying, of course, but </w:t>
      </w:r>
      <w:r>
        <w:rPr>
          <w:w w:val="90"/>
        </w:rPr>
        <w:t xml:space="preserve">it’s </w:t>
      </w:r>
      <w:r>
        <w:rPr>
          <w:w w:val="110"/>
        </w:rPr>
        <w:t xml:space="preserve">not entirely trivial yet </w:t>
      </w:r>
      <w:r>
        <w:rPr>
          <w:w w:val="90"/>
        </w:rPr>
        <w:t xml:space="preserve">– </w:t>
      </w:r>
      <w:r>
        <w:rPr>
          <w:w w:val="110"/>
        </w:rPr>
        <w:t xml:space="preserve">even a DSL modem takes hours to send a 4Gb DVD movie to a friend, and PC disk space is also an issue.” This came true; although </w:t>
      </w:r>
      <w:r>
        <w:rPr>
          <w:spacing w:val="-4"/>
          <w:w w:val="110"/>
        </w:rPr>
        <w:t xml:space="preserve">some </w:t>
      </w:r>
      <w:r>
        <w:rPr>
          <w:w w:val="110"/>
        </w:rPr>
        <w:t xml:space="preserve">studios held out for a year or </w:t>
      </w:r>
      <w:r>
        <w:rPr>
          <w:spacing w:val="-3"/>
          <w:w w:val="110"/>
        </w:rPr>
        <w:t xml:space="preserve">two,  </w:t>
      </w:r>
      <w:r>
        <w:rPr>
          <w:w w:val="110"/>
        </w:rPr>
        <w:t xml:space="preserve">they all climbed on the DVD bandwagon,   and </w:t>
      </w:r>
      <w:r>
        <w:rPr>
          <w:spacing w:val="-3"/>
          <w:w w:val="110"/>
        </w:rPr>
        <w:t xml:space="preserve">by </w:t>
      </w:r>
      <w:r>
        <w:rPr>
          <w:w w:val="110"/>
        </w:rPr>
        <w:t>the second edition in 2008, Disney was making most of its money from DVD</w:t>
      </w:r>
      <w:r>
        <w:rPr>
          <w:spacing w:val="8"/>
          <w:w w:val="110"/>
        </w:rPr>
        <w:t xml:space="preserve"> </w:t>
      </w:r>
      <w:r>
        <w:rPr>
          <w:w w:val="110"/>
        </w:rPr>
        <w:t>sales.</w:t>
      </w:r>
    </w:p>
    <w:p>
      <w:pPr>
        <w:pStyle w:val="BodyText"/>
        <w:spacing w:line="204" w:lineRule="auto" w:before="111"/>
        <w:ind w:firstLine="298"/>
      </w:pPr>
      <w:r>
        <w:rPr>
          <w:w w:val="115"/>
        </w:rPr>
        <w:t>There was then an attempt to market higher-density optical media, with a format war in 2007 between HD-DVD and Blu-Ray, which both used shorter wavelength lasers to encode information more densely giving up to 50Gb per disk. Both used the Advanced Access Content System (AACS), which I described in the second edition of this book. However, only the Playstation 3 did a full implementation of Blu-Ray, and HD-DVD never got real traction at all. They were destroyed, as distribution media, by the growth of broadband, and as storage media by the falling cost of USB memory sticks.</w:t>
      </w:r>
    </w:p>
    <w:p>
      <w:pPr>
        <w:pStyle w:val="BodyText"/>
        <w:spacing w:before="10"/>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DRM on general-purpose</w:t>
      </w:r>
      <w:r>
        <w:rPr>
          <w:spacing w:val="48"/>
          <w:w w:val="130"/>
        </w:rPr>
        <w:t xml:space="preserve"> </w:t>
      </w:r>
      <w:r>
        <w:rPr>
          <w:w w:val="130"/>
        </w:rPr>
        <w:t>computers</w:t>
      </w:r>
    </w:p>
    <w:p>
      <w:pPr>
        <w:pStyle w:val="BodyText"/>
        <w:spacing w:before="10"/>
        <w:ind w:left="0" w:right="0"/>
        <w:jc w:val="left"/>
        <w:rPr>
          <w:sz w:val="18"/>
        </w:rPr>
      </w:pPr>
    </w:p>
    <w:p>
      <w:pPr>
        <w:pStyle w:val="BodyText"/>
        <w:spacing w:line="194" w:lineRule="auto"/>
      </w:pPr>
      <w:r>
        <w:rPr>
          <w:w w:val="115"/>
        </w:rPr>
        <w:t>Victor Shear patented self-destruct software in the 1980s and his company became</w:t>
      </w:r>
      <w:r>
        <w:rPr>
          <w:spacing w:val="-13"/>
          <w:w w:val="115"/>
        </w:rPr>
        <w:t xml:space="preserve"> </w:t>
      </w:r>
      <w:r>
        <w:rPr>
          <w:spacing w:val="-3"/>
          <w:w w:val="115"/>
        </w:rPr>
        <w:t>InterTrust</w:t>
      </w:r>
      <w:r>
        <w:rPr>
          <w:spacing w:val="-12"/>
          <w:w w:val="115"/>
        </w:rPr>
        <w:t xml:space="preserve"> </w:t>
      </w:r>
      <w:r>
        <w:rPr>
          <w:w w:val="115"/>
        </w:rPr>
        <w:t>[1793];</w:t>
      </w:r>
      <w:r>
        <w:rPr>
          <w:spacing w:val="-10"/>
          <w:w w:val="115"/>
        </w:rPr>
        <w:t xml:space="preserve"> </w:t>
      </w:r>
      <w:r>
        <w:rPr>
          <w:w w:val="115"/>
        </w:rPr>
        <w:t>their</w:t>
      </w:r>
      <w:r>
        <w:rPr>
          <w:spacing w:val="-13"/>
          <w:w w:val="115"/>
        </w:rPr>
        <w:t xml:space="preserve"> </w:t>
      </w:r>
      <w:r>
        <w:rPr>
          <w:w w:val="115"/>
        </w:rPr>
        <w:t>DigiBox</w:t>
      </w:r>
      <w:r>
        <w:rPr>
          <w:spacing w:val="-12"/>
          <w:w w:val="115"/>
        </w:rPr>
        <w:t xml:space="preserve"> </w:t>
      </w:r>
      <w:r>
        <w:rPr>
          <w:w w:val="115"/>
        </w:rPr>
        <w:t>system</w:t>
      </w:r>
      <w:r>
        <w:rPr>
          <w:spacing w:val="-12"/>
          <w:w w:val="115"/>
        </w:rPr>
        <w:t xml:space="preserve"> </w:t>
      </w:r>
      <w:r>
        <w:rPr>
          <w:w w:val="115"/>
        </w:rPr>
        <w:t>is</w:t>
      </w:r>
      <w:r>
        <w:rPr>
          <w:spacing w:val="-13"/>
          <w:w w:val="115"/>
        </w:rPr>
        <w:t xml:space="preserve"> </w:t>
      </w:r>
      <w:r>
        <w:rPr>
          <w:w w:val="115"/>
        </w:rPr>
        <w:t>described</w:t>
      </w:r>
      <w:r>
        <w:rPr>
          <w:spacing w:val="-12"/>
          <w:w w:val="115"/>
        </w:rPr>
        <w:t xml:space="preserve"> </w:t>
      </w:r>
      <w:r>
        <w:rPr>
          <w:spacing w:val="-3"/>
          <w:w w:val="115"/>
        </w:rPr>
        <w:t>by</w:t>
      </w:r>
      <w:r>
        <w:rPr>
          <w:spacing w:val="-13"/>
          <w:w w:val="115"/>
        </w:rPr>
        <w:t xml:space="preserve"> </w:t>
      </w:r>
      <w:r>
        <w:rPr>
          <w:w w:val="115"/>
        </w:rPr>
        <w:t>Olin</w:t>
      </w:r>
      <w:r>
        <w:rPr>
          <w:spacing w:val="-12"/>
          <w:w w:val="115"/>
        </w:rPr>
        <w:t xml:space="preserve"> </w:t>
      </w:r>
      <w:r>
        <w:rPr>
          <w:w w:val="115"/>
        </w:rPr>
        <w:t>Sibert,</w:t>
      </w:r>
      <w:r>
        <w:rPr>
          <w:spacing w:val="-11"/>
          <w:w w:val="115"/>
        </w:rPr>
        <w:t xml:space="preserve"> </w:t>
      </w:r>
      <w:r>
        <w:rPr>
          <w:w w:val="115"/>
        </w:rPr>
        <w:t xml:space="preserve">David Bernstein and David </w:t>
      </w:r>
      <w:r>
        <w:rPr>
          <w:spacing w:val="-6"/>
          <w:w w:val="115"/>
        </w:rPr>
        <w:t xml:space="preserve">Van </w:t>
      </w:r>
      <w:r>
        <w:rPr>
          <w:w w:val="115"/>
        </w:rPr>
        <w:t>Wie in [1735]. This enabled a DRM mechanism to re</w:t>
      </w:r>
      <w:r>
        <w:rPr>
          <w:rFonts w:ascii="Arial Unicode MS" w:hAnsi="Arial Unicode MS"/>
          <w:w w:val="115"/>
        </w:rPr>
        <w:t>ﬂ</w:t>
      </w:r>
      <w:r>
        <w:rPr>
          <w:w w:val="115"/>
        </w:rPr>
        <w:t>ect</w:t>
      </w:r>
      <w:r>
        <w:rPr>
          <w:spacing w:val="-25"/>
          <w:w w:val="115"/>
        </w:rPr>
        <w:t xml:space="preserve"> </w:t>
      </w:r>
      <w:r>
        <w:rPr>
          <w:w w:val="115"/>
        </w:rPr>
        <w:t>real-world</w:t>
      </w:r>
      <w:r>
        <w:rPr>
          <w:spacing w:val="-25"/>
          <w:w w:val="115"/>
        </w:rPr>
        <w:t xml:space="preserve"> </w:t>
      </w:r>
      <w:r>
        <w:rPr>
          <w:w w:val="115"/>
        </w:rPr>
        <w:t>ownership,</w:t>
      </w:r>
      <w:r>
        <w:rPr>
          <w:spacing w:val="-21"/>
          <w:w w:val="115"/>
        </w:rPr>
        <w:t xml:space="preserve"> </w:t>
      </w:r>
      <w:r>
        <w:rPr>
          <w:w w:val="115"/>
        </w:rPr>
        <w:t>so</w:t>
      </w:r>
      <w:r>
        <w:rPr>
          <w:spacing w:val="-25"/>
          <w:w w:val="115"/>
        </w:rPr>
        <w:t xml:space="preserve"> </w:t>
      </w:r>
      <w:r>
        <w:rPr>
          <w:w w:val="115"/>
        </w:rPr>
        <w:t>that</w:t>
      </w:r>
      <w:r>
        <w:rPr>
          <w:spacing w:val="-24"/>
          <w:w w:val="115"/>
        </w:rPr>
        <w:t xml:space="preserve"> </w:t>
      </w:r>
      <w:r>
        <w:rPr>
          <w:w w:val="115"/>
        </w:rPr>
        <w:t>I</w:t>
      </w:r>
      <w:r>
        <w:rPr>
          <w:spacing w:val="-24"/>
          <w:w w:val="115"/>
        </w:rPr>
        <w:t xml:space="preserve"> </w:t>
      </w:r>
      <w:r>
        <w:rPr>
          <w:w w:val="115"/>
        </w:rPr>
        <w:t>could</w:t>
      </w:r>
      <w:r>
        <w:rPr>
          <w:spacing w:val="-25"/>
          <w:w w:val="115"/>
        </w:rPr>
        <w:t xml:space="preserve"> </w:t>
      </w:r>
      <w:r>
        <w:rPr>
          <w:w w:val="115"/>
        </w:rPr>
        <w:t>sell</w:t>
      </w:r>
      <w:r>
        <w:rPr>
          <w:spacing w:val="-24"/>
          <w:w w:val="115"/>
        </w:rPr>
        <w:t xml:space="preserve"> </w:t>
      </w:r>
      <w:r>
        <w:rPr>
          <w:w w:val="115"/>
        </w:rPr>
        <w:t>you</w:t>
      </w:r>
      <w:r>
        <w:rPr>
          <w:spacing w:val="-25"/>
          <w:w w:val="115"/>
        </w:rPr>
        <w:t xml:space="preserve"> </w:t>
      </w:r>
      <w:r>
        <w:rPr>
          <w:w w:val="115"/>
        </w:rPr>
        <w:t>a</w:t>
      </w:r>
      <w:r>
        <w:rPr>
          <w:spacing w:val="-25"/>
          <w:w w:val="115"/>
        </w:rPr>
        <w:t xml:space="preserve"> </w:t>
      </w:r>
      <w:r>
        <w:rPr>
          <w:w w:val="115"/>
        </w:rPr>
        <w:t>photo</w:t>
      </w:r>
      <w:r>
        <w:rPr>
          <w:spacing w:val="-24"/>
          <w:w w:val="115"/>
        </w:rPr>
        <w:t xml:space="preserve"> </w:t>
      </w:r>
      <w:r>
        <w:rPr>
          <w:w w:val="115"/>
        </w:rPr>
        <w:t>and</w:t>
      </w:r>
      <w:r>
        <w:rPr>
          <w:spacing w:val="-25"/>
          <w:w w:val="115"/>
        </w:rPr>
        <w:t xml:space="preserve"> </w:t>
      </w:r>
      <w:r>
        <w:rPr>
          <w:w w:val="105"/>
        </w:rPr>
        <w:t>you’d</w:t>
      </w:r>
      <w:r>
        <w:rPr>
          <w:spacing w:val="-19"/>
          <w:w w:val="105"/>
        </w:rPr>
        <w:t xml:space="preserve"> </w:t>
      </w:r>
      <w:r>
        <w:rPr>
          <w:spacing w:val="2"/>
          <w:w w:val="115"/>
        </w:rPr>
        <w:t>be</w:t>
      </w:r>
      <w:r>
        <w:rPr>
          <w:spacing w:val="-25"/>
          <w:w w:val="115"/>
        </w:rPr>
        <w:t xml:space="preserve"> </w:t>
      </w:r>
      <w:r>
        <w:rPr>
          <w:w w:val="115"/>
        </w:rPr>
        <w:t>able</w:t>
      </w:r>
      <w:r>
        <w:rPr>
          <w:spacing w:val="-24"/>
          <w:w w:val="115"/>
        </w:rPr>
        <w:t xml:space="preserve"> </w:t>
      </w:r>
      <w:r>
        <w:rPr>
          <w:w w:val="115"/>
        </w:rPr>
        <w:t>to decrypt</w:t>
      </w:r>
      <w:r>
        <w:rPr>
          <w:spacing w:val="-17"/>
          <w:w w:val="115"/>
        </w:rPr>
        <w:t xml:space="preserve"> </w:t>
      </w:r>
      <w:r>
        <w:rPr>
          <w:w w:val="115"/>
        </w:rPr>
        <w:t>it</w:t>
      </w:r>
      <w:r>
        <w:rPr>
          <w:spacing w:val="-16"/>
          <w:w w:val="115"/>
        </w:rPr>
        <w:t xml:space="preserve"> </w:t>
      </w:r>
      <w:r>
        <w:rPr>
          <w:w w:val="115"/>
        </w:rPr>
        <w:t>once</w:t>
      </w:r>
      <w:r>
        <w:rPr>
          <w:spacing w:val="-17"/>
          <w:w w:val="115"/>
        </w:rPr>
        <w:t xml:space="preserve"> </w:t>
      </w:r>
      <w:r>
        <w:rPr>
          <w:w w:val="115"/>
        </w:rPr>
        <w:t>you</w:t>
      </w:r>
      <w:r>
        <w:rPr>
          <w:spacing w:val="-16"/>
          <w:w w:val="115"/>
        </w:rPr>
        <w:t xml:space="preserve"> </w:t>
      </w:r>
      <w:r>
        <w:rPr>
          <w:w w:val="115"/>
        </w:rPr>
        <w:t>had</w:t>
      </w:r>
      <w:r>
        <w:rPr>
          <w:spacing w:val="-17"/>
          <w:w w:val="115"/>
        </w:rPr>
        <w:t xml:space="preserve"> </w:t>
      </w:r>
      <w:r>
        <w:rPr>
          <w:w w:val="115"/>
        </w:rPr>
        <w:t>the</w:t>
      </w:r>
      <w:r>
        <w:rPr>
          <w:spacing w:val="-16"/>
          <w:w w:val="115"/>
        </w:rPr>
        <w:t xml:space="preserve"> </w:t>
      </w:r>
      <w:r>
        <w:rPr>
          <w:w w:val="115"/>
        </w:rPr>
        <w:t>receipt;</w:t>
      </w:r>
      <w:r>
        <w:rPr>
          <w:spacing w:val="-15"/>
          <w:w w:val="115"/>
        </w:rPr>
        <w:t xml:space="preserve"> </w:t>
      </w:r>
      <w:r>
        <w:rPr>
          <w:w w:val="105"/>
        </w:rPr>
        <w:t>what’s</w:t>
      </w:r>
      <w:r>
        <w:rPr>
          <w:spacing w:val="-11"/>
          <w:w w:val="105"/>
        </w:rPr>
        <w:t xml:space="preserve"> </w:t>
      </w:r>
      <w:r>
        <w:rPr>
          <w:w w:val="115"/>
        </w:rPr>
        <w:t>more,</w:t>
      </w:r>
      <w:r>
        <w:rPr>
          <w:spacing w:val="-15"/>
          <w:w w:val="115"/>
        </w:rPr>
        <w:t xml:space="preserve"> </w:t>
      </w:r>
      <w:r>
        <w:rPr>
          <w:w w:val="115"/>
        </w:rPr>
        <w:t>you</w:t>
      </w:r>
      <w:r>
        <w:rPr>
          <w:spacing w:val="-16"/>
          <w:w w:val="115"/>
        </w:rPr>
        <w:t xml:space="preserve"> </w:t>
      </w:r>
      <w:r>
        <w:rPr>
          <w:w w:val="115"/>
        </w:rPr>
        <w:t>could</w:t>
      </w:r>
      <w:r>
        <w:rPr>
          <w:spacing w:val="-17"/>
          <w:w w:val="115"/>
        </w:rPr>
        <w:t xml:space="preserve"> </w:t>
      </w:r>
      <w:r>
        <w:rPr>
          <w:w w:val="115"/>
        </w:rPr>
        <w:t>give</w:t>
      </w:r>
      <w:r>
        <w:rPr>
          <w:spacing w:val="-16"/>
          <w:w w:val="115"/>
        </w:rPr>
        <w:t xml:space="preserve"> </w:t>
      </w:r>
      <w:r>
        <w:rPr>
          <w:w w:val="115"/>
        </w:rPr>
        <w:t>it</w:t>
      </w:r>
      <w:r>
        <w:rPr>
          <w:spacing w:val="-17"/>
          <w:w w:val="115"/>
        </w:rPr>
        <w:t xml:space="preserve"> </w:t>
      </w:r>
      <w:r>
        <w:rPr>
          <w:w w:val="115"/>
        </w:rPr>
        <w:t>to</w:t>
      </w:r>
      <w:r>
        <w:rPr>
          <w:spacing w:val="-16"/>
          <w:w w:val="115"/>
        </w:rPr>
        <w:t xml:space="preserve"> </w:t>
      </w:r>
      <w:r>
        <w:rPr>
          <w:w w:val="115"/>
        </w:rPr>
        <w:t xml:space="preserve">somebody else after which </w:t>
      </w:r>
      <w:r>
        <w:rPr>
          <w:w w:val="105"/>
        </w:rPr>
        <w:t xml:space="preserve">you’d </w:t>
      </w:r>
      <w:r>
        <w:rPr>
          <w:w w:val="115"/>
        </w:rPr>
        <w:t xml:space="preserve">no longer </w:t>
      </w:r>
      <w:r>
        <w:rPr>
          <w:spacing w:val="-3"/>
          <w:w w:val="115"/>
        </w:rPr>
        <w:t>have</w:t>
      </w:r>
      <w:r>
        <w:rPr>
          <w:spacing w:val="25"/>
          <w:w w:val="115"/>
        </w:rPr>
        <w:t xml:space="preserve"> </w:t>
      </w:r>
      <w:r>
        <w:rPr>
          <w:w w:val="115"/>
        </w:rPr>
        <w:t>it.</w:t>
      </w:r>
    </w:p>
    <w:p>
      <w:pPr>
        <w:pStyle w:val="BodyText"/>
        <w:spacing w:line="180" w:lineRule="auto" w:before="99"/>
        <w:ind w:firstLine="298"/>
      </w:pPr>
      <w:r>
        <w:rPr/>
      </w:r>
      <w:r>
        <w:rPr>
          <w:w w:val="115"/>
        </w:rPr>
        <w:t xml:space="preserve">Intertrust were the most successful of a number of </w:t>
      </w:r>
      <w:r>
        <w:rPr>
          <w:rFonts w:ascii="Arial Unicode MS" w:hAnsi="Arial Unicode MS"/>
          <w:w w:val="115"/>
        </w:rPr>
        <w:t>fi</w:t>
      </w:r>
      <w:r>
        <w:rPr>
          <w:w w:val="115"/>
        </w:rPr>
        <w:t xml:space="preserve">rms who worked in the mid-90s on </w:t>
      </w:r>
      <w:r>
        <w:rPr>
          <w:spacing w:val="-3"/>
          <w:w w:val="115"/>
        </w:rPr>
        <w:t xml:space="preserve">ways </w:t>
      </w:r>
      <w:r>
        <w:rPr>
          <w:w w:val="115"/>
        </w:rPr>
        <w:t xml:space="preserve">to control the sale and distribution of digital goods </w:t>
      </w:r>
      <w:r>
        <w:rPr>
          <w:spacing w:val="-3"/>
          <w:w w:val="115"/>
        </w:rPr>
        <w:t>over</w:t>
      </w:r>
      <w:r>
        <w:rPr>
          <w:spacing w:val="53"/>
          <w:w w:val="115"/>
        </w:rPr>
        <w:t xml:space="preserve"> </w:t>
      </w:r>
      <w:r>
        <w:rPr>
          <w:w w:val="115"/>
        </w:rPr>
        <w:t>the Internet to customers with personal computers</w:t>
      </w:r>
      <w:r>
        <w:rPr>
          <w:rFonts w:ascii="Bauhaus 93" w:hAnsi="Bauhaus 93"/>
          <w:w w:val="115"/>
          <w:sz w:val="14"/>
        </w:rPr>
        <w:t>7</w:t>
      </w:r>
      <w:r>
        <w:rPr>
          <w:w w:val="115"/>
        </w:rPr>
        <w:t>. The original applications included</w:t>
      </w:r>
      <w:r>
        <w:rPr>
          <w:spacing w:val="-29"/>
          <w:w w:val="115"/>
        </w:rPr>
        <w:t xml:space="preserve"> </w:t>
      </w:r>
      <w:r>
        <w:rPr>
          <w:w w:val="115"/>
        </w:rPr>
        <w:t>the</w:t>
      </w:r>
      <w:r>
        <w:rPr>
          <w:spacing w:val="-28"/>
          <w:w w:val="115"/>
        </w:rPr>
        <w:t xml:space="preserve"> </w:t>
      </w:r>
      <w:r>
        <w:rPr>
          <w:w w:val="115"/>
        </w:rPr>
        <w:t>distribution</w:t>
      </w:r>
      <w:r>
        <w:rPr>
          <w:spacing w:val="-28"/>
          <w:w w:val="115"/>
        </w:rPr>
        <w:t xml:space="preserve"> </w:t>
      </w:r>
      <w:r>
        <w:rPr>
          <w:w w:val="115"/>
        </w:rPr>
        <w:t>of</w:t>
      </w:r>
      <w:r>
        <w:rPr>
          <w:spacing w:val="-28"/>
          <w:w w:val="115"/>
        </w:rPr>
        <w:t xml:space="preserve"> </w:t>
      </w:r>
      <w:r>
        <w:rPr>
          <w:w w:val="115"/>
        </w:rPr>
        <w:t>newspapers</w:t>
      </w:r>
      <w:r>
        <w:rPr>
          <w:spacing w:val="-28"/>
          <w:w w:val="115"/>
        </w:rPr>
        <w:t xml:space="preserve"> </w:t>
      </w:r>
      <w:r>
        <w:rPr>
          <w:w w:val="115"/>
        </w:rPr>
        <w:t>and</w:t>
      </w:r>
      <w:r>
        <w:rPr>
          <w:spacing w:val="-28"/>
          <w:w w:val="115"/>
        </w:rPr>
        <w:t xml:space="preserve"> </w:t>
      </w:r>
      <w:r>
        <w:rPr>
          <w:w w:val="115"/>
        </w:rPr>
        <w:t>articles</w:t>
      </w:r>
      <w:r>
        <w:rPr>
          <w:spacing w:val="-28"/>
          <w:w w:val="115"/>
        </w:rPr>
        <w:t xml:space="preserve"> </w:t>
      </w:r>
      <w:r>
        <w:rPr>
          <w:w w:val="115"/>
        </w:rPr>
        <w:t>from</w:t>
      </w:r>
      <w:r>
        <w:rPr>
          <w:spacing w:val="-28"/>
          <w:w w:val="115"/>
        </w:rPr>
        <w:t xml:space="preserve"> </w:t>
      </w:r>
      <w:r>
        <w:rPr>
          <w:w w:val="115"/>
        </w:rPr>
        <w:t>scienti</w:t>
      </w:r>
      <w:r>
        <w:rPr>
          <w:rFonts w:ascii="Arial Unicode MS" w:hAnsi="Arial Unicode MS"/>
          <w:w w:val="115"/>
        </w:rPr>
        <w:t>fi</w:t>
      </w:r>
      <w:r>
        <w:rPr>
          <w:w w:val="115"/>
        </w:rPr>
        <w:t>c</w:t>
      </w:r>
      <w:r>
        <w:rPr>
          <w:spacing w:val="-28"/>
          <w:w w:val="115"/>
        </w:rPr>
        <w:t xml:space="preserve"> </w:t>
      </w:r>
      <w:r>
        <w:rPr>
          <w:w w:val="115"/>
        </w:rPr>
        <w:t>journals</w:t>
      </w:r>
      <w:r>
        <w:rPr>
          <w:spacing w:val="-28"/>
          <w:w w:val="115"/>
        </w:rPr>
        <w:t xml:space="preserve"> </w:t>
      </w:r>
      <w:r>
        <w:rPr>
          <w:w w:val="115"/>
        </w:rPr>
        <w:t>[315],</w:t>
      </w:r>
    </w:p>
    <w:p>
      <w:pPr>
        <w:spacing w:line="235" w:lineRule="auto" w:before="0"/>
        <w:ind w:left="811" w:right="862" w:firstLine="221"/>
        <w:jc w:val="both"/>
        <w:rPr>
          <w:rFonts w:ascii="Century" w:hAnsi="Century"/>
          <w:sz w:val="16"/>
        </w:rPr>
      </w:pPr>
      <w:r>
        <w:rPr>
          <w:rFonts w:ascii="Bookman Old Style" w:hAnsi="Bookman Old Style"/>
          <w:b w:val="0"/>
          <w:position w:val="6"/>
          <w:sz w:val="12"/>
        </w:rPr>
        <w:t>7</w:t>
      </w:r>
      <w:r>
        <w:rPr>
          <w:rFonts w:ascii="Century" w:hAnsi="Century"/>
          <w:sz w:val="16"/>
        </w:rPr>
        <w:t>The InterTrust patents were one of only four computer-related patents from the 20th century that caused a nine-</w:t>
      </w:r>
      <w:r>
        <w:rPr>
          <w:rFonts w:ascii="Cambria" w:hAnsi="Cambria"/>
          <w:sz w:val="16"/>
        </w:rPr>
        <w:t>fi</w:t>
      </w:r>
      <w:r>
        <w:rPr>
          <w:rFonts w:ascii="Century" w:hAnsi="Century"/>
          <w:sz w:val="16"/>
        </w:rPr>
        <w:t>gure sum to change hands, the others being the Harvard virtual memory patents, the RSA public-key patents and the Fraunhofer MP3 patents.</w:t>
      </w:r>
    </w:p>
    <w:p>
      <w:pPr>
        <w:spacing w:after="0" w:line="235" w:lineRule="auto"/>
        <w:jc w:val="both"/>
        <w:rPr>
          <w:rFonts w:ascii="Century" w:hAnsi="Century"/>
          <w:sz w:val="16"/>
        </w:rPr>
        <w:sectPr>
          <w:headerReference w:type="default" r:id="rId17"/>
          <w:footerReference w:type="default" r:id="rId18"/>
          <w:pgSz w:w="11900" w:h="16840"/>
          <w:pgMar w:header="1764" w:footer="1777" w:top="2020" w:bottom="1960" w:left="1680" w:right="1680"/>
          <w:pgNumType w:start="757"/>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although it was always understood that music and video would follow once networks had enough bandwidth.</w:t>
      </w:r>
    </w:p>
    <w:p>
      <w:pPr>
        <w:pStyle w:val="BodyText"/>
        <w:spacing w:line="196" w:lineRule="auto" w:before="108"/>
        <w:ind w:firstLine="298"/>
      </w:pPr>
      <w:r>
        <w:rPr>
          <w:w w:val="110"/>
        </w:rPr>
        <w:t xml:space="preserve">The basic problem is that a PC, being a general-purpose computer, can </w:t>
      </w:r>
      <w:r>
        <w:rPr>
          <w:spacing w:val="-6"/>
          <w:w w:val="110"/>
        </w:rPr>
        <w:t xml:space="preserve">in </w:t>
      </w:r>
      <w:r>
        <w:rPr>
          <w:w w:val="110"/>
        </w:rPr>
        <w:t xml:space="preserve">principle copy any </w:t>
      </w:r>
      <w:r>
        <w:rPr>
          <w:rFonts w:ascii="Arial Unicode MS" w:hAnsi="Arial Unicode MS"/>
          <w:w w:val="110"/>
        </w:rPr>
        <w:t>fi</w:t>
      </w:r>
      <w:r>
        <w:rPr>
          <w:w w:val="110"/>
        </w:rPr>
        <w:t>le and send it to any other computer; unlike with analog copying,</w:t>
      </w:r>
      <w:r>
        <w:rPr>
          <w:spacing w:val="-5"/>
          <w:w w:val="110"/>
        </w:rPr>
        <w:t xml:space="preserve"> </w:t>
      </w:r>
      <w:r>
        <w:rPr>
          <w:w w:val="110"/>
        </w:rPr>
        <w:t>copies</w:t>
      </w:r>
      <w:r>
        <w:rPr>
          <w:spacing w:val="-9"/>
          <w:w w:val="110"/>
        </w:rPr>
        <w:t xml:space="preserve"> </w:t>
      </w:r>
      <w:r>
        <w:rPr>
          <w:w w:val="110"/>
        </w:rPr>
        <w:t>are</w:t>
      </w:r>
      <w:r>
        <w:rPr>
          <w:spacing w:val="-9"/>
          <w:w w:val="110"/>
        </w:rPr>
        <w:t xml:space="preserve"> </w:t>
      </w:r>
      <w:r>
        <w:rPr>
          <w:w w:val="110"/>
        </w:rPr>
        <w:t>perfect,</w:t>
      </w:r>
      <w:r>
        <w:rPr>
          <w:spacing w:val="-5"/>
          <w:w w:val="110"/>
        </w:rPr>
        <w:t xml:space="preserve"> </w:t>
      </w:r>
      <w:r>
        <w:rPr>
          <w:w w:val="110"/>
        </w:rPr>
        <w:t>so</w:t>
      </w:r>
      <w:r>
        <w:rPr>
          <w:spacing w:val="-9"/>
          <w:w w:val="110"/>
        </w:rPr>
        <w:t xml:space="preserve"> </w:t>
      </w:r>
      <w:r>
        <w:rPr>
          <w:w w:val="110"/>
        </w:rPr>
        <w:t>millions</w:t>
      </w:r>
      <w:r>
        <w:rPr>
          <w:spacing w:val="-8"/>
          <w:w w:val="110"/>
        </w:rPr>
        <w:t xml:space="preserve"> </w:t>
      </w:r>
      <w:r>
        <w:rPr>
          <w:w w:val="110"/>
        </w:rPr>
        <w:t>of</w:t>
      </w:r>
      <w:r>
        <w:rPr>
          <w:spacing w:val="-9"/>
          <w:w w:val="110"/>
        </w:rPr>
        <w:t xml:space="preserve"> </w:t>
      </w:r>
      <w:r>
        <w:rPr>
          <w:w w:val="110"/>
        </w:rPr>
        <w:t>copies</w:t>
      </w:r>
      <w:r>
        <w:rPr>
          <w:spacing w:val="-9"/>
          <w:w w:val="110"/>
        </w:rPr>
        <w:t xml:space="preserve"> </w:t>
      </w:r>
      <w:r>
        <w:rPr>
          <w:w w:val="110"/>
        </w:rPr>
        <w:t>might</w:t>
      </w:r>
      <w:r>
        <w:rPr>
          <w:spacing w:val="-9"/>
          <w:w w:val="110"/>
        </w:rPr>
        <w:t xml:space="preserve"> </w:t>
      </w:r>
      <w:r>
        <w:rPr>
          <w:spacing w:val="2"/>
          <w:w w:val="110"/>
        </w:rPr>
        <w:t>be</w:t>
      </w:r>
      <w:r>
        <w:rPr>
          <w:spacing w:val="-9"/>
          <w:w w:val="110"/>
        </w:rPr>
        <w:t xml:space="preserve"> </w:t>
      </w:r>
      <w:r>
        <w:rPr>
          <w:w w:val="110"/>
        </w:rPr>
        <w:t>made</w:t>
      </w:r>
      <w:r>
        <w:rPr>
          <w:spacing w:val="-9"/>
          <w:w w:val="110"/>
        </w:rPr>
        <w:t xml:space="preserve"> </w:t>
      </w:r>
      <w:r>
        <w:rPr>
          <w:w w:val="110"/>
        </w:rPr>
        <w:t>from</w:t>
      </w:r>
      <w:r>
        <w:rPr>
          <w:spacing w:val="-9"/>
          <w:w w:val="110"/>
        </w:rPr>
        <w:t xml:space="preserve"> </w:t>
      </w:r>
      <w:r>
        <w:rPr>
          <w:w w:val="110"/>
        </w:rPr>
        <w:t>one</w:t>
      </w:r>
      <w:r>
        <w:rPr>
          <w:spacing w:val="-9"/>
          <w:w w:val="110"/>
        </w:rPr>
        <w:t xml:space="preserve"> </w:t>
      </w:r>
      <w:r>
        <w:rPr>
          <w:w w:val="110"/>
        </w:rPr>
        <w:t xml:space="preserve">original. The problem is compounded </w:t>
      </w:r>
      <w:r>
        <w:rPr>
          <w:spacing w:val="-3"/>
          <w:w w:val="110"/>
        </w:rPr>
        <w:t xml:space="preserve">by </w:t>
      </w:r>
      <w:r>
        <w:rPr>
          <w:w w:val="110"/>
        </w:rPr>
        <w:t>the fact that, from the viewpoint of the content vendor,</w:t>
      </w:r>
      <w:r>
        <w:rPr>
          <w:spacing w:val="-9"/>
          <w:w w:val="110"/>
        </w:rPr>
        <w:t xml:space="preserve"> </w:t>
      </w:r>
      <w:r>
        <w:rPr>
          <w:w w:val="110"/>
        </w:rPr>
        <w:t>the</w:t>
      </w:r>
      <w:r>
        <w:rPr>
          <w:spacing w:val="-13"/>
          <w:w w:val="110"/>
        </w:rPr>
        <w:t xml:space="preserve"> </w:t>
      </w:r>
      <w:r>
        <w:rPr>
          <w:w w:val="110"/>
        </w:rPr>
        <w:t>PC</w:t>
      </w:r>
      <w:r>
        <w:rPr>
          <w:spacing w:val="-13"/>
          <w:w w:val="110"/>
        </w:rPr>
        <w:t xml:space="preserve"> </w:t>
      </w:r>
      <w:r>
        <w:rPr>
          <w:w w:val="110"/>
        </w:rPr>
        <w:t>owner</w:t>
      </w:r>
      <w:r>
        <w:rPr>
          <w:spacing w:val="-13"/>
          <w:w w:val="110"/>
        </w:rPr>
        <w:t xml:space="preserve"> </w:t>
      </w:r>
      <w:r>
        <w:rPr>
          <w:w w:val="110"/>
        </w:rPr>
        <w:t>is</w:t>
      </w:r>
      <w:r>
        <w:rPr>
          <w:spacing w:val="-13"/>
          <w:w w:val="110"/>
        </w:rPr>
        <w:t xml:space="preserve"> </w:t>
      </w:r>
      <w:r>
        <w:rPr>
          <w:w w:val="110"/>
        </w:rPr>
        <w:t>the</w:t>
      </w:r>
      <w:r>
        <w:rPr>
          <w:spacing w:val="-12"/>
          <w:w w:val="110"/>
        </w:rPr>
        <w:t xml:space="preserve"> </w:t>
      </w:r>
      <w:r>
        <w:rPr/>
        <w:t>‘enemy’.</w:t>
      </w:r>
      <w:r>
        <w:rPr>
          <w:spacing w:val="29"/>
        </w:rPr>
        <w:t xml:space="preserve"> </w:t>
      </w:r>
      <w:r>
        <w:rPr>
          <w:w w:val="110"/>
        </w:rPr>
        <w:t>The</w:t>
      </w:r>
      <w:r>
        <w:rPr>
          <w:spacing w:val="-13"/>
          <w:w w:val="110"/>
        </w:rPr>
        <w:t xml:space="preserve"> </w:t>
      </w:r>
      <w:r>
        <w:rPr>
          <w:w w:val="110"/>
        </w:rPr>
        <w:t>music</w:t>
      </w:r>
      <w:r>
        <w:rPr>
          <w:spacing w:val="-12"/>
          <w:w w:val="110"/>
        </w:rPr>
        <w:t xml:space="preserve"> </w:t>
      </w:r>
      <w:r>
        <w:rPr>
          <w:w w:val="110"/>
        </w:rPr>
        <w:t>industry</w:t>
      </w:r>
      <w:r>
        <w:rPr>
          <w:spacing w:val="-13"/>
          <w:w w:val="110"/>
        </w:rPr>
        <w:t xml:space="preserve"> </w:t>
      </w:r>
      <w:r>
        <w:rPr>
          <w:w w:val="110"/>
        </w:rPr>
        <w:t>believed</w:t>
      </w:r>
      <w:r>
        <w:rPr>
          <w:spacing w:val="-13"/>
          <w:w w:val="110"/>
        </w:rPr>
        <w:t xml:space="preserve"> </w:t>
      </w:r>
      <w:r>
        <w:rPr>
          <w:w w:val="110"/>
        </w:rPr>
        <w:t>that</w:t>
      </w:r>
      <w:r>
        <w:rPr>
          <w:spacing w:val="-13"/>
          <w:w w:val="110"/>
        </w:rPr>
        <w:t xml:space="preserve"> </w:t>
      </w:r>
      <w:r>
        <w:rPr>
          <w:w w:val="110"/>
        </w:rPr>
        <w:t xml:space="preserve">unlimited copying would destroy their business; the computer industry told  them  that DRM was intrinsically impossible on a general-purpose computer, so they’d better get a new business model.  The music and </w:t>
      </w:r>
      <w:r>
        <w:rPr>
          <w:rFonts w:ascii="Arial Unicode MS" w:hAnsi="Arial Unicode MS"/>
          <w:w w:val="110"/>
        </w:rPr>
        <w:t>fi</w:t>
      </w:r>
      <w:r>
        <w:rPr>
          <w:w w:val="110"/>
        </w:rPr>
        <w:t xml:space="preserve">lm industries,  despite being    a tenth of the computer industry’s size, had </w:t>
      </w:r>
      <w:r>
        <w:rPr>
          <w:spacing w:val="-3"/>
          <w:w w:val="110"/>
        </w:rPr>
        <w:t xml:space="preserve">much </w:t>
      </w:r>
      <w:r>
        <w:rPr>
          <w:w w:val="110"/>
        </w:rPr>
        <w:t xml:space="preserve">more clout in Congress (a Microsoft guy complained that the average Congressman was </w:t>
      </w:r>
      <w:r>
        <w:rPr>
          <w:spacing w:val="-3"/>
          <w:w w:val="110"/>
        </w:rPr>
        <w:t xml:space="preserve">much </w:t>
      </w:r>
      <w:r>
        <w:rPr>
          <w:w w:val="110"/>
        </w:rPr>
        <w:t xml:space="preserve">keener to </w:t>
      </w:r>
      <w:r>
        <w:rPr>
          <w:spacing w:val="2"/>
          <w:w w:val="110"/>
        </w:rPr>
        <w:t>be</w:t>
      </w:r>
      <w:r>
        <w:rPr>
          <w:spacing w:val="61"/>
          <w:w w:val="110"/>
        </w:rPr>
        <w:t xml:space="preserve"> </w:t>
      </w:r>
      <w:r>
        <w:rPr>
          <w:w w:val="110"/>
        </w:rPr>
        <w:t xml:space="preserve">photographed with Madonna than with Bill), and they still controlled access </w:t>
      </w:r>
      <w:r>
        <w:rPr>
          <w:spacing w:val="-7"/>
          <w:w w:val="110"/>
        </w:rPr>
        <w:t xml:space="preserve">to  </w:t>
      </w:r>
      <w:r>
        <w:rPr>
          <w:w w:val="110"/>
        </w:rPr>
        <w:t>the music and video that the computer industry wanted their PCs and phones      to</w:t>
      </w:r>
      <w:r>
        <w:rPr>
          <w:spacing w:val="11"/>
          <w:w w:val="110"/>
        </w:rPr>
        <w:t xml:space="preserve"> </w:t>
      </w:r>
      <w:r>
        <w:rPr>
          <w:spacing w:val="2"/>
          <w:w w:val="110"/>
        </w:rPr>
        <w:t>be</w:t>
      </w:r>
      <w:r>
        <w:rPr>
          <w:spacing w:val="12"/>
          <w:w w:val="110"/>
        </w:rPr>
        <w:t xml:space="preserve"> </w:t>
      </w:r>
      <w:r>
        <w:rPr>
          <w:w w:val="110"/>
        </w:rPr>
        <w:t>able</w:t>
      </w:r>
      <w:r>
        <w:rPr>
          <w:spacing w:val="12"/>
          <w:w w:val="110"/>
        </w:rPr>
        <w:t xml:space="preserve"> </w:t>
      </w:r>
      <w:r>
        <w:rPr>
          <w:w w:val="110"/>
        </w:rPr>
        <w:t>to</w:t>
      </w:r>
      <w:r>
        <w:rPr>
          <w:spacing w:val="12"/>
          <w:w w:val="110"/>
        </w:rPr>
        <w:t xml:space="preserve"> </w:t>
      </w:r>
      <w:r>
        <w:rPr>
          <w:spacing w:val="-5"/>
          <w:w w:val="110"/>
        </w:rPr>
        <w:t>play.</w:t>
      </w:r>
      <w:r>
        <w:rPr>
          <w:spacing w:val="35"/>
          <w:w w:val="110"/>
        </w:rPr>
        <w:t xml:space="preserve"> </w:t>
      </w:r>
      <w:r>
        <w:rPr>
          <w:w w:val="110"/>
        </w:rPr>
        <w:t>The</w:t>
      </w:r>
      <w:r>
        <w:rPr>
          <w:spacing w:val="12"/>
          <w:w w:val="110"/>
        </w:rPr>
        <w:t xml:space="preserve"> </w:t>
      </w:r>
      <w:r>
        <w:rPr>
          <w:w w:val="110"/>
        </w:rPr>
        <w:t>result</w:t>
      </w:r>
      <w:r>
        <w:rPr>
          <w:spacing w:val="11"/>
          <w:w w:val="110"/>
        </w:rPr>
        <w:t xml:space="preserve"> </w:t>
      </w:r>
      <w:r>
        <w:rPr>
          <w:w w:val="110"/>
        </w:rPr>
        <w:t>was</w:t>
      </w:r>
      <w:r>
        <w:rPr>
          <w:spacing w:val="12"/>
          <w:w w:val="110"/>
        </w:rPr>
        <w:t xml:space="preserve"> </w:t>
      </w:r>
      <w:r>
        <w:rPr>
          <w:w w:val="110"/>
        </w:rPr>
        <w:t>a</w:t>
      </w:r>
      <w:r>
        <w:rPr>
          <w:spacing w:val="12"/>
          <w:w w:val="110"/>
        </w:rPr>
        <w:t xml:space="preserve"> </w:t>
      </w:r>
      <w:r>
        <w:rPr>
          <w:w w:val="110"/>
        </w:rPr>
        <w:t>push</w:t>
      </w:r>
      <w:r>
        <w:rPr>
          <w:spacing w:val="12"/>
          <w:w w:val="110"/>
        </w:rPr>
        <w:t xml:space="preserve"> </w:t>
      </w:r>
      <w:r>
        <w:rPr>
          <w:w w:val="110"/>
        </w:rPr>
        <w:t>for</w:t>
      </w:r>
      <w:r>
        <w:rPr>
          <w:spacing w:val="12"/>
          <w:w w:val="110"/>
        </w:rPr>
        <w:t xml:space="preserve"> </w:t>
      </w:r>
      <w:r>
        <w:rPr>
          <w:w w:val="110"/>
        </w:rPr>
        <w:t>DRM.</w:t>
      </w:r>
    </w:p>
    <w:p>
      <w:pPr>
        <w:pStyle w:val="BodyText"/>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0"/>
        </w:rPr>
        <w:t>Windows Media Rights</w:t>
      </w:r>
      <w:r>
        <w:rPr>
          <w:spacing w:val="16"/>
          <w:w w:val="130"/>
        </w:rPr>
        <w:t xml:space="preserve"> </w:t>
      </w:r>
      <w:r>
        <w:rPr>
          <w:w w:val="130"/>
        </w:rPr>
        <w:t>Management</w:t>
      </w:r>
    </w:p>
    <w:p>
      <w:pPr>
        <w:pStyle w:val="BodyText"/>
        <w:spacing w:line="204" w:lineRule="auto" w:before="200"/>
      </w:pPr>
      <w:r>
        <w:rPr>
          <w:w w:val="115"/>
        </w:rPr>
        <w:t>Windows</w:t>
      </w:r>
      <w:r>
        <w:rPr>
          <w:spacing w:val="-11"/>
          <w:w w:val="115"/>
        </w:rPr>
        <w:t xml:space="preserve"> </w:t>
      </w:r>
      <w:r>
        <w:rPr>
          <w:w w:val="115"/>
        </w:rPr>
        <w:t>Media</w:t>
      </w:r>
      <w:r>
        <w:rPr>
          <w:spacing w:val="-11"/>
          <w:w w:val="115"/>
        </w:rPr>
        <w:t xml:space="preserve"> </w:t>
      </w:r>
      <w:r>
        <w:rPr>
          <w:w w:val="115"/>
        </w:rPr>
        <w:t>Player</w:t>
      </w:r>
      <w:r>
        <w:rPr>
          <w:spacing w:val="-11"/>
          <w:w w:val="115"/>
        </w:rPr>
        <w:t xml:space="preserve"> </w:t>
      </w:r>
      <w:r>
        <w:rPr>
          <w:w w:val="115"/>
        </w:rPr>
        <w:t>(WMP)</w:t>
      </w:r>
      <w:r>
        <w:rPr>
          <w:spacing w:val="-11"/>
          <w:w w:val="115"/>
        </w:rPr>
        <w:t xml:space="preserve"> </w:t>
      </w:r>
      <w:r>
        <w:rPr>
          <w:w w:val="115"/>
        </w:rPr>
        <w:t>was</w:t>
      </w:r>
      <w:r>
        <w:rPr>
          <w:spacing w:val="-11"/>
          <w:w w:val="115"/>
        </w:rPr>
        <w:t xml:space="preserve"> </w:t>
      </w:r>
      <w:r>
        <w:rPr>
          <w:w w:val="115"/>
        </w:rPr>
        <w:t>an</w:t>
      </w:r>
      <w:r>
        <w:rPr>
          <w:spacing w:val="-10"/>
          <w:w w:val="115"/>
        </w:rPr>
        <w:t xml:space="preserve"> </w:t>
      </w:r>
      <w:r>
        <w:rPr>
          <w:w w:val="115"/>
        </w:rPr>
        <w:t>early</w:t>
      </w:r>
      <w:r>
        <w:rPr>
          <w:spacing w:val="-11"/>
          <w:w w:val="115"/>
        </w:rPr>
        <w:t xml:space="preserve"> </w:t>
      </w:r>
      <w:r>
        <w:rPr>
          <w:w w:val="115"/>
        </w:rPr>
        <w:t>deployment</w:t>
      </w:r>
      <w:r>
        <w:rPr>
          <w:spacing w:val="-11"/>
          <w:w w:val="115"/>
        </w:rPr>
        <w:t xml:space="preserve"> </w:t>
      </w:r>
      <w:r>
        <w:rPr>
          <w:w w:val="115"/>
        </w:rPr>
        <w:t>of</w:t>
      </w:r>
      <w:r>
        <w:rPr>
          <w:spacing w:val="-11"/>
          <w:w w:val="115"/>
        </w:rPr>
        <w:t xml:space="preserve"> </w:t>
      </w:r>
      <w:r>
        <w:rPr>
          <w:w w:val="115"/>
        </w:rPr>
        <w:t>DRM,</w:t>
      </w:r>
      <w:r>
        <w:rPr>
          <w:spacing w:val="-11"/>
          <w:w w:val="115"/>
        </w:rPr>
        <w:t xml:space="preserve"> </w:t>
      </w:r>
      <w:r>
        <w:rPr>
          <w:w w:val="115"/>
        </w:rPr>
        <w:t>replacing</w:t>
      </w:r>
      <w:r>
        <w:rPr>
          <w:spacing w:val="-11"/>
          <w:w w:val="115"/>
        </w:rPr>
        <w:t xml:space="preserve"> </w:t>
      </w:r>
      <w:r>
        <w:rPr>
          <w:w w:val="115"/>
        </w:rPr>
        <w:t xml:space="preserve">an earlier media player when Windows 98 was released. It enabled a user to play music, </w:t>
      </w:r>
      <w:r>
        <w:rPr>
          <w:spacing w:val="-3"/>
          <w:w w:val="115"/>
        </w:rPr>
        <w:t xml:space="preserve">watch </w:t>
      </w:r>
      <w:r>
        <w:rPr>
          <w:w w:val="115"/>
        </w:rPr>
        <w:t>video and view photos, with features ranging from MP3 player support</w:t>
      </w:r>
      <w:r>
        <w:rPr>
          <w:spacing w:val="-9"/>
          <w:w w:val="115"/>
        </w:rPr>
        <w:t xml:space="preserve"> </w:t>
      </w:r>
      <w:r>
        <w:rPr>
          <w:w w:val="115"/>
        </w:rPr>
        <w:t>to</w:t>
      </w:r>
      <w:r>
        <w:rPr>
          <w:spacing w:val="-8"/>
          <w:w w:val="115"/>
        </w:rPr>
        <w:t xml:space="preserve"> </w:t>
      </w:r>
      <w:r>
        <w:rPr>
          <w:w w:val="115"/>
        </w:rPr>
        <w:t>synchronisation</w:t>
      </w:r>
      <w:r>
        <w:rPr>
          <w:spacing w:val="-9"/>
          <w:w w:val="115"/>
        </w:rPr>
        <w:t xml:space="preserve"> </w:t>
      </w:r>
      <w:r>
        <w:rPr>
          <w:w w:val="115"/>
        </w:rPr>
        <w:t>of</w:t>
      </w:r>
      <w:r>
        <w:rPr>
          <w:spacing w:val="-8"/>
          <w:w w:val="115"/>
        </w:rPr>
        <w:t xml:space="preserve"> </w:t>
      </w:r>
      <w:r>
        <w:rPr>
          <w:w w:val="115"/>
        </w:rPr>
        <w:t>lyrics</w:t>
      </w:r>
      <w:r>
        <w:rPr>
          <w:spacing w:val="-9"/>
          <w:w w:val="115"/>
        </w:rPr>
        <w:t xml:space="preserve"> </w:t>
      </w:r>
      <w:r>
        <w:rPr>
          <w:w w:val="115"/>
        </w:rPr>
        <w:t>for</w:t>
      </w:r>
      <w:r>
        <w:rPr>
          <w:spacing w:val="-8"/>
          <w:w w:val="115"/>
        </w:rPr>
        <w:t xml:space="preserve"> </w:t>
      </w:r>
      <w:r>
        <w:rPr>
          <w:spacing w:val="-3"/>
          <w:w w:val="115"/>
        </w:rPr>
        <w:t>karaoke.</w:t>
      </w:r>
      <w:r>
        <w:rPr>
          <w:spacing w:val="11"/>
          <w:w w:val="115"/>
        </w:rPr>
        <w:t xml:space="preserve"> </w:t>
      </w:r>
      <w:r>
        <w:rPr>
          <w:w w:val="115"/>
        </w:rPr>
        <w:t>It</w:t>
      </w:r>
      <w:r>
        <w:rPr>
          <w:spacing w:val="-9"/>
          <w:w w:val="115"/>
        </w:rPr>
        <w:t xml:space="preserve"> </w:t>
      </w:r>
      <w:r>
        <w:rPr>
          <w:w w:val="115"/>
        </w:rPr>
        <w:t>introduced</w:t>
      </w:r>
      <w:r>
        <w:rPr>
          <w:spacing w:val="-9"/>
          <w:w w:val="115"/>
        </w:rPr>
        <w:t xml:space="preserve"> </w:t>
      </w:r>
      <w:r>
        <w:rPr>
          <w:rFonts w:ascii="Book Antiqua"/>
          <w:i/>
          <w:w w:val="115"/>
        </w:rPr>
        <w:t>Windows</w:t>
      </w:r>
      <w:r>
        <w:rPr>
          <w:rFonts w:ascii="Book Antiqua"/>
          <w:i/>
          <w:spacing w:val="-2"/>
          <w:w w:val="115"/>
        </w:rPr>
        <w:t xml:space="preserve"> </w:t>
      </w:r>
      <w:r>
        <w:rPr>
          <w:rFonts w:ascii="Book Antiqua"/>
          <w:i/>
          <w:spacing w:val="-3"/>
          <w:w w:val="115"/>
        </w:rPr>
        <w:t xml:space="preserve">Media </w:t>
      </w:r>
      <w:r>
        <w:rPr>
          <w:rFonts w:ascii="Book Antiqua"/>
          <w:i/>
          <w:w w:val="115"/>
        </w:rPr>
        <w:t xml:space="preserve">Rights Management </w:t>
      </w:r>
      <w:r>
        <w:rPr>
          <w:w w:val="115"/>
        </w:rPr>
        <w:t>(WMRM), which works as</w:t>
      </w:r>
      <w:r>
        <w:rPr>
          <w:spacing w:val="-6"/>
          <w:w w:val="115"/>
        </w:rPr>
        <w:t xml:space="preserve"> </w:t>
      </w:r>
      <w:r>
        <w:rPr>
          <w:w w:val="115"/>
        </w:rPr>
        <w:t>follows.</w:t>
      </w:r>
    </w:p>
    <w:p>
      <w:pPr>
        <w:pStyle w:val="BodyText"/>
        <w:spacing w:line="192" w:lineRule="auto" w:before="115"/>
        <w:ind w:firstLine="298"/>
      </w:pPr>
      <w:r>
        <w:rPr>
          <w:w w:val="115"/>
        </w:rPr>
        <w:t>A</w:t>
      </w:r>
      <w:r>
        <w:rPr>
          <w:spacing w:val="-5"/>
          <w:w w:val="115"/>
        </w:rPr>
        <w:t xml:space="preserve"> </w:t>
      </w:r>
      <w:r>
        <w:rPr>
          <w:w w:val="115"/>
        </w:rPr>
        <w:t>store</w:t>
      </w:r>
      <w:r>
        <w:rPr>
          <w:spacing w:val="-5"/>
          <w:w w:val="115"/>
        </w:rPr>
        <w:t xml:space="preserve"> </w:t>
      </w:r>
      <w:r>
        <w:rPr>
          <w:w w:val="115"/>
        </w:rPr>
        <w:t>wanting</w:t>
      </w:r>
      <w:r>
        <w:rPr>
          <w:spacing w:val="-5"/>
          <w:w w:val="115"/>
        </w:rPr>
        <w:t xml:space="preserve"> </w:t>
      </w:r>
      <w:r>
        <w:rPr>
          <w:w w:val="115"/>
        </w:rPr>
        <w:t>to</w:t>
      </w:r>
      <w:r>
        <w:rPr>
          <w:spacing w:val="-4"/>
          <w:w w:val="115"/>
        </w:rPr>
        <w:t xml:space="preserve"> </w:t>
      </w:r>
      <w:r>
        <w:rPr>
          <w:w w:val="115"/>
        </w:rPr>
        <w:t>sell</w:t>
      </w:r>
      <w:r>
        <w:rPr>
          <w:spacing w:val="-5"/>
          <w:w w:val="115"/>
        </w:rPr>
        <w:t xml:space="preserve"> </w:t>
      </w:r>
      <w:r>
        <w:rPr>
          <w:w w:val="115"/>
        </w:rPr>
        <w:t>digital</w:t>
      </w:r>
      <w:r>
        <w:rPr>
          <w:spacing w:val="-5"/>
          <w:w w:val="115"/>
        </w:rPr>
        <w:t xml:space="preserve"> </w:t>
      </w:r>
      <w:r>
        <w:rPr>
          <w:w w:val="115"/>
        </w:rPr>
        <w:t>media</w:t>
      </w:r>
      <w:r>
        <w:rPr>
          <w:spacing w:val="-5"/>
          <w:w w:val="115"/>
        </w:rPr>
        <w:t xml:space="preserve"> </w:t>
      </w:r>
      <w:r>
        <w:rPr>
          <w:w w:val="115"/>
        </w:rPr>
        <w:t>encrypts</w:t>
      </w:r>
      <w:r>
        <w:rPr>
          <w:spacing w:val="-4"/>
          <w:w w:val="115"/>
        </w:rPr>
        <w:t xml:space="preserve"> </w:t>
      </w:r>
      <w:r>
        <w:rPr>
          <w:w w:val="115"/>
        </w:rPr>
        <w:t>each</w:t>
      </w:r>
      <w:r>
        <w:rPr>
          <w:spacing w:val="-5"/>
          <w:w w:val="115"/>
        </w:rPr>
        <w:t xml:space="preserve"> </w:t>
      </w:r>
      <w:r>
        <w:rPr>
          <w:w w:val="115"/>
        </w:rPr>
        <w:t>item</w:t>
      </w:r>
      <w:r>
        <w:rPr>
          <w:spacing w:val="-5"/>
          <w:w w:val="115"/>
        </w:rPr>
        <w:t xml:space="preserve"> </w:t>
      </w:r>
      <w:r>
        <w:rPr>
          <w:w w:val="115"/>
        </w:rPr>
        <w:t>using</w:t>
      </w:r>
      <w:r>
        <w:rPr>
          <w:spacing w:val="-4"/>
          <w:w w:val="115"/>
        </w:rPr>
        <w:t xml:space="preserve"> </w:t>
      </w:r>
      <w:r>
        <w:rPr>
          <w:w w:val="115"/>
        </w:rPr>
        <w:t>a</w:t>
      </w:r>
      <w:r>
        <w:rPr>
          <w:spacing w:val="-5"/>
          <w:w w:val="115"/>
        </w:rPr>
        <w:t xml:space="preserve"> </w:t>
      </w:r>
      <w:r>
        <w:rPr>
          <w:w w:val="115"/>
        </w:rPr>
        <w:t>content</w:t>
      </w:r>
      <w:r>
        <w:rPr>
          <w:spacing w:val="-5"/>
          <w:w w:val="115"/>
        </w:rPr>
        <w:t xml:space="preserve"> </w:t>
      </w:r>
      <w:r>
        <w:rPr>
          <w:w w:val="115"/>
        </w:rPr>
        <w:t>key and</w:t>
      </w:r>
      <w:r>
        <w:rPr>
          <w:spacing w:val="-12"/>
          <w:w w:val="115"/>
        </w:rPr>
        <w:t xml:space="preserve"> </w:t>
      </w:r>
      <w:r>
        <w:rPr>
          <w:w w:val="115"/>
        </w:rPr>
        <w:t>puts</w:t>
      </w:r>
      <w:r>
        <w:rPr>
          <w:spacing w:val="-11"/>
          <w:w w:val="115"/>
        </w:rPr>
        <w:t xml:space="preserve"> </w:t>
      </w:r>
      <w:r>
        <w:rPr>
          <w:w w:val="115"/>
        </w:rPr>
        <w:t>the</w:t>
      </w:r>
      <w:r>
        <w:rPr>
          <w:spacing w:val="-11"/>
          <w:w w:val="115"/>
        </w:rPr>
        <w:t xml:space="preserve"> </w:t>
      </w:r>
      <w:r>
        <w:rPr>
          <w:w w:val="115"/>
        </w:rPr>
        <w:t>encrypted</w:t>
      </w:r>
      <w:r>
        <w:rPr>
          <w:spacing w:val="-12"/>
          <w:w w:val="115"/>
        </w:rPr>
        <w:t xml:space="preserve"> </w:t>
      </w:r>
      <w:r>
        <w:rPr>
          <w:rFonts w:ascii="Arial Unicode MS" w:hAnsi="Arial Unicode MS"/>
          <w:w w:val="115"/>
        </w:rPr>
        <w:t>fi</w:t>
      </w:r>
      <w:r>
        <w:rPr>
          <w:w w:val="115"/>
        </w:rPr>
        <w:t>les</w:t>
      </w:r>
      <w:r>
        <w:rPr>
          <w:spacing w:val="-11"/>
          <w:w w:val="115"/>
        </w:rPr>
        <w:t xml:space="preserve"> </w:t>
      </w:r>
      <w:r>
        <w:rPr>
          <w:w w:val="115"/>
        </w:rPr>
        <w:t>on</w:t>
      </w:r>
      <w:r>
        <w:rPr>
          <w:spacing w:val="-11"/>
          <w:w w:val="115"/>
        </w:rPr>
        <w:t xml:space="preserve"> </w:t>
      </w:r>
      <w:r>
        <w:rPr>
          <w:w w:val="115"/>
        </w:rPr>
        <w:t>a</w:t>
      </w:r>
      <w:r>
        <w:rPr>
          <w:spacing w:val="-11"/>
          <w:w w:val="115"/>
        </w:rPr>
        <w:t xml:space="preserve"> </w:t>
      </w:r>
      <w:r>
        <w:rPr>
          <w:w w:val="115"/>
        </w:rPr>
        <w:t>streaming</w:t>
      </w:r>
      <w:r>
        <w:rPr>
          <w:spacing w:val="-11"/>
          <w:w w:val="115"/>
        </w:rPr>
        <w:t xml:space="preserve"> </w:t>
      </w:r>
      <w:r>
        <w:rPr>
          <w:w w:val="115"/>
        </w:rPr>
        <w:t>media</w:t>
      </w:r>
      <w:r>
        <w:rPr>
          <w:spacing w:val="-11"/>
          <w:w w:val="115"/>
        </w:rPr>
        <w:t xml:space="preserve"> </w:t>
      </w:r>
      <w:r>
        <w:rPr>
          <w:w w:val="115"/>
        </w:rPr>
        <w:t>server</w:t>
      </w:r>
      <w:r>
        <w:rPr>
          <w:spacing w:val="-11"/>
          <w:w w:val="115"/>
        </w:rPr>
        <w:t xml:space="preserve"> </w:t>
      </w:r>
      <w:r>
        <w:rPr>
          <w:w w:val="115"/>
        </w:rPr>
        <w:t>linked</w:t>
      </w:r>
      <w:r>
        <w:rPr>
          <w:spacing w:val="-11"/>
          <w:w w:val="115"/>
        </w:rPr>
        <w:t xml:space="preserve"> </w:t>
      </w:r>
      <w:r>
        <w:rPr>
          <w:w w:val="115"/>
        </w:rPr>
        <w:t>to</w:t>
      </w:r>
      <w:r>
        <w:rPr>
          <w:spacing w:val="-11"/>
          <w:w w:val="115"/>
        </w:rPr>
        <w:t xml:space="preserve"> </w:t>
      </w:r>
      <w:r>
        <w:rPr>
          <w:w w:val="115"/>
        </w:rPr>
        <w:t>their</w:t>
      </w:r>
      <w:r>
        <w:rPr>
          <w:spacing w:val="-11"/>
          <w:w w:val="115"/>
        </w:rPr>
        <w:t xml:space="preserve"> </w:t>
      </w:r>
      <w:r>
        <w:rPr>
          <w:w w:val="115"/>
        </w:rPr>
        <w:t>web</w:t>
      </w:r>
      <w:r>
        <w:rPr>
          <w:spacing w:val="-11"/>
          <w:w w:val="115"/>
        </w:rPr>
        <w:t xml:space="preserve"> </w:t>
      </w:r>
      <w:r>
        <w:rPr>
          <w:spacing w:val="-3"/>
          <w:w w:val="115"/>
        </w:rPr>
        <w:t xml:space="preserve">site. </w:t>
      </w:r>
      <w:r>
        <w:rPr>
          <w:w w:val="115"/>
        </w:rPr>
        <w:t>In</w:t>
      </w:r>
      <w:r>
        <w:rPr>
          <w:spacing w:val="-13"/>
          <w:w w:val="115"/>
        </w:rPr>
        <w:t xml:space="preserve"> </w:t>
      </w:r>
      <w:r>
        <w:rPr>
          <w:w w:val="115"/>
        </w:rPr>
        <w:t>order</w:t>
      </w:r>
      <w:r>
        <w:rPr>
          <w:spacing w:val="-13"/>
          <w:w w:val="115"/>
        </w:rPr>
        <w:t xml:space="preserve"> </w:t>
      </w:r>
      <w:r>
        <w:rPr>
          <w:w w:val="115"/>
        </w:rPr>
        <w:t>to</w:t>
      </w:r>
      <w:r>
        <w:rPr>
          <w:spacing w:val="-13"/>
          <w:w w:val="115"/>
        </w:rPr>
        <w:t xml:space="preserve"> </w:t>
      </w:r>
      <w:r>
        <w:rPr>
          <w:w w:val="115"/>
        </w:rPr>
        <w:t>access</w:t>
      </w:r>
      <w:r>
        <w:rPr>
          <w:spacing w:val="-13"/>
          <w:w w:val="115"/>
        </w:rPr>
        <w:t xml:space="preserve"> </w:t>
      </w:r>
      <w:r>
        <w:rPr>
          <w:w w:val="115"/>
        </w:rPr>
        <w:t>a</w:t>
      </w:r>
      <w:r>
        <w:rPr>
          <w:spacing w:val="-13"/>
          <w:w w:val="115"/>
        </w:rPr>
        <w:t xml:space="preserve"> </w:t>
      </w:r>
      <w:r>
        <w:rPr>
          <w:w w:val="115"/>
        </w:rPr>
        <w:t>media</w:t>
      </w:r>
      <w:r>
        <w:rPr>
          <w:spacing w:val="-13"/>
          <w:w w:val="115"/>
        </w:rPr>
        <w:t xml:space="preserve"> </w:t>
      </w:r>
      <w:r>
        <w:rPr>
          <w:w w:val="115"/>
        </w:rPr>
        <w:t>object,</w:t>
      </w:r>
      <w:r>
        <w:rPr>
          <w:spacing w:val="-10"/>
          <w:w w:val="115"/>
        </w:rPr>
        <w:t xml:space="preserve"> </w:t>
      </w:r>
      <w:r>
        <w:rPr>
          <w:w w:val="115"/>
        </w:rPr>
        <w:t>the</w:t>
      </w:r>
      <w:r>
        <w:rPr>
          <w:spacing w:val="-13"/>
          <w:w w:val="115"/>
        </w:rPr>
        <w:t xml:space="preserve"> </w:t>
      </w:r>
      <w:r>
        <w:rPr>
          <w:w w:val="115"/>
        </w:rPr>
        <w:t>customer</w:t>
      </w:r>
      <w:r>
        <w:rPr>
          <w:spacing w:val="-13"/>
          <w:w w:val="115"/>
        </w:rPr>
        <w:t xml:space="preserve"> </w:t>
      </w:r>
      <w:r>
        <w:rPr>
          <w:w w:val="115"/>
        </w:rPr>
        <w:t>must</w:t>
      </w:r>
      <w:r>
        <w:rPr>
          <w:spacing w:val="-13"/>
          <w:w w:val="115"/>
        </w:rPr>
        <w:t xml:space="preserve"> </w:t>
      </w:r>
      <w:r>
        <w:rPr>
          <w:w w:val="115"/>
        </w:rPr>
        <w:t>get</w:t>
      </w:r>
      <w:r>
        <w:rPr>
          <w:spacing w:val="-13"/>
          <w:w w:val="115"/>
        </w:rPr>
        <w:t xml:space="preserve"> </w:t>
      </w:r>
      <w:r>
        <w:rPr>
          <w:w w:val="115"/>
        </w:rPr>
        <w:t>hold</w:t>
      </w:r>
      <w:r>
        <w:rPr>
          <w:spacing w:val="-13"/>
          <w:w w:val="115"/>
        </w:rPr>
        <w:t xml:space="preserve"> </w:t>
      </w:r>
      <w:r>
        <w:rPr>
          <w:w w:val="115"/>
        </w:rPr>
        <w:t>of</w:t>
      </w:r>
      <w:r>
        <w:rPr>
          <w:spacing w:val="-13"/>
          <w:w w:val="115"/>
        </w:rPr>
        <w:t xml:space="preserve"> </w:t>
      </w:r>
      <w:r>
        <w:rPr>
          <w:w w:val="115"/>
        </w:rPr>
        <w:t>a</w:t>
      </w:r>
      <w:r>
        <w:rPr>
          <w:spacing w:val="-13"/>
          <w:w w:val="115"/>
        </w:rPr>
        <w:t xml:space="preserve"> </w:t>
      </w:r>
      <w:r>
        <w:rPr>
          <w:w w:val="115"/>
        </w:rPr>
        <w:t>license,</w:t>
      </w:r>
      <w:r>
        <w:rPr>
          <w:spacing w:val="-10"/>
          <w:w w:val="115"/>
        </w:rPr>
        <w:t xml:space="preserve"> </w:t>
      </w:r>
      <w:r>
        <w:rPr>
          <w:w w:val="115"/>
        </w:rPr>
        <w:t>which consists</w:t>
      </w:r>
      <w:r>
        <w:rPr>
          <w:spacing w:val="-6"/>
          <w:w w:val="115"/>
        </w:rPr>
        <w:t xml:space="preserve"> </w:t>
      </w:r>
      <w:r>
        <w:rPr>
          <w:w w:val="115"/>
        </w:rPr>
        <w:t>of</w:t>
      </w:r>
      <w:r>
        <w:rPr>
          <w:spacing w:val="-6"/>
          <w:w w:val="115"/>
        </w:rPr>
        <w:t xml:space="preserve"> </w:t>
      </w:r>
      <w:r>
        <w:rPr>
          <w:w w:val="115"/>
        </w:rPr>
        <w:t>the</w:t>
      </w:r>
      <w:r>
        <w:rPr>
          <w:spacing w:val="-7"/>
          <w:w w:val="115"/>
        </w:rPr>
        <w:t xml:space="preserve"> </w:t>
      </w:r>
      <w:r>
        <w:rPr>
          <w:w w:val="115"/>
        </w:rPr>
        <w:t>object</w:t>
      </w:r>
      <w:r>
        <w:rPr>
          <w:spacing w:val="-6"/>
          <w:w w:val="115"/>
        </w:rPr>
        <w:t xml:space="preserve"> </w:t>
      </w:r>
      <w:r>
        <w:rPr>
          <w:w w:val="115"/>
        </w:rPr>
        <w:t>identi</w:t>
      </w:r>
      <w:r>
        <w:rPr>
          <w:rFonts w:ascii="Arial Unicode MS" w:hAnsi="Arial Unicode MS"/>
          <w:w w:val="115"/>
        </w:rPr>
        <w:t>fi</w:t>
      </w:r>
      <w:r>
        <w:rPr>
          <w:w w:val="115"/>
        </w:rPr>
        <w:t>er,</w:t>
      </w:r>
      <w:r>
        <w:rPr>
          <w:spacing w:val="-4"/>
          <w:w w:val="115"/>
        </w:rPr>
        <w:t xml:space="preserve"> </w:t>
      </w:r>
      <w:r>
        <w:rPr>
          <w:w w:val="115"/>
        </w:rPr>
        <w:t>the</w:t>
      </w:r>
      <w:r>
        <w:rPr>
          <w:spacing w:val="-6"/>
          <w:w w:val="115"/>
        </w:rPr>
        <w:t xml:space="preserve"> </w:t>
      </w:r>
      <w:r>
        <w:rPr>
          <w:w w:val="115"/>
        </w:rPr>
        <w:t>license</w:t>
      </w:r>
      <w:r>
        <w:rPr>
          <w:spacing w:val="-6"/>
          <w:w w:val="115"/>
        </w:rPr>
        <w:t xml:space="preserve"> </w:t>
      </w:r>
      <w:r>
        <w:rPr>
          <w:w w:val="115"/>
        </w:rPr>
        <w:t>key</w:t>
      </w:r>
      <w:r>
        <w:rPr>
          <w:spacing w:val="-6"/>
          <w:w w:val="115"/>
        </w:rPr>
        <w:t xml:space="preserve"> </w:t>
      </w:r>
      <w:r>
        <w:rPr>
          <w:w w:val="115"/>
        </w:rPr>
        <w:t>seed,</w:t>
      </w:r>
      <w:r>
        <w:rPr>
          <w:spacing w:val="-5"/>
          <w:w w:val="115"/>
        </w:rPr>
        <w:t xml:space="preserve"> </w:t>
      </w:r>
      <w:r>
        <w:rPr>
          <w:w w:val="115"/>
        </w:rPr>
        <w:t>and</w:t>
      </w:r>
      <w:r>
        <w:rPr>
          <w:spacing w:val="-5"/>
          <w:w w:val="115"/>
        </w:rPr>
        <w:t xml:space="preserve"> </w:t>
      </w:r>
      <w:r>
        <w:rPr>
          <w:w w:val="115"/>
        </w:rPr>
        <w:t>a</w:t>
      </w:r>
      <w:r>
        <w:rPr>
          <w:spacing w:val="-7"/>
          <w:w w:val="115"/>
        </w:rPr>
        <w:t xml:space="preserve"> </w:t>
      </w:r>
      <w:r>
        <w:rPr>
          <w:w w:val="115"/>
        </w:rPr>
        <w:t>set</w:t>
      </w:r>
      <w:r>
        <w:rPr>
          <w:spacing w:val="-6"/>
          <w:w w:val="115"/>
        </w:rPr>
        <w:t xml:space="preserve"> </w:t>
      </w:r>
      <w:r>
        <w:rPr>
          <w:w w:val="115"/>
        </w:rPr>
        <w:t>of</w:t>
      </w:r>
      <w:r>
        <w:rPr>
          <w:spacing w:val="-6"/>
          <w:w w:val="115"/>
        </w:rPr>
        <w:t xml:space="preserve"> </w:t>
      </w:r>
      <w:r>
        <w:rPr>
          <w:w w:val="115"/>
        </w:rPr>
        <w:t>instructions</w:t>
      </w:r>
      <w:r>
        <w:rPr>
          <w:spacing w:val="-6"/>
          <w:w w:val="115"/>
        </w:rPr>
        <w:t xml:space="preserve"> </w:t>
      </w:r>
      <w:r>
        <w:rPr>
          <w:w w:val="115"/>
        </w:rPr>
        <w:t>in a</w:t>
      </w:r>
      <w:r>
        <w:rPr>
          <w:spacing w:val="-20"/>
          <w:w w:val="115"/>
        </w:rPr>
        <w:t xml:space="preserve"> </w:t>
      </w:r>
      <w:r>
        <w:rPr>
          <w:rFonts w:ascii="Book Antiqua" w:hAnsi="Book Antiqua"/>
          <w:i/>
          <w:w w:val="115"/>
        </w:rPr>
        <w:t>rights</w:t>
      </w:r>
      <w:r>
        <w:rPr>
          <w:rFonts w:ascii="Book Antiqua" w:hAnsi="Book Antiqua"/>
          <w:i/>
          <w:spacing w:val="-14"/>
          <w:w w:val="115"/>
        </w:rPr>
        <w:t xml:space="preserve"> </w:t>
      </w:r>
      <w:r>
        <w:rPr>
          <w:rFonts w:ascii="Book Antiqua" w:hAnsi="Book Antiqua"/>
          <w:i/>
          <w:w w:val="115"/>
        </w:rPr>
        <w:t>management</w:t>
      </w:r>
      <w:r>
        <w:rPr>
          <w:rFonts w:ascii="Book Antiqua" w:hAnsi="Book Antiqua"/>
          <w:i/>
          <w:spacing w:val="-14"/>
          <w:w w:val="115"/>
        </w:rPr>
        <w:t xml:space="preserve"> </w:t>
      </w:r>
      <w:r>
        <w:rPr>
          <w:rFonts w:ascii="Book Antiqua" w:hAnsi="Book Antiqua"/>
          <w:i/>
          <w:w w:val="115"/>
        </w:rPr>
        <w:t>language</w:t>
      </w:r>
      <w:r>
        <w:rPr>
          <w:rFonts w:ascii="Book Antiqua" w:hAnsi="Book Antiqua"/>
          <w:i/>
          <w:spacing w:val="-16"/>
          <w:w w:val="115"/>
        </w:rPr>
        <w:t xml:space="preserve"> </w:t>
      </w:r>
      <w:r>
        <w:rPr>
          <w:w w:val="115"/>
        </w:rPr>
        <w:t>which</w:t>
      </w:r>
      <w:r>
        <w:rPr>
          <w:spacing w:val="-20"/>
          <w:w w:val="115"/>
        </w:rPr>
        <w:t xml:space="preserve"> </w:t>
      </w:r>
      <w:r>
        <w:rPr>
          <w:w w:val="115"/>
        </w:rPr>
        <w:t>state</w:t>
      </w:r>
      <w:r>
        <w:rPr>
          <w:spacing w:val="-19"/>
          <w:w w:val="115"/>
        </w:rPr>
        <w:t xml:space="preserve"> </w:t>
      </w:r>
      <w:r>
        <w:rPr>
          <w:w w:val="115"/>
        </w:rPr>
        <w:t>what</w:t>
      </w:r>
      <w:r>
        <w:rPr>
          <w:spacing w:val="-20"/>
          <w:w w:val="115"/>
        </w:rPr>
        <w:t xml:space="preserve"> </w:t>
      </w:r>
      <w:r>
        <w:rPr>
          <w:w w:val="115"/>
        </w:rPr>
        <w:t>they</w:t>
      </w:r>
      <w:r>
        <w:rPr>
          <w:spacing w:val="-19"/>
          <w:w w:val="115"/>
        </w:rPr>
        <w:t xml:space="preserve"> </w:t>
      </w:r>
      <w:r>
        <w:rPr>
          <w:w w:val="115"/>
        </w:rPr>
        <w:t>can</w:t>
      </w:r>
      <w:r>
        <w:rPr>
          <w:spacing w:val="-20"/>
          <w:w w:val="115"/>
        </w:rPr>
        <w:t xml:space="preserve"> </w:t>
      </w:r>
      <w:r>
        <w:rPr>
          <w:w w:val="115"/>
        </w:rPr>
        <w:t>do</w:t>
      </w:r>
      <w:r>
        <w:rPr>
          <w:spacing w:val="-19"/>
          <w:w w:val="115"/>
        </w:rPr>
        <w:t xml:space="preserve"> </w:t>
      </w:r>
      <w:r>
        <w:rPr>
          <w:w w:val="115"/>
        </w:rPr>
        <w:t>with</w:t>
      </w:r>
      <w:r>
        <w:rPr>
          <w:spacing w:val="-20"/>
          <w:w w:val="115"/>
        </w:rPr>
        <w:t xml:space="preserve"> </w:t>
      </w:r>
      <w:r>
        <w:rPr>
          <w:w w:val="115"/>
        </w:rPr>
        <w:t>it;</w:t>
      </w:r>
      <w:r>
        <w:rPr>
          <w:spacing w:val="-18"/>
          <w:w w:val="115"/>
        </w:rPr>
        <w:t xml:space="preserve"> </w:t>
      </w:r>
      <w:r>
        <w:rPr>
          <w:w w:val="115"/>
        </w:rPr>
        <w:t>how</w:t>
      </w:r>
      <w:r>
        <w:rPr>
          <w:spacing w:val="-20"/>
          <w:w w:val="115"/>
        </w:rPr>
        <w:t xml:space="preserve"> </w:t>
      </w:r>
      <w:r>
        <w:rPr>
          <w:w w:val="115"/>
        </w:rPr>
        <w:t>many times</w:t>
      </w:r>
      <w:r>
        <w:rPr>
          <w:spacing w:val="-11"/>
          <w:w w:val="115"/>
        </w:rPr>
        <w:t xml:space="preserve"> </w:t>
      </w:r>
      <w:r>
        <w:rPr>
          <w:w w:val="115"/>
        </w:rPr>
        <w:t>they</w:t>
      </w:r>
      <w:r>
        <w:rPr>
          <w:spacing w:val="-10"/>
          <w:w w:val="115"/>
        </w:rPr>
        <w:t xml:space="preserve"> </w:t>
      </w:r>
      <w:r>
        <w:rPr>
          <w:w w:val="115"/>
        </w:rPr>
        <w:t>may</w:t>
      </w:r>
      <w:r>
        <w:rPr>
          <w:spacing w:val="-10"/>
          <w:w w:val="115"/>
        </w:rPr>
        <w:t xml:space="preserve"> </w:t>
      </w:r>
      <w:r>
        <w:rPr>
          <w:w w:val="115"/>
        </w:rPr>
        <w:t>play</w:t>
      </w:r>
      <w:r>
        <w:rPr>
          <w:spacing w:val="-10"/>
          <w:w w:val="115"/>
        </w:rPr>
        <w:t xml:space="preserve"> </w:t>
      </w:r>
      <w:r>
        <w:rPr>
          <w:w w:val="115"/>
        </w:rPr>
        <w:t>it,</w:t>
      </w:r>
      <w:r>
        <w:rPr>
          <w:spacing w:val="-8"/>
          <w:w w:val="115"/>
        </w:rPr>
        <w:t xml:space="preserve"> </w:t>
      </w:r>
      <w:r>
        <w:rPr>
          <w:w w:val="115"/>
        </w:rPr>
        <w:t>whether</w:t>
      </w:r>
      <w:r>
        <w:rPr>
          <w:spacing w:val="-10"/>
          <w:w w:val="115"/>
        </w:rPr>
        <w:t xml:space="preserve"> </w:t>
      </w:r>
      <w:r>
        <w:rPr>
          <w:w w:val="115"/>
        </w:rPr>
        <w:t>they</w:t>
      </w:r>
      <w:r>
        <w:rPr>
          <w:spacing w:val="-10"/>
          <w:w w:val="115"/>
        </w:rPr>
        <w:t xml:space="preserve"> </w:t>
      </w:r>
      <w:r>
        <w:rPr>
          <w:w w:val="115"/>
        </w:rPr>
        <w:t>can</w:t>
      </w:r>
      <w:r>
        <w:rPr>
          <w:spacing w:val="-11"/>
          <w:w w:val="115"/>
        </w:rPr>
        <w:t xml:space="preserve"> </w:t>
      </w:r>
      <w:r>
        <w:rPr>
          <w:w w:val="115"/>
        </w:rPr>
        <w:t>burn</w:t>
      </w:r>
      <w:r>
        <w:rPr>
          <w:spacing w:val="-11"/>
          <w:w w:val="115"/>
        </w:rPr>
        <w:t xml:space="preserve"> </w:t>
      </w:r>
      <w:r>
        <w:rPr>
          <w:w w:val="115"/>
        </w:rPr>
        <w:t>it</w:t>
      </w:r>
      <w:r>
        <w:rPr>
          <w:spacing w:val="-10"/>
          <w:w w:val="115"/>
        </w:rPr>
        <w:t xml:space="preserve"> </w:t>
      </w:r>
      <w:r>
        <w:rPr>
          <w:w w:val="115"/>
        </w:rPr>
        <w:t>to</w:t>
      </w:r>
      <w:r>
        <w:rPr>
          <w:spacing w:val="-10"/>
          <w:w w:val="115"/>
        </w:rPr>
        <w:t xml:space="preserve"> </w:t>
      </w:r>
      <w:r>
        <w:rPr>
          <w:w w:val="115"/>
        </w:rPr>
        <w:t>a</w:t>
      </w:r>
      <w:r>
        <w:rPr>
          <w:spacing w:val="-10"/>
          <w:w w:val="115"/>
        </w:rPr>
        <w:t xml:space="preserve"> </w:t>
      </w:r>
      <w:r>
        <w:rPr>
          <w:w w:val="115"/>
        </w:rPr>
        <w:t>CD,</w:t>
      </w:r>
      <w:r>
        <w:rPr>
          <w:spacing w:val="-11"/>
          <w:w w:val="115"/>
        </w:rPr>
        <w:t xml:space="preserve"> </w:t>
      </w:r>
      <w:r>
        <w:rPr>
          <w:w w:val="115"/>
        </w:rPr>
        <w:t>and</w:t>
      </w:r>
      <w:r>
        <w:rPr>
          <w:spacing w:val="-10"/>
          <w:w w:val="115"/>
        </w:rPr>
        <w:t xml:space="preserve"> </w:t>
      </w:r>
      <w:r>
        <w:rPr>
          <w:w w:val="115"/>
        </w:rPr>
        <w:t>so</w:t>
      </w:r>
      <w:r>
        <w:rPr>
          <w:spacing w:val="-10"/>
          <w:w w:val="115"/>
        </w:rPr>
        <w:t xml:space="preserve"> </w:t>
      </w:r>
      <w:r>
        <w:rPr>
          <w:w w:val="115"/>
        </w:rPr>
        <w:t>on.</w:t>
      </w:r>
      <w:r>
        <w:rPr>
          <w:spacing w:val="22"/>
          <w:w w:val="115"/>
        </w:rPr>
        <w:t xml:space="preserve"> </w:t>
      </w:r>
      <w:r>
        <w:rPr>
          <w:w w:val="115"/>
        </w:rPr>
        <w:t>The</w:t>
      </w:r>
      <w:r>
        <w:rPr>
          <w:spacing w:val="-10"/>
          <w:w w:val="115"/>
        </w:rPr>
        <w:t xml:space="preserve"> </w:t>
      </w:r>
      <w:r>
        <w:rPr>
          <w:w w:val="115"/>
        </w:rPr>
        <w:t xml:space="preserve">license is generated </w:t>
      </w:r>
      <w:r>
        <w:rPr>
          <w:spacing w:val="-3"/>
          <w:w w:val="115"/>
        </w:rPr>
        <w:t xml:space="preserve">by </w:t>
      </w:r>
      <w:r>
        <w:rPr>
          <w:w w:val="115"/>
        </w:rPr>
        <w:t xml:space="preserve">a license server and encrypted using a public key generated </w:t>
      </w:r>
      <w:r>
        <w:rPr>
          <w:spacing w:val="-3"/>
          <w:w w:val="115"/>
        </w:rPr>
        <w:t xml:space="preserve">by </w:t>
      </w:r>
      <w:r>
        <w:rPr>
          <w:w w:val="115"/>
        </w:rPr>
        <w:t>the</w:t>
      </w:r>
      <w:r>
        <w:rPr>
          <w:spacing w:val="-16"/>
          <w:w w:val="115"/>
        </w:rPr>
        <w:t xml:space="preserve"> </w:t>
      </w:r>
      <w:r>
        <w:rPr>
          <w:w w:val="115"/>
        </w:rPr>
        <w:t>customer’s</w:t>
      </w:r>
      <w:r>
        <w:rPr>
          <w:spacing w:val="-15"/>
          <w:w w:val="115"/>
        </w:rPr>
        <w:t xml:space="preserve"> </w:t>
      </w:r>
      <w:r>
        <w:rPr>
          <w:w w:val="115"/>
        </w:rPr>
        <w:t>WMP</w:t>
      </w:r>
      <w:r>
        <w:rPr>
          <w:spacing w:val="-16"/>
          <w:w w:val="115"/>
        </w:rPr>
        <w:t xml:space="preserve"> </w:t>
      </w:r>
      <w:r>
        <w:rPr>
          <w:w w:val="115"/>
        </w:rPr>
        <w:t>application.</w:t>
      </w:r>
      <w:r>
        <w:rPr>
          <w:spacing w:val="5"/>
          <w:w w:val="115"/>
        </w:rPr>
        <w:t xml:space="preserve"> </w:t>
      </w:r>
      <w:r>
        <w:rPr>
          <w:w w:val="115"/>
        </w:rPr>
        <w:t>License</w:t>
      </w:r>
      <w:r>
        <w:rPr>
          <w:spacing w:val="-16"/>
          <w:w w:val="115"/>
        </w:rPr>
        <w:t xml:space="preserve"> </w:t>
      </w:r>
      <w:r>
        <w:rPr>
          <w:w w:val="115"/>
        </w:rPr>
        <w:t>acquisition</w:t>
      </w:r>
      <w:r>
        <w:rPr>
          <w:spacing w:val="-15"/>
          <w:w w:val="115"/>
        </w:rPr>
        <w:t xml:space="preserve"> </w:t>
      </w:r>
      <w:r>
        <w:rPr>
          <w:w w:val="115"/>
        </w:rPr>
        <w:t>may</w:t>
      </w:r>
      <w:r>
        <w:rPr>
          <w:spacing w:val="-16"/>
          <w:w w:val="115"/>
        </w:rPr>
        <w:t xml:space="preserve"> </w:t>
      </w:r>
      <w:r>
        <w:rPr>
          <w:spacing w:val="-3"/>
          <w:w w:val="115"/>
        </w:rPr>
        <w:t>involve</w:t>
      </w:r>
      <w:r>
        <w:rPr>
          <w:spacing w:val="-15"/>
          <w:w w:val="115"/>
        </w:rPr>
        <w:t xml:space="preserve"> </w:t>
      </w:r>
      <w:r>
        <w:rPr>
          <w:spacing w:val="-2"/>
          <w:w w:val="115"/>
        </w:rPr>
        <w:t xml:space="preserve">registration </w:t>
      </w:r>
      <w:r>
        <w:rPr>
          <w:w w:val="115"/>
        </w:rPr>
        <w:t>or payment, but it may also happen silently in the background</w:t>
      </w:r>
      <w:r>
        <w:rPr>
          <w:spacing w:val="33"/>
          <w:w w:val="115"/>
        </w:rPr>
        <w:t xml:space="preserve"> </w:t>
      </w:r>
      <w:r>
        <w:rPr>
          <w:w w:val="115"/>
        </w:rPr>
        <w:t>[1558].</w:t>
      </w:r>
    </w:p>
    <w:p>
      <w:pPr>
        <w:pStyle w:val="BodyText"/>
        <w:spacing w:line="204" w:lineRule="auto" w:before="114"/>
        <w:ind w:firstLine="298"/>
      </w:pPr>
      <w:r>
        <w:rPr>
          <w:w w:val="110"/>
        </w:rPr>
        <w:t xml:space="preserve">The architecture is similar to pay-TV conditional access, in that the bulk encryption task of protecting the music or video is separated from the personalised task of key management, so the video doesn’t </w:t>
      </w:r>
      <w:r>
        <w:rPr>
          <w:spacing w:val="-3"/>
          <w:w w:val="110"/>
        </w:rPr>
        <w:t xml:space="preserve">have </w:t>
      </w:r>
      <w:r>
        <w:rPr>
          <w:w w:val="110"/>
        </w:rPr>
        <w:t xml:space="preserve">to </w:t>
      </w:r>
      <w:r>
        <w:rPr>
          <w:spacing w:val="2"/>
          <w:w w:val="110"/>
        </w:rPr>
        <w:t xml:space="preserve">be </w:t>
      </w:r>
      <w:r>
        <w:rPr>
          <w:w w:val="110"/>
        </w:rPr>
        <w:t xml:space="preserve">encrypted anew for each customer.  And just as pay-TV smartcards can </w:t>
      </w:r>
      <w:r>
        <w:rPr>
          <w:spacing w:val="2"/>
          <w:w w:val="110"/>
        </w:rPr>
        <w:t xml:space="preserve">be </w:t>
      </w:r>
      <w:r>
        <w:rPr>
          <w:w w:val="110"/>
        </w:rPr>
        <w:t>replaced when keys  are leaked or the key management mechanism compromised, so the key manage</w:t>
      </w:r>
      <w:r>
        <w:rPr>
          <w:w w:val="112"/>
        </w:rPr>
        <w:t>me</w:t>
      </w:r>
      <w:r>
        <w:rPr>
          <w:spacing w:val="-6"/>
          <w:w w:val="112"/>
        </w:rPr>
        <w:t>n</w:t>
      </w:r>
      <w:r>
        <w:rPr>
          <w:w w:val="148"/>
        </w:rPr>
        <w:t>t</w:t>
      </w:r>
      <w:r>
        <w:rPr>
          <w:spacing w:val="11"/>
        </w:rPr>
        <w:t xml:space="preserve"> </w:t>
      </w:r>
      <w:r>
        <w:rPr>
          <w:w w:val="113"/>
        </w:rPr>
        <w:t>functions</w:t>
      </w:r>
      <w:r>
        <w:rPr>
          <w:spacing w:val="11"/>
        </w:rPr>
        <w:t xml:space="preserve"> </w:t>
      </w:r>
      <w:r>
        <w:rPr>
          <w:w w:val="102"/>
        </w:rPr>
        <w:t>of</w:t>
      </w:r>
      <w:r>
        <w:rPr>
          <w:spacing w:val="11"/>
        </w:rPr>
        <w:t xml:space="preserve"> </w:t>
      </w:r>
      <w:r>
        <w:rPr>
          <w:w w:val="112"/>
        </w:rPr>
        <w:t>WMRM</w:t>
      </w:r>
      <w:r>
        <w:rPr>
          <w:spacing w:val="11"/>
        </w:rPr>
        <w:t xml:space="preserve"> </w:t>
      </w:r>
      <w:r>
        <w:rPr>
          <w:w w:val="115"/>
        </w:rPr>
        <w:t>are</w:t>
      </w:r>
      <w:r>
        <w:rPr>
          <w:spacing w:val="11"/>
        </w:rPr>
        <w:t xml:space="preserve"> </w:t>
      </w:r>
      <w:r>
        <w:rPr>
          <w:spacing w:val="5"/>
          <w:w w:val="117"/>
        </w:rPr>
        <w:t>p</w:t>
      </w:r>
      <w:r>
        <w:rPr>
          <w:w w:val="111"/>
        </w:rPr>
        <w:t>erformed</w:t>
      </w:r>
      <w:r>
        <w:rPr>
          <w:spacing w:val="11"/>
        </w:rPr>
        <w:t xml:space="preserve"> </w:t>
      </w:r>
      <w:r>
        <w:rPr>
          <w:w w:val="113"/>
        </w:rPr>
        <w:t>in</w:t>
      </w:r>
      <w:r>
        <w:rPr>
          <w:spacing w:val="11"/>
        </w:rPr>
        <w:t xml:space="preserve"> </w:t>
      </w:r>
      <w:r>
        <w:rPr>
          <w:w w:val="118"/>
        </w:rPr>
        <w:t>an</w:t>
      </w:r>
      <w:r>
        <w:rPr>
          <w:spacing w:val="11"/>
        </w:rPr>
        <w:t xml:space="preserve"> </w:t>
      </w:r>
      <w:r>
        <w:rPr>
          <w:w w:val="99"/>
        </w:rPr>
        <w:t>‘individualized</w:t>
      </w:r>
      <w:r>
        <w:rPr>
          <w:spacing w:val="11"/>
        </w:rPr>
        <w:t xml:space="preserve"> </w:t>
      </w:r>
      <w:r>
        <w:rPr>
          <w:w w:val="112"/>
        </w:rPr>
        <w:t>bla</w:t>
      </w:r>
      <w:r>
        <w:rPr>
          <w:spacing w:val="-6"/>
          <w:w w:val="112"/>
        </w:rPr>
        <w:t>c</w:t>
      </w:r>
      <w:r>
        <w:rPr>
          <w:w w:val="114"/>
        </w:rPr>
        <w:t>k</w:t>
      </w:r>
      <w:r>
        <w:rPr>
          <w:spacing w:val="5"/>
          <w:w w:val="114"/>
        </w:rPr>
        <w:t>b</w:t>
      </w:r>
      <w:r>
        <w:rPr>
          <w:spacing w:val="-6"/>
          <w:w w:val="105"/>
        </w:rPr>
        <w:t>o</w:t>
      </w:r>
      <w:r>
        <w:rPr>
          <w:w w:val="54"/>
        </w:rPr>
        <w:t>x’</w:t>
      </w:r>
      <w:r>
        <w:rPr>
          <w:spacing w:val="11"/>
        </w:rPr>
        <w:t xml:space="preserve"> </w:t>
      </w:r>
      <w:r>
        <w:rPr>
          <w:spacing w:val="-2"/>
          <w:w w:val="114"/>
        </w:rPr>
        <w:t>(IBX)</w:t>
      </w:r>
      <w:r>
        <w:rPr>
          <w:w w:val="114"/>
        </w:rPr>
        <w:t xml:space="preserve"> </w:t>
      </w:r>
      <w:r>
        <w:rPr>
          <w:w w:val="110"/>
        </w:rPr>
        <w:t>component of the software, which gets replaced as needed during the Windows update</w:t>
      </w:r>
      <w:r>
        <w:rPr>
          <w:spacing w:val="9"/>
          <w:w w:val="110"/>
        </w:rPr>
        <w:t xml:space="preserve"> </w:t>
      </w:r>
      <w:r>
        <w:rPr>
          <w:w w:val="110"/>
        </w:rPr>
        <w:t>process.</w:t>
      </w:r>
    </w:p>
    <w:p>
      <w:pPr>
        <w:pStyle w:val="BodyText"/>
        <w:spacing w:line="196" w:lineRule="auto" w:before="114"/>
        <w:ind w:firstLine="298"/>
      </w:pPr>
      <w:r>
        <w:rPr>
          <w:w w:val="110"/>
        </w:rPr>
        <w:t xml:space="preserve">The IBX internals </w:t>
      </w:r>
      <w:r>
        <w:rPr>
          <w:spacing w:val="-3"/>
          <w:w w:val="110"/>
        </w:rPr>
        <w:t xml:space="preserve">have </w:t>
      </w:r>
      <w:r>
        <w:rPr>
          <w:w w:val="110"/>
        </w:rPr>
        <w:t xml:space="preserve">been reverse-engineered from time to time [1693]. The customer’s private key is obscured </w:t>
      </w:r>
      <w:r>
        <w:rPr>
          <w:spacing w:val="-3"/>
          <w:w w:val="110"/>
        </w:rPr>
        <w:t xml:space="preserve">by </w:t>
      </w:r>
      <w:r>
        <w:rPr>
          <w:w w:val="110"/>
        </w:rPr>
        <w:t xml:space="preserve">the blackbox and hidden in a </w:t>
      </w:r>
      <w:r>
        <w:rPr>
          <w:rFonts w:ascii="Arial Unicode MS" w:hAnsi="Arial Unicode MS"/>
          <w:w w:val="110"/>
        </w:rPr>
        <w:t>fi</w:t>
      </w:r>
      <w:r>
        <w:rPr>
          <w:w w:val="110"/>
        </w:rPr>
        <w:t xml:space="preserve">le; licenses the customer has previously acquired are kept in a license store; </w:t>
      </w:r>
      <w:r>
        <w:rPr>
          <w:spacing w:val="-4"/>
          <w:w w:val="110"/>
        </w:rPr>
        <w:t>con-</w:t>
      </w:r>
      <w:r>
        <w:rPr>
          <w:spacing w:val="49"/>
          <w:w w:val="110"/>
        </w:rPr>
        <w:t xml:space="preserve"> </w:t>
      </w:r>
      <w:r>
        <w:rPr>
          <w:w w:val="110"/>
        </w:rPr>
        <w:t xml:space="preserve">tent keys are encrypted using the customer’s public key; and the protocol </w:t>
      </w:r>
      <w:r>
        <w:rPr>
          <w:spacing w:val="-3"/>
          <w:w w:val="110"/>
        </w:rPr>
        <w:t xml:space="preserve">gets tweaked </w:t>
      </w:r>
      <w:r>
        <w:rPr>
          <w:w w:val="110"/>
        </w:rPr>
        <w:t xml:space="preserve">from time to time as Microsoft has to recover from hacks. I described in section 6.2.5 how in the early 2000s Microsoft, Intel and some other big </w:t>
      </w:r>
      <w:r>
        <w:rPr>
          <w:spacing w:val="-4"/>
          <w:w w:val="110"/>
        </w:rPr>
        <w:t xml:space="preserve">players </w:t>
      </w:r>
      <w:r>
        <w:rPr>
          <w:w w:val="110"/>
        </w:rPr>
        <w:t>formed</w:t>
      </w:r>
      <w:r>
        <w:rPr>
          <w:spacing w:val="44"/>
          <w:w w:val="110"/>
        </w:rPr>
        <w:t xml:space="preserve"> </w:t>
      </w:r>
      <w:r>
        <w:rPr>
          <w:w w:val="110"/>
        </w:rPr>
        <w:t>the</w:t>
      </w:r>
      <w:r>
        <w:rPr>
          <w:spacing w:val="44"/>
          <w:w w:val="110"/>
        </w:rPr>
        <w:t xml:space="preserve"> </w:t>
      </w:r>
      <w:r>
        <w:rPr>
          <w:spacing w:val="-3"/>
          <w:w w:val="110"/>
        </w:rPr>
        <w:t>Trusted</w:t>
      </w:r>
      <w:r>
        <w:rPr>
          <w:spacing w:val="43"/>
          <w:w w:val="110"/>
        </w:rPr>
        <w:t xml:space="preserve"> </w:t>
      </w:r>
      <w:r>
        <w:rPr>
          <w:w w:val="110"/>
        </w:rPr>
        <w:t>Computing</w:t>
      </w:r>
      <w:r>
        <w:rPr>
          <w:spacing w:val="44"/>
          <w:w w:val="110"/>
        </w:rPr>
        <w:t xml:space="preserve"> </w:t>
      </w:r>
      <w:r>
        <w:rPr>
          <w:w w:val="110"/>
        </w:rPr>
        <w:t>Group</w:t>
      </w:r>
      <w:r>
        <w:rPr>
          <w:spacing w:val="44"/>
          <w:w w:val="110"/>
        </w:rPr>
        <w:t xml:space="preserve"> </w:t>
      </w:r>
      <w:r>
        <w:rPr>
          <w:w w:val="110"/>
        </w:rPr>
        <w:t>to</w:t>
      </w:r>
      <w:r>
        <w:rPr>
          <w:spacing w:val="44"/>
          <w:w w:val="110"/>
        </w:rPr>
        <w:t xml:space="preserve"> </w:t>
      </w:r>
      <w:r>
        <w:rPr>
          <w:w w:val="110"/>
        </w:rPr>
        <w:t>try</w:t>
      </w:r>
      <w:r>
        <w:rPr>
          <w:spacing w:val="45"/>
          <w:w w:val="110"/>
        </w:rPr>
        <w:t xml:space="preserve"> </w:t>
      </w:r>
      <w:r>
        <w:rPr>
          <w:w w:val="110"/>
        </w:rPr>
        <w:t>to</w:t>
      </w:r>
      <w:r>
        <w:rPr>
          <w:spacing w:val="44"/>
          <w:w w:val="110"/>
        </w:rPr>
        <w:t xml:space="preserve"> </w:t>
      </w:r>
      <w:r>
        <w:rPr>
          <w:w w:val="110"/>
        </w:rPr>
        <w:t>build</w:t>
      </w:r>
      <w:r>
        <w:rPr>
          <w:spacing w:val="44"/>
          <w:w w:val="110"/>
        </w:rPr>
        <w:t xml:space="preserve"> </w:t>
      </w:r>
      <w:r>
        <w:rPr>
          <w:w w:val="110"/>
        </w:rPr>
        <w:t>DRM</w:t>
      </w:r>
      <w:r>
        <w:rPr>
          <w:spacing w:val="44"/>
          <w:w w:val="110"/>
        </w:rPr>
        <w:t xml:space="preserve"> </w:t>
      </w:r>
      <w:r>
        <w:rPr>
          <w:w w:val="110"/>
        </w:rPr>
        <w:t>properly</w:t>
      </w:r>
      <w:r>
        <w:rPr>
          <w:spacing w:val="45"/>
          <w:w w:val="110"/>
        </w:rPr>
        <w:t xml:space="preserve"> </w:t>
      </w:r>
      <w:r>
        <w:rPr>
          <w:w w:val="110"/>
        </w:rPr>
        <w:t>into</w:t>
      </w:r>
      <w:r>
        <w:rPr>
          <w:spacing w:val="44"/>
          <w:w w:val="110"/>
        </w:rPr>
        <w:t xml:space="preserve"> </w:t>
      </w:r>
      <w:r>
        <w:rPr>
          <w:spacing w:val="-5"/>
          <w:w w:val="110"/>
        </w:rPr>
        <w:t>the</w:t>
      </w:r>
    </w:p>
    <w:p>
      <w:pPr>
        <w:spacing w:after="0" w:line="196"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PC architecture. The attempt failed for both business and technical reasons, but</w:t>
      </w:r>
      <w:r>
        <w:rPr>
          <w:spacing w:val="-13"/>
          <w:w w:val="115"/>
        </w:rPr>
        <w:t xml:space="preserve"> </w:t>
      </w:r>
      <w:r>
        <w:rPr>
          <w:w w:val="115"/>
        </w:rPr>
        <w:t>led</w:t>
      </w:r>
      <w:r>
        <w:rPr>
          <w:spacing w:val="-12"/>
          <w:w w:val="115"/>
        </w:rPr>
        <w:t xml:space="preserve"> </w:t>
      </w:r>
      <w:r>
        <w:rPr>
          <w:w w:val="115"/>
        </w:rPr>
        <w:t>to</w:t>
      </w:r>
      <w:r>
        <w:rPr>
          <w:spacing w:val="-12"/>
          <w:w w:val="115"/>
        </w:rPr>
        <w:t xml:space="preserve"> </w:t>
      </w:r>
      <w:r>
        <w:rPr>
          <w:w w:val="115"/>
        </w:rPr>
        <w:t>TPM</w:t>
      </w:r>
      <w:r>
        <w:rPr>
          <w:spacing w:val="-12"/>
          <w:w w:val="115"/>
        </w:rPr>
        <w:t xml:space="preserve"> </w:t>
      </w:r>
      <w:r>
        <w:rPr>
          <w:w w:val="115"/>
        </w:rPr>
        <w:t>chips</w:t>
      </w:r>
      <w:r>
        <w:rPr>
          <w:spacing w:val="-12"/>
          <w:w w:val="115"/>
        </w:rPr>
        <w:t xml:space="preserve"> </w:t>
      </w:r>
      <w:r>
        <w:rPr>
          <w:w w:val="115"/>
        </w:rPr>
        <w:t>for</w:t>
      </w:r>
      <w:r>
        <w:rPr>
          <w:spacing w:val="-12"/>
          <w:w w:val="115"/>
        </w:rPr>
        <w:t xml:space="preserve"> </w:t>
      </w:r>
      <w:r>
        <w:rPr>
          <w:w w:val="115"/>
        </w:rPr>
        <w:t>trusted</w:t>
      </w:r>
      <w:r>
        <w:rPr>
          <w:spacing w:val="-12"/>
          <w:w w:val="115"/>
        </w:rPr>
        <w:t xml:space="preserve"> </w:t>
      </w:r>
      <w:r>
        <w:rPr>
          <w:w w:val="115"/>
        </w:rPr>
        <w:t>boot,</w:t>
      </w:r>
      <w:r>
        <w:rPr>
          <w:spacing w:val="-10"/>
          <w:w w:val="115"/>
        </w:rPr>
        <w:t xml:space="preserve"> </w:t>
      </w:r>
      <w:r>
        <w:rPr>
          <w:w w:val="115"/>
        </w:rPr>
        <w:t>to</w:t>
      </w:r>
      <w:r>
        <w:rPr>
          <w:spacing w:val="-12"/>
          <w:w w:val="115"/>
        </w:rPr>
        <w:t xml:space="preserve"> </w:t>
      </w:r>
      <w:r>
        <w:rPr>
          <w:w w:val="115"/>
        </w:rPr>
        <w:t>TrustZone</w:t>
      </w:r>
      <w:r>
        <w:rPr>
          <w:spacing w:val="-12"/>
          <w:w w:val="115"/>
        </w:rPr>
        <w:t xml:space="preserve"> </w:t>
      </w:r>
      <w:r>
        <w:rPr>
          <w:w w:val="115"/>
        </w:rPr>
        <w:t>enclaves</w:t>
      </w:r>
      <w:r>
        <w:rPr>
          <w:spacing w:val="-12"/>
          <w:w w:val="115"/>
        </w:rPr>
        <w:t xml:space="preserve"> </w:t>
      </w:r>
      <w:r>
        <w:rPr>
          <w:w w:val="115"/>
        </w:rPr>
        <w:t>in</w:t>
      </w:r>
      <w:r>
        <w:rPr>
          <w:spacing w:val="-12"/>
          <w:w w:val="115"/>
        </w:rPr>
        <w:t xml:space="preserve"> </w:t>
      </w:r>
      <w:r>
        <w:rPr>
          <w:w w:val="115"/>
        </w:rPr>
        <w:t>Arm</w:t>
      </w:r>
      <w:r>
        <w:rPr>
          <w:spacing w:val="-12"/>
          <w:w w:val="115"/>
        </w:rPr>
        <w:t xml:space="preserve"> </w:t>
      </w:r>
      <w:r>
        <w:rPr>
          <w:w w:val="115"/>
        </w:rPr>
        <w:t>processors, and eventually to SGX enclaves in Intel</w:t>
      </w:r>
      <w:r>
        <w:rPr>
          <w:spacing w:val="32"/>
          <w:w w:val="115"/>
        </w:rPr>
        <w:t xml:space="preserve"> </w:t>
      </w:r>
      <w:r>
        <w:rPr>
          <w:w w:val="115"/>
        </w:rPr>
        <w:t>chips.</w:t>
      </w:r>
    </w:p>
    <w:p>
      <w:pPr>
        <w:pStyle w:val="BodyText"/>
        <w:spacing w:line="196" w:lineRule="auto" w:before="108"/>
        <w:ind w:firstLine="298"/>
      </w:pPr>
      <w:r>
        <w:rPr>
          <w:w w:val="110"/>
        </w:rPr>
        <w:t xml:space="preserve">Microsoft launched </w:t>
      </w:r>
      <w:r>
        <w:rPr>
          <w:rFonts w:ascii="Book Antiqua" w:hAnsi="Book Antiqua"/>
          <w:i/>
          <w:w w:val="110"/>
        </w:rPr>
        <w:t xml:space="preserve">Information Rights Management </w:t>
      </w:r>
      <w:r>
        <w:rPr>
          <w:w w:val="110"/>
        </w:rPr>
        <w:t xml:space="preserve">(IRM) with </w:t>
      </w:r>
      <w:r>
        <w:rPr>
          <w:spacing w:val="-3"/>
          <w:w w:val="110"/>
        </w:rPr>
        <w:t xml:space="preserve">Windows </w:t>
      </w:r>
      <w:r>
        <w:rPr>
          <w:w w:val="110"/>
        </w:rPr>
        <w:t xml:space="preserve">Server 2003, which aimed to extend DRM to general users; the idea was </w:t>
      </w:r>
      <w:r>
        <w:rPr>
          <w:w w:val="115"/>
        </w:rPr>
        <w:t xml:space="preserve">that </w:t>
      </w:r>
      <w:r>
        <w:rPr>
          <w:w w:val="110"/>
        </w:rPr>
        <w:t xml:space="preserve">access controls </w:t>
      </w:r>
      <w:r>
        <w:rPr>
          <w:spacing w:val="-3"/>
          <w:w w:val="110"/>
        </w:rPr>
        <w:t xml:space="preserve">over  </w:t>
      </w:r>
      <w:r>
        <w:rPr>
          <w:w w:val="110"/>
        </w:rPr>
        <w:t xml:space="preserve">a document or other digital object would </w:t>
      </w:r>
      <w:r>
        <w:rPr>
          <w:spacing w:val="2"/>
          <w:w w:val="110"/>
        </w:rPr>
        <w:t xml:space="preserve">be </w:t>
      </w:r>
      <w:r>
        <w:rPr>
          <w:w w:val="110"/>
        </w:rPr>
        <w:t xml:space="preserve">retained </w:t>
      </w:r>
      <w:r>
        <w:rPr>
          <w:spacing w:val="-3"/>
          <w:w w:val="110"/>
        </w:rPr>
        <w:t xml:space="preserve">by   </w:t>
      </w:r>
      <w:r>
        <w:rPr>
          <w:spacing w:val="51"/>
          <w:w w:val="110"/>
        </w:rPr>
        <w:t xml:space="preserve"> </w:t>
      </w:r>
      <w:r>
        <w:rPr>
          <w:w w:val="110"/>
        </w:rPr>
        <w:t>its creator. So DRM wouldn’t just bene</w:t>
      </w:r>
      <w:r>
        <w:rPr>
          <w:rFonts w:ascii="Arial Unicode MS" w:hAnsi="Arial Unicode MS"/>
          <w:w w:val="110"/>
        </w:rPr>
        <w:t>fi</w:t>
      </w:r>
      <w:r>
        <w:rPr>
          <w:w w:val="110"/>
        </w:rPr>
        <w:t xml:space="preserve">t Hollywood; I could send you an  email </w:t>
      </w:r>
      <w:r>
        <w:rPr>
          <w:w w:val="115"/>
        </w:rPr>
        <w:t xml:space="preserve">that </w:t>
      </w:r>
      <w:r>
        <w:rPr>
          <w:w w:val="110"/>
        </w:rPr>
        <w:t xml:space="preserve">you could only read, and never </w:t>
      </w:r>
      <w:r>
        <w:rPr>
          <w:spacing w:val="-5"/>
          <w:w w:val="110"/>
        </w:rPr>
        <w:t xml:space="preserve">copy, </w:t>
      </w:r>
      <w:r>
        <w:rPr>
          <w:w w:val="110"/>
        </w:rPr>
        <w:t xml:space="preserve">and </w:t>
      </w:r>
      <w:r>
        <w:rPr>
          <w:w w:val="115"/>
        </w:rPr>
        <w:t xml:space="preserve">that </w:t>
      </w:r>
      <w:r>
        <w:rPr>
          <w:w w:val="110"/>
        </w:rPr>
        <w:t xml:space="preserve">would vanish after a month. The vision was </w:t>
      </w:r>
      <w:r>
        <w:rPr>
          <w:w w:val="115"/>
        </w:rPr>
        <w:t xml:space="preserve">that </w:t>
      </w:r>
      <w:r>
        <w:rPr>
          <w:w w:val="110"/>
        </w:rPr>
        <w:t xml:space="preserve">this would </w:t>
      </w:r>
      <w:r>
        <w:rPr>
          <w:spacing w:val="2"/>
          <w:w w:val="110"/>
        </w:rPr>
        <w:t xml:space="preserve">be </w:t>
      </w:r>
      <w:r>
        <w:rPr>
          <w:w w:val="110"/>
        </w:rPr>
        <w:t xml:space="preserve">supported </w:t>
      </w:r>
      <w:r>
        <w:rPr>
          <w:spacing w:val="-3"/>
          <w:w w:val="110"/>
        </w:rPr>
        <w:t xml:space="preserve">by Trusted </w:t>
      </w:r>
      <w:r>
        <w:rPr>
          <w:w w:val="110"/>
        </w:rPr>
        <w:t>Computing mechanisms across the entire Windows ecosystem, and conveniently fortify the ecosystem against challenges from the likes of Linux or Google docs. Corporate America</w:t>
      </w:r>
      <w:r>
        <w:rPr>
          <w:spacing w:val="-18"/>
          <w:w w:val="110"/>
        </w:rPr>
        <w:t xml:space="preserve"> </w:t>
      </w:r>
      <w:r>
        <w:rPr>
          <w:w w:val="110"/>
        </w:rPr>
        <w:t>didn’t</w:t>
      </w:r>
      <w:r>
        <w:rPr>
          <w:spacing w:val="-18"/>
          <w:w w:val="110"/>
        </w:rPr>
        <w:t xml:space="preserve"> </w:t>
      </w:r>
      <w:r>
        <w:rPr>
          <w:w w:val="110"/>
        </w:rPr>
        <w:t>like</w:t>
      </w:r>
      <w:r>
        <w:rPr>
          <w:spacing w:val="-18"/>
          <w:w w:val="110"/>
        </w:rPr>
        <w:t xml:space="preserve"> </w:t>
      </w:r>
      <w:r>
        <w:rPr>
          <w:w w:val="110"/>
        </w:rPr>
        <w:t>the</w:t>
      </w:r>
      <w:r>
        <w:rPr>
          <w:spacing w:val="-18"/>
          <w:w w:val="110"/>
        </w:rPr>
        <w:t xml:space="preserve"> </w:t>
      </w:r>
      <w:r>
        <w:rPr>
          <w:w w:val="110"/>
        </w:rPr>
        <w:t>lock-in,</w:t>
      </w:r>
      <w:r>
        <w:rPr>
          <w:spacing w:val="-15"/>
          <w:w w:val="110"/>
        </w:rPr>
        <w:t xml:space="preserve"> </w:t>
      </w:r>
      <w:r>
        <w:rPr>
          <w:w w:val="110"/>
        </w:rPr>
        <w:t>though,</w:t>
      </w:r>
      <w:r>
        <w:rPr>
          <w:spacing w:val="-15"/>
          <w:w w:val="110"/>
        </w:rPr>
        <w:t xml:space="preserve"> </w:t>
      </w:r>
      <w:r>
        <w:rPr>
          <w:w w:val="110"/>
        </w:rPr>
        <w:t>and</w:t>
      </w:r>
      <w:r>
        <w:rPr>
          <w:spacing w:val="-18"/>
          <w:w w:val="110"/>
        </w:rPr>
        <w:t xml:space="preserve"> </w:t>
      </w:r>
      <w:r>
        <w:rPr>
          <w:w w:val="110"/>
        </w:rPr>
        <w:t>Microsoft</w:t>
      </w:r>
      <w:r>
        <w:rPr>
          <w:spacing w:val="-18"/>
          <w:w w:val="110"/>
        </w:rPr>
        <w:t xml:space="preserve"> </w:t>
      </w:r>
      <w:r>
        <w:rPr>
          <w:w w:val="110"/>
        </w:rPr>
        <w:t>couldn’t</w:t>
      </w:r>
      <w:r>
        <w:rPr>
          <w:spacing w:val="-18"/>
          <w:w w:val="110"/>
        </w:rPr>
        <w:t xml:space="preserve"> </w:t>
      </w:r>
      <w:r>
        <w:rPr>
          <w:w w:val="110"/>
        </w:rPr>
        <w:t>get</w:t>
      </w:r>
      <w:r>
        <w:rPr>
          <w:spacing w:val="-18"/>
          <w:w w:val="110"/>
        </w:rPr>
        <w:t xml:space="preserve"> </w:t>
      </w:r>
      <w:r>
        <w:rPr>
          <w:w w:val="110"/>
        </w:rPr>
        <w:t>the</w:t>
      </w:r>
      <w:r>
        <w:rPr>
          <w:spacing w:val="-18"/>
          <w:w w:val="110"/>
        </w:rPr>
        <w:t xml:space="preserve"> </w:t>
      </w:r>
      <w:r>
        <w:rPr>
          <w:w w:val="110"/>
        </w:rPr>
        <w:t xml:space="preserve">operating system mechanisms to work. Nowadays, </w:t>
      </w:r>
      <w:r>
        <w:rPr/>
        <w:t xml:space="preserve">it’s </w:t>
      </w:r>
      <w:r>
        <w:rPr>
          <w:w w:val="110"/>
        </w:rPr>
        <w:t>easy to implement such distributed use controls in cloud-based systems such as O</w:t>
      </w:r>
      <w:r>
        <w:rPr>
          <w:rFonts w:ascii="Arial Unicode MS" w:hAnsi="Arial Unicode MS"/>
          <w:w w:val="110"/>
        </w:rPr>
        <w:t>ffi</w:t>
      </w:r>
      <w:r>
        <w:rPr>
          <w:w w:val="110"/>
        </w:rPr>
        <w:t xml:space="preserve">ce365 or Gmail, </w:t>
      </w:r>
      <w:r>
        <w:rPr>
          <w:w w:val="115"/>
        </w:rPr>
        <w:t xml:space="preserve">but </w:t>
      </w:r>
      <w:r>
        <w:rPr/>
        <w:t xml:space="preserve">it’s </w:t>
      </w:r>
      <w:r>
        <w:rPr>
          <w:w w:val="110"/>
        </w:rPr>
        <w:t>too</w:t>
      </w:r>
      <w:r>
        <w:rPr>
          <w:spacing w:val="-36"/>
          <w:w w:val="110"/>
        </w:rPr>
        <w:t xml:space="preserve"> </w:t>
      </w:r>
      <w:r>
        <w:rPr>
          <w:w w:val="110"/>
        </w:rPr>
        <w:t xml:space="preserve">hard to work across such ecosystems; so </w:t>
      </w:r>
      <w:r>
        <w:rPr>
          <w:spacing w:val="-3"/>
        </w:rPr>
        <w:t xml:space="preserve">we’ve </w:t>
      </w:r>
      <w:r>
        <w:rPr>
          <w:w w:val="110"/>
        </w:rPr>
        <w:t xml:space="preserve">ended up not too far from where </w:t>
      </w:r>
      <w:r>
        <w:rPr>
          <w:spacing w:val="-3"/>
          <w:w w:val="110"/>
        </w:rPr>
        <w:t xml:space="preserve">we </w:t>
      </w:r>
      <w:r>
        <w:rPr>
          <w:w w:val="110"/>
        </w:rPr>
        <w:t>might</w:t>
      </w:r>
      <w:r>
        <w:rPr>
          <w:spacing w:val="15"/>
          <w:w w:val="110"/>
        </w:rPr>
        <w:t xml:space="preserve"> </w:t>
      </w:r>
      <w:r>
        <w:rPr>
          <w:spacing w:val="-3"/>
          <w:w w:val="110"/>
        </w:rPr>
        <w:t>have</w:t>
      </w:r>
      <w:r>
        <w:rPr>
          <w:spacing w:val="15"/>
          <w:w w:val="110"/>
        </w:rPr>
        <w:t xml:space="preserve"> </w:t>
      </w:r>
      <w:r>
        <w:rPr>
          <w:w w:val="110"/>
        </w:rPr>
        <w:t>been</w:t>
      </w:r>
      <w:r>
        <w:rPr>
          <w:spacing w:val="16"/>
          <w:w w:val="110"/>
        </w:rPr>
        <w:t xml:space="preserve"> </w:t>
      </w:r>
      <w:r>
        <w:rPr>
          <w:w w:val="110"/>
        </w:rPr>
        <w:t>had</w:t>
      </w:r>
      <w:r>
        <w:rPr>
          <w:spacing w:val="15"/>
          <w:w w:val="110"/>
        </w:rPr>
        <w:t xml:space="preserve"> </w:t>
      </w:r>
      <w:r>
        <w:rPr>
          <w:spacing w:val="-3"/>
          <w:w w:val="110"/>
        </w:rPr>
        <w:t>Trusted</w:t>
      </w:r>
      <w:r>
        <w:rPr>
          <w:spacing w:val="16"/>
          <w:w w:val="110"/>
        </w:rPr>
        <w:t xml:space="preserve"> </w:t>
      </w:r>
      <w:r>
        <w:rPr>
          <w:w w:val="110"/>
        </w:rPr>
        <w:t>Computing</w:t>
      </w:r>
      <w:r>
        <w:rPr>
          <w:spacing w:val="15"/>
          <w:w w:val="110"/>
        </w:rPr>
        <w:t xml:space="preserve"> </w:t>
      </w:r>
      <w:r>
        <w:rPr>
          <w:w w:val="110"/>
        </w:rPr>
        <w:t>been</w:t>
      </w:r>
      <w:r>
        <w:rPr>
          <w:spacing w:val="15"/>
          <w:w w:val="110"/>
        </w:rPr>
        <w:t xml:space="preserve"> </w:t>
      </w:r>
      <w:r>
        <w:rPr>
          <w:w w:val="110"/>
        </w:rPr>
        <w:t>made</w:t>
      </w:r>
      <w:r>
        <w:rPr>
          <w:spacing w:val="16"/>
          <w:w w:val="110"/>
        </w:rPr>
        <w:t xml:space="preserve"> </w:t>
      </w:r>
      <w:r>
        <w:rPr>
          <w:w w:val="110"/>
        </w:rPr>
        <w:t>to</w:t>
      </w:r>
      <w:r>
        <w:rPr>
          <w:spacing w:val="15"/>
          <w:w w:val="110"/>
        </w:rPr>
        <w:t xml:space="preserve"> </w:t>
      </w:r>
      <w:r>
        <w:rPr>
          <w:w w:val="110"/>
        </w:rPr>
        <w:t>work.</w:t>
      </w:r>
    </w:p>
    <w:p>
      <w:pPr>
        <w:pStyle w:val="BodyText"/>
        <w:spacing w:line="194" w:lineRule="auto" w:before="111"/>
        <w:ind w:firstLine="298"/>
      </w:pPr>
      <w:r>
        <w:rPr>
          <w:w w:val="110"/>
        </w:rPr>
        <w:t xml:space="preserve">WMRM was then replaced in Windows 10 </w:t>
      </w:r>
      <w:r>
        <w:rPr>
          <w:spacing w:val="-3"/>
          <w:w w:val="110"/>
        </w:rPr>
        <w:t xml:space="preserve">by PlayReady, </w:t>
      </w:r>
      <w:r>
        <w:rPr>
          <w:w w:val="110"/>
        </w:rPr>
        <w:t xml:space="preserve">a newer Microsoft ‘media </w:t>
      </w:r>
      <w:r>
        <w:rPr>
          <w:rFonts w:ascii="Arial Unicode MS" w:hAnsi="Arial Unicode MS"/>
          <w:w w:val="110"/>
        </w:rPr>
        <w:t>fi</w:t>
      </w:r>
      <w:r>
        <w:rPr>
          <w:w w:val="110"/>
        </w:rPr>
        <w:t>le copy prevention technology’. WMP is used at its most basic to</w:t>
      </w:r>
      <w:r>
        <w:rPr>
          <w:spacing w:val="-35"/>
          <w:w w:val="110"/>
        </w:rPr>
        <w:t xml:space="preserve"> </w:t>
      </w:r>
      <w:r>
        <w:rPr>
          <w:w w:val="110"/>
        </w:rPr>
        <w:t>provide a streaming media service, to support music subscription services, and geographically-linked services, such as MLB.com which makes major league baseball</w:t>
      </w:r>
      <w:r>
        <w:rPr>
          <w:spacing w:val="-10"/>
          <w:w w:val="110"/>
        </w:rPr>
        <w:t xml:space="preserve"> </w:t>
      </w:r>
      <w:r>
        <w:rPr>
          <w:w w:val="110"/>
        </w:rPr>
        <w:t>games</w:t>
      </w:r>
      <w:r>
        <w:rPr>
          <w:spacing w:val="-9"/>
          <w:w w:val="110"/>
        </w:rPr>
        <w:t xml:space="preserve"> </w:t>
      </w:r>
      <w:r>
        <w:rPr>
          <w:w w:val="110"/>
        </w:rPr>
        <w:t>available</w:t>
      </w:r>
      <w:r>
        <w:rPr>
          <w:spacing w:val="-10"/>
          <w:w w:val="110"/>
        </w:rPr>
        <w:t xml:space="preserve"> </w:t>
      </w:r>
      <w:r>
        <w:rPr>
          <w:w w:val="110"/>
        </w:rPr>
        <w:t>everywhere</w:t>
      </w:r>
      <w:r>
        <w:rPr>
          <w:spacing w:val="-9"/>
          <w:w w:val="110"/>
        </w:rPr>
        <w:t xml:space="preserve"> </w:t>
      </w:r>
      <w:r>
        <w:rPr>
          <w:w w:val="110"/>
        </w:rPr>
        <w:t>except</w:t>
      </w:r>
      <w:r>
        <w:rPr>
          <w:spacing w:val="-9"/>
          <w:w w:val="110"/>
        </w:rPr>
        <w:t xml:space="preserve"> </w:t>
      </w:r>
      <w:r>
        <w:rPr>
          <w:w w:val="110"/>
        </w:rPr>
        <w:t>in</w:t>
      </w:r>
      <w:r>
        <w:rPr>
          <w:spacing w:val="-9"/>
          <w:w w:val="110"/>
        </w:rPr>
        <w:t xml:space="preserve"> </w:t>
      </w:r>
      <w:r>
        <w:rPr>
          <w:w w:val="110"/>
        </w:rPr>
        <w:t>the</w:t>
      </w:r>
      <w:r>
        <w:rPr>
          <w:spacing w:val="-9"/>
          <w:w w:val="110"/>
        </w:rPr>
        <w:t xml:space="preserve"> </w:t>
      </w:r>
      <w:r>
        <w:rPr>
          <w:w w:val="110"/>
        </w:rPr>
        <w:t>team’s</w:t>
      </w:r>
      <w:r>
        <w:rPr>
          <w:spacing w:val="-10"/>
          <w:w w:val="110"/>
        </w:rPr>
        <w:t xml:space="preserve"> </w:t>
      </w:r>
      <w:r>
        <w:rPr>
          <w:w w:val="110"/>
        </w:rPr>
        <w:t>home</w:t>
      </w:r>
      <w:r>
        <w:rPr>
          <w:spacing w:val="-9"/>
          <w:w w:val="110"/>
        </w:rPr>
        <w:t xml:space="preserve"> </w:t>
      </w:r>
      <w:r>
        <w:rPr>
          <w:w w:val="110"/>
        </w:rPr>
        <w:t>area</w:t>
      </w:r>
      <w:r>
        <w:rPr>
          <w:spacing w:val="-9"/>
          <w:w w:val="110"/>
        </w:rPr>
        <w:t xml:space="preserve"> </w:t>
      </w:r>
      <w:r>
        <w:rPr>
          <w:w w:val="90"/>
        </w:rPr>
        <w:t>–</w:t>
      </w:r>
      <w:r>
        <w:rPr>
          <w:spacing w:val="1"/>
          <w:w w:val="90"/>
        </w:rPr>
        <w:t xml:space="preserve"> </w:t>
      </w:r>
      <w:r>
        <w:rPr>
          <w:w w:val="110"/>
        </w:rPr>
        <w:t>for</w:t>
      </w:r>
      <w:r>
        <w:rPr>
          <w:spacing w:val="-9"/>
          <w:w w:val="110"/>
        </w:rPr>
        <w:t xml:space="preserve"> </w:t>
      </w:r>
      <w:r>
        <w:rPr>
          <w:spacing w:val="-5"/>
          <w:w w:val="110"/>
        </w:rPr>
        <w:t xml:space="preserve">which </w:t>
      </w:r>
      <w:r>
        <w:rPr>
          <w:w w:val="110"/>
        </w:rPr>
        <w:t>the</w:t>
      </w:r>
      <w:r>
        <w:rPr>
          <w:spacing w:val="12"/>
          <w:w w:val="110"/>
        </w:rPr>
        <w:t xml:space="preserve"> </w:t>
      </w:r>
      <w:r>
        <w:rPr>
          <w:w w:val="110"/>
        </w:rPr>
        <w:t>rights</w:t>
      </w:r>
      <w:r>
        <w:rPr>
          <w:spacing w:val="13"/>
          <w:w w:val="110"/>
        </w:rPr>
        <w:t xml:space="preserve"> </w:t>
      </w:r>
      <w:r>
        <w:rPr>
          <w:spacing w:val="-3"/>
          <w:w w:val="110"/>
        </w:rPr>
        <w:t>have</w:t>
      </w:r>
      <w:r>
        <w:rPr>
          <w:spacing w:val="13"/>
          <w:w w:val="110"/>
        </w:rPr>
        <w:t xml:space="preserve"> </w:t>
      </w:r>
      <w:r>
        <w:rPr>
          <w:w w:val="110"/>
        </w:rPr>
        <w:t>usually</w:t>
      </w:r>
      <w:r>
        <w:rPr>
          <w:spacing w:val="13"/>
          <w:w w:val="110"/>
        </w:rPr>
        <w:t xml:space="preserve"> </w:t>
      </w:r>
      <w:r>
        <w:rPr>
          <w:w w:val="110"/>
        </w:rPr>
        <w:t>been</w:t>
      </w:r>
      <w:r>
        <w:rPr>
          <w:spacing w:val="13"/>
          <w:w w:val="110"/>
        </w:rPr>
        <w:t xml:space="preserve"> </w:t>
      </w:r>
      <w:r>
        <w:rPr>
          <w:w w:val="110"/>
        </w:rPr>
        <w:t>sold</w:t>
      </w:r>
      <w:r>
        <w:rPr>
          <w:spacing w:val="13"/>
          <w:w w:val="110"/>
        </w:rPr>
        <w:t xml:space="preserve"> </w:t>
      </w:r>
      <w:r>
        <w:rPr>
          <w:w w:val="110"/>
        </w:rPr>
        <w:t>to</w:t>
      </w:r>
      <w:r>
        <w:rPr>
          <w:spacing w:val="12"/>
          <w:w w:val="110"/>
        </w:rPr>
        <w:t xml:space="preserve"> </w:t>
      </w:r>
      <w:r>
        <w:rPr>
          <w:w w:val="110"/>
        </w:rPr>
        <w:t>local</w:t>
      </w:r>
      <w:r>
        <w:rPr>
          <w:spacing w:val="13"/>
          <w:w w:val="110"/>
        </w:rPr>
        <w:t xml:space="preserve"> </w:t>
      </w:r>
      <w:r>
        <w:rPr>
          <w:w w:val="110"/>
        </w:rPr>
        <w:t>TV</w:t>
      </w:r>
      <w:r>
        <w:rPr>
          <w:spacing w:val="13"/>
          <w:w w:val="110"/>
        </w:rPr>
        <w:t xml:space="preserve"> </w:t>
      </w:r>
      <w:r>
        <w:rPr>
          <w:w w:val="110"/>
        </w:rPr>
        <w:t>stations.</w:t>
      </w:r>
    </w:p>
    <w:p>
      <w:pPr>
        <w:pStyle w:val="BodyText"/>
        <w:spacing w:before="7"/>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6"/>
          <w:w w:val="130"/>
        </w:rPr>
        <w:t xml:space="preserve">Fairplay, </w:t>
      </w:r>
      <w:r>
        <w:rPr>
          <w:w w:val="130"/>
        </w:rPr>
        <w:t>HTML5 and other DRM</w:t>
      </w:r>
      <w:r>
        <w:rPr>
          <w:spacing w:val="40"/>
          <w:w w:val="130"/>
        </w:rPr>
        <w:t xml:space="preserve"> </w:t>
      </w:r>
      <w:r>
        <w:rPr>
          <w:w w:val="130"/>
        </w:rPr>
        <w:t>systems</w:t>
      </w:r>
    </w:p>
    <w:p>
      <w:pPr>
        <w:pStyle w:val="BodyText"/>
        <w:spacing w:line="201" w:lineRule="auto" w:before="169"/>
      </w:pPr>
      <w:r>
        <w:rPr>
          <w:w w:val="110"/>
        </w:rPr>
        <w:t>The</w:t>
      </w:r>
      <w:r>
        <w:rPr>
          <w:spacing w:val="-14"/>
          <w:w w:val="110"/>
        </w:rPr>
        <w:t xml:space="preserve"> </w:t>
      </w:r>
      <w:r>
        <w:rPr>
          <w:w w:val="110"/>
        </w:rPr>
        <w:t>Microsoft</w:t>
      </w:r>
      <w:r>
        <w:rPr>
          <w:spacing w:val="-14"/>
          <w:w w:val="110"/>
        </w:rPr>
        <w:t xml:space="preserve"> </w:t>
      </w:r>
      <w:r>
        <w:rPr>
          <w:w w:val="110"/>
        </w:rPr>
        <w:t>o</w:t>
      </w:r>
      <w:r>
        <w:rPr>
          <w:rFonts w:ascii="Arial Unicode MS" w:hAnsi="Arial Unicode MS"/>
          <w:w w:val="110"/>
        </w:rPr>
        <w:t>ff</w:t>
      </w:r>
      <w:r>
        <w:rPr>
          <w:w w:val="110"/>
        </w:rPr>
        <w:t>ering</w:t>
      </w:r>
      <w:r>
        <w:rPr>
          <w:spacing w:val="-13"/>
          <w:w w:val="110"/>
        </w:rPr>
        <w:t xml:space="preserve"> </w:t>
      </w:r>
      <w:r>
        <w:rPr>
          <w:w w:val="110"/>
        </w:rPr>
        <w:t>was</w:t>
      </w:r>
      <w:r>
        <w:rPr>
          <w:spacing w:val="-14"/>
          <w:w w:val="110"/>
        </w:rPr>
        <w:t xml:space="preserve"> </w:t>
      </w:r>
      <w:r>
        <w:rPr>
          <w:w w:val="110"/>
        </w:rPr>
        <w:t>fairly</w:t>
      </w:r>
      <w:r>
        <w:rPr>
          <w:spacing w:val="-14"/>
          <w:w w:val="110"/>
        </w:rPr>
        <w:t xml:space="preserve"> </w:t>
      </w:r>
      <w:r>
        <w:rPr>
          <w:w w:val="110"/>
        </w:rPr>
        <w:t>typical</w:t>
      </w:r>
      <w:r>
        <w:rPr>
          <w:spacing w:val="-13"/>
          <w:w w:val="110"/>
        </w:rPr>
        <w:t xml:space="preserve"> </w:t>
      </w:r>
      <w:r>
        <w:rPr>
          <w:w w:val="110"/>
        </w:rPr>
        <w:t>of</w:t>
      </w:r>
      <w:r>
        <w:rPr>
          <w:spacing w:val="-14"/>
          <w:w w:val="110"/>
        </w:rPr>
        <w:t xml:space="preserve"> </w:t>
      </w:r>
      <w:r>
        <w:rPr>
          <w:w w:val="110"/>
        </w:rPr>
        <w:t>rights-management</w:t>
      </w:r>
      <w:r>
        <w:rPr>
          <w:spacing w:val="-13"/>
          <w:w w:val="110"/>
        </w:rPr>
        <w:t xml:space="preserve"> </w:t>
      </w:r>
      <w:r>
        <w:rPr>
          <w:w w:val="110"/>
        </w:rPr>
        <w:t>systems.</w:t>
      </w:r>
      <w:r>
        <w:rPr>
          <w:spacing w:val="11"/>
          <w:w w:val="110"/>
        </w:rPr>
        <w:t xml:space="preserve"> </w:t>
      </w:r>
      <w:r>
        <w:rPr>
          <w:w w:val="110"/>
        </w:rPr>
        <w:t xml:space="preserve">Apple’s </w:t>
      </w:r>
      <w:r>
        <w:rPr>
          <w:spacing w:val="-5"/>
          <w:w w:val="110"/>
        </w:rPr>
        <w:t xml:space="preserve">FairPlay, </w:t>
      </w:r>
      <w:r>
        <w:rPr>
          <w:w w:val="110"/>
        </w:rPr>
        <w:t xml:space="preserve">which was launched in the iPod and in its media player QuickTime,  also has tunes encrypted under master keys. When a tune is bought the cus tomer is sent the master key encrypted under a random session </w:t>
      </w:r>
      <w:r>
        <w:rPr>
          <w:spacing w:val="-6"/>
          <w:w w:val="110"/>
        </w:rPr>
        <w:t xml:space="preserve">key, </w:t>
      </w:r>
      <w:r>
        <w:rPr>
          <w:w w:val="110"/>
        </w:rPr>
        <w:t>plus the session</w:t>
      </w:r>
      <w:r>
        <w:rPr>
          <w:spacing w:val="-14"/>
          <w:w w:val="110"/>
        </w:rPr>
        <w:t xml:space="preserve"> </w:t>
      </w:r>
      <w:r>
        <w:rPr>
          <w:w w:val="110"/>
        </w:rPr>
        <w:t>key</w:t>
      </w:r>
      <w:r>
        <w:rPr>
          <w:spacing w:val="-13"/>
          <w:w w:val="110"/>
        </w:rPr>
        <w:t xml:space="preserve"> </w:t>
      </w:r>
      <w:r>
        <w:rPr>
          <w:w w:val="110"/>
        </w:rPr>
        <w:t>encrypted</w:t>
      </w:r>
      <w:r>
        <w:rPr>
          <w:spacing w:val="-13"/>
          <w:w w:val="110"/>
        </w:rPr>
        <w:t xml:space="preserve"> </w:t>
      </w:r>
      <w:r>
        <w:rPr>
          <w:w w:val="110"/>
        </w:rPr>
        <w:t>under</w:t>
      </w:r>
      <w:r>
        <w:rPr>
          <w:spacing w:val="-13"/>
          <w:w w:val="110"/>
        </w:rPr>
        <w:t xml:space="preserve"> </w:t>
      </w:r>
      <w:r>
        <w:rPr>
          <w:w w:val="110"/>
        </w:rPr>
        <w:t>his</w:t>
      </w:r>
      <w:r>
        <w:rPr>
          <w:spacing w:val="-12"/>
          <w:w w:val="110"/>
        </w:rPr>
        <w:t xml:space="preserve"> </w:t>
      </w:r>
      <w:r>
        <w:rPr>
          <w:spacing w:val="-3"/>
          <w:w w:val="110"/>
        </w:rPr>
        <w:t>iTunes</w:t>
      </w:r>
      <w:r>
        <w:rPr>
          <w:spacing w:val="-13"/>
          <w:w w:val="110"/>
        </w:rPr>
        <w:t xml:space="preserve"> </w:t>
      </w:r>
      <w:r>
        <w:rPr>
          <w:w w:val="110"/>
        </w:rPr>
        <w:t>player’s</w:t>
      </w:r>
      <w:r>
        <w:rPr>
          <w:spacing w:val="-13"/>
          <w:w w:val="110"/>
        </w:rPr>
        <w:t xml:space="preserve"> </w:t>
      </w:r>
      <w:r>
        <w:rPr>
          <w:w w:val="110"/>
        </w:rPr>
        <w:t>RSA</w:t>
      </w:r>
      <w:r>
        <w:rPr>
          <w:spacing w:val="-14"/>
          <w:w w:val="110"/>
        </w:rPr>
        <w:t xml:space="preserve"> </w:t>
      </w:r>
      <w:r>
        <w:rPr>
          <w:w w:val="110"/>
        </w:rPr>
        <w:t>public</w:t>
      </w:r>
      <w:r>
        <w:rPr>
          <w:spacing w:val="-13"/>
          <w:w w:val="110"/>
        </w:rPr>
        <w:t xml:space="preserve"> </w:t>
      </w:r>
      <w:r>
        <w:rPr>
          <w:spacing w:val="-6"/>
          <w:w w:val="110"/>
        </w:rPr>
        <w:t>key.</w:t>
      </w:r>
      <w:r>
        <w:rPr>
          <w:spacing w:val="18"/>
          <w:w w:val="110"/>
        </w:rPr>
        <w:t xml:space="preserve"> </w:t>
      </w:r>
      <w:r>
        <w:rPr>
          <w:w w:val="110"/>
        </w:rPr>
        <w:t>Session</w:t>
      </w:r>
      <w:r>
        <w:rPr>
          <w:spacing w:val="-13"/>
          <w:w w:val="110"/>
        </w:rPr>
        <w:t xml:space="preserve"> </w:t>
      </w:r>
      <w:r>
        <w:rPr>
          <w:w w:val="110"/>
        </w:rPr>
        <w:t>keys</w:t>
      </w:r>
      <w:r>
        <w:rPr>
          <w:spacing w:val="-13"/>
          <w:w w:val="110"/>
        </w:rPr>
        <w:t xml:space="preserve"> </w:t>
      </w:r>
      <w:r>
        <w:rPr>
          <w:w w:val="110"/>
        </w:rPr>
        <w:t xml:space="preserve">are backed up online on Apple’s servers. As with Windows, a number of programs </w:t>
      </w:r>
      <w:r>
        <w:rPr>
          <w:spacing w:val="-3"/>
          <w:w w:val="110"/>
        </w:rPr>
        <w:t xml:space="preserve">have </w:t>
      </w:r>
      <w:r>
        <w:rPr>
          <w:w w:val="110"/>
        </w:rPr>
        <w:t>appeared from time to time that unlocked protected content,  and Apple  duly</w:t>
      </w:r>
      <w:r>
        <w:rPr>
          <w:spacing w:val="19"/>
          <w:w w:val="110"/>
        </w:rPr>
        <w:t xml:space="preserve"> </w:t>
      </w:r>
      <w:r>
        <w:rPr>
          <w:w w:val="110"/>
        </w:rPr>
        <w:t>upgraded</w:t>
      </w:r>
      <w:r>
        <w:rPr>
          <w:spacing w:val="19"/>
          <w:w w:val="110"/>
        </w:rPr>
        <w:t xml:space="preserve"> </w:t>
      </w:r>
      <w:r>
        <w:rPr>
          <w:spacing w:val="-3"/>
          <w:w w:val="110"/>
        </w:rPr>
        <w:t>iTunes.</w:t>
      </w:r>
      <w:r>
        <w:rPr>
          <w:spacing w:val="45"/>
          <w:w w:val="110"/>
        </w:rPr>
        <w:t xml:space="preserve"> </w:t>
      </w:r>
      <w:r>
        <w:rPr>
          <w:w w:val="110"/>
        </w:rPr>
        <w:t>Apple</w:t>
      </w:r>
      <w:r>
        <w:rPr>
          <w:spacing w:val="20"/>
          <w:w w:val="110"/>
        </w:rPr>
        <w:t xml:space="preserve"> </w:t>
      </w:r>
      <w:r>
        <w:rPr>
          <w:spacing w:val="-3"/>
          <w:w w:val="110"/>
        </w:rPr>
        <w:t>iTunes</w:t>
      </w:r>
      <w:r>
        <w:rPr>
          <w:spacing w:val="19"/>
          <w:w w:val="110"/>
        </w:rPr>
        <w:t xml:space="preserve"> </w:t>
      </w:r>
      <w:r>
        <w:rPr>
          <w:w w:val="110"/>
        </w:rPr>
        <w:t>was</w:t>
      </w:r>
      <w:r>
        <w:rPr>
          <w:spacing w:val="19"/>
          <w:w w:val="110"/>
        </w:rPr>
        <w:t xml:space="preserve"> </w:t>
      </w:r>
      <w:r>
        <w:rPr>
          <w:w w:val="110"/>
        </w:rPr>
        <w:t>replaced</w:t>
      </w:r>
      <w:r>
        <w:rPr>
          <w:spacing w:val="20"/>
          <w:w w:val="110"/>
        </w:rPr>
        <w:t xml:space="preserve"> </w:t>
      </w:r>
      <w:r>
        <w:rPr>
          <w:w w:val="110"/>
        </w:rPr>
        <w:t>with</w:t>
      </w:r>
      <w:r>
        <w:rPr>
          <w:spacing w:val="19"/>
          <w:w w:val="110"/>
        </w:rPr>
        <w:t xml:space="preserve"> </w:t>
      </w:r>
      <w:r>
        <w:rPr>
          <w:w w:val="110"/>
        </w:rPr>
        <w:t>Apple</w:t>
      </w:r>
      <w:r>
        <w:rPr>
          <w:spacing w:val="20"/>
          <w:w w:val="110"/>
        </w:rPr>
        <w:t xml:space="preserve"> </w:t>
      </w:r>
      <w:r>
        <w:rPr>
          <w:w w:val="110"/>
        </w:rPr>
        <w:t>Music</w:t>
      </w:r>
      <w:r>
        <w:rPr>
          <w:spacing w:val="19"/>
          <w:w w:val="110"/>
        </w:rPr>
        <w:t xml:space="preserve"> </w:t>
      </w:r>
      <w:r>
        <w:rPr>
          <w:w w:val="110"/>
        </w:rPr>
        <w:t>in</w:t>
      </w:r>
      <w:r>
        <w:rPr>
          <w:spacing w:val="20"/>
          <w:w w:val="110"/>
        </w:rPr>
        <w:t xml:space="preserve"> </w:t>
      </w:r>
      <w:r>
        <w:rPr>
          <w:w w:val="110"/>
        </w:rPr>
        <w:t>2020.</w:t>
      </w:r>
    </w:p>
    <w:p>
      <w:pPr>
        <w:pStyle w:val="BodyText"/>
        <w:spacing w:line="182" w:lineRule="auto" w:before="92"/>
        <w:ind w:firstLine="298"/>
      </w:pPr>
      <w:r>
        <w:rPr>
          <w:w w:val="110"/>
        </w:rPr>
        <w:t xml:space="preserve">Some </w:t>
      </w:r>
      <w:r>
        <w:rPr>
          <w:rFonts w:ascii="Arial Unicode MS" w:hAnsi="Arial Unicode MS"/>
          <w:w w:val="110"/>
        </w:rPr>
        <w:t>fi</w:t>
      </w:r>
      <w:r>
        <w:rPr>
          <w:w w:val="110"/>
        </w:rPr>
        <w:t xml:space="preserve">rms’ rights-management systems were downright abusive, and a particularly extreme case arose in 2005 with Sony’s XCP system.  The </w:t>
      </w:r>
      <w:r>
        <w:rPr>
          <w:rFonts w:ascii="Arial Unicode MS" w:hAnsi="Arial Unicode MS"/>
          <w:w w:val="110"/>
        </w:rPr>
        <w:t>fi</w:t>
      </w:r>
      <w:r>
        <w:rPr>
          <w:w w:val="110"/>
        </w:rPr>
        <w:t xml:space="preserve">rst time    a user inserted a CD with this system into a PC, it presented an end-user </w:t>
      </w:r>
      <w:r>
        <w:rPr>
          <w:spacing w:val="-5"/>
          <w:w w:val="110"/>
        </w:rPr>
        <w:t xml:space="preserve">li  </w:t>
      </w:r>
      <w:r>
        <w:rPr>
          <w:w w:val="110"/>
        </w:rPr>
        <w:t>cense agreement; if the user declined, the CD was ejected, and if they</w:t>
      </w:r>
      <w:r>
        <w:rPr>
          <w:spacing w:val="-31"/>
          <w:w w:val="110"/>
        </w:rPr>
        <w:t xml:space="preserve"> </w:t>
      </w:r>
      <w:r>
        <w:rPr>
          <w:w w:val="110"/>
        </w:rPr>
        <w:t>accepted</w:t>
      </w:r>
    </w:p>
    <w:p>
      <w:pPr>
        <w:pStyle w:val="BodyText"/>
        <w:spacing w:line="192" w:lineRule="auto" w:before="22"/>
      </w:pPr>
      <w:r>
        <w:rPr>
          <w:w w:val="115"/>
        </w:rPr>
        <w:t xml:space="preserve">it loaded and hid a rootkit that intercepted all accesses to the CD drive </w:t>
      </w:r>
      <w:r>
        <w:rPr>
          <w:spacing w:val="-5"/>
          <w:w w:val="115"/>
        </w:rPr>
        <w:t xml:space="preserve">and </w:t>
      </w:r>
      <w:r>
        <w:rPr>
          <w:w w:val="115"/>
        </w:rPr>
        <w:t>prevented</w:t>
      </w:r>
      <w:r>
        <w:rPr>
          <w:spacing w:val="-17"/>
          <w:w w:val="115"/>
        </w:rPr>
        <w:t xml:space="preserve"> </w:t>
      </w:r>
      <w:r>
        <w:rPr>
          <w:w w:val="115"/>
        </w:rPr>
        <w:t>Sony</w:t>
      </w:r>
      <w:r>
        <w:rPr>
          <w:spacing w:val="-16"/>
          <w:w w:val="115"/>
        </w:rPr>
        <w:t xml:space="preserve"> </w:t>
      </w:r>
      <w:r>
        <w:rPr>
          <w:w w:val="115"/>
        </w:rPr>
        <w:t>music</w:t>
      </w:r>
      <w:r>
        <w:rPr>
          <w:spacing w:val="-17"/>
          <w:w w:val="115"/>
        </w:rPr>
        <w:t xml:space="preserve"> </w:t>
      </w:r>
      <w:r>
        <w:rPr>
          <w:w w:val="115"/>
        </w:rPr>
        <w:t>being</w:t>
      </w:r>
      <w:r>
        <w:rPr>
          <w:spacing w:val="-16"/>
          <w:w w:val="115"/>
        </w:rPr>
        <w:t xml:space="preserve"> </w:t>
      </w:r>
      <w:r>
        <w:rPr>
          <w:w w:val="115"/>
        </w:rPr>
        <w:t>played</w:t>
      </w:r>
      <w:r>
        <w:rPr>
          <w:spacing w:val="-17"/>
          <w:w w:val="115"/>
        </w:rPr>
        <w:t xml:space="preserve"> </w:t>
      </w:r>
      <w:r>
        <w:rPr>
          <w:spacing w:val="-3"/>
          <w:w w:val="115"/>
        </w:rPr>
        <w:t>by</w:t>
      </w:r>
      <w:r>
        <w:rPr>
          <w:spacing w:val="-17"/>
          <w:w w:val="115"/>
        </w:rPr>
        <w:t xml:space="preserve"> </w:t>
      </w:r>
      <w:r>
        <w:rPr>
          <w:w w:val="115"/>
        </w:rPr>
        <w:t>any</w:t>
      </w:r>
      <w:r>
        <w:rPr>
          <w:spacing w:val="-16"/>
          <w:w w:val="115"/>
        </w:rPr>
        <w:t xml:space="preserve"> </w:t>
      </w:r>
      <w:r>
        <w:rPr>
          <w:w w:val="115"/>
        </w:rPr>
        <w:t>other</w:t>
      </w:r>
      <w:r>
        <w:rPr>
          <w:spacing w:val="-17"/>
          <w:w w:val="115"/>
        </w:rPr>
        <w:t xml:space="preserve"> </w:t>
      </w:r>
      <w:r>
        <w:rPr>
          <w:w w:val="115"/>
        </w:rPr>
        <w:t>media</w:t>
      </w:r>
      <w:r>
        <w:rPr>
          <w:spacing w:val="-16"/>
          <w:w w:val="115"/>
        </w:rPr>
        <w:t xml:space="preserve"> </w:t>
      </w:r>
      <w:r>
        <w:rPr>
          <w:w w:val="115"/>
        </w:rPr>
        <w:t>player.</w:t>
      </w:r>
      <w:r>
        <w:rPr>
          <w:spacing w:val="4"/>
          <w:w w:val="115"/>
        </w:rPr>
        <w:t xml:space="preserve"> </w:t>
      </w:r>
      <w:r>
        <w:rPr>
          <w:w w:val="115"/>
        </w:rPr>
        <w:t>Microsoft</w:t>
      </w:r>
      <w:r>
        <w:rPr>
          <w:spacing w:val="-17"/>
          <w:w w:val="115"/>
        </w:rPr>
        <w:t xml:space="preserve"> </w:t>
      </w:r>
      <w:r>
        <w:rPr>
          <w:w w:val="115"/>
        </w:rPr>
        <w:t>classi</w:t>
      </w:r>
      <w:r>
        <w:rPr>
          <w:rFonts w:ascii="Arial Unicode MS" w:hAnsi="Arial Unicode MS"/>
          <w:w w:val="115"/>
        </w:rPr>
        <w:t>fi</w:t>
      </w:r>
      <w:r>
        <w:rPr>
          <w:w w:val="115"/>
        </w:rPr>
        <w:t>ed</w:t>
      </w:r>
      <w:r>
        <w:rPr>
          <w:spacing w:val="-6"/>
          <w:w w:val="115"/>
        </w:rPr>
        <w:t xml:space="preserve"> </w:t>
      </w:r>
      <w:r>
        <w:rPr>
          <w:w w:val="115"/>
        </w:rPr>
        <w:t>it</w:t>
      </w:r>
      <w:r>
        <w:rPr>
          <w:spacing w:val="-6"/>
          <w:w w:val="115"/>
        </w:rPr>
        <w:t xml:space="preserve"> </w:t>
      </w:r>
      <w:r>
        <w:rPr>
          <w:w w:val="115"/>
        </w:rPr>
        <w:t>as</w:t>
      </w:r>
      <w:r>
        <w:rPr>
          <w:spacing w:val="-6"/>
          <w:w w:val="115"/>
        </w:rPr>
        <w:t xml:space="preserve"> </w:t>
      </w:r>
      <w:r>
        <w:rPr>
          <w:w w:val="115"/>
        </w:rPr>
        <w:t>malware</w:t>
      </w:r>
      <w:r>
        <w:rPr>
          <w:spacing w:val="-5"/>
          <w:w w:val="115"/>
        </w:rPr>
        <w:t xml:space="preserve"> </w:t>
      </w:r>
      <w:r>
        <w:rPr>
          <w:w w:val="115"/>
        </w:rPr>
        <w:t>and</w:t>
      </w:r>
      <w:r>
        <w:rPr>
          <w:spacing w:val="-6"/>
          <w:w w:val="115"/>
        </w:rPr>
        <w:t xml:space="preserve"> </w:t>
      </w:r>
      <w:r>
        <w:rPr>
          <w:w w:val="115"/>
        </w:rPr>
        <w:t>had</w:t>
      </w:r>
      <w:r>
        <w:rPr>
          <w:spacing w:val="-5"/>
          <w:w w:val="115"/>
        </w:rPr>
        <w:t xml:space="preserve"> </w:t>
      </w:r>
      <w:r>
        <w:rPr>
          <w:w w:val="115"/>
        </w:rPr>
        <w:t>it</w:t>
      </w:r>
      <w:r>
        <w:rPr>
          <w:spacing w:val="-6"/>
          <w:w w:val="115"/>
        </w:rPr>
        <w:t xml:space="preserve"> </w:t>
      </w:r>
      <w:r>
        <w:rPr>
          <w:w w:val="115"/>
        </w:rPr>
        <w:t>removed</w:t>
      </w:r>
      <w:r>
        <w:rPr>
          <w:spacing w:val="-5"/>
          <w:w w:val="115"/>
        </w:rPr>
        <w:t xml:space="preserve"> </w:t>
      </w:r>
      <w:r>
        <w:rPr>
          <w:spacing w:val="-3"/>
          <w:w w:val="115"/>
        </w:rPr>
        <w:t>by</w:t>
      </w:r>
      <w:r>
        <w:rPr>
          <w:spacing w:val="-6"/>
          <w:w w:val="115"/>
        </w:rPr>
        <w:t xml:space="preserve"> </w:t>
      </w:r>
      <w:r>
        <w:rPr>
          <w:w w:val="115"/>
        </w:rPr>
        <w:t>Windows</w:t>
      </w:r>
      <w:r>
        <w:rPr>
          <w:spacing w:val="-5"/>
          <w:w w:val="115"/>
        </w:rPr>
        <w:t xml:space="preserve"> </w:t>
      </w:r>
      <w:r>
        <w:rPr>
          <w:w w:val="115"/>
        </w:rPr>
        <w:t>Defender</w:t>
      </w:r>
      <w:r>
        <w:rPr>
          <w:spacing w:val="-6"/>
          <w:w w:val="115"/>
        </w:rPr>
        <w:t xml:space="preserve"> </w:t>
      </w:r>
      <w:r>
        <w:rPr>
          <w:w w:val="115"/>
        </w:rPr>
        <w:t>and</w:t>
      </w:r>
      <w:r>
        <w:rPr>
          <w:spacing w:val="-5"/>
          <w:w w:val="115"/>
        </w:rPr>
        <w:t xml:space="preserve"> </w:t>
      </w:r>
      <w:r>
        <w:rPr>
          <w:w w:val="115"/>
        </w:rPr>
        <w:t>the</w:t>
      </w:r>
      <w:r>
        <w:rPr>
          <w:spacing w:val="-6"/>
          <w:w w:val="115"/>
        </w:rPr>
        <w:t xml:space="preserve"> </w:t>
      </w:r>
      <w:r>
        <w:rPr>
          <w:w w:val="115"/>
        </w:rPr>
        <w:t xml:space="preserve">Malicious Software </w:t>
      </w:r>
      <w:r>
        <w:rPr>
          <w:spacing w:val="-3"/>
          <w:w w:val="115"/>
        </w:rPr>
        <w:t xml:space="preserve">Removal Tool </w:t>
      </w:r>
      <w:r>
        <w:rPr>
          <w:w w:val="115"/>
        </w:rPr>
        <w:t>[1307]. It later turned out that Sony had even included in their rootkit some software that violated the copyrights of</w:t>
      </w:r>
      <w:r>
        <w:rPr>
          <w:spacing w:val="54"/>
          <w:w w:val="115"/>
        </w:rPr>
        <w:t xml:space="preserve"> </w:t>
      </w:r>
      <w:r>
        <w:rPr>
          <w:w w:val="115"/>
        </w:rPr>
        <w:t>others.</w:t>
      </w:r>
    </w:p>
    <w:p>
      <w:pPr>
        <w:pStyle w:val="BodyText"/>
        <w:spacing w:line="199" w:lineRule="auto" w:before="81"/>
        <w:ind w:firstLine="298"/>
      </w:pPr>
      <w:r>
        <w:rPr>
          <w:w w:val="110"/>
        </w:rPr>
        <w:t>There was signi</w:t>
      </w:r>
      <w:r>
        <w:rPr>
          <w:rFonts w:ascii="Arial Unicode MS" w:hAnsi="Arial Unicode MS"/>
          <w:w w:val="110"/>
        </w:rPr>
        <w:t>fi</w:t>
      </w:r>
      <w:r>
        <w:rPr>
          <w:w w:val="110"/>
        </w:rPr>
        <w:t xml:space="preserve">cant controversy in 2012–14 when the </w:t>
      </w:r>
      <w:r>
        <w:rPr>
          <w:spacing w:val="-4"/>
          <w:w w:val="110"/>
        </w:rPr>
        <w:t xml:space="preserve">World </w:t>
      </w:r>
      <w:r>
        <w:rPr>
          <w:w w:val="110"/>
        </w:rPr>
        <w:t xml:space="preserve">Wide </w:t>
      </w:r>
      <w:r>
        <w:rPr>
          <w:spacing w:val="-6"/>
          <w:w w:val="110"/>
        </w:rPr>
        <w:t xml:space="preserve">Web </w:t>
      </w:r>
      <w:r>
        <w:rPr>
          <w:w w:val="110"/>
        </w:rPr>
        <w:t>Consortium (W3C) was debating whether to adopt HTML5 which provides for    a sandbox in browsers to support multimedia content with DRM, and Encrypted Media Extensions (EME) as a means for the software in the sandbox to communicate</w:t>
      </w:r>
      <w:r>
        <w:rPr>
          <w:spacing w:val="41"/>
          <w:w w:val="110"/>
        </w:rPr>
        <w:t xml:space="preserve"> </w:t>
      </w:r>
      <w:r>
        <w:rPr>
          <w:w w:val="110"/>
        </w:rPr>
        <w:t>with</w:t>
      </w:r>
      <w:r>
        <w:rPr>
          <w:spacing w:val="41"/>
          <w:w w:val="110"/>
        </w:rPr>
        <w:t xml:space="preserve"> </w:t>
      </w:r>
      <w:r>
        <w:rPr>
          <w:w w:val="110"/>
        </w:rPr>
        <w:t>online</w:t>
      </w:r>
      <w:r>
        <w:rPr>
          <w:spacing w:val="41"/>
          <w:w w:val="110"/>
        </w:rPr>
        <w:t xml:space="preserve"> </w:t>
      </w:r>
      <w:r>
        <w:rPr>
          <w:w w:val="110"/>
        </w:rPr>
        <w:t>license</w:t>
      </w:r>
      <w:r>
        <w:rPr>
          <w:spacing w:val="41"/>
          <w:w w:val="110"/>
        </w:rPr>
        <w:t xml:space="preserve"> </w:t>
      </w:r>
      <w:r>
        <w:rPr>
          <w:w w:val="110"/>
        </w:rPr>
        <w:t>managers.</w:t>
      </w:r>
      <w:r>
        <w:rPr>
          <w:spacing w:val="50"/>
          <w:w w:val="110"/>
        </w:rPr>
        <w:t xml:space="preserve"> </w:t>
      </w:r>
      <w:r>
        <w:rPr>
          <w:w w:val="110"/>
        </w:rPr>
        <w:t>When</w:t>
      </w:r>
      <w:r>
        <w:rPr>
          <w:spacing w:val="41"/>
          <w:w w:val="110"/>
        </w:rPr>
        <w:t xml:space="preserve"> </w:t>
      </w:r>
      <w:r>
        <w:rPr>
          <w:w w:val="110"/>
        </w:rPr>
        <w:t>they</w:t>
      </w:r>
      <w:r>
        <w:rPr>
          <w:spacing w:val="42"/>
          <w:w w:val="110"/>
        </w:rPr>
        <w:t xml:space="preserve"> </w:t>
      </w:r>
      <w:r>
        <w:rPr>
          <w:w w:val="110"/>
        </w:rPr>
        <w:t>eventually</w:t>
      </w:r>
      <w:r>
        <w:rPr>
          <w:spacing w:val="41"/>
          <w:w w:val="110"/>
        </w:rPr>
        <w:t xml:space="preserve"> </w:t>
      </w:r>
      <w:r>
        <w:rPr>
          <w:spacing w:val="-3"/>
          <w:w w:val="110"/>
        </w:rPr>
        <w:t>went</w:t>
      </w:r>
      <w:r>
        <w:rPr>
          <w:spacing w:val="41"/>
          <w:w w:val="110"/>
        </w:rPr>
        <w:t xml:space="preserve"> </w:t>
      </w:r>
      <w:r>
        <w:rPr>
          <w:w w:val="110"/>
        </w:rPr>
        <w:t>ahead</w:t>
      </w:r>
      <w:r>
        <w:rPr>
          <w:spacing w:val="43"/>
          <w:w w:val="110"/>
        </w:rPr>
        <w:t xml:space="preserve"> </w:t>
      </w:r>
      <w:r>
        <w:rPr>
          <w:w w:val="110"/>
        </w:rPr>
        <w:t>in</w:t>
      </w:r>
    </w:p>
    <w:p>
      <w:pPr>
        <w:spacing w:after="0" w:line="199"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4" w:lineRule="auto" w:before="105"/>
      </w:pPr>
      <w:r>
        <w:rPr>
          <w:w w:val="110"/>
        </w:rPr>
        <w:t xml:space="preserve">2014, W3C chair Tim Berners-Lee was </w:t>
      </w:r>
      <w:r>
        <w:rPr>
          <w:rFonts w:ascii="Arial Unicode MS" w:hAnsi="Arial Unicode MS"/>
          <w:w w:val="110"/>
        </w:rPr>
        <w:t>fi</w:t>
      </w:r>
      <w:r>
        <w:rPr>
          <w:w w:val="110"/>
        </w:rPr>
        <w:t xml:space="preserve">ercely criticised for adopting a </w:t>
      </w:r>
      <w:r>
        <w:rPr>
          <w:spacing w:val="-3"/>
          <w:w w:val="110"/>
        </w:rPr>
        <w:t>stan</w:t>
      </w:r>
      <w:r>
        <w:rPr>
          <w:w w:val="110"/>
        </w:rPr>
        <w:t xml:space="preserve">dard which excludes open-source browsers in the future. Since 2017, browsers need to license </w:t>
      </w:r>
      <w:r>
        <w:rPr/>
        <w:t xml:space="preserve">‘Widevine’ </w:t>
      </w:r>
      <w:r>
        <w:rPr>
          <w:w w:val="110"/>
        </w:rPr>
        <w:t>DRM software from Google to support services</w:t>
      </w:r>
      <w:r>
        <w:rPr>
          <w:spacing w:val="-40"/>
          <w:w w:val="110"/>
        </w:rPr>
        <w:t xml:space="preserve"> </w:t>
      </w:r>
      <w:r>
        <w:rPr>
          <w:w w:val="110"/>
        </w:rPr>
        <w:t>such as Net</w:t>
      </w:r>
      <w:r>
        <w:rPr>
          <w:rFonts w:ascii="Arial Unicode MS" w:hAnsi="Arial Unicode MS"/>
          <w:w w:val="110"/>
        </w:rPr>
        <w:t>ﬂ</w:t>
      </w:r>
      <w:r>
        <w:rPr>
          <w:w w:val="110"/>
        </w:rPr>
        <w:t xml:space="preserve">ix. Mozilla was the last major browser to switch, after they concluded  that refusing would just cause most of their users to switch browsers. In </w:t>
      </w:r>
      <w:r>
        <w:rPr>
          <w:spacing w:val="-3"/>
          <w:w w:val="110"/>
        </w:rPr>
        <w:t>2020,</w:t>
      </w:r>
      <w:r>
        <w:rPr>
          <w:spacing w:val="51"/>
          <w:w w:val="110"/>
        </w:rPr>
        <w:t xml:space="preserve"> </w:t>
      </w:r>
      <w:r>
        <w:rPr>
          <w:w w:val="110"/>
        </w:rPr>
        <w:t xml:space="preserve">Google stopped supplying this technology to open-source browsers;  thereafter  all new browsers will </w:t>
      </w:r>
      <w:r>
        <w:rPr>
          <w:spacing w:val="-3"/>
          <w:w w:val="110"/>
        </w:rPr>
        <w:t xml:space="preserve">have </w:t>
      </w:r>
      <w:r>
        <w:rPr>
          <w:w w:val="110"/>
        </w:rPr>
        <w:t xml:space="preserve">to </w:t>
      </w:r>
      <w:r>
        <w:rPr>
          <w:spacing w:val="2"/>
          <w:w w:val="110"/>
        </w:rPr>
        <w:t xml:space="preserve">be </w:t>
      </w:r>
      <w:r>
        <w:rPr>
          <w:w w:val="110"/>
        </w:rPr>
        <w:t xml:space="preserve">proprietary; this had been predicted </w:t>
      </w:r>
      <w:r>
        <w:rPr>
          <w:spacing w:val="-3"/>
          <w:w w:val="110"/>
        </w:rPr>
        <w:t xml:space="preserve">by </w:t>
      </w:r>
      <w:r>
        <w:rPr>
          <w:spacing w:val="-4"/>
          <w:w w:val="110"/>
        </w:rPr>
        <w:t xml:space="preserve">EFF </w:t>
      </w:r>
      <w:r>
        <w:rPr>
          <w:w w:val="110"/>
        </w:rPr>
        <w:t xml:space="preserve">during the debate in </w:t>
      </w:r>
      <w:r>
        <w:rPr/>
        <w:t>2012–4</w:t>
      </w:r>
      <w:r>
        <w:rPr>
          <w:spacing w:val="47"/>
        </w:rPr>
        <w:t xml:space="preserve"> </w:t>
      </w:r>
      <w:r>
        <w:rPr>
          <w:w w:val="110"/>
        </w:rPr>
        <w:t>[571].</w:t>
      </w:r>
    </w:p>
    <w:p>
      <w:pPr>
        <w:pStyle w:val="BodyText"/>
        <w:spacing w:line="196" w:lineRule="auto" w:before="116"/>
        <w:ind w:firstLine="298"/>
      </w:pPr>
      <w:r>
        <w:rPr>
          <w:w w:val="117"/>
        </w:rPr>
        <w:t>The</w:t>
      </w:r>
      <w:r>
        <w:rPr>
          <w:spacing w:val="8"/>
        </w:rPr>
        <w:t xml:space="preserve"> </w:t>
      </w:r>
      <w:r>
        <w:rPr>
          <w:w w:val="117"/>
        </w:rPr>
        <w:t>other</w:t>
      </w:r>
      <w:r>
        <w:rPr>
          <w:spacing w:val="8"/>
        </w:rPr>
        <w:t xml:space="preserve"> </w:t>
      </w:r>
      <w:r>
        <w:rPr>
          <w:w w:val="111"/>
        </w:rPr>
        <w:t>de</w:t>
      </w:r>
      <w:r>
        <w:rPr>
          <w:spacing w:val="-6"/>
          <w:w w:val="111"/>
        </w:rPr>
        <w:t>v</w:t>
      </w:r>
      <w:r>
        <w:rPr>
          <w:w w:val="110"/>
        </w:rPr>
        <w:t>elopme</w:t>
      </w:r>
      <w:r>
        <w:rPr>
          <w:spacing w:val="-6"/>
          <w:w w:val="110"/>
        </w:rPr>
        <w:t>n</w:t>
      </w:r>
      <w:r>
        <w:rPr>
          <w:w w:val="148"/>
        </w:rPr>
        <w:t>t</w:t>
      </w:r>
      <w:r>
        <w:rPr>
          <w:spacing w:val="8"/>
        </w:rPr>
        <w:t xml:space="preserve"> </w:t>
      </w:r>
      <w:r>
        <w:rPr>
          <w:w w:val="113"/>
        </w:rPr>
        <w:t>in</w:t>
      </w:r>
      <w:r>
        <w:rPr>
          <w:spacing w:val="8"/>
        </w:rPr>
        <w:t xml:space="preserve"> </w:t>
      </w:r>
      <w:r>
        <w:rPr>
          <w:w w:val="105"/>
        </w:rPr>
        <w:t>2020</w:t>
      </w:r>
      <w:r>
        <w:rPr>
          <w:spacing w:val="8"/>
        </w:rPr>
        <w:t xml:space="preserve"> </w:t>
      </w:r>
      <w:r>
        <w:rPr>
          <w:w w:val="106"/>
        </w:rPr>
        <w:t>is</w:t>
      </w:r>
      <w:r>
        <w:rPr>
          <w:spacing w:val="8"/>
        </w:rPr>
        <w:t xml:space="preserve"> </w:t>
      </w:r>
      <w:r>
        <w:rPr>
          <w:w w:val="93"/>
        </w:rPr>
        <w:t>Microsoft’s</w:t>
      </w:r>
      <w:r>
        <w:rPr>
          <w:spacing w:val="8"/>
        </w:rPr>
        <w:t xml:space="preserve"> </w:t>
      </w:r>
      <w:r>
        <w:rPr>
          <w:w w:val="113"/>
        </w:rPr>
        <w:t>laun</w:t>
      </w:r>
      <w:r>
        <w:rPr>
          <w:spacing w:val="-6"/>
          <w:w w:val="113"/>
        </w:rPr>
        <w:t>c</w:t>
      </w:r>
      <w:r>
        <w:rPr>
          <w:w w:val="117"/>
        </w:rPr>
        <w:t>h</w:t>
      </w:r>
      <w:r>
        <w:rPr>
          <w:spacing w:val="8"/>
        </w:rPr>
        <w:t xml:space="preserve"> </w:t>
      </w:r>
      <w:r>
        <w:rPr>
          <w:w w:val="102"/>
        </w:rPr>
        <w:t>of</w:t>
      </w:r>
      <w:r>
        <w:rPr>
          <w:spacing w:val="-17"/>
        </w:rPr>
        <w:t xml:space="preserve"> </w:t>
      </w:r>
      <w:r>
        <w:rPr>
          <w:w w:val="94"/>
        </w:rPr>
        <w:t>“double</w:t>
      </w:r>
      <w:r>
        <w:rPr>
          <w:spacing w:val="8"/>
        </w:rPr>
        <w:t xml:space="preserve"> </w:t>
      </w:r>
      <w:r>
        <w:rPr>
          <w:spacing w:val="-1"/>
          <w:w w:val="114"/>
        </w:rPr>
        <w:t>encryption</w:t>
      </w:r>
      <w:r>
        <w:rPr>
          <w:spacing w:val="-26"/>
          <w:w w:val="49"/>
        </w:rPr>
        <w:t>”</w:t>
      </w:r>
      <w:r>
        <w:rPr>
          <w:spacing w:val="-1"/>
          <w:w w:val="117"/>
        </w:rPr>
        <w:t>,</w:t>
      </w:r>
      <w:r>
        <w:rPr>
          <w:w w:val="117"/>
        </w:rPr>
        <w:t xml:space="preserve"> </w:t>
      </w:r>
      <w:r>
        <w:rPr>
          <w:w w:val="115"/>
        </w:rPr>
        <w:t>a</w:t>
      </w:r>
      <w:r>
        <w:rPr>
          <w:spacing w:val="-11"/>
          <w:w w:val="115"/>
        </w:rPr>
        <w:t xml:space="preserve"> </w:t>
      </w:r>
      <w:r>
        <w:rPr>
          <w:w w:val="115"/>
        </w:rPr>
        <w:t>kind</w:t>
      </w:r>
      <w:r>
        <w:rPr>
          <w:spacing w:val="-11"/>
          <w:w w:val="115"/>
        </w:rPr>
        <w:t xml:space="preserve"> </w:t>
      </w:r>
      <w:r>
        <w:rPr>
          <w:w w:val="115"/>
        </w:rPr>
        <w:t>of</w:t>
      </w:r>
      <w:r>
        <w:rPr>
          <w:spacing w:val="-11"/>
          <w:w w:val="115"/>
        </w:rPr>
        <w:t xml:space="preserve"> </w:t>
      </w:r>
      <w:r>
        <w:rPr>
          <w:w w:val="115"/>
        </w:rPr>
        <w:t>DRM</w:t>
      </w:r>
      <w:r>
        <w:rPr>
          <w:spacing w:val="-11"/>
          <w:w w:val="115"/>
        </w:rPr>
        <w:t xml:space="preserve"> </w:t>
      </w:r>
      <w:r>
        <w:rPr>
          <w:w w:val="115"/>
        </w:rPr>
        <w:t>to</w:t>
      </w:r>
      <w:r>
        <w:rPr>
          <w:spacing w:val="-10"/>
          <w:w w:val="115"/>
        </w:rPr>
        <w:t xml:space="preserve"> </w:t>
      </w:r>
      <w:r>
        <w:rPr>
          <w:w w:val="115"/>
        </w:rPr>
        <w:t>make</w:t>
      </w:r>
      <w:r>
        <w:rPr>
          <w:spacing w:val="-10"/>
          <w:w w:val="115"/>
        </w:rPr>
        <w:t xml:space="preserve"> </w:t>
      </w:r>
      <w:r>
        <w:rPr>
          <w:w w:val="115"/>
        </w:rPr>
        <w:t>regulated</w:t>
      </w:r>
      <w:r>
        <w:rPr>
          <w:spacing w:val="-11"/>
          <w:w w:val="115"/>
        </w:rPr>
        <w:t xml:space="preserve"> </w:t>
      </w:r>
      <w:r>
        <w:rPr>
          <w:w w:val="115"/>
        </w:rPr>
        <w:t>industries</w:t>
      </w:r>
      <w:r>
        <w:rPr>
          <w:spacing w:val="-11"/>
          <w:w w:val="115"/>
        </w:rPr>
        <w:t xml:space="preserve"> </w:t>
      </w:r>
      <w:r>
        <w:rPr>
          <w:w w:val="115"/>
        </w:rPr>
        <w:t>like</w:t>
      </w:r>
      <w:r>
        <w:rPr>
          <w:spacing w:val="-10"/>
          <w:w w:val="115"/>
        </w:rPr>
        <w:t xml:space="preserve"> </w:t>
      </w:r>
      <w:r>
        <w:rPr>
          <w:w w:val="115"/>
        </w:rPr>
        <w:t>banking</w:t>
      </w:r>
      <w:r>
        <w:rPr>
          <w:spacing w:val="-11"/>
          <w:w w:val="115"/>
        </w:rPr>
        <w:t xml:space="preserve"> </w:t>
      </w:r>
      <w:r>
        <w:rPr>
          <w:w w:val="115"/>
        </w:rPr>
        <w:t>happier</w:t>
      </w:r>
      <w:r>
        <w:rPr>
          <w:spacing w:val="-11"/>
          <w:w w:val="115"/>
        </w:rPr>
        <w:t xml:space="preserve"> </w:t>
      </w:r>
      <w:r>
        <w:rPr>
          <w:w w:val="115"/>
        </w:rPr>
        <w:t>about</w:t>
      </w:r>
      <w:r>
        <w:rPr>
          <w:spacing w:val="-11"/>
          <w:w w:val="115"/>
        </w:rPr>
        <w:t xml:space="preserve"> </w:t>
      </w:r>
      <w:r>
        <w:rPr>
          <w:w w:val="115"/>
        </w:rPr>
        <w:t>keeping sensitive data in the O</w:t>
      </w:r>
      <w:r>
        <w:rPr>
          <w:rFonts w:ascii="Arial Unicode MS" w:hAnsi="Arial Unicode MS"/>
          <w:w w:val="115"/>
        </w:rPr>
        <w:t>ffi</w:t>
      </w:r>
      <w:r>
        <w:rPr>
          <w:w w:val="115"/>
        </w:rPr>
        <w:t xml:space="preserve">ce365 </w:t>
      </w:r>
      <w:r>
        <w:rPr>
          <w:w w:val="160"/>
        </w:rPr>
        <w:t xml:space="preserve">/ </w:t>
      </w:r>
      <w:r>
        <w:rPr>
          <w:w w:val="115"/>
        </w:rPr>
        <w:t>Azure cloud: content keys are kept on the local device, but the whole thing is integrated with the Microsoft structure of access</w:t>
      </w:r>
      <w:r>
        <w:rPr>
          <w:spacing w:val="-7"/>
          <w:w w:val="115"/>
        </w:rPr>
        <w:t xml:space="preserve"> </w:t>
      </w:r>
      <w:r>
        <w:rPr>
          <w:w w:val="115"/>
        </w:rPr>
        <w:t>controls</w:t>
      </w:r>
      <w:r>
        <w:rPr>
          <w:spacing w:val="-7"/>
          <w:w w:val="115"/>
        </w:rPr>
        <w:t xml:space="preserve"> </w:t>
      </w:r>
      <w:r>
        <w:rPr>
          <w:w w:val="115"/>
        </w:rPr>
        <w:t>[432].</w:t>
      </w:r>
      <w:r>
        <w:rPr>
          <w:spacing w:val="13"/>
          <w:w w:val="115"/>
        </w:rPr>
        <w:t xml:space="preserve"> </w:t>
      </w:r>
      <w:r>
        <w:rPr>
          <w:w w:val="115"/>
        </w:rPr>
        <w:t>Whether</w:t>
      </w:r>
      <w:r>
        <w:rPr>
          <w:spacing w:val="-7"/>
          <w:w w:val="115"/>
        </w:rPr>
        <w:t xml:space="preserve"> </w:t>
      </w:r>
      <w:r>
        <w:rPr>
          <w:w w:val="115"/>
        </w:rPr>
        <w:t>DRM</w:t>
      </w:r>
      <w:r>
        <w:rPr>
          <w:spacing w:val="-7"/>
          <w:w w:val="115"/>
        </w:rPr>
        <w:t xml:space="preserve"> </w:t>
      </w:r>
      <w:r>
        <w:rPr>
          <w:w w:val="115"/>
        </w:rPr>
        <w:t>operated</w:t>
      </w:r>
      <w:r>
        <w:rPr>
          <w:spacing w:val="-6"/>
          <w:w w:val="115"/>
        </w:rPr>
        <w:t xml:space="preserve"> </w:t>
      </w:r>
      <w:r>
        <w:rPr>
          <w:spacing w:val="-3"/>
          <w:w w:val="115"/>
        </w:rPr>
        <w:t>by</w:t>
      </w:r>
      <w:r>
        <w:rPr>
          <w:spacing w:val="-7"/>
          <w:w w:val="115"/>
        </w:rPr>
        <w:t xml:space="preserve"> </w:t>
      </w:r>
      <w:r>
        <w:rPr>
          <w:w w:val="115"/>
        </w:rPr>
        <w:t>Microsoft</w:t>
      </w:r>
      <w:r>
        <w:rPr>
          <w:spacing w:val="-6"/>
          <w:w w:val="115"/>
        </w:rPr>
        <w:t xml:space="preserve"> </w:t>
      </w:r>
      <w:r>
        <w:rPr>
          <w:w w:val="115"/>
        </w:rPr>
        <w:t>would</w:t>
      </w:r>
      <w:r>
        <w:rPr>
          <w:spacing w:val="-7"/>
          <w:w w:val="115"/>
        </w:rPr>
        <w:t xml:space="preserve"> </w:t>
      </w:r>
      <w:r>
        <w:rPr>
          <w:w w:val="115"/>
        </w:rPr>
        <w:t>stop</w:t>
      </w:r>
      <w:r>
        <w:rPr>
          <w:spacing w:val="-7"/>
          <w:w w:val="115"/>
        </w:rPr>
        <w:t xml:space="preserve"> </w:t>
      </w:r>
      <w:r>
        <w:rPr>
          <w:w w:val="115"/>
        </w:rPr>
        <w:t>an</w:t>
      </w:r>
      <w:r>
        <w:rPr>
          <w:spacing w:val="-6"/>
          <w:w w:val="115"/>
        </w:rPr>
        <w:t xml:space="preserve"> </w:t>
      </w:r>
      <w:r>
        <w:rPr>
          <w:w w:val="115"/>
        </w:rPr>
        <w:t>FBI agent armed with a FISA warrant getting access to data on a Microsoft cloud is</w:t>
      </w:r>
      <w:r>
        <w:rPr>
          <w:spacing w:val="-9"/>
          <w:w w:val="115"/>
        </w:rPr>
        <w:t xml:space="preserve"> </w:t>
      </w:r>
      <w:r>
        <w:rPr>
          <w:w w:val="115"/>
        </w:rPr>
        <w:t>an</w:t>
      </w:r>
      <w:r>
        <w:rPr>
          <w:spacing w:val="-9"/>
          <w:w w:val="115"/>
        </w:rPr>
        <w:t xml:space="preserve"> </w:t>
      </w:r>
      <w:r>
        <w:rPr>
          <w:w w:val="115"/>
        </w:rPr>
        <w:t>interesting</w:t>
      </w:r>
      <w:r>
        <w:rPr>
          <w:spacing w:val="-8"/>
          <w:w w:val="115"/>
        </w:rPr>
        <w:t xml:space="preserve"> </w:t>
      </w:r>
      <w:r>
        <w:rPr>
          <w:w w:val="115"/>
        </w:rPr>
        <w:t>question;</w:t>
      </w:r>
      <w:r>
        <w:rPr>
          <w:spacing w:val="-8"/>
          <w:w w:val="115"/>
        </w:rPr>
        <w:t xml:space="preserve"> </w:t>
      </w:r>
      <w:r>
        <w:rPr>
          <w:w w:val="115"/>
        </w:rPr>
        <w:t>I</w:t>
      </w:r>
      <w:r>
        <w:rPr>
          <w:spacing w:val="-9"/>
          <w:w w:val="115"/>
        </w:rPr>
        <w:t xml:space="preserve"> </w:t>
      </w:r>
      <w:r>
        <w:rPr>
          <w:w w:val="115"/>
        </w:rPr>
        <w:t>suppose</w:t>
      </w:r>
      <w:r>
        <w:rPr>
          <w:spacing w:val="-8"/>
          <w:w w:val="115"/>
        </w:rPr>
        <w:t xml:space="preserve"> </w:t>
      </w:r>
      <w:r>
        <w:rPr/>
        <w:t>we’ll</w:t>
      </w:r>
      <w:r>
        <w:rPr>
          <w:spacing w:val="-1"/>
        </w:rPr>
        <w:t xml:space="preserve"> </w:t>
      </w:r>
      <w:r>
        <w:rPr>
          <w:w w:val="115"/>
        </w:rPr>
        <w:t>only</w:t>
      </w:r>
      <w:r>
        <w:rPr>
          <w:spacing w:val="-9"/>
          <w:w w:val="115"/>
        </w:rPr>
        <w:t xml:space="preserve"> </w:t>
      </w:r>
      <w:r>
        <w:rPr>
          <w:w w:val="115"/>
        </w:rPr>
        <w:t>know</w:t>
      </w:r>
      <w:r>
        <w:rPr>
          <w:spacing w:val="-8"/>
          <w:w w:val="115"/>
        </w:rPr>
        <w:t xml:space="preserve"> </w:t>
      </w:r>
      <w:r>
        <w:rPr>
          <w:w w:val="115"/>
        </w:rPr>
        <w:t>the</w:t>
      </w:r>
      <w:r>
        <w:rPr>
          <w:spacing w:val="-9"/>
          <w:w w:val="115"/>
        </w:rPr>
        <w:t xml:space="preserve"> </w:t>
      </w:r>
      <w:r>
        <w:rPr>
          <w:w w:val="115"/>
        </w:rPr>
        <w:t>answer</w:t>
      </w:r>
      <w:r>
        <w:rPr>
          <w:spacing w:val="-8"/>
          <w:w w:val="115"/>
        </w:rPr>
        <w:t xml:space="preserve"> </w:t>
      </w:r>
      <w:r>
        <w:rPr>
          <w:w w:val="115"/>
        </w:rPr>
        <w:t>when</w:t>
      </w:r>
      <w:r>
        <w:rPr>
          <w:spacing w:val="-9"/>
          <w:w w:val="115"/>
        </w:rPr>
        <w:t xml:space="preserve"> </w:t>
      </w:r>
      <w:r>
        <w:rPr>
          <w:w w:val="115"/>
        </w:rPr>
        <w:t>the</w:t>
      </w:r>
      <w:r>
        <w:rPr>
          <w:spacing w:val="-8"/>
          <w:w w:val="115"/>
        </w:rPr>
        <w:t xml:space="preserve"> </w:t>
      </w:r>
      <w:r>
        <w:rPr>
          <w:w w:val="115"/>
        </w:rPr>
        <w:t>next Snowden comes</w:t>
      </w:r>
      <w:r>
        <w:rPr>
          <w:spacing w:val="10"/>
          <w:w w:val="115"/>
        </w:rPr>
        <w:t xml:space="preserve"> </w:t>
      </w:r>
      <w:r>
        <w:rPr>
          <w:w w:val="115"/>
        </w:rPr>
        <w:t>out.</w:t>
      </w:r>
    </w:p>
    <w:p>
      <w:pPr>
        <w:pStyle w:val="BodyText"/>
        <w:spacing w:before="10"/>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25"/>
        </w:rPr>
        <w:t>Software</w:t>
      </w:r>
      <w:r>
        <w:rPr>
          <w:spacing w:val="11"/>
          <w:w w:val="125"/>
        </w:rPr>
        <w:t xml:space="preserve"> </w:t>
      </w:r>
      <w:r>
        <w:rPr>
          <w:w w:val="125"/>
        </w:rPr>
        <w:t>obfuscation</w:t>
      </w:r>
    </w:p>
    <w:p>
      <w:pPr>
        <w:pStyle w:val="BodyText"/>
        <w:spacing w:before="8"/>
        <w:ind w:left="0" w:right="0"/>
        <w:jc w:val="left"/>
        <w:rPr>
          <w:sz w:val="15"/>
        </w:rPr>
      </w:pPr>
    </w:p>
    <w:p>
      <w:pPr>
        <w:pStyle w:val="BodyText"/>
        <w:spacing w:line="182" w:lineRule="auto" w:before="1"/>
      </w:pPr>
      <w:r>
        <w:rPr>
          <w:w w:val="110"/>
        </w:rPr>
        <w:t xml:space="preserve">As I already mentioned, early software protection mechanisms used software obscurity to hide keys and to </w:t>
      </w:r>
      <w:r>
        <w:rPr>
          <w:spacing w:val="-3"/>
          <w:w w:val="110"/>
        </w:rPr>
        <w:t xml:space="preserve">check </w:t>
      </w:r>
      <w:r>
        <w:rPr>
          <w:w w:val="110"/>
        </w:rPr>
        <w:t xml:space="preserve">for the presence of machine </w:t>
      </w:r>
      <w:r>
        <w:rPr>
          <w:rFonts w:ascii="Arial Unicode MS" w:hAnsi="Arial Unicode MS"/>
          <w:w w:val="110"/>
        </w:rPr>
        <w:t>fi</w:t>
      </w:r>
      <w:r>
        <w:rPr>
          <w:w w:val="110"/>
        </w:rPr>
        <w:t xml:space="preserve">ngerprints, dongles and license servers. Kids with disasssemblers and time on their </w:t>
      </w:r>
      <w:r>
        <w:rPr>
          <w:spacing w:val="-3"/>
          <w:w w:val="110"/>
        </w:rPr>
        <w:t>hands</w:t>
      </w:r>
      <w:r>
        <w:rPr>
          <w:spacing w:val="51"/>
          <w:w w:val="110"/>
        </w:rPr>
        <w:t xml:space="preserve"> </w:t>
      </w:r>
      <w:r>
        <w:rPr>
          <w:w w:val="110"/>
        </w:rPr>
        <w:t xml:space="preserve">tended to defeat such tricks, so where possible </w:t>
      </w:r>
      <w:r>
        <w:rPr>
          <w:rFonts w:ascii="Arial Unicode MS" w:hAnsi="Arial Unicode MS"/>
          <w:w w:val="110"/>
        </w:rPr>
        <w:t>fi</w:t>
      </w:r>
      <w:r>
        <w:rPr>
          <w:w w:val="110"/>
        </w:rPr>
        <w:t xml:space="preserve">rms would </w:t>
      </w:r>
      <w:r>
        <w:rPr>
          <w:spacing w:val="-3"/>
          <w:w w:val="110"/>
        </w:rPr>
        <w:t xml:space="preserve">move </w:t>
      </w:r>
      <w:r>
        <w:rPr>
          <w:w w:val="110"/>
        </w:rPr>
        <w:t>some critical functionality to the cloud, to trustworthy hardware, or both.</w:t>
      </w:r>
    </w:p>
    <w:p>
      <w:pPr>
        <w:pStyle w:val="BodyText"/>
        <w:spacing w:line="204" w:lineRule="auto" w:before="108"/>
        <w:ind w:firstLine="298"/>
      </w:pPr>
      <w:r>
        <w:rPr>
          <w:w w:val="115"/>
        </w:rPr>
        <w:t>But that is not always possible, and in 2020 the critical applications</w:t>
      </w:r>
      <w:r>
        <w:rPr>
          <w:spacing w:val="-33"/>
          <w:w w:val="115"/>
        </w:rPr>
        <w:t xml:space="preserve"> </w:t>
      </w:r>
      <w:r>
        <w:rPr>
          <w:w w:val="115"/>
        </w:rPr>
        <w:t xml:space="preserve">include </w:t>
      </w:r>
      <w:r>
        <w:rPr>
          <w:rFonts w:ascii="Book Antiqua" w:hAnsi="Book Antiqua"/>
          <w:i/>
          <w:w w:val="115"/>
        </w:rPr>
        <w:t>runtime</w:t>
      </w:r>
      <w:r>
        <w:rPr>
          <w:rFonts w:ascii="Book Antiqua" w:hAnsi="Book Antiqua"/>
          <w:i/>
          <w:spacing w:val="-36"/>
          <w:w w:val="115"/>
        </w:rPr>
        <w:t xml:space="preserve"> </w:t>
      </w:r>
      <w:r>
        <w:rPr>
          <w:rFonts w:ascii="Book Antiqua" w:hAnsi="Book Antiqua"/>
          <w:i/>
          <w:w w:val="115"/>
        </w:rPr>
        <w:t>application</w:t>
      </w:r>
      <w:r>
        <w:rPr>
          <w:rFonts w:ascii="Book Antiqua" w:hAnsi="Book Antiqua"/>
          <w:i/>
          <w:spacing w:val="-35"/>
          <w:w w:val="115"/>
        </w:rPr>
        <w:t xml:space="preserve"> </w:t>
      </w:r>
      <w:r>
        <w:rPr>
          <w:rFonts w:ascii="Book Antiqua" w:hAnsi="Book Antiqua"/>
          <w:i/>
          <w:w w:val="115"/>
        </w:rPr>
        <w:t>self-protection</w:t>
      </w:r>
      <w:r>
        <w:rPr>
          <w:rFonts w:ascii="Book Antiqua" w:hAnsi="Book Antiqua"/>
          <w:i/>
          <w:spacing w:val="-37"/>
          <w:w w:val="115"/>
        </w:rPr>
        <w:t xml:space="preserve"> </w:t>
      </w:r>
      <w:r>
        <w:rPr>
          <w:w w:val="115"/>
        </w:rPr>
        <w:t>(RASP).</w:t>
      </w:r>
      <w:r>
        <w:rPr>
          <w:spacing w:val="-41"/>
          <w:w w:val="115"/>
        </w:rPr>
        <w:t xml:space="preserve"> </w:t>
      </w:r>
      <w:r>
        <w:rPr>
          <w:w w:val="115"/>
        </w:rPr>
        <w:t>As</w:t>
      </w:r>
      <w:r>
        <w:rPr>
          <w:spacing w:val="-39"/>
          <w:w w:val="115"/>
        </w:rPr>
        <w:t xml:space="preserve"> </w:t>
      </w:r>
      <w:r>
        <w:rPr>
          <w:w w:val="115"/>
        </w:rPr>
        <w:t>I</w:t>
      </w:r>
      <w:r>
        <w:rPr>
          <w:spacing w:val="-40"/>
          <w:w w:val="115"/>
        </w:rPr>
        <w:t xml:space="preserve"> </w:t>
      </w:r>
      <w:r>
        <w:rPr>
          <w:w w:val="115"/>
        </w:rPr>
        <w:t>discussed</w:t>
      </w:r>
      <w:r>
        <w:rPr>
          <w:spacing w:val="-40"/>
          <w:w w:val="115"/>
        </w:rPr>
        <w:t xml:space="preserve"> </w:t>
      </w:r>
      <w:r>
        <w:rPr>
          <w:w w:val="115"/>
        </w:rPr>
        <w:t>in</w:t>
      </w:r>
      <w:r>
        <w:rPr>
          <w:spacing w:val="-40"/>
          <w:w w:val="115"/>
        </w:rPr>
        <w:t xml:space="preserve"> </w:t>
      </w:r>
      <w:r>
        <w:rPr>
          <w:w w:val="115"/>
        </w:rPr>
        <w:t>section</w:t>
      </w:r>
      <w:r>
        <w:rPr>
          <w:spacing w:val="-40"/>
          <w:w w:val="115"/>
        </w:rPr>
        <w:t xml:space="preserve"> </w:t>
      </w:r>
      <w:r>
        <w:rPr>
          <w:w w:val="115"/>
        </w:rPr>
        <w:t>12.7.4,</w:t>
      </w:r>
      <w:r>
        <w:rPr>
          <w:spacing w:val="-39"/>
          <w:w w:val="115"/>
        </w:rPr>
        <w:t xml:space="preserve"> </w:t>
      </w:r>
      <w:r>
        <w:rPr>
          <w:spacing w:val="-3"/>
          <w:w w:val="115"/>
        </w:rPr>
        <w:t xml:space="preserve">this </w:t>
      </w:r>
      <w:r>
        <w:rPr>
          <w:w w:val="115"/>
        </w:rPr>
        <w:t xml:space="preserve">is a set of techniques used </w:t>
      </w:r>
      <w:r>
        <w:rPr>
          <w:spacing w:val="-3"/>
          <w:w w:val="115"/>
        </w:rPr>
        <w:t xml:space="preserve">by </w:t>
      </w:r>
      <w:r>
        <w:rPr>
          <w:w w:val="115"/>
        </w:rPr>
        <w:t>some mobile app developers to protect apps on phones</w:t>
      </w:r>
      <w:r>
        <w:rPr>
          <w:spacing w:val="-10"/>
          <w:w w:val="115"/>
        </w:rPr>
        <w:t xml:space="preserve"> </w:t>
      </w:r>
      <w:r>
        <w:rPr>
          <w:w w:val="115"/>
        </w:rPr>
        <w:t>that</w:t>
      </w:r>
      <w:r>
        <w:rPr>
          <w:spacing w:val="-10"/>
          <w:w w:val="115"/>
        </w:rPr>
        <w:t xml:space="preserve"> </w:t>
      </w:r>
      <w:r>
        <w:rPr>
          <w:w w:val="115"/>
        </w:rPr>
        <w:t>may</w:t>
      </w:r>
      <w:r>
        <w:rPr>
          <w:spacing w:val="-10"/>
          <w:w w:val="115"/>
        </w:rPr>
        <w:t xml:space="preserve"> </w:t>
      </w:r>
      <w:r>
        <w:rPr>
          <w:spacing w:val="-3"/>
          <w:w w:val="115"/>
        </w:rPr>
        <w:t>have</w:t>
      </w:r>
      <w:r>
        <w:rPr>
          <w:spacing w:val="-10"/>
          <w:w w:val="115"/>
        </w:rPr>
        <w:t xml:space="preserve"> </w:t>
      </w:r>
      <w:r>
        <w:rPr>
          <w:w w:val="115"/>
        </w:rPr>
        <w:t>been</w:t>
      </w:r>
      <w:r>
        <w:rPr>
          <w:spacing w:val="-10"/>
          <w:w w:val="115"/>
        </w:rPr>
        <w:t xml:space="preserve"> </w:t>
      </w:r>
      <w:r>
        <w:rPr>
          <w:w w:val="115"/>
        </w:rPr>
        <w:t>rooted</w:t>
      </w:r>
      <w:r>
        <w:rPr>
          <w:spacing w:val="-9"/>
          <w:w w:val="115"/>
        </w:rPr>
        <w:t xml:space="preserve"> </w:t>
      </w:r>
      <w:r>
        <w:rPr>
          <w:w w:val="115"/>
        </w:rPr>
        <w:t>or</w:t>
      </w:r>
      <w:r>
        <w:rPr>
          <w:spacing w:val="-10"/>
          <w:w w:val="115"/>
        </w:rPr>
        <w:t xml:space="preserve"> </w:t>
      </w:r>
      <w:r>
        <w:rPr>
          <w:w w:val="115"/>
        </w:rPr>
        <w:t>jailbroken</w:t>
      </w:r>
      <w:r>
        <w:rPr>
          <w:spacing w:val="-10"/>
          <w:w w:val="115"/>
        </w:rPr>
        <w:t xml:space="preserve"> </w:t>
      </w:r>
      <w:r>
        <w:rPr>
          <w:spacing w:val="-3"/>
          <w:w w:val="115"/>
        </w:rPr>
        <w:t>by</w:t>
      </w:r>
      <w:r>
        <w:rPr>
          <w:spacing w:val="-10"/>
          <w:w w:val="115"/>
        </w:rPr>
        <w:t xml:space="preserve"> </w:t>
      </w:r>
      <w:r>
        <w:rPr>
          <w:w w:val="115"/>
        </w:rPr>
        <w:t>malware.</w:t>
      </w:r>
      <w:r>
        <w:rPr>
          <w:spacing w:val="11"/>
          <w:w w:val="115"/>
        </w:rPr>
        <w:t xml:space="preserve"> </w:t>
      </w:r>
      <w:r>
        <w:rPr/>
        <w:t>It’s</w:t>
      </w:r>
      <w:r>
        <w:rPr>
          <w:spacing w:val="-2"/>
        </w:rPr>
        <w:t xml:space="preserve"> </w:t>
      </w:r>
      <w:r>
        <w:rPr>
          <w:w w:val="115"/>
        </w:rPr>
        <w:t>used</w:t>
      </w:r>
      <w:r>
        <w:rPr>
          <w:spacing w:val="-10"/>
          <w:w w:val="115"/>
        </w:rPr>
        <w:t xml:space="preserve"> </w:t>
      </w:r>
      <w:r>
        <w:rPr>
          <w:spacing w:val="-3"/>
          <w:w w:val="115"/>
        </w:rPr>
        <w:t>by</w:t>
      </w:r>
      <w:r>
        <w:rPr>
          <w:spacing w:val="-10"/>
          <w:w w:val="115"/>
        </w:rPr>
        <w:t xml:space="preserve"> </w:t>
      </w:r>
      <w:r>
        <w:rPr>
          <w:spacing w:val="-4"/>
          <w:w w:val="115"/>
        </w:rPr>
        <w:t>Face</w:t>
      </w:r>
      <w:r>
        <w:rPr>
          <w:spacing w:val="2"/>
          <w:w w:val="115"/>
        </w:rPr>
        <w:t xml:space="preserve">book </w:t>
      </w:r>
      <w:r>
        <w:rPr>
          <w:w w:val="115"/>
        </w:rPr>
        <w:t xml:space="preserve">to protect customers using its Android app in less developed </w:t>
      </w:r>
      <w:r>
        <w:rPr>
          <w:spacing w:val="-3"/>
          <w:w w:val="115"/>
        </w:rPr>
        <w:t xml:space="preserve">countries </w:t>
      </w:r>
      <w:r>
        <w:rPr>
          <w:w w:val="115"/>
        </w:rPr>
        <w:t xml:space="preserve">where many Android phones are secondhand, out of patch support and rooted, often </w:t>
      </w:r>
      <w:r>
        <w:rPr>
          <w:spacing w:val="-3"/>
          <w:w w:val="115"/>
        </w:rPr>
        <w:t xml:space="preserve">by </w:t>
      </w:r>
      <w:r>
        <w:rPr>
          <w:w w:val="115"/>
        </w:rPr>
        <w:t xml:space="preserve">local sales agents. And following a mandate from the European Central Bank, RASP is becoming mandatory for banking apps in Europe, or for authenticator apps on which they </w:t>
      </w:r>
      <w:r>
        <w:rPr>
          <w:spacing w:val="-4"/>
          <w:w w:val="115"/>
        </w:rPr>
        <w:t xml:space="preserve">rely. </w:t>
      </w:r>
      <w:r>
        <w:rPr>
          <w:w w:val="115"/>
        </w:rPr>
        <w:t>In both cases the objective is to protect cryptographic keys from an attacker who roots the device. This was also the threat model for 1990s products such as Windows Media</w:t>
      </w:r>
      <w:r>
        <w:rPr>
          <w:spacing w:val="28"/>
          <w:w w:val="115"/>
        </w:rPr>
        <w:t xml:space="preserve"> </w:t>
      </w:r>
      <w:r>
        <w:rPr>
          <w:w w:val="115"/>
        </w:rPr>
        <w:t>Player.</w:t>
      </w:r>
    </w:p>
    <w:p>
      <w:pPr>
        <w:pStyle w:val="BodyText"/>
        <w:spacing w:line="204" w:lineRule="auto" w:before="110"/>
        <w:ind w:firstLine="298"/>
      </w:pPr>
      <w:r>
        <w:rPr>
          <w:w w:val="115"/>
        </w:rPr>
        <w:t>There</w:t>
      </w:r>
      <w:r>
        <w:rPr>
          <w:spacing w:val="-18"/>
          <w:w w:val="115"/>
        </w:rPr>
        <w:t xml:space="preserve"> </w:t>
      </w:r>
      <w:r>
        <w:rPr>
          <w:w w:val="115"/>
        </w:rPr>
        <w:t>were</w:t>
      </w:r>
      <w:r>
        <w:rPr>
          <w:spacing w:val="-16"/>
          <w:w w:val="115"/>
        </w:rPr>
        <w:t xml:space="preserve"> </w:t>
      </w:r>
      <w:r>
        <w:rPr>
          <w:w w:val="115"/>
        </w:rPr>
        <w:t>early</w:t>
      </w:r>
      <w:r>
        <w:rPr>
          <w:spacing w:val="-17"/>
          <w:w w:val="115"/>
        </w:rPr>
        <w:t xml:space="preserve"> </w:t>
      </w:r>
      <w:r>
        <w:rPr>
          <w:w w:val="115"/>
        </w:rPr>
        <w:t>attempts</w:t>
      </w:r>
      <w:r>
        <w:rPr>
          <w:spacing w:val="-16"/>
          <w:w w:val="115"/>
        </w:rPr>
        <w:t xml:space="preserve"> </w:t>
      </w:r>
      <w:r>
        <w:rPr>
          <w:w w:val="115"/>
        </w:rPr>
        <w:t>to</w:t>
      </w:r>
      <w:r>
        <w:rPr>
          <w:spacing w:val="-17"/>
          <w:w w:val="115"/>
        </w:rPr>
        <w:t xml:space="preserve"> </w:t>
      </w:r>
      <w:r>
        <w:rPr>
          <w:w w:val="115"/>
        </w:rPr>
        <w:t>write</w:t>
      </w:r>
      <w:r>
        <w:rPr>
          <w:spacing w:val="-17"/>
          <w:w w:val="115"/>
        </w:rPr>
        <w:t xml:space="preserve"> </w:t>
      </w:r>
      <w:r>
        <w:rPr>
          <w:w w:val="115"/>
        </w:rPr>
        <w:t>obfuscating</w:t>
      </w:r>
      <w:r>
        <w:rPr>
          <w:spacing w:val="-17"/>
          <w:w w:val="115"/>
        </w:rPr>
        <w:t xml:space="preserve"> </w:t>
      </w:r>
      <w:r>
        <w:rPr>
          <w:w w:val="115"/>
        </w:rPr>
        <w:t>compilers</w:t>
      </w:r>
      <w:r>
        <w:rPr>
          <w:spacing w:val="-17"/>
          <w:w w:val="115"/>
        </w:rPr>
        <w:t xml:space="preserve"> </w:t>
      </w:r>
      <w:r>
        <w:rPr>
          <w:w w:val="115"/>
        </w:rPr>
        <w:t>that</w:t>
      </w:r>
      <w:r>
        <w:rPr>
          <w:spacing w:val="-17"/>
          <w:w w:val="115"/>
        </w:rPr>
        <w:t xml:space="preserve"> </w:t>
      </w:r>
      <w:r>
        <w:rPr>
          <w:w w:val="115"/>
        </w:rPr>
        <w:t>would</w:t>
      </w:r>
      <w:r>
        <w:rPr>
          <w:spacing w:val="-16"/>
          <w:w w:val="115"/>
        </w:rPr>
        <w:t xml:space="preserve"> </w:t>
      </w:r>
      <w:r>
        <w:rPr>
          <w:w w:val="115"/>
        </w:rPr>
        <w:t>produce tamper-resistant software; an early Intel project is described at [141] and led</w:t>
      </w:r>
      <w:r>
        <w:rPr>
          <w:spacing w:val="-31"/>
          <w:w w:val="115"/>
        </w:rPr>
        <w:t xml:space="preserve"> </w:t>
      </w:r>
      <w:r>
        <w:rPr>
          <w:w w:val="115"/>
        </w:rPr>
        <w:t>to tools</w:t>
      </w:r>
      <w:r>
        <w:rPr>
          <w:spacing w:val="-24"/>
          <w:w w:val="115"/>
        </w:rPr>
        <w:t xml:space="preserve"> </w:t>
      </w:r>
      <w:r>
        <w:rPr>
          <w:w w:val="115"/>
        </w:rPr>
        <w:t>used</w:t>
      </w:r>
      <w:r>
        <w:rPr>
          <w:spacing w:val="-24"/>
          <w:w w:val="115"/>
        </w:rPr>
        <w:t xml:space="preserve"> </w:t>
      </w:r>
      <w:r>
        <w:rPr>
          <w:w w:val="115"/>
        </w:rPr>
        <w:t>in</w:t>
      </w:r>
      <w:r>
        <w:rPr>
          <w:spacing w:val="-23"/>
          <w:w w:val="115"/>
        </w:rPr>
        <w:t xml:space="preserve"> </w:t>
      </w:r>
      <w:r>
        <w:rPr>
          <w:w w:val="115"/>
        </w:rPr>
        <w:t>early</w:t>
      </w:r>
      <w:r>
        <w:rPr>
          <w:spacing w:val="-24"/>
          <w:w w:val="115"/>
        </w:rPr>
        <w:t xml:space="preserve"> </w:t>
      </w:r>
      <w:r>
        <w:rPr>
          <w:w w:val="115"/>
        </w:rPr>
        <w:t>software</w:t>
      </w:r>
      <w:r>
        <w:rPr>
          <w:spacing w:val="-24"/>
          <w:w w:val="115"/>
        </w:rPr>
        <w:t xml:space="preserve"> </w:t>
      </w:r>
      <w:r>
        <w:rPr>
          <w:w w:val="115"/>
        </w:rPr>
        <w:t>DVD</w:t>
      </w:r>
      <w:r>
        <w:rPr>
          <w:spacing w:val="-24"/>
          <w:w w:val="115"/>
        </w:rPr>
        <w:t xml:space="preserve"> </w:t>
      </w:r>
      <w:r>
        <w:rPr>
          <w:w w:val="115"/>
        </w:rPr>
        <w:t>players.</w:t>
      </w:r>
      <w:r>
        <w:rPr>
          <w:spacing w:val="2"/>
          <w:w w:val="115"/>
        </w:rPr>
        <w:t xml:space="preserve"> </w:t>
      </w:r>
      <w:r>
        <w:rPr>
          <w:w w:val="115"/>
        </w:rPr>
        <w:t>These</w:t>
      </w:r>
      <w:r>
        <w:rPr>
          <w:spacing w:val="-23"/>
          <w:w w:val="115"/>
        </w:rPr>
        <w:t xml:space="preserve"> </w:t>
      </w:r>
      <w:r>
        <w:rPr>
          <w:w w:val="115"/>
        </w:rPr>
        <w:t>were</w:t>
      </w:r>
      <w:r>
        <w:rPr>
          <w:spacing w:val="-24"/>
          <w:w w:val="115"/>
        </w:rPr>
        <w:t xml:space="preserve"> </w:t>
      </w:r>
      <w:r>
        <w:rPr>
          <w:w w:val="115"/>
        </w:rPr>
        <w:t>duly</w:t>
      </w:r>
      <w:r>
        <w:rPr>
          <w:spacing w:val="-24"/>
          <w:w w:val="115"/>
        </w:rPr>
        <w:t xml:space="preserve"> </w:t>
      </w:r>
      <w:r>
        <w:rPr>
          <w:w w:val="115"/>
        </w:rPr>
        <w:t>broken,</w:t>
      </w:r>
      <w:r>
        <w:rPr>
          <w:spacing w:val="-21"/>
          <w:w w:val="115"/>
        </w:rPr>
        <w:t xml:space="preserve"> </w:t>
      </w:r>
      <w:r>
        <w:rPr>
          <w:w w:val="115"/>
        </w:rPr>
        <w:t>as</w:t>
      </w:r>
      <w:r>
        <w:rPr>
          <w:spacing w:val="-24"/>
          <w:w w:val="115"/>
        </w:rPr>
        <w:t xml:space="preserve"> </w:t>
      </w:r>
      <w:r>
        <w:rPr>
          <w:w w:val="115"/>
        </w:rPr>
        <w:t>I</w:t>
      </w:r>
      <w:r>
        <w:rPr>
          <w:spacing w:val="-23"/>
          <w:w w:val="115"/>
        </w:rPr>
        <w:t xml:space="preserve"> </w:t>
      </w:r>
      <w:r>
        <w:rPr>
          <w:w w:val="115"/>
        </w:rPr>
        <w:t xml:space="preserve">described in section 24.2.5 earlier, and led Intel to </w:t>
      </w:r>
      <w:r>
        <w:rPr>
          <w:spacing w:val="-3"/>
          <w:w w:val="115"/>
        </w:rPr>
        <w:t xml:space="preserve">move </w:t>
      </w:r>
      <w:r>
        <w:rPr>
          <w:w w:val="115"/>
        </w:rPr>
        <w:t xml:space="preserve">towards </w:t>
      </w:r>
      <w:r>
        <w:rPr>
          <w:spacing w:val="-3"/>
          <w:w w:val="115"/>
        </w:rPr>
        <w:t xml:space="preserve">Trusted </w:t>
      </w:r>
      <w:r>
        <w:rPr>
          <w:w w:val="115"/>
        </w:rPr>
        <w:t>Computing and eventually SGX, as I described in section</w:t>
      </w:r>
      <w:r>
        <w:rPr>
          <w:spacing w:val="30"/>
          <w:w w:val="115"/>
        </w:rPr>
        <w:t xml:space="preserve"> </w:t>
      </w:r>
      <w:r>
        <w:rPr>
          <w:w w:val="115"/>
        </w:rPr>
        <w:t>6.3.1.</w:t>
      </w:r>
    </w:p>
    <w:p>
      <w:pPr>
        <w:pStyle w:val="BodyText"/>
        <w:spacing w:line="204" w:lineRule="auto" w:before="104"/>
        <w:ind w:firstLine="298"/>
      </w:pPr>
      <w:r>
        <w:rPr>
          <w:w w:val="110"/>
        </w:rPr>
        <w:t xml:space="preserve">Theoretical computer scientists </w:t>
      </w:r>
      <w:r>
        <w:rPr>
          <w:spacing w:val="-3"/>
          <w:w w:val="110"/>
        </w:rPr>
        <w:t xml:space="preserve">have </w:t>
      </w:r>
      <w:r>
        <w:rPr>
          <w:w w:val="110"/>
        </w:rPr>
        <w:t xml:space="preserve">written many  papers  on  obfuscation and indistinguishability; a seminal result </w:t>
      </w:r>
      <w:r>
        <w:rPr>
          <w:spacing w:val="-3"/>
          <w:w w:val="110"/>
        </w:rPr>
        <w:t xml:space="preserve">by </w:t>
      </w:r>
      <w:r>
        <w:rPr>
          <w:w w:val="110"/>
        </w:rPr>
        <w:t xml:space="preserve">Boaz Barak and colleagues in </w:t>
      </w:r>
      <w:r>
        <w:rPr>
          <w:spacing w:val="-4"/>
          <w:w w:val="110"/>
        </w:rPr>
        <w:t xml:space="preserve">2001 </w:t>
      </w:r>
      <w:r>
        <w:rPr>
          <w:w w:val="110"/>
        </w:rPr>
        <w:t xml:space="preserve">suggests that </w:t>
      </w:r>
      <w:r>
        <w:rPr>
          <w:spacing w:val="-3"/>
          <w:w w:val="110"/>
        </w:rPr>
        <w:t xml:space="preserve">we </w:t>
      </w:r>
      <w:r>
        <w:rPr>
          <w:w w:val="90"/>
        </w:rPr>
        <w:t xml:space="preserve">can’t </w:t>
      </w:r>
      <w:r>
        <w:rPr>
          <w:w w:val="110"/>
        </w:rPr>
        <w:t xml:space="preserve">write obfuscating compilers with strong and sustainable protection properties [166]. But </w:t>
      </w:r>
      <w:r>
        <w:rPr>
          <w:w w:val="90"/>
        </w:rPr>
        <w:t xml:space="preserve">– </w:t>
      </w:r>
      <w:r>
        <w:rPr>
          <w:w w:val="110"/>
        </w:rPr>
        <w:t xml:space="preserve">as with other impossibility results in security such as those on malware detection </w:t>
      </w:r>
      <w:r>
        <w:rPr>
          <w:w w:val="90"/>
        </w:rPr>
        <w:t xml:space="preserve">– </w:t>
      </w:r>
      <w:r>
        <w:rPr>
          <w:w w:val="110"/>
        </w:rPr>
        <w:t xml:space="preserve">the question then arises whether even if perfect obfuscation </w:t>
      </w:r>
      <w:r>
        <w:rPr>
          <w:w w:val="90"/>
        </w:rPr>
        <w:t xml:space="preserve">isn’t </w:t>
      </w:r>
      <w:r>
        <w:rPr>
          <w:w w:val="110"/>
        </w:rPr>
        <w:t xml:space="preserve">possible in </w:t>
      </w:r>
      <w:r>
        <w:rPr>
          <w:spacing w:val="-3"/>
          <w:w w:val="110"/>
        </w:rPr>
        <w:t xml:space="preserve">theory, </w:t>
      </w:r>
      <w:r>
        <w:rPr>
          <w:w w:val="110"/>
        </w:rPr>
        <w:t xml:space="preserve">practical obfuscation might </w:t>
      </w:r>
      <w:r>
        <w:rPr>
          <w:spacing w:val="2"/>
          <w:w w:val="110"/>
        </w:rPr>
        <w:t xml:space="preserve">be good </w:t>
      </w:r>
      <w:r>
        <w:rPr>
          <w:w w:val="110"/>
        </w:rPr>
        <w:t>enough for some</w:t>
      </w:r>
      <w:r>
        <w:rPr>
          <w:spacing w:val="27"/>
          <w:w w:val="110"/>
        </w:rPr>
        <w:t xml:space="preserve"> </w:t>
      </w:r>
      <w:r>
        <w:rPr>
          <w:w w:val="110"/>
        </w:rPr>
        <w:t>purposes.</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ind w:firstLine="298"/>
      </w:pPr>
      <w:r>
        <w:rPr>
          <w:w w:val="110"/>
        </w:rPr>
        <w:t xml:space="preserve">Microsoft </w:t>
      </w:r>
      <w:r>
        <w:rPr>
          <w:spacing w:val="-3"/>
          <w:w w:val="110"/>
        </w:rPr>
        <w:t xml:space="preserve">moved </w:t>
      </w:r>
      <w:r>
        <w:rPr>
          <w:w w:val="110"/>
        </w:rPr>
        <w:t xml:space="preserve">to a philosophy of security renewal: the key-management code for Windows Media Player was hidden in IBX and </w:t>
      </w:r>
      <w:r>
        <w:rPr>
          <w:spacing w:val="-3"/>
          <w:w w:val="110"/>
        </w:rPr>
        <w:t xml:space="preserve">moved </w:t>
      </w:r>
      <w:r>
        <w:rPr>
          <w:w w:val="110"/>
        </w:rPr>
        <w:t xml:space="preserve">around, so it might </w:t>
      </w:r>
      <w:r>
        <w:rPr>
          <w:spacing w:val="2"/>
          <w:w w:val="110"/>
        </w:rPr>
        <w:t xml:space="preserve">be </w:t>
      </w:r>
      <w:r>
        <w:rPr>
          <w:w w:val="110"/>
        </w:rPr>
        <w:t xml:space="preserve">in the Windows error handler one month and an obscure device driver the next.   Malware writers took a similar trajectory.   As I described in sec   tion 21.3.5, they often obfuscate their code </w:t>
      </w:r>
      <w:r>
        <w:rPr>
          <w:spacing w:val="-3"/>
          <w:w w:val="110"/>
        </w:rPr>
        <w:t xml:space="preserve">by </w:t>
      </w:r>
      <w:r>
        <w:rPr>
          <w:w w:val="110"/>
        </w:rPr>
        <w:t>running it through a packer that contains a polymorphic header which in turn decrypts the malware body. Keys and headers are all di</w:t>
      </w:r>
      <w:r>
        <w:rPr>
          <w:rFonts w:ascii="Arial Unicode MS" w:hAnsi="Arial Unicode MS"/>
          <w:w w:val="110"/>
        </w:rPr>
        <w:t>ff</w:t>
      </w:r>
      <w:r>
        <w:rPr>
          <w:w w:val="110"/>
        </w:rPr>
        <w:t xml:space="preserve">erent, making malware harder to recognise. </w:t>
      </w:r>
      <w:r>
        <w:rPr>
          <w:spacing w:val="-3"/>
          <w:w w:val="110"/>
        </w:rPr>
        <w:t xml:space="preserve">Approaches </w:t>
      </w:r>
      <w:r>
        <w:rPr>
          <w:w w:val="110"/>
        </w:rPr>
        <w:t xml:space="preserve">like this can sometimes </w:t>
      </w:r>
      <w:r>
        <w:rPr>
          <w:spacing w:val="2"/>
          <w:w w:val="110"/>
        </w:rPr>
        <w:t xml:space="preserve">be </w:t>
      </w:r>
      <w:r>
        <w:rPr>
          <w:w w:val="110"/>
        </w:rPr>
        <w:t xml:space="preserve">made to work moderately well, provided the maintainers are capable and motivated. </w:t>
      </w:r>
      <w:r>
        <w:rPr>
          <w:spacing w:val="-5"/>
          <w:w w:val="110"/>
        </w:rPr>
        <w:t xml:space="preserve">Very </w:t>
      </w:r>
      <w:r>
        <w:rPr>
          <w:w w:val="110"/>
        </w:rPr>
        <w:t xml:space="preserve">often, though, they aren’t; naive </w:t>
      </w:r>
      <w:r>
        <w:rPr>
          <w:rFonts w:ascii="Arial Unicode MS" w:hAnsi="Arial Unicode MS"/>
          <w:spacing w:val="-3"/>
          <w:w w:val="110"/>
        </w:rPr>
        <w:t>fi</w:t>
      </w:r>
      <w:r>
        <w:rPr>
          <w:spacing w:val="-3"/>
          <w:w w:val="110"/>
        </w:rPr>
        <w:t xml:space="preserve">rms </w:t>
      </w:r>
      <w:r>
        <w:rPr>
          <w:w w:val="110"/>
        </w:rPr>
        <w:t>buying</w:t>
      </w:r>
      <w:r>
        <w:rPr>
          <w:spacing w:val="12"/>
          <w:w w:val="110"/>
        </w:rPr>
        <w:t xml:space="preserve"> </w:t>
      </w:r>
      <w:r>
        <w:rPr>
          <w:w w:val="110"/>
        </w:rPr>
        <w:t>RASP</w:t>
      </w:r>
      <w:r>
        <w:rPr>
          <w:spacing w:val="13"/>
          <w:w w:val="110"/>
        </w:rPr>
        <w:t xml:space="preserve"> </w:t>
      </w:r>
      <w:r>
        <w:rPr>
          <w:w w:val="110"/>
        </w:rPr>
        <w:t>from</w:t>
      </w:r>
      <w:r>
        <w:rPr>
          <w:spacing w:val="12"/>
          <w:w w:val="110"/>
        </w:rPr>
        <w:t xml:space="preserve"> </w:t>
      </w:r>
      <w:r>
        <w:rPr>
          <w:w w:val="110"/>
        </w:rPr>
        <w:t>salesy</w:t>
      </w:r>
      <w:r>
        <w:rPr>
          <w:spacing w:val="13"/>
          <w:w w:val="110"/>
        </w:rPr>
        <w:t xml:space="preserve"> </w:t>
      </w:r>
      <w:r>
        <w:rPr>
          <w:w w:val="110"/>
        </w:rPr>
        <w:t>vendors</w:t>
      </w:r>
      <w:r>
        <w:rPr>
          <w:spacing w:val="12"/>
          <w:w w:val="110"/>
        </w:rPr>
        <w:t xml:space="preserve"> </w:t>
      </w:r>
      <w:r>
        <w:rPr>
          <w:w w:val="110"/>
        </w:rPr>
        <w:t>should</w:t>
      </w:r>
      <w:r>
        <w:rPr>
          <w:spacing w:val="13"/>
          <w:w w:val="110"/>
        </w:rPr>
        <w:t xml:space="preserve"> </w:t>
      </w:r>
      <w:r>
        <w:rPr>
          <w:w w:val="110"/>
        </w:rPr>
        <w:t>expect</w:t>
      </w:r>
      <w:r>
        <w:rPr>
          <w:spacing w:val="12"/>
          <w:w w:val="110"/>
        </w:rPr>
        <w:t xml:space="preserve"> </w:t>
      </w:r>
      <w:r>
        <w:rPr>
          <w:w w:val="110"/>
        </w:rPr>
        <w:t>the</w:t>
      </w:r>
      <w:r>
        <w:rPr>
          <w:spacing w:val="13"/>
          <w:w w:val="110"/>
        </w:rPr>
        <w:t xml:space="preserve"> </w:t>
      </w:r>
      <w:r>
        <w:rPr>
          <w:w w:val="110"/>
        </w:rPr>
        <w:t>worst.</w:t>
      </w:r>
    </w:p>
    <w:p>
      <w:pPr>
        <w:pStyle w:val="BodyText"/>
        <w:spacing w:line="192" w:lineRule="auto" w:before="112"/>
        <w:ind w:firstLine="298"/>
      </w:pPr>
      <w:r>
        <w:rPr>
          <w:w w:val="115"/>
        </w:rPr>
        <w:t>The</w:t>
      </w:r>
      <w:r>
        <w:rPr>
          <w:spacing w:val="-5"/>
          <w:w w:val="115"/>
        </w:rPr>
        <w:t xml:space="preserve"> </w:t>
      </w:r>
      <w:r>
        <w:rPr>
          <w:w w:val="115"/>
        </w:rPr>
        <w:t>main</w:t>
      </w:r>
      <w:r>
        <w:rPr>
          <w:spacing w:val="-4"/>
          <w:w w:val="115"/>
        </w:rPr>
        <w:t xml:space="preserve"> </w:t>
      </w:r>
      <w:r>
        <w:rPr>
          <w:w w:val="115"/>
        </w:rPr>
        <w:t>security</w:t>
      </w:r>
      <w:r>
        <w:rPr>
          <w:spacing w:val="-5"/>
          <w:w w:val="115"/>
        </w:rPr>
        <w:t xml:space="preserve"> </w:t>
      </w:r>
      <w:r>
        <w:rPr>
          <w:w w:val="115"/>
        </w:rPr>
        <w:t>research</w:t>
      </w:r>
      <w:r>
        <w:rPr>
          <w:spacing w:val="-4"/>
          <w:w w:val="115"/>
        </w:rPr>
        <w:t xml:space="preserve"> </w:t>
      </w:r>
      <w:r>
        <w:rPr>
          <w:w w:val="115"/>
        </w:rPr>
        <w:t>conferences</w:t>
      </w:r>
      <w:r>
        <w:rPr>
          <w:spacing w:val="-5"/>
          <w:w w:val="115"/>
        </w:rPr>
        <w:t xml:space="preserve"> </w:t>
      </w:r>
      <w:r>
        <w:rPr>
          <w:spacing w:val="-3"/>
          <w:w w:val="115"/>
        </w:rPr>
        <w:t>have</w:t>
      </w:r>
      <w:r>
        <w:rPr>
          <w:spacing w:val="-6"/>
          <w:w w:val="115"/>
        </w:rPr>
        <w:t xml:space="preserve"> </w:t>
      </w:r>
      <w:r>
        <w:rPr>
          <w:w w:val="115"/>
        </w:rPr>
        <w:t>tended</w:t>
      </w:r>
      <w:r>
        <w:rPr>
          <w:spacing w:val="-4"/>
          <w:w w:val="115"/>
        </w:rPr>
        <w:t xml:space="preserve"> </w:t>
      </w:r>
      <w:r>
        <w:rPr>
          <w:w w:val="115"/>
        </w:rPr>
        <w:t>not</w:t>
      </w:r>
      <w:r>
        <w:rPr>
          <w:spacing w:val="-5"/>
          <w:w w:val="115"/>
        </w:rPr>
        <w:t xml:space="preserve"> </w:t>
      </w:r>
      <w:r>
        <w:rPr>
          <w:w w:val="115"/>
        </w:rPr>
        <w:t>to</w:t>
      </w:r>
      <w:r>
        <w:rPr>
          <w:spacing w:val="-4"/>
          <w:w w:val="115"/>
        </w:rPr>
        <w:t xml:space="preserve"> </w:t>
      </w:r>
      <w:r>
        <w:rPr>
          <w:w w:val="115"/>
        </w:rPr>
        <w:t>accept</w:t>
      </w:r>
      <w:r>
        <w:rPr>
          <w:spacing w:val="-4"/>
          <w:w w:val="115"/>
        </w:rPr>
        <w:t xml:space="preserve"> </w:t>
      </w:r>
      <w:r>
        <w:rPr>
          <w:w w:val="115"/>
        </w:rPr>
        <w:t>papers</w:t>
      </w:r>
      <w:r>
        <w:rPr>
          <w:spacing w:val="-5"/>
          <w:w w:val="115"/>
        </w:rPr>
        <w:t xml:space="preserve"> </w:t>
      </w:r>
      <w:r>
        <w:rPr>
          <w:w w:val="115"/>
        </w:rPr>
        <w:t>on obfuscation</w:t>
      </w:r>
      <w:r>
        <w:rPr>
          <w:spacing w:val="-7"/>
          <w:w w:val="115"/>
        </w:rPr>
        <w:t xml:space="preserve"> </w:t>
      </w:r>
      <w:r>
        <w:rPr>
          <w:w w:val="115"/>
        </w:rPr>
        <w:t>as</w:t>
      </w:r>
      <w:r>
        <w:rPr>
          <w:spacing w:val="-7"/>
          <w:w w:val="115"/>
        </w:rPr>
        <w:t xml:space="preserve"> </w:t>
      </w:r>
      <w:r>
        <w:rPr>
          <w:w w:val="115"/>
        </w:rPr>
        <w:t>they</w:t>
      </w:r>
      <w:r>
        <w:rPr>
          <w:spacing w:val="-7"/>
          <w:w w:val="115"/>
        </w:rPr>
        <w:t xml:space="preserve"> </w:t>
      </w:r>
      <w:r>
        <w:rPr>
          <w:w w:val="115"/>
        </w:rPr>
        <w:t>see</w:t>
      </w:r>
      <w:r>
        <w:rPr>
          <w:spacing w:val="-7"/>
          <w:w w:val="115"/>
        </w:rPr>
        <w:t xml:space="preserve"> </w:t>
      </w:r>
      <w:r>
        <w:rPr>
          <w:w w:val="115"/>
        </w:rPr>
        <w:t>it</w:t>
      </w:r>
      <w:r>
        <w:rPr>
          <w:spacing w:val="-7"/>
          <w:w w:val="115"/>
        </w:rPr>
        <w:t xml:space="preserve"> </w:t>
      </w:r>
      <w:r>
        <w:rPr>
          <w:w w:val="115"/>
        </w:rPr>
        <w:t>as</w:t>
      </w:r>
      <w:r>
        <w:rPr>
          <w:spacing w:val="-7"/>
          <w:w w:val="115"/>
        </w:rPr>
        <w:t xml:space="preserve"> </w:t>
      </w:r>
      <w:r>
        <w:rPr>
          <w:w w:val="115"/>
        </w:rPr>
        <w:t>a</w:t>
      </w:r>
      <w:r>
        <w:rPr>
          <w:spacing w:val="-7"/>
          <w:w w:val="115"/>
        </w:rPr>
        <w:t xml:space="preserve"> </w:t>
      </w:r>
      <w:r>
        <w:rPr>
          <w:w w:val="115"/>
        </w:rPr>
        <w:t>tactical</w:t>
      </w:r>
      <w:r>
        <w:rPr>
          <w:spacing w:val="-6"/>
          <w:w w:val="115"/>
        </w:rPr>
        <w:t xml:space="preserve"> </w:t>
      </w:r>
      <w:r>
        <w:rPr>
          <w:w w:val="115"/>
        </w:rPr>
        <w:t>arms</w:t>
      </w:r>
      <w:r>
        <w:rPr>
          <w:spacing w:val="-7"/>
          <w:w w:val="115"/>
        </w:rPr>
        <w:t xml:space="preserve"> </w:t>
      </w:r>
      <w:r>
        <w:rPr>
          <w:w w:val="115"/>
        </w:rPr>
        <w:t>race</w:t>
      </w:r>
      <w:r>
        <w:rPr>
          <w:spacing w:val="-7"/>
          <w:w w:val="115"/>
        </w:rPr>
        <w:t xml:space="preserve"> </w:t>
      </w:r>
      <w:r>
        <w:rPr>
          <w:w w:val="115"/>
        </w:rPr>
        <w:t>rather</w:t>
      </w:r>
      <w:r>
        <w:rPr>
          <w:spacing w:val="-7"/>
          <w:w w:val="115"/>
        </w:rPr>
        <w:t xml:space="preserve"> </w:t>
      </w:r>
      <w:r>
        <w:rPr>
          <w:w w:val="115"/>
        </w:rPr>
        <w:t>than</w:t>
      </w:r>
      <w:r>
        <w:rPr>
          <w:spacing w:val="-7"/>
          <w:w w:val="115"/>
        </w:rPr>
        <w:t xml:space="preserve"> </w:t>
      </w:r>
      <w:r>
        <w:rPr>
          <w:w w:val="115"/>
        </w:rPr>
        <w:t>the</w:t>
      </w:r>
      <w:r>
        <w:rPr>
          <w:spacing w:val="-7"/>
          <w:w w:val="115"/>
        </w:rPr>
        <w:t xml:space="preserve"> </w:t>
      </w:r>
      <w:r>
        <w:rPr>
          <w:w w:val="115"/>
        </w:rPr>
        <w:t>accumulation</w:t>
      </w:r>
      <w:r>
        <w:rPr>
          <w:spacing w:val="-7"/>
          <w:w w:val="115"/>
        </w:rPr>
        <w:t xml:space="preserve"> of </w:t>
      </w:r>
      <w:r>
        <w:rPr>
          <w:w w:val="115"/>
        </w:rPr>
        <w:t>scienti</w:t>
      </w:r>
      <w:r>
        <w:rPr>
          <w:rFonts w:ascii="Arial Unicode MS" w:hAnsi="Arial Unicode MS"/>
          <w:w w:val="115"/>
        </w:rPr>
        <w:t>fi</w:t>
      </w:r>
      <w:r>
        <w:rPr>
          <w:w w:val="115"/>
        </w:rPr>
        <w:t>c</w:t>
      </w:r>
      <w:r>
        <w:rPr>
          <w:spacing w:val="-14"/>
          <w:w w:val="115"/>
        </w:rPr>
        <w:t xml:space="preserve"> </w:t>
      </w:r>
      <w:r>
        <w:rPr>
          <w:w w:val="115"/>
        </w:rPr>
        <w:t>knowledge.</w:t>
      </w:r>
      <w:r>
        <w:rPr>
          <w:spacing w:val="5"/>
          <w:w w:val="115"/>
        </w:rPr>
        <w:t xml:space="preserve"> </w:t>
      </w:r>
      <w:r>
        <w:rPr>
          <w:w w:val="115"/>
        </w:rPr>
        <w:t>There</w:t>
      </w:r>
      <w:r>
        <w:rPr>
          <w:spacing w:val="-14"/>
          <w:w w:val="115"/>
        </w:rPr>
        <w:t xml:space="preserve"> </w:t>
      </w:r>
      <w:r>
        <w:rPr>
          <w:w w:val="115"/>
        </w:rPr>
        <w:t>is</w:t>
      </w:r>
      <w:r>
        <w:rPr>
          <w:spacing w:val="-13"/>
          <w:w w:val="115"/>
        </w:rPr>
        <w:t xml:space="preserve"> </w:t>
      </w:r>
      <w:r>
        <w:rPr>
          <w:w w:val="115"/>
        </w:rPr>
        <w:t>nonetheless</w:t>
      </w:r>
      <w:r>
        <w:rPr>
          <w:spacing w:val="-13"/>
          <w:w w:val="115"/>
        </w:rPr>
        <w:t xml:space="preserve"> </w:t>
      </w:r>
      <w:r>
        <w:rPr>
          <w:w w:val="115"/>
        </w:rPr>
        <w:t>a</w:t>
      </w:r>
      <w:r>
        <w:rPr>
          <w:spacing w:val="-13"/>
          <w:w w:val="115"/>
        </w:rPr>
        <w:t xml:space="preserve"> </w:t>
      </w:r>
      <w:r>
        <w:rPr>
          <w:w w:val="115"/>
        </w:rPr>
        <w:t>small</w:t>
      </w:r>
      <w:r>
        <w:rPr>
          <w:spacing w:val="-13"/>
          <w:w w:val="115"/>
        </w:rPr>
        <w:t xml:space="preserve"> </w:t>
      </w:r>
      <w:r>
        <w:rPr>
          <w:w w:val="115"/>
        </w:rPr>
        <w:t>research</w:t>
      </w:r>
      <w:r>
        <w:rPr>
          <w:spacing w:val="-13"/>
          <w:w w:val="115"/>
        </w:rPr>
        <w:t xml:space="preserve"> </w:t>
      </w:r>
      <w:r>
        <w:rPr>
          <w:w w:val="115"/>
        </w:rPr>
        <w:t>community</w:t>
      </w:r>
      <w:r>
        <w:rPr>
          <w:spacing w:val="-13"/>
          <w:w w:val="115"/>
        </w:rPr>
        <w:t xml:space="preserve"> </w:t>
      </w:r>
      <w:r>
        <w:rPr>
          <w:w w:val="115"/>
        </w:rPr>
        <w:t>working on</w:t>
      </w:r>
      <w:r>
        <w:rPr>
          <w:spacing w:val="-9"/>
          <w:w w:val="115"/>
        </w:rPr>
        <w:t xml:space="preserve"> </w:t>
      </w:r>
      <w:r>
        <w:rPr>
          <w:w w:val="115"/>
        </w:rPr>
        <w:t>obfuscation,</w:t>
      </w:r>
      <w:r>
        <w:rPr>
          <w:spacing w:val="-6"/>
          <w:w w:val="115"/>
        </w:rPr>
        <w:t xml:space="preserve"> </w:t>
      </w:r>
      <w:r>
        <w:rPr>
          <w:w w:val="115"/>
        </w:rPr>
        <w:t>and</w:t>
      </w:r>
      <w:r>
        <w:rPr>
          <w:spacing w:val="-9"/>
          <w:w w:val="115"/>
        </w:rPr>
        <w:t xml:space="preserve"> </w:t>
      </w:r>
      <w:r>
        <w:rPr>
          <w:w w:val="115"/>
        </w:rPr>
        <w:t>as</w:t>
      </w:r>
      <w:r>
        <w:rPr>
          <w:spacing w:val="-8"/>
          <w:w w:val="115"/>
        </w:rPr>
        <w:t xml:space="preserve"> </w:t>
      </w:r>
      <w:r>
        <w:rPr>
          <w:w w:val="115"/>
        </w:rPr>
        <w:t>of</w:t>
      </w:r>
      <w:r>
        <w:rPr>
          <w:spacing w:val="-8"/>
          <w:w w:val="115"/>
        </w:rPr>
        <w:t xml:space="preserve"> </w:t>
      </w:r>
      <w:r>
        <w:rPr>
          <w:w w:val="115"/>
        </w:rPr>
        <w:t>2020</w:t>
      </w:r>
      <w:r>
        <w:rPr>
          <w:spacing w:val="-9"/>
          <w:w w:val="115"/>
        </w:rPr>
        <w:t xml:space="preserve"> </w:t>
      </w:r>
      <w:r>
        <w:rPr>
          <w:w w:val="115"/>
        </w:rPr>
        <w:t>the</w:t>
      </w:r>
      <w:r>
        <w:rPr>
          <w:spacing w:val="-8"/>
          <w:w w:val="115"/>
        </w:rPr>
        <w:t xml:space="preserve"> </w:t>
      </w:r>
      <w:r>
        <w:rPr>
          <w:w w:val="115"/>
        </w:rPr>
        <w:t>state</w:t>
      </w:r>
      <w:r>
        <w:rPr>
          <w:spacing w:val="-8"/>
          <w:w w:val="115"/>
        </w:rPr>
        <w:t xml:space="preserve"> </w:t>
      </w:r>
      <w:r>
        <w:rPr>
          <w:w w:val="115"/>
        </w:rPr>
        <w:t>of</w:t>
      </w:r>
      <w:r>
        <w:rPr>
          <w:spacing w:val="-9"/>
          <w:w w:val="115"/>
        </w:rPr>
        <w:t xml:space="preserve"> </w:t>
      </w:r>
      <w:r>
        <w:rPr>
          <w:w w:val="115"/>
        </w:rPr>
        <w:t>the</w:t>
      </w:r>
      <w:r>
        <w:rPr>
          <w:spacing w:val="-9"/>
          <w:w w:val="115"/>
        </w:rPr>
        <w:t xml:space="preserve"> </w:t>
      </w:r>
      <w:r>
        <w:rPr>
          <w:w w:val="115"/>
        </w:rPr>
        <w:t>art</w:t>
      </w:r>
      <w:r>
        <w:rPr>
          <w:spacing w:val="-8"/>
          <w:w w:val="115"/>
        </w:rPr>
        <w:t xml:space="preserve"> </w:t>
      </w:r>
      <w:r>
        <w:rPr>
          <w:w w:val="115"/>
        </w:rPr>
        <w:t>when</w:t>
      </w:r>
      <w:r>
        <w:rPr>
          <w:spacing w:val="-8"/>
          <w:w w:val="115"/>
        </w:rPr>
        <w:t xml:space="preserve"> </w:t>
      </w:r>
      <w:r>
        <w:rPr>
          <w:w w:val="115"/>
        </w:rPr>
        <w:t>protecting</w:t>
      </w:r>
      <w:r>
        <w:rPr>
          <w:spacing w:val="-9"/>
          <w:w w:val="115"/>
        </w:rPr>
        <w:t xml:space="preserve"> </w:t>
      </w:r>
      <w:r>
        <w:rPr>
          <w:w w:val="115"/>
        </w:rPr>
        <w:t>an</w:t>
      </w:r>
      <w:r>
        <w:rPr>
          <w:spacing w:val="-8"/>
          <w:w w:val="115"/>
        </w:rPr>
        <w:t xml:space="preserve"> </w:t>
      </w:r>
      <w:r>
        <w:rPr>
          <w:w w:val="115"/>
        </w:rPr>
        <w:t>engine</w:t>
      </w:r>
      <w:r>
        <w:rPr>
          <w:spacing w:val="-8"/>
          <w:w w:val="115"/>
        </w:rPr>
        <w:t xml:space="preserve"> </w:t>
      </w:r>
      <w:r>
        <w:rPr>
          <w:spacing w:val="-5"/>
          <w:w w:val="115"/>
        </w:rPr>
        <w:t xml:space="preserve">for </w:t>
      </w:r>
      <w:r>
        <w:rPr>
          <w:w w:val="115"/>
        </w:rPr>
        <w:t xml:space="preserve">authentication or decryption is to implement a virtual machine that has an </w:t>
      </w:r>
      <w:r>
        <w:rPr>
          <w:spacing w:val="-3"/>
          <w:w w:val="115"/>
        </w:rPr>
        <w:t xml:space="preserve">odd </w:t>
      </w:r>
      <w:r>
        <w:rPr>
          <w:w w:val="115"/>
        </w:rPr>
        <w:t>instruction set, in which you implement the crypto, and then further obfuscate the virtual machine itself (custom opcodes had already been used in Sky-TV smartcards back in the 1990s). It is still a real problem though to evaluate</w:t>
      </w:r>
      <w:r>
        <w:rPr>
          <w:spacing w:val="-24"/>
          <w:w w:val="115"/>
        </w:rPr>
        <w:t xml:space="preserve"> </w:t>
      </w:r>
      <w:r>
        <w:rPr>
          <w:w w:val="115"/>
        </w:rPr>
        <w:t>such a</w:t>
      </w:r>
      <w:r>
        <w:rPr>
          <w:spacing w:val="-17"/>
          <w:w w:val="115"/>
        </w:rPr>
        <w:t xml:space="preserve"> </w:t>
      </w:r>
      <w:r>
        <w:rPr>
          <w:w w:val="115"/>
        </w:rPr>
        <w:t>scheme,</w:t>
      </w:r>
      <w:r>
        <w:rPr>
          <w:spacing w:val="-15"/>
          <w:w w:val="115"/>
        </w:rPr>
        <w:t xml:space="preserve"> </w:t>
      </w:r>
      <w:r>
        <w:rPr>
          <w:w w:val="115"/>
        </w:rPr>
        <w:t>or</w:t>
      </w:r>
      <w:r>
        <w:rPr>
          <w:spacing w:val="-16"/>
          <w:w w:val="115"/>
        </w:rPr>
        <w:t xml:space="preserve"> </w:t>
      </w:r>
      <w:r>
        <w:rPr>
          <w:w w:val="115"/>
        </w:rPr>
        <w:t>even</w:t>
      </w:r>
      <w:r>
        <w:rPr>
          <w:spacing w:val="-16"/>
          <w:w w:val="115"/>
        </w:rPr>
        <w:t xml:space="preserve"> </w:t>
      </w:r>
      <w:r>
        <w:rPr>
          <w:w w:val="115"/>
        </w:rPr>
        <w:t>guess</w:t>
      </w:r>
      <w:r>
        <w:rPr>
          <w:spacing w:val="-17"/>
          <w:w w:val="115"/>
        </w:rPr>
        <w:t xml:space="preserve"> </w:t>
      </w:r>
      <w:r>
        <w:rPr>
          <w:w w:val="115"/>
        </w:rPr>
        <w:t>how</w:t>
      </w:r>
      <w:r>
        <w:rPr>
          <w:spacing w:val="-16"/>
          <w:w w:val="115"/>
        </w:rPr>
        <w:t xml:space="preserve"> </w:t>
      </w:r>
      <w:r>
        <w:rPr>
          <w:spacing w:val="-3"/>
          <w:w w:val="115"/>
        </w:rPr>
        <w:t>much</w:t>
      </w:r>
      <w:r>
        <w:rPr>
          <w:spacing w:val="-16"/>
          <w:w w:val="115"/>
        </w:rPr>
        <w:t xml:space="preserve"> </w:t>
      </w:r>
      <w:r>
        <w:rPr>
          <w:w w:val="115"/>
        </w:rPr>
        <w:t>e</w:t>
      </w:r>
      <w:r>
        <w:rPr>
          <w:rFonts w:ascii="Arial Unicode MS" w:hAnsi="Arial Unicode MS"/>
          <w:w w:val="115"/>
        </w:rPr>
        <w:t>ff</w:t>
      </w:r>
      <w:r>
        <w:rPr>
          <w:w w:val="115"/>
        </w:rPr>
        <w:t>ort</w:t>
      </w:r>
      <w:r>
        <w:rPr>
          <w:spacing w:val="-17"/>
          <w:w w:val="115"/>
        </w:rPr>
        <w:t xml:space="preserve"> </w:t>
      </w:r>
      <w:r>
        <w:rPr>
          <w:w w:val="115"/>
        </w:rPr>
        <w:t>it</w:t>
      </w:r>
      <w:r>
        <w:rPr>
          <w:spacing w:val="-16"/>
          <w:w w:val="115"/>
        </w:rPr>
        <w:t xml:space="preserve"> </w:t>
      </w:r>
      <w:r>
        <w:rPr>
          <w:w w:val="115"/>
        </w:rPr>
        <w:t>will</w:t>
      </w:r>
      <w:r>
        <w:rPr>
          <w:spacing w:val="-16"/>
          <w:w w:val="115"/>
        </w:rPr>
        <w:t xml:space="preserve"> </w:t>
      </w:r>
      <w:r>
        <w:rPr>
          <w:w w:val="115"/>
        </w:rPr>
        <w:t>take</w:t>
      </w:r>
      <w:r>
        <w:rPr>
          <w:spacing w:val="-17"/>
          <w:w w:val="115"/>
        </w:rPr>
        <w:t xml:space="preserve"> </w:t>
      </w:r>
      <w:r>
        <w:rPr>
          <w:w w:val="115"/>
        </w:rPr>
        <w:t>to</w:t>
      </w:r>
      <w:r>
        <w:rPr>
          <w:spacing w:val="-16"/>
          <w:w w:val="115"/>
        </w:rPr>
        <w:t xml:space="preserve"> </w:t>
      </w:r>
      <w:r>
        <w:rPr>
          <w:w w:val="115"/>
        </w:rPr>
        <w:t>break</w:t>
      </w:r>
      <w:r>
        <w:rPr>
          <w:spacing w:val="-17"/>
          <w:w w:val="115"/>
        </w:rPr>
        <w:t xml:space="preserve"> </w:t>
      </w:r>
      <w:r>
        <w:rPr>
          <w:w w:val="115"/>
        </w:rPr>
        <w:t>it</w:t>
      </w:r>
      <w:r>
        <w:rPr>
          <w:spacing w:val="-16"/>
          <w:w w:val="115"/>
        </w:rPr>
        <w:t xml:space="preserve"> </w:t>
      </w:r>
      <w:r>
        <w:rPr>
          <w:w w:val="115"/>
        </w:rPr>
        <w:t>[555].</w:t>
      </w:r>
      <w:r>
        <w:rPr>
          <w:spacing w:val="7"/>
          <w:w w:val="115"/>
        </w:rPr>
        <w:t xml:space="preserve"> </w:t>
      </w:r>
      <w:r>
        <w:rPr>
          <w:w w:val="115"/>
        </w:rPr>
        <w:t>If</w:t>
      </w:r>
      <w:r>
        <w:rPr>
          <w:spacing w:val="-16"/>
          <w:w w:val="115"/>
        </w:rPr>
        <w:t xml:space="preserve"> </w:t>
      </w:r>
      <w:r>
        <w:rPr>
          <w:w w:val="115"/>
        </w:rPr>
        <w:t>a</w:t>
      </w:r>
      <w:r>
        <w:rPr>
          <w:spacing w:val="-16"/>
          <w:w w:val="115"/>
        </w:rPr>
        <w:t xml:space="preserve"> </w:t>
      </w:r>
      <w:r>
        <w:rPr>
          <w:w w:val="115"/>
        </w:rPr>
        <w:t xml:space="preserve">RASP tester </w:t>
      </w:r>
      <w:r>
        <w:rPr>
          <w:w w:val="105"/>
        </w:rPr>
        <w:t xml:space="preserve">can’t </w:t>
      </w:r>
      <w:r>
        <w:rPr>
          <w:w w:val="115"/>
        </w:rPr>
        <w:t xml:space="preserve">extract the crypto key despite trying for a fortnight, that </w:t>
      </w:r>
      <w:r>
        <w:rPr>
          <w:w w:val="105"/>
        </w:rPr>
        <w:t xml:space="preserve">doesn’t </w:t>
      </w:r>
      <w:r>
        <w:rPr>
          <w:w w:val="115"/>
        </w:rPr>
        <w:t>give</w:t>
      </w:r>
      <w:r>
        <w:rPr>
          <w:spacing w:val="-12"/>
          <w:w w:val="115"/>
        </w:rPr>
        <w:t xml:space="preserve"> </w:t>
      </w:r>
      <w:r>
        <w:rPr>
          <w:w w:val="115"/>
        </w:rPr>
        <w:t>you</w:t>
      </w:r>
      <w:r>
        <w:rPr>
          <w:spacing w:val="-11"/>
          <w:w w:val="115"/>
        </w:rPr>
        <w:t xml:space="preserve"> </w:t>
      </w:r>
      <w:r>
        <w:rPr>
          <w:w w:val="115"/>
        </w:rPr>
        <w:t>any</w:t>
      </w:r>
      <w:r>
        <w:rPr>
          <w:spacing w:val="-12"/>
          <w:w w:val="115"/>
        </w:rPr>
        <w:t xml:space="preserve"> </w:t>
      </w:r>
      <w:r>
        <w:rPr>
          <w:w w:val="115"/>
        </w:rPr>
        <w:t>guarantee</w:t>
      </w:r>
      <w:r>
        <w:rPr>
          <w:spacing w:val="-11"/>
          <w:w w:val="115"/>
        </w:rPr>
        <w:t xml:space="preserve"> </w:t>
      </w:r>
      <w:r>
        <w:rPr>
          <w:w w:val="115"/>
        </w:rPr>
        <w:t>against</w:t>
      </w:r>
      <w:r>
        <w:rPr>
          <w:spacing w:val="-12"/>
          <w:w w:val="115"/>
        </w:rPr>
        <w:t xml:space="preserve"> </w:t>
      </w:r>
      <w:r>
        <w:rPr>
          <w:w w:val="115"/>
        </w:rPr>
        <w:t>someone</w:t>
      </w:r>
      <w:r>
        <w:rPr>
          <w:spacing w:val="-11"/>
          <w:w w:val="115"/>
        </w:rPr>
        <w:t xml:space="preserve"> </w:t>
      </w:r>
      <w:r>
        <w:rPr>
          <w:w w:val="115"/>
        </w:rPr>
        <w:t>who</w:t>
      </w:r>
      <w:r>
        <w:rPr>
          <w:spacing w:val="-12"/>
          <w:w w:val="115"/>
        </w:rPr>
        <w:t xml:space="preserve"> </w:t>
      </w:r>
      <w:r>
        <w:rPr>
          <w:w w:val="115"/>
        </w:rPr>
        <w:t>tries</w:t>
      </w:r>
      <w:r>
        <w:rPr>
          <w:spacing w:val="-11"/>
          <w:w w:val="115"/>
        </w:rPr>
        <w:t xml:space="preserve"> </w:t>
      </w:r>
      <w:r>
        <w:rPr>
          <w:w w:val="115"/>
        </w:rPr>
        <w:t>for</w:t>
      </w:r>
      <w:r>
        <w:rPr>
          <w:spacing w:val="-12"/>
          <w:w w:val="115"/>
        </w:rPr>
        <w:t xml:space="preserve"> </w:t>
      </w:r>
      <w:r>
        <w:rPr>
          <w:w w:val="115"/>
        </w:rPr>
        <w:t>a</w:t>
      </w:r>
      <w:r>
        <w:rPr>
          <w:spacing w:val="-11"/>
          <w:w w:val="115"/>
        </w:rPr>
        <w:t xml:space="preserve"> </w:t>
      </w:r>
      <w:r>
        <w:rPr>
          <w:w w:val="115"/>
        </w:rPr>
        <w:t>month</w:t>
      </w:r>
      <w:r>
        <w:rPr>
          <w:rFonts w:ascii="Bauhaus 93" w:hAnsi="Bauhaus 93"/>
          <w:w w:val="115"/>
          <w:sz w:val="14"/>
        </w:rPr>
        <w:t>8</w:t>
      </w:r>
      <w:r>
        <w:rPr>
          <w:w w:val="115"/>
        </w:rPr>
        <w:t>.</w:t>
      </w:r>
      <w:r>
        <w:rPr>
          <w:spacing w:val="11"/>
          <w:w w:val="115"/>
        </w:rPr>
        <w:t xml:space="preserve"> </w:t>
      </w:r>
      <w:r>
        <w:rPr>
          <w:w w:val="115"/>
        </w:rPr>
        <w:t xml:space="preserve">Decompilation tools and techniques improve all the time, and many engineers spend </w:t>
      </w:r>
      <w:r>
        <w:rPr>
          <w:spacing w:val="-3"/>
          <w:w w:val="115"/>
        </w:rPr>
        <w:t xml:space="preserve">much </w:t>
      </w:r>
      <w:r>
        <w:rPr>
          <w:w w:val="115"/>
        </w:rPr>
        <w:t xml:space="preserve">of our lives trying to </w:t>
      </w:r>
      <w:r>
        <w:rPr>
          <w:rFonts w:ascii="Arial Unicode MS" w:hAnsi="Arial Unicode MS"/>
          <w:w w:val="115"/>
        </w:rPr>
        <w:t>fi</w:t>
      </w:r>
      <w:r>
        <w:rPr>
          <w:w w:val="115"/>
        </w:rPr>
        <w:t xml:space="preserve">gure out what other </w:t>
      </w:r>
      <w:r>
        <w:rPr>
          <w:w w:val="105"/>
        </w:rPr>
        <w:t xml:space="preserve">people’s </w:t>
      </w:r>
      <w:r>
        <w:rPr>
          <w:w w:val="115"/>
        </w:rPr>
        <w:t xml:space="preserve">code actually does. </w:t>
      </w:r>
      <w:r>
        <w:rPr>
          <w:spacing w:val="-3"/>
          <w:w w:val="115"/>
        </w:rPr>
        <w:t xml:space="preserve">Some </w:t>
      </w:r>
      <w:r>
        <w:rPr>
          <w:w w:val="115"/>
        </w:rPr>
        <w:t xml:space="preserve">people acquire a real knack for this, but they might not </w:t>
      </w:r>
      <w:r>
        <w:rPr>
          <w:spacing w:val="2"/>
          <w:w w:val="115"/>
        </w:rPr>
        <w:t xml:space="preserve">be </w:t>
      </w:r>
      <w:r>
        <w:rPr>
          <w:w w:val="115"/>
        </w:rPr>
        <w:t xml:space="preserve">working in your compliance testing lab! A lemons market is therefore to </w:t>
      </w:r>
      <w:r>
        <w:rPr>
          <w:spacing w:val="2"/>
          <w:w w:val="115"/>
        </w:rPr>
        <w:t>be</w:t>
      </w:r>
      <w:r>
        <w:rPr>
          <w:spacing w:val="-16"/>
          <w:w w:val="115"/>
        </w:rPr>
        <w:t xml:space="preserve"> </w:t>
      </w:r>
      <w:r>
        <w:rPr>
          <w:w w:val="115"/>
        </w:rPr>
        <w:t>expected.</w:t>
      </w:r>
    </w:p>
    <w:p>
      <w:pPr>
        <w:pStyle w:val="BodyText"/>
        <w:spacing w:line="204" w:lineRule="auto" w:before="107"/>
        <w:ind w:firstLine="298"/>
      </w:pPr>
      <w:r>
        <w:rPr>
          <w:w w:val="110"/>
        </w:rPr>
        <w:t xml:space="preserve">All that said, there are some less heavyweight aspects to this. Some tools obfuscate </w:t>
      </w:r>
      <w:r>
        <w:rPr>
          <w:spacing w:val="-5"/>
          <w:w w:val="110"/>
        </w:rPr>
        <w:t xml:space="preserve">Java  </w:t>
      </w:r>
      <w:r>
        <w:rPr>
          <w:w w:val="110"/>
        </w:rPr>
        <w:t xml:space="preserve">bytecode as they shrink and optimise it;  one such,  ProGuard,     is distributed as part of the Android SDK. And for entertainment, there’s the International Obfuscated C Code Contest, where people </w:t>
      </w:r>
      <w:r>
        <w:rPr>
          <w:spacing w:val="-3"/>
          <w:w w:val="110"/>
        </w:rPr>
        <w:t xml:space="preserve">have </w:t>
      </w:r>
      <w:r>
        <w:rPr>
          <w:w w:val="110"/>
        </w:rPr>
        <w:t>fun trying to hide functionality in plain</w:t>
      </w:r>
      <w:r>
        <w:rPr>
          <w:spacing w:val="29"/>
          <w:w w:val="110"/>
        </w:rPr>
        <w:t xml:space="preserve"> </w:t>
      </w:r>
      <w:r>
        <w:rPr>
          <w:w w:val="110"/>
        </w:rPr>
        <w:t>sight.</w:t>
      </w:r>
    </w:p>
    <w:p>
      <w:pPr>
        <w:pStyle w:val="BodyText"/>
        <w:spacing w:before="3"/>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Gaming, cheating, and</w:t>
      </w:r>
      <w:r>
        <w:rPr>
          <w:spacing w:val="21"/>
          <w:w w:val="130"/>
        </w:rPr>
        <w:t xml:space="preserve"> </w:t>
      </w:r>
      <w:r>
        <w:rPr>
          <w:w w:val="130"/>
        </w:rPr>
        <w:t>DRM</w:t>
      </w:r>
    </w:p>
    <w:p>
      <w:pPr>
        <w:pStyle w:val="BodyText"/>
        <w:spacing w:line="175" w:lineRule="auto" w:before="196"/>
      </w:pPr>
      <w:r>
        <w:rPr>
          <w:w w:val="110"/>
        </w:rPr>
        <w:t xml:space="preserve">Games were one of the </w:t>
      </w:r>
      <w:r>
        <w:rPr>
          <w:rFonts w:ascii="Arial Unicode MS" w:hAnsi="Arial Unicode MS"/>
          <w:w w:val="110"/>
        </w:rPr>
        <w:t>fi</w:t>
      </w:r>
      <w:r>
        <w:rPr>
          <w:w w:val="110"/>
        </w:rPr>
        <w:t xml:space="preserve">rst applications of all </w:t>
      </w:r>
      <w:r>
        <w:rPr>
          <w:w w:val="90"/>
        </w:rPr>
        <w:t xml:space="preserve">– </w:t>
      </w:r>
      <w:r>
        <w:rPr>
          <w:w w:val="110"/>
        </w:rPr>
        <w:t xml:space="preserve">pretty well as soon as the </w:t>
      </w:r>
      <w:r>
        <w:rPr>
          <w:w w:val="90"/>
        </w:rPr>
        <w:t xml:space="preserve">world’s </w:t>
      </w:r>
      <w:r>
        <w:rPr>
          <w:rFonts w:ascii="Arial Unicode MS" w:hAnsi="Arial Unicode MS"/>
          <w:w w:val="110"/>
        </w:rPr>
        <w:t>fi</w:t>
      </w:r>
      <w:r>
        <w:rPr>
          <w:w w:val="110"/>
        </w:rPr>
        <w:t xml:space="preserve">rst proper computer, the EDSAC, was operational, research </w:t>
      </w:r>
      <w:r>
        <w:rPr>
          <w:spacing w:val="-3"/>
          <w:w w:val="110"/>
        </w:rPr>
        <w:t xml:space="preserve">students </w:t>
      </w:r>
      <w:r>
        <w:rPr>
          <w:w w:val="110"/>
        </w:rPr>
        <w:t>were</w:t>
      </w:r>
      <w:r>
        <w:rPr>
          <w:spacing w:val="14"/>
          <w:w w:val="110"/>
        </w:rPr>
        <w:t xml:space="preserve"> </w:t>
      </w:r>
      <w:r>
        <w:rPr>
          <w:w w:val="110"/>
        </w:rPr>
        <w:t>writing</w:t>
      </w:r>
      <w:r>
        <w:rPr>
          <w:spacing w:val="14"/>
          <w:w w:val="110"/>
        </w:rPr>
        <w:t xml:space="preserve"> </w:t>
      </w:r>
      <w:r>
        <w:rPr>
          <w:w w:val="110"/>
        </w:rPr>
        <w:t>games</w:t>
      </w:r>
      <w:r>
        <w:rPr>
          <w:spacing w:val="14"/>
          <w:w w:val="110"/>
        </w:rPr>
        <w:t xml:space="preserve"> </w:t>
      </w:r>
      <w:r>
        <w:rPr>
          <w:w w:val="110"/>
        </w:rPr>
        <w:t>for</w:t>
      </w:r>
      <w:r>
        <w:rPr>
          <w:spacing w:val="14"/>
          <w:w w:val="110"/>
        </w:rPr>
        <w:t xml:space="preserve"> </w:t>
      </w:r>
      <w:r>
        <w:rPr>
          <w:w w:val="110"/>
        </w:rPr>
        <w:t>it.</w:t>
      </w:r>
      <w:r>
        <w:rPr>
          <w:spacing w:val="44"/>
          <w:w w:val="110"/>
        </w:rPr>
        <w:t xml:space="preserve"> </w:t>
      </w:r>
      <w:r>
        <w:rPr>
          <w:w w:val="110"/>
        </w:rPr>
        <w:t>Computer</w:t>
      </w:r>
      <w:r>
        <w:rPr>
          <w:spacing w:val="14"/>
          <w:w w:val="110"/>
        </w:rPr>
        <w:t xml:space="preserve"> </w:t>
      </w:r>
      <w:r>
        <w:rPr>
          <w:w w:val="110"/>
        </w:rPr>
        <w:t>games</w:t>
      </w:r>
      <w:r>
        <w:rPr>
          <w:spacing w:val="14"/>
          <w:w w:val="110"/>
        </w:rPr>
        <w:t xml:space="preserve"> </w:t>
      </w:r>
      <w:r>
        <w:rPr>
          <w:spacing w:val="-3"/>
          <w:w w:val="110"/>
        </w:rPr>
        <w:t>have</w:t>
      </w:r>
      <w:r>
        <w:rPr>
          <w:spacing w:val="14"/>
          <w:w w:val="110"/>
        </w:rPr>
        <w:t xml:space="preserve"> </w:t>
      </w:r>
      <w:r>
        <w:rPr>
          <w:w w:val="110"/>
        </w:rPr>
        <w:t>been</w:t>
      </w:r>
      <w:r>
        <w:rPr>
          <w:spacing w:val="14"/>
          <w:w w:val="110"/>
        </w:rPr>
        <w:t xml:space="preserve"> </w:t>
      </w:r>
      <w:r>
        <w:rPr>
          <w:w w:val="110"/>
        </w:rPr>
        <w:t>big</w:t>
      </w:r>
      <w:r>
        <w:rPr>
          <w:spacing w:val="14"/>
          <w:w w:val="110"/>
        </w:rPr>
        <w:t xml:space="preserve"> </w:t>
      </w:r>
      <w:r>
        <w:rPr>
          <w:w w:val="110"/>
        </w:rPr>
        <w:t>business</w:t>
      </w:r>
      <w:r>
        <w:rPr>
          <w:spacing w:val="14"/>
          <w:w w:val="110"/>
        </w:rPr>
        <w:t xml:space="preserve"> </w:t>
      </w:r>
      <w:r>
        <w:rPr>
          <w:w w:val="110"/>
        </w:rPr>
        <w:t>for</w:t>
      </w:r>
      <w:r>
        <w:rPr>
          <w:spacing w:val="14"/>
          <w:w w:val="110"/>
        </w:rPr>
        <w:t xml:space="preserve"> </w:t>
      </w:r>
      <w:r>
        <w:rPr>
          <w:w w:val="110"/>
        </w:rPr>
        <w:t>decades.</w:t>
      </w:r>
    </w:p>
    <w:p>
      <w:pPr>
        <w:pStyle w:val="BodyText"/>
        <w:spacing w:line="196" w:lineRule="auto" w:before="14"/>
      </w:pPr>
      <w:r>
        <w:rPr>
          <w:w w:val="110"/>
        </w:rPr>
        <w:t xml:space="preserve">They </w:t>
      </w:r>
      <w:r>
        <w:rPr>
          <w:spacing w:val="-3"/>
          <w:w w:val="110"/>
        </w:rPr>
        <w:t xml:space="preserve">drove  </w:t>
      </w:r>
      <w:r>
        <w:rPr>
          <w:w w:val="110"/>
        </w:rPr>
        <w:t xml:space="preserve">the home-computer </w:t>
      </w:r>
      <w:r>
        <w:rPr>
          <w:spacing w:val="2"/>
          <w:w w:val="110"/>
        </w:rPr>
        <w:t xml:space="preserve">boom </w:t>
      </w:r>
      <w:r>
        <w:rPr>
          <w:w w:val="110"/>
        </w:rPr>
        <w:t xml:space="preserve">of the 1970s that in turn spawned </w:t>
      </w:r>
      <w:r>
        <w:rPr>
          <w:spacing w:val="-4"/>
          <w:w w:val="110"/>
        </w:rPr>
        <w:t xml:space="preserve">the      </w:t>
      </w:r>
      <w:r>
        <w:rPr>
          <w:w w:val="110"/>
        </w:rPr>
        <w:t xml:space="preserve">PC industry; games consoles </w:t>
      </w:r>
      <w:r>
        <w:rPr>
          <w:spacing w:val="-3"/>
          <w:w w:val="110"/>
        </w:rPr>
        <w:t xml:space="preserve">have </w:t>
      </w:r>
      <w:r>
        <w:rPr>
          <w:w w:val="110"/>
        </w:rPr>
        <w:t xml:space="preserve">been a huge market for microprocessors and memory chips; and gaming </w:t>
      </w:r>
      <w:r>
        <w:rPr>
          <w:w w:val="90"/>
        </w:rPr>
        <w:t xml:space="preserve">– </w:t>
      </w:r>
      <w:r>
        <w:rPr>
          <w:w w:val="110"/>
        </w:rPr>
        <w:t xml:space="preserve">whether on consoles or PCs </w:t>
      </w:r>
      <w:r>
        <w:rPr>
          <w:w w:val="90"/>
        </w:rPr>
        <w:t xml:space="preserve">– </w:t>
      </w:r>
      <w:r>
        <w:rPr>
          <w:w w:val="110"/>
        </w:rPr>
        <w:t>has largely driven the development of computer graphics [2056]. Game sales in the USA surpassed movie</w:t>
      </w:r>
      <w:r>
        <w:rPr>
          <w:spacing w:val="20"/>
          <w:w w:val="110"/>
        </w:rPr>
        <w:t xml:space="preserve"> </w:t>
      </w:r>
      <w:r>
        <w:rPr>
          <w:w w:val="110"/>
        </w:rPr>
        <w:t>box-o</w:t>
      </w:r>
      <w:r>
        <w:rPr>
          <w:rFonts w:ascii="Arial Unicode MS" w:hAnsi="Arial Unicode MS"/>
          <w:w w:val="110"/>
        </w:rPr>
        <w:t>ffi</w:t>
      </w:r>
      <w:r>
        <w:rPr>
          <w:w w:val="110"/>
        </w:rPr>
        <w:t>ce</w:t>
      </w:r>
      <w:r>
        <w:rPr>
          <w:spacing w:val="21"/>
          <w:w w:val="110"/>
        </w:rPr>
        <w:t xml:space="preserve"> </w:t>
      </w:r>
      <w:r>
        <w:rPr>
          <w:w w:val="110"/>
        </w:rPr>
        <w:t>sales</w:t>
      </w:r>
      <w:r>
        <w:rPr>
          <w:spacing w:val="20"/>
          <w:w w:val="110"/>
        </w:rPr>
        <w:t xml:space="preserve"> </w:t>
      </w:r>
      <w:r>
        <w:rPr>
          <w:w w:val="110"/>
        </w:rPr>
        <w:t>in</w:t>
      </w:r>
      <w:r>
        <w:rPr>
          <w:spacing w:val="21"/>
          <w:w w:val="110"/>
        </w:rPr>
        <w:t xml:space="preserve"> </w:t>
      </w:r>
      <w:r>
        <w:rPr>
          <w:w w:val="110"/>
        </w:rPr>
        <w:t>2001;</w:t>
      </w:r>
      <w:r>
        <w:rPr>
          <w:spacing w:val="22"/>
          <w:w w:val="110"/>
        </w:rPr>
        <w:t xml:space="preserve"> </w:t>
      </w:r>
      <w:r>
        <w:rPr>
          <w:w w:val="110"/>
        </w:rPr>
        <w:t>and</w:t>
      </w:r>
      <w:r>
        <w:rPr>
          <w:spacing w:val="21"/>
          <w:w w:val="110"/>
        </w:rPr>
        <w:t xml:space="preserve"> </w:t>
      </w:r>
      <w:r>
        <w:rPr>
          <w:w w:val="110"/>
        </w:rPr>
        <w:t>as</w:t>
      </w:r>
      <w:r>
        <w:rPr>
          <w:spacing w:val="20"/>
          <w:w w:val="110"/>
        </w:rPr>
        <w:t xml:space="preserve"> </w:t>
      </w:r>
      <w:r>
        <w:rPr>
          <w:w w:val="110"/>
        </w:rPr>
        <w:t>games</w:t>
      </w:r>
      <w:r>
        <w:rPr>
          <w:spacing w:val="21"/>
          <w:w w:val="110"/>
        </w:rPr>
        <w:t xml:space="preserve"> </w:t>
      </w:r>
      <w:r>
        <w:rPr>
          <w:spacing w:val="-3"/>
          <w:w w:val="110"/>
        </w:rPr>
        <w:t>moved</w:t>
      </w:r>
      <w:r>
        <w:rPr>
          <w:spacing w:val="21"/>
          <w:w w:val="110"/>
        </w:rPr>
        <w:t xml:space="preserve"> </w:t>
      </w:r>
      <w:r>
        <w:rPr>
          <w:w w:val="110"/>
        </w:rPr>
        <w:t>online,</w:t>
      </w:r>
      <w:r>
        <w:rPr>
          <w:spacing w:val="21"/>
          <w:w w:val="110"/>
        </w:rPr>
        <w:t xml:space="preserve"> </w:t>
      </w:r>
      <w:r>
        <w:rPr>
          <w:w w:val="110"/>
        </w:rPr>
        <w:t>game</w:t>
      </w:r>
      <w:r>
        <w:rPr>
          <w:spacing w:val="21"/>
          <w:w w:val="110"/>
        </w:rPr>
        <w:t xml:space="preserve"> </w:t>
      </w:r>
      <w:r>
        <w:rPr>
          <w:rFonts w:ascii="Arial Unicode MS" w:hAnsi="Arial Unicode MS"/>
          <w:w w:val="110"/>
        </w:rPr>
        <w:t>fi</w:t>
      </w:r>
      <w:r>
        <w:rPr>
          <w:w w:val="110"/>
        </w:rPr>
        <w:t>rms</w:t>
      </w:r>
      <w:r>
        <w:rPr>
          <w:spacing w:val="20"/>
          <w:w w:val="110"/>
        </w:rPr>
        <w:t xml:space="preserve"> </w:t>
      </w:r>
      <w:r>
        <w:rPr>
          <w:w w:val="110"/>
        </w:rPr>
        <w:t>started</w:t>
      </w:r>
    </w:p>
    <w:p>
      <w:pPr>
        <w:pStyle w:val="BodyText"/>
        <w:spacing w:line="263" w:lineRule="exact"/>
        <w:ind w:right="0"/>
      </w:pPr>
      <w:r>
        <w:rPr/>
      </w:r>
      <w:r>
        <w:rPr>
          <w:w w:val="115"/>
        </w:rPr>
        <w:t>to sell subscriptions, not just one-o</w:t>
      </w:r>
      <w:r>
        <w:rPr>
          <w:rFonts w:ascii="Arial Unicode MS" w:hAnsi="Arial Unicode MS"/>
          <w:w w:val="115"/>
        </w:rPr>
        <w:t xml:space="preserve">ff </w:t>
      </w:r>
      <w:r>
        <w:rPr>
          <w:w w:val="115"/>
        </w:rPr>
        <w:t>tickets [280].</w:t>
      </w:r>
    </w:p>
    <w:p>
      <w:pPr>
        <w:spacing w:line="235" w:lineRule="auto" w:before="0"/>
        <w:ind w:left="811" w:right="861" w:firstLine="221"/>
        <w:jc w:val="both"/>
        <w:rPr>
          <w:rFonts w:ascii="Century" w:hAnsi="Century"/>
          <w:sz w:val="16"/>
        </w:rPr>
      </w:pPr>
      <w:r>
        <w:rPr>
          <w:rFonts w:ascii="Bookman Old Style" w:hAnsi="Bookman Old Style"/>
          <w:b w:val="0"/>
          <w:spacing w:val="4"/>
          <w:position w:val="6"/>
          <w:sz w:val="12"/>
        </w:rPr>
        <w:t>8</w:t>
      </w:r>
      <w:r>
        <w:rPr>
          <w:rFonts w:ascii="Century" w:hAnsi="Century"/>
          <w:spacing w:val="4"/>
          <w:sz w:val="16"/>
        </w:rPr>
        <w:t xml:space="preserve">I </w:t>
      </w:r>
      <w:r>
        <w:rPr>
          <w:rFonts w:ascii="Century" w:hAnsi="Century"/>
          <w:sz w:val="16"/>
        </w:rPr>
        <w:t xml:space="preserve">bear the scars personally. Back in the 1990s, Intel paid us to spend a fortnight trying to hack a prototype DVD player binary that had been produced </w:t>
      </w:r>
      <w:r>
        <w:rPr>
          <w:rFonts w:ascii="Century" w:hAnsi="Century"/>
          <w:spacing w:val="-3"/>
          <w:sz w:val="16"/>
        </w:rPr>
        <w:t xml:space="preserve">by </w:t>
      </w:r>
      <w:r>
        <w:rPr>
          <w:rFonts w:ascii="Century" w:hAnsi="Century"/>
          <w:sz w:val="16"/>
        </w:rPr>
        <w:t xml:space="preserve">Beelzebub, their internal obfuscating compiler. </w:t>
      </w:r>
      <w:r>
        <w:rPr>
          <w:rFonts w:ascii="Century" w:hAnsi="Century"/>
          <w:spacing w:val="-8"/>
          <w:sz w:val="16"/>
        </w:rPr>
        <w:t xml:space="preserve">We </w:t>
      </w:r>
      <w:r>
        <w:rPr>
          <w:rFonts w:ascii="Century" w:hAnsi="Century"/>
          <w:sz w:val="16"/>
        </w:rPr>
        <w:t>only got about halfway through, and the company then boasted to its customers that ‘Cambridge couldn’t break this’. Jon Lech Johansen later spent a month staring at the code and broke it, making us look stupid – but at least Intel ended up looking stupider.</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6" w:lineRule="auto" w:before="85"/>
        <w:ind w:firstLine="298"/>
      </w:pPr>
      <w:r>
        <w:rPr>
          <w:w w:val="115"/>
        </w:rPr>
        <w:t xml:space="preserve">When Nintendo </w:t>
      </w:r>
      <w:r>
        <w:rPr>
          <w:spacing w:val="-3"/>
          <w:w w:val="115"/>
        </w:rPr>
        <w:t xml:space="preserve">moved </w:t>
      </w:r>
      <w:r>
        <w:rPr>
          <w:w w:val="115"/>
        </w:rPr>
        <w:t>console games into the home, they subsidised the consoles from later sales of software cartridges and other add-ons, so a lot of e</w:t>
      </w:r>
      <w:r>
        <w:rPr>
          <w:rFonts w:ascii="Arial Unicode MS" w:hAnsi="Arial Unicode MS"/>
          <w:w w:val="115"/>
        </w:rPr>
        <w:t>ff</w:t>
      </w:r>
      <w:r>
        <w:rPr>
          <w:w w:val="115"/>
        </w:rPr>
        <w:t>ort</w:t>
      </w:r>
      <w:r>
        <w:rPr>
          <w:spacing w:val="-17"/>
          <w:w w:val="115"/>
        </w:rPr>
        <w:t xml:space="preserve"> </w:t>
      </w:r>
      <w:r>
        <w:rPr>
          <w:w w:val="115"/>
        </w:rPr>
        <w:t>was</w:t>
      </w:r>
      <w:r>
        <w:rPr>
          <w:spacing w:val="-17"/>
          <w:w w:val="115"/>
        </w:rPr>
        <w:t xml:space="preserve"> </w:t>
      </w:r>
      <w:r>
        <w:rPr>
          <w:w w:val="115"/>
        </w:rPr>
        <w:t>put</w:t>
      </w:r>
      <w:r>
        <w:rPr>
          <w:spacing w:val="-16"/>
          <w:w w:val="115"/>
        </w:rPr>
        <w:t xml:space="preserve"> </w:t>
      </w:r>
      <w:r>
        <w:rPr>
          <w:w w:val="115"/>
        </w:rPr>
        <w:t>into</w:t>
      </w:r>
      <w:r>
        <w:rPr>
          <w:spacing w:val="-17"/>
          <w:w w:val="115"/>
        </w:rPr>
        <w:t xml:space="preserve"> </w:t>
      </w:r>
      <w:r>
        <w:rPr>
          <w:w w:val="115"/>
        </w:rPr>
        <w:t>controlling</w:t>
      </w:r>
      <w:r>
        <w:rPr>
          <w:spacing w:val="-17"/>
          <w:w w:val="115"/>
        </w:rPr>
        <w:t xml:space="preserve"> </w:t>
      </w:r>
      <w:r>
        <w:rPr>
          <w:w w:val="115"/>
        </w:rPr>
        <w:t>which</w:t>
      </w:r>
      <w:r>
        <w:rPr>
          <w:spacing w:val="-16"/>
          <w:w w:val="115"/>
        </w:rPr>
        <w:t xml:space="preserve"> </w:t>
      </w:r>
      <w:r>
        <w:rPr>
          <w:w w:val="115"/>
        </w:rPr>
        <w:t>accessories</w:t>
      </w:r>
      <w:r>
        <w:rPr>
          <w:spacing w:val="-17"/>
          <w:w w:val="115"/>
        </w:rPr>
        <w:t xml:space="preserve"> </w:t>
      </w:r>
      <w:r>
        <w:rPr>
          <w:w w:val="115"/>
        </w:rPr>
        <w:t>could</w:t>
      </w:r>
      <w:r>
        <w:rPr>
          <w:spacing w:val="-17"/>
          <w:w w:val="115"/>
        </w:rPr>
        <w:t xml:space="preserve"> </w:t>
      </w:r>
      <w:r>
        <w:rPr>
          <w:spacing w:val="2"/>
          <w:w w:val="115"/>
        </w:rPr>
        <w:t>be</w:t>
      </w:r>
      <w:r>
        <w:rPr>
          <w:spacing w:val="-16"/>
          <w:w w:val="115"/>
        </w:rPr>
        <w:t xml:space="preserve"> </w:t>
      </w:r>
      <w:r>
        <w:rPr>
          <w:w w:val="115"/>
        </w:rPr>
        <w:t>used,</w:t>
      </w:r>
      <w:r>
        <w:rPr>
          <w:spacing w:val="-16"/>
          <w:w w:val="115"/>
        </w:rPr>
        <w:t xml:space="preserve"> </w:t>
      </w:r>
      <w:r>
        <w:rPr>
          <w:w w:val="115"/>
        </w:rPr>
        <w:t>as</w:t>
      </w:r>
      <w:r>
        <w:rPr>
          <w:spacing w:val="-16"/>
          <w:w w:val="115"/>
        </w:rPr>
        <w:t xml:space="preserve"> </w:t>
      </w:r>
      <w:r>
        <w:rPr>
          <w:w w:val="115"/>
        </w:rPr>
        <w:t>I</w:t>
      </w:r>
      <w:r>
        <w:rPr>
          <w:spacing w:val="-17"/>
          <w:w w:val="115"/>
        </w:rPr>
        <w:t xml:space="preserve"> </w:t>
      </w:r>
      <w:r>
        <w:rPr>
          <w:w w:val="115"/>
        </w:rPr>
        <w:t>discuss</w:t>
      </w:r>
      <w:r>
        <w:rPr>
          <w:spacing w:val="-17"/>
          <w:w w:val="115"/>
        </w:rPr>
        <w:t xml:space="preserve"> </w:t>
      </w:r>
      <w:r>
        <w:rPr>
          <w:w w:val="115"/>
        </w:rPr>
        <w:t xml:space="preserve">later in section 24.6; copy-protection of game software for PCs was also a big deal. </w:t>
      </w:r>
      <w:r>
        <w:rPr>
          <w:spacing w:val="-3"/>
          <w:w w:val="115"/>
        </w:rPr>
        <w:t>However</w:t>
      </w:r>
      <w:r>
        <w:rPr>
          <w:spacing w:val="-15"/>
          <w:w w:val="115"/>
        </w:rPr>
        <w:t xml:space="preserve"> </w:t>
      </w:r>
      <w:r>
        <w:rPr>
          <w:w w:val="115"/>
        </w:rPr>
        <w:t>the</w:t>
      </w:r>
      <w:r>
        <w:rPr>
          <w:spacing w:val="-15"/>
          <w:w w:val="115"/>
        </w:rPr>
        <w:t xml:space="preserve"> </w:t>
      </w:r>
      <w:r>
        <w:rPr>
          <w:spacing w:val="-3"/>
          <w:w w:val="115"/>
        </w:rPr>
        <w:t>move</w:t>
      </w:r>
      <w:r>
        <w:rPr>
          <w:spacing w:val="-15"/>
          <w:w w:val="115"/>
        </w:rPr>
        <w:t xml:space="preserve"> </w:t>
      </w:r>
      <w:r>
        <w:rPr>
          <w:w w:val="115"/>
        </w:rPr>
        <w:t>to</w:t>
      </w:r>
      <w:r>
        <w:rPr>
          <w:spacing w:val="-14"/>
          <w:w w:val="115"/>
        </w:rPr>
        <w:t xml:space="preserve"> </w:t>
      </w:r>
      <w:r>
        <w:rPr>
          <w:w w:val="115"/>
        </w:rPr>
        <w:t>online</w:t>
      </w:r>
      <w:r>
        <w:rPr>
          <w:spacing w:val="-14"/>
          <w:w w:val="115"/>
        </w:rPr>
        <w:t xml:space="preserve"> </w:t>
      </w:r>
      <w:r>
        <w:rPr>
          <w:w w:val="115"/>
        </w:rPr>
        <w:t>computer</w:t>
      </w:r>
      <w:r>
        <w:rPr>
          <w:spacing w:val="-14"/>
          <w:w w:val="115"/>
        </w:rPr>
        <w:t xml:space="preserve"> </w:t>
      </w:r>
      <w:r>
        <w:rPr>
          <w:w w:val="115"/>
        </w:rPr>
        <w:t>games</w:t>
      </w:r>
      <w:r>
        <w:rPr>
          <w:spacing w:val="-15"/>
          <w:w w:val="115"/>
        </w:rPr>
        <w:t xml:space="preserve"> </w:t>
      </w:r>
      <w:r>
        <w:rPr>
          <w:w w:val="115"/>
        </w:rPr>
        <w:t>has</w:t>
      </w:r>
      <w:r>
        <w:rPr>
          <w:spacing w:val="-15"/>
          <w:w w:val="115"/>
        </w:rPr>
        <w:t xml:space="preserve"> </w:t>
      </w:r>
      <w:r>
        <w:rPr>
          <w:w w:val="115"/>
        </w:rPr>
        <w:t>mitigated</w:t>
      </w:r>
      <w:r>
        <w:rPr>
          <w:spacing w:val="-14"/>
          <w:w w:val="115"/>
        </w:rPr>
        <w:t xml:space="preserve"> </w:t>
      </w:r>
      <w:r>
        <w:rPr>
          <w:w w:val="115"/>
        </w:rPr>
        <w:t>these</w:t>
      </w:r>
      <w:r>
        <w:rPr>
          <w:spacing w:val="-15"/>
          <w:w w:val="115"/>
        </w:rPr>
        <w:t xml:space="preserve"> </w:t>
      </w:r>
      <w:r>
        <w:rPr>
          <w:w w:val="115"/>
        </w:rPr>
        <w:t>concerns.</w:t>
      </w:r>
      <w:r>
        <w:rPr>
          <w:spacing w:val="11"/>
          <w:w w:val="115"/>
        </w:rPr>
        <w:t xml:space="preserve"> </w:t>
      </w:r>
      <w:r>
        <w:rPr>
          <w:w w:val="115"/>
        </w:rPr>
        <w:t>As</w:t>
      </w:r>
      <w:r>
        <w:rPr>
          <w:spacing w:val="-14"/>
          <w:w w:val="115"/>
        </w:rPr>
        <w:t xml:space="preserve"> </w:t>
      </w:r>
      <w:r>
        <w:rPr>
          <w:w w:val="115"/>
        </w:rPr>
        <w:t>a critical</w:t>
      </w:r>
      <w:r>
        <w:rPr>
          <w:spacing w:val="-5"/>
          <w:w w:val="115"/>
        </w:rPr>
        <w:t xml:space="preserve"> </w:t>
      </w:r>
      <w:r>
        <w:rPr>
          <w:w w:val="115"/>
        </w:rPr>
        <w:t>part</w:t>
      </w:r>
      <w:r>
        <w:rPr>
          <w:spacing w:val="-4"/>
          <w:w w:val="115"/>
        </w:rPr>
        <w:t xml:space="preserve"> </w:t>
      </w:r>
      <w:r>
        <w:rPr>
          <w:w w:val="115"/>
        </w:rPr>
        <w:t>of</w:t>
      </w:r>
      <w:r>
        <w:rPr>
          <w:spacing w:val="-4"/>
          <w:w w:val="115"/>
        </w:rPr>
        <w:t xml:space="preserve"> </w:t>
      </w:r>
      <w:r>
        <w:rPr>
          <w:w w:val="115"/>
        </w:rPr>
        <w:t>the</w:t>
      </w:r>
      <w:r>
        <w:rPr>
          <w:spacing w:val="-4"/>
          <w:w w:val="115"/>
        </w:rPr>
        <w:t xml:space="preserve"> </w:t>
      </w:r>
      <w:r>
        <w:rPr>
          <w:w w:val="115"/>
        </w:rPr>
        <w:t>game</w:t>
      </w:r>
      <w:r>
        <w:rPr>
          <w:spacing w:val="-4"/>
          <w:w w:val="115"/>
        </w:rPr>
        <w:t xml:space="preserve"> </w:t>
      </w:r>
      <w:r>
        <w:rPr>
          <w:w w:val="115"/>
        </w:rPr>
        <w:t>logic</w:t>
      </w:r>
      <w:r>
        <w:rPr>
          <w:spacing w:val="-4"/>
          <w:w w:val="115"/>
        </w:rPr>
        <w:t xml:space="preserve"> </w:t>
      </w:r>
      <w:r>
        <w:rPr>
          <w:w w:val="115"/>
        </w:rPr>
        <w:t>runs</w:t>
      </w:r>
      <w:r>
        <w:rPr>
          <w:spacing w:val="-5"/>
          <w:w w:val="115"/>
        </w:rPr>
        <w:t xml:space="preserve"> </w:t>
      </w:r>
      <w:r>
        <w:rPr>
          <w:w w:val="115"/>
        </w:rPr>
        <w:t>on</w:t>
      </w:r>
      <w:r>
        <w:rPr>
          <w:spacing w:val="-4"/>
          <w:w w:val="115"/>
        </w:rPr>
        <w:t xml:space="preserve"> </w:t>
      </w:r>
      <w:r>
        <w:rPr>
          <w:w w:val="115"/>
        </w:rPr>
        <w:t>a</w:t>
      </w:r>
      <w:r>
        <w:rPr>
          <w:spacing w:val="-4"/>
          <w:w w:val="115"/>
        </w:rPr>
        <w:t xml:space="preserve"> </w:t>
      </w:r>
      <w:r>
        <w:rPr>
          <w:w w:val="115"/>
        </w:rPr>
        <w:t>server,</w:t>
      </w:r>
      <w:r>
        <w:rPr>
          <w:spacing w:val="-4"/>
          <w:w w:val="115"/>
        </w:rPr>
        <w:t xml:space="preserve"> </w:t>
      </w:r>
      <w:r>
        <w:rPr>
          <w:w w:val="115"/>
        </w:rPr>
        <w:t>the</w:t>
      </w:r>
      <w:r>
        <w:rPr>
          <w:spacing w:val="-4"/>
          <w:w w:val="115"/>
        </w:rPr>
        <w:t xml:space="preserve"> </w:t>
      </w:r>
      <w:r>
        <w:rPr>
          <w:w w:val="115"/>
        </w:rPr>
        <w:t>client</w:t>
      </w:r>
      <w:r>
        <w:rPr>
          <w:spacing w:val="-4"/>
          <w:w w:val="115"/>
        </w:rPr>
        <w:t xml:space="preserve"> </w:t>
      </w:r>
      <w:r>
        <w:rPr>
          <w:w w:val="115"/>
        </w:rPr>
        <w:t>software</w:t>
      </w:r>
      <w:r>
        <w:rPr>
          <w:spacing w:val="-5"/>
          <w:w w:val="115"/>
        </w:rPr>
        <w:t xml:space="preserve"> </w:t>
      </w:r>
      <w:r>
        <w:rPr>
          <w:w w:val="115"/>
        </w:rPr>
        <w:t>can</w:t>
      </w:r>
      <w:r>
        <w:rPr>
          <w:spacing w:val="-4"/>
          <w:w w:val="115"/>
        </w:rPr>
        <w:t xml:space="preserve"> </w:t>
      </w:r>
      <w:r>
        <w:rPr>
          <w:spacing w:val="2"/>
          <w:w w:val="115"/>
        </w:rPr>
        <w:t>be</w:t>
      </w:r>
      <w:r>
        <w:rPr>
          <w:spacing w:val="-4"/>
          <w:w w:val="115"/>
        </w:rPr>
        <w:t xml:space="preserve"> </w:t>
      </w:r>
      <w:r>
        <w:rPr>
          <w:w w:val="115"/>
        </w:rPr>
        <w:t xml:space="preserve">given </w:t>
      </w:r>
      <w:r>
        <w:rPr>
          <w:spacing w:val="-7"/>
          <w:w w:val="115"/>
        </w:rPr>
        <w:t xml:space="preserve">away, </w:t>
      </w:r>
      <w:r>
        <w:rPr>
          <w:w w:val="115"/>
        </w:rPr>
        <w:t>and the residual issue is whether players can get an unfair</w:t>
      </w:r>
      <w:r>
        <w:rPr>
          <w:spacing w:val="44"/>
          <w:w w:val="115"/>
        </w:rPr>
        <w:t xml:space="preserve"> </w:t>
      </w:r>
      <w:r>
        <w:rPr>
          <w:w w:val="115"/>
        </w:rPr>
        <w:t>advantage.</w:t>
      </w:r>
    </w:p>
    <w:p>
      <w:pPr>
        <w:pStyle w:val="BodyText"/>
        <w:spacing w:line="204" w:lineRule="auto" w:before="103"/>
        <w:ind w:firstLine="298"/>
      </w:pPr>
      <w:r>
        <w:rPr>
          <w:w w:val="110"/>
        </w:rPr>
        <w:t xml:space="preserve">There are very many </w:t>
      </w:r>
      <w:r>
        <w:rPr>
          <w:spacing w:val="-3"/>
          <w:w w:val="110"/>
        </w:rPr>
        <w:t xml:space="preserve">ways </w:t>
      </w:r>
      <w:r>
        <w:rPr>
          <w:w w:val="110"/>
        </w:rPr>
        <w:t xml:space="preserve">in which gamers can cheat [2057]. Some games ban collusion, such as contract bridge, and </w:t>
      </w:r>
      <w:r>
        <w:rPr/>
        <w:t xml:space="preserve">it’s </w:t>
      </w:r>
      <w:r>
        <w:rPr>
          <w:w w:val="110"/>
        </w:rPr>
        <w:t xml:space="preserve">hard to stop people playing on  an online platform from using an entirely separate channel to cheat. In the real world, allegations of cheating are heard </w:t>
      </w:r>
      <w:r>
        <w:rPr>
          <w:spacing w:val="-3"/>
          <w:w w:val="110"/>
        </w:rPr>
        <w:t xml:space="preserve">by </w:t>
      </w:r>
      <w:r>
        <w:rPr>
          <w:w w:val="110"/>
        </w:rPr>
        <w:t xml:space="preserve">a jury of experienced players, who take a view on whether the outcome was better than could </w:t>
      </w:r>
      <w:r>
        <w:rPr>
          <w:spacing w:val="-3"/>
          <w:w w:val="110"/>
        </w:rPr>
        <w:t xml:space="preserve">have  </w:t>
      </w:r>
      <w:r>
        <w:rPr>
          <w:w w:val="110"/>
        </w:rPr>
        <w:t xml:space="preserve">been expected   in honest </w:t>
      </w:r>
      <w:r>
        <w:rPr>
          <w:spacing w:val="-5"/>
          <w:w w:val="110"/>
        </w:rPr>
        <w:t xml:space="preserve">play. </w:t>
      </w:r>
      <w:r>
        <w:rPr>
          <w:w w:val="110"/>
        </w:rPr>
        <w:t xml:space="preserve">Even so, some decisions remain controversial for years: players may </w:t>
      </w:r>
      <w:r>
        <w:rPr>
          <w:spacing w:val="2"/>
          <w:w w:val="110"/>
        </w:rPr>
        <w:t xml:space="preserve">be </w:t>
      </w:r>
      <w:r>
        <w:rPr>
          <w:spacing w:val="-4"/>
          <w:w w:val="110"/>
        </w:rPr>
        <w:t xml:space="preserve">lucky, </w:t>
      </w:r>
      <w:r>
        <w:rPr>
          <w:w w:val="110"/>
        </w:rPr>
        <w:t xml:space="preserve">and partners who’ve played together for years may communicate subconsciously without trying to. Online play can help as you can </w:t>
      </w:r>
      <w:r>
        <w:rPr>
          <w:spacing w:val="-3"/>
          <w:w w:val="110"/>
        </w:rPr>
        <w:t xml:space="preserve">have </w:t>
      </w:r>
      <w:r>
        <w:rPr>
          <w:w w:val="110"/>
        </w:rPr>
        <w:t>online records for statistical analysis, online tournaments where many players use the same deal of cards, and new forms of play where people play with many partners rather than just</w:t>
      </w:r>
      <w:r>
        <w:rPr>
          <w:spacing w:val="31"/>
          <w:w w:val="110"/>
        </w:rPr>
        <w:t xml:space="preserve"> </w:t>
      </w:r>
      <w:r>
        <w:rPr>
          <w:w w:val="110"/>
        </w:rPr>
        <w:t>one.</w:t>
      </w:r>
    </w:p>
    <w:p>
      <w:pPr>
        <w:pStyle w:val="BodyText"/>
        <w:spacing w:line="192" w:lineRule="auto" w:before="120"/>
        <w:ind w:firstLine="298"/>
      </w:pPr>
      <w:r>
        <w:rPr>
          <w:w w:val="110"/>
        </w:rPr>
        <w:t xml:space="preserve">Other games require collusion, such as adventure games involving teams of people. As I discuss in section 8.6.8, these are </w:t>
      </w:r>
      <w:r>
        <w:rPr>
          <w:spacing w:val="-3"/>
          <w:w w:val="110"/>
        </w:rPr>
        <w:t xml:space="preserve">currently, </w:t>
      </w:r>
      <w:r>
        <w:rPr>
          <w:w w:val="110"/>
        </w:rPr>
        <w:t>in 2020, the biggest market for DDoS-for-hire services. Players, who are often schoolkids, pay a few dollars for a service that will knock key members of the opposing team o</w:t>
      </w:r>
      <w:r>
        <w:rPr>
          <w:rFonts w:ascii="Arial Unicode MS" w:hAnsi="Arial Unicode MS"/>
          <w:w w:val="110"/>
        </w:rPr>
        <w:t>ffl</w:t>
      </w:r>
      <w:r>
        <w:rPr>
          <w:w w:val="110"/>
        </w:rPr>
        <w:t>ine   at a critical</w:t>
      </w:r>
      <w:r>
        <w:rPr>
          <w:spacing w:val="29"/>
          <w:w w:val="110"/>
        </w:rPr>
        <w:t xml:space="preserve"> </w:t>
      </w:r>
      <w:r>
        <w:rPr>
          <w:w w:val="110"/>
        </w:rPr>
        <w:t>time.</w:t>
      </w:r>
    </w:p>
    <w:p>
      <w:pPr>
        <w:pStyle w:val="BodyText"/>
        <w:spacing w:line="196" w:lineRule="auto" w:before="116"/>
        <w:ind w:firstLine="298"/>
      </w:pPr>
      <w:r>
        <w:rPr>
          <w:w w:val="115"/>
        </w:rPr>
        <w:t xml:space="preserve">The third type of cheating tactics are those that emerge from the nature    of computer games. In tactical shooters, for example, success should depend on the </w:t>
      </w:r>
      <w:r>
        <w:rPr>
          <w:w w:val="105"/>
        </w:rPr>
        <w:t xml:space="preserve">player’s </w:t>
      </w:r>
      <w:r>
        <w:rPr>
          <w:w w:val="115"/>
        </w:rPr>
        <w:t xml:space="preserve">tactics and shooting skill, not on the game mechanics. </w:t>
      </w:r>
      <w:r>
        <w:rPr>
          <w:spacing w:val="-6"/>
          <w:w w:val="115"/>
        </w:rPr>
        <w:t xml:space="preserve">Yet </w:t>
      </w:r>
      <w:r>
        <w:rPr>
          <w:w w:val="115"/>
        </w:rPr>
        <w:t>there</w:t>
      </w:r>
      <w:r>
        <w:rPr>
          <w:spacing w:val="-21"/>
          <w:w w:val="115"/>
        </w:rPr>
        <w:t xml:space="preserve"> </w:t>
      </w:r>
      <w:r>
        <w:rPr>
          <w:w w:val="115"/>
        </w:rPr>
        <w:t>are</w:t>
      </w:r>
      <w:r>
        <w:rPr>
          <w:spacing w:val="-21"/>
          <w:w w:val="115"/>
        </w:rPr>
        <w:t xml:space="preserve"> </w:t>
      </w:r>
      <w:r>
        <w:rPr>
          <w:w w:val="115"/>
        </w:rPr>
        <w:t>always</w:t>
      </w:r>
      <w:r>
        <w:rPr>
          <w:spacing w:val="-20"/>
          <w:w w:val="115"/>
        </w:rPr>
        <w:t xml:space="preserve"> </w:t>
      </w:r>
      <w:r>
        <w:rPr>
          <w:w w:val="115"/>
        </w:rPr>
        <w:t>shortcomings</w:t>
      </w:r>
      <w:r>
        <w:rPr>
          <w:spacing w:val="-21"/>
          <w:w w:val="115"/>
        </w:rPr>
        <w:t xml:space="preserve"> </w:t>
      </w:r>
      <w:r>
        <w:rPr>
          <w:w w:val="115"/>
        </w:rPr>
        <w:t>in</w:t>
      </w:r>
      <w:r>
        <w:rPr>
          <w:spacing w:val="-21"/>
          <w:w w:val="115"/>
        </w:rPr>
        <w:t xml:space="preserve"> </w:t>
      </w:r>
      <w:r>
        <w:rPr>
          <w:w w:val="115"/>
        </w:rPr>
        <w:t>the</w:t>
      </w:r>
      <w:r>
        <w:rPr>
          <w:spacing w:val="-20"/>
          <w:w w:val="115"/>
        </w:rPr>
        <w:t xml:space="preserve"> </w:t>
      </w:r>
      <w:r>
        <w:rPr>
          <w:w w:val="105"/>
        </w:rPr>
        <w:t>game’s</w:t>
      </w:r>
      <w:r>
        <w:rPr>
          <w:spacing w:val="-16"/>
          <w:w w:val="105"/>
        </w:rPr>
        <w:t xml:space="preserve"> </w:t>
      </w:r>
      <w:r>
        <w:rPr>
          <w:w w:val="115"/>
        </w:rPr>
        <w:t>physics</w:t>
      </w:r>
      <w:r>
        <w:rPr>
          <w:spacing w:val="-20"/>
          <w:w w:val="115"/>
        </w:rPr>
        <w:t xml:space="preserve"> </w:t>
      </w:r>
      <w:r>
        <w:rPr>
          <w:w w:val="115"/>
        </w:rPr>
        <w:t>model,</w:t>
      </w:r>
      <w:r>
        <w:rPr>
          <w:spacing w:val="-19"/>
          <w:w w:val="115"/>
        </w:rPr>
        <w:t xml:space="preserve"> </w:t>
      </w:r>
      <w:r>
        <w:rPr>
          <w:w w:val="115"/>
        </w:rPr>
        <w:t>often</w:t>
      </w:r>
      <w:r>
        <w:rPr>
          <w:spacing w:val="-21"/>
          <w:w w:val="115"/>
        </w:rPr>
        <w:t xml:space="preserve"> </w:t>
      </w:r>
      <w:r>
        <w:rPr>
          <w:w w:val="115"/>
        </w:rPr>
        <w:t>introduced</w:t>
      </w:r>
      <w:r>
        <w:rPr>
          <w:spacing w:val="-21"/>
          <w:w w:val="115"/>
        </w:rPr>
        <w:t xml:space="preserve"> </w:t>
      </w:r>
      <w:r>
        <w:rPr>
          <w:spacing w:val="-3"/>
          <w:w w:val="115"/>
        </w:rPr>
        <w:t xml:space="preserve">by </w:t>
      </w:r>
      <w:r>
        <w:rPr>
          <w:w w:val="115"/>
        </w:rPr>
        <w:t>network</w:t>
      </w:r>
      <w:r>
        <w:rPr>
          <w:spacing w:val="-14"/>
          <w:w w:val="115"/>
        </w:rPr>
        <w:t xml:space="preserve"> </w:t>
      </w:r>
      <w:r>
        <w:rPr>
          <w:w w:val="115"/>
        </w:rPr>
        <w:t>latency</w:t>
      </w:r>
      <w:r>
        <w:rPr>
          <w:spacing w:val="-14"/>
          <w:w w:val="115"/>
        </w:rPr>
        <w:t xml:space="preserve"> </w:t>
      </w:r>
      <w:r>
        <w:rPr>
          <w:w w:val="115"/>
        </w:rPr>
        <w:t>and</w:t>
      </w:r>
      <w:r>
        <w:rPr>
          <w:spacing w:val="-14"/>
          <w:w w:val="115"/>
        </w:rPr>
        <w:t xml:space="preserve"> </w:t>
      </w:r>
      <w:r>
        <w:rPr>
          <w:spacing w:val="-3"/>
          <w:w w:val="115"/>
        </w:rPr>
        <w:t>by</w:t>
      </w:r>
      <w:r>
        <w:rPr>
          <w:spacing w:val="-13"/>
          <w:w w:val="115"/>
        </w:rPr>
        <w:t xml:space="preserve"> </w:t>
      </w:r>
      <w:r>
        <w:rPr>
          <w:w w:val="115"/>
        </w:rPr>
        <w:t>the</w:t>
      </w:r>
      <w:r>
        <w:rPr>
          <w:spacing w:val="-14"/>
          <w:w w:val="115"/>
        </w:rPr>
        <w:t xml:space="preserve"> </w:t>
      </w:r>
      <w:r>
        <w:rPr>
          <w:w w:val="115"/>
        </w:rPr>
        <w:t>optimisations</w:t>
      </w:r>
      <w:r>
        <w:rPr>
          <w:spacing w:val="-13"/>
          <w:w w:val="115"/>
        </w:rPr>
        <w:t xml:space="preserve"> </w:t>
      </w:r>
      <w:r>
        <w:rPr>
          <w:w w:val="115"/>
        </w:rPr>
        <w:t>game</w:t>
      </w:r>
      <w:r>
        <w:rPr>
          <w:spacing w:val="-14"/>
          <w:w w:val="115"/>
        </w:rPr>
        <w:t xml:space="preserve"> </w:t>
      </w:r>
      <w:r>
        <w:rPr>
          <w:w w:val="115"/>
        </w:rPr>
        <w:t>designers</w:t>
      </w:r>
      <w:r>
        <w:rPr>
          <w:spacing w:val="-13"/>
          <w:w w:val="115"/>
        </w:rPr>
        <w:t xml:space="preserve"> </w:t>
      </w:r>
      <w:r>
        <w:rPr>
          <w:w w:val="115"/>
        </w:rPr>
        <w:t>use</w:t>
      </w:r>
      <w:r>
        <w:rPr>
          <w:spacing w:val="-14"/>
          <w:w w:val="115"/>
        </w:rPr>
        <w:t xml:space="preserve"> </w:t>
      </w:r>
      <w:r>
        <w:rPr>
          <w:w w:val="115"/>
        </w:rPr>
        <w:t>to</w:t>
      </w:r>
      <w:r>
        <w:rPr>
          <w:spacing w:val="-13"/>
          <w:w w:val="115"/>
        </w:rPr>
        <w:t xml:space="preserve"> </w:t>
      </w:r>
      <w:r>
        <w:rPr>
          <w:w w:val="115"/>
        </w:rPr>
        <w:t>deal</w:t>
      </w:r>
      <w:r>
        <w:rPr>
          <w:spacing w:val="-14"/>
          <w:w w:val="115"/>
        </w:rPr>
        <w:t xml:space="preserve"> </w:t>
      </w:r>
      <w:r>
        <w:rPr>
          <w:w w:val="115"/>
        </w:rPr>
        <w:t>with</w:t>
      </w:r>
      <w:r>
        <w:rPr>
          <w:spacing w:val="-14"/>
          <w:w w:val="115"/>
        </w:rPr>
        <w:t xml:space="preserve"> </w:t>
      </w:r>
      <w:r>
        <w:rPr>
          <w:w w:val="115"/>
        </w:rPr>
        <w:t>it.</w:t>
      </w:r>
      <w:r>
        <w:rPr>
          <w:spacing w:val="18"/>
          <w:w w:val="115"/>
        </w:rPr>
        <w:t xml:space="preserve"> </w:t>
      </w:r>
      <w:r>
        <w:rPr>
          <w:spacing w:val="-6"/>
          <w:w w:val="115"/>
        </w:rPr>
        <w:t xml:space="preserve">For </w:t>
      </w:r>
      <w:r>
        <w:rPr>
          <w:w w:val="115"/>
        </w:rPr>
        <w:t>example,</w:t>
      </w:r>
      <w:r>
        <w:rPr>
          <w:spacing w:val="-35"/>
          <w:w w:val="115"/>
        </w:rPr>
        <w:t xml:space="preserve"> </w:t>
      </w:r>
      <w:r>
        <w:rPr>
          <w:w w:val="105"/>
        </w:rPr>
        <w:t>you’d</w:t>
      </w:r>
      <w:r>
        <w:rPr>
          <w:spacing w:val="-31"/>
          <w:w w:val="105"/>
        </w:rPr>
        <w:t xml:space="preserve"> </w:t>
      </w:r>
      <w:r>
        <w:rPr>
          <w:w w:val="115"/>
        </w:rPr>
        <w:t>normally</w:t>
      </w:r>
      <w:r>
        <w:rPr>
          <w:spacing w:val="-36"/>
          <w:w w:val="115"/>
        </w:rPr>
        <w:t xml:space="preserve"> </w:t>
      </w:r>
      <w:r>
        <w:rPr>
          <w:w w:val="115"/>
        </w:rPr>
        <w:t>expect</w:t>
      </w:r>
      <w:r>
        <w:rPr>
          <w:spacing w:val="-37"/>
          <w:w w:val="115"/>
        </w:rPr>
        <w:t xml:space="preserve"> </w:t>
      </w:r>
      <w:r>
        <w:rPr>
          <w:w w:val="115"/>
        </w:rPr>
        <w:t>that</w:t>
      </w:r>
      <w:r>
        <w:rPr>
          <w:spacing w:val="-36"/>
          <w:w w:val="115"/>
        </w:rPr>
        <w:t xml:space="preserve"> </w:t>
      </w:r>
      <w:r>
        <w:rPr>
          <w:w w:val="115"/>
        </w:rPr>
        <w:t>in</w:t>
      </w:r>
      <w:r>
        <w:rPr>
          <w:spacing w:val="-36"/>
          <w:w w:val="115"/>
        </w:rPr>
        <w:t xml:space="preserve"> </w:t>
      </w:r>
      <w:r>
        <w:rPr>
          <w:w w:val="115"/>
        </w:rPr>
        <w:t>a</w:t>
      </w:r>
      <w:r>
        <w:rPr>
          <w:spacing w:val="-36"/>
          <w:w w:val="115"/>
        </w:rPr>
        <w:t xml:space="preserve"> </w:t>
      </w:r>
      <w:r>
        <w:rPr>
          <w:w w:val="115"/>
        </w:rPr>
        <w:t>shooting</w:t>
      </w:r>
      <w:r>
        <w:rPr>
          <w:spacing w:val="-37"/>
          <w:w w:val="115"/>
        </w:rPr>
        <w:t xml:space="preserve"> </w:t>
      </w:r>
      <w:r>
        <w:rPr>
          <w:w w:val="115"/>
        </w:rPr>
        <w:t>duel,</w:t>
      </w:r>
      <w:r>
        <w:rPr>
          <w:spacing w:val="-34"/>
          <w:w w:val="115"/>
        </w:rPr>
        <w:t xml:space="preserve"> </w:t>
      </w:r>
      <w:r>
        <w:rPr>
          <w:w w:val="105"/>
        </w:rPr>
        <w:t>you’d</w:t>
      </w:r>
      <w:r>
        <w:rPr>
          <w:spacing w:val="-31"/>
          <w:w w:val="105"/>
        </w:rPr>
        <w:t xml:space="preserve"> </w:t>
      </w:r>
      <w:r>
        <w:rPr>
          <w:spacing w:val="-3"/>
          <w:w w:val="115"/>
        </w:rPr>
        <w:t>have</w:t>
      </w:r>
      <w:r>
        <w:rPr>
          <w:spacing w:val="-37"/>
          <w:w w:val="115"/>
        </w:rPr>
        <w:t xml:space="preserve"> </w:t>
      </w:r>
      <w:r>
        <w:rPr>
          <w:w w:val="115"/>
        </w:rPr>
        <w:t>an</w:t>
      </w:r>
      <w:r>
        <w:rPr>
          <w:spacing w:val="-36"/>
          <w:w w:val="115"/>
        </w:rPr>
        <w:t xml:space="preserve"> </w:t>
      </w:r>
      <w:r>
        <w:rPr>
          <w:w w:val="115"/>
        </w:rPr>
        <w:t xml:space="preserve">advantage if you </w:t>
      </w:r>
      <w:r>
        <w:rPr>
          <w:spacing w:val="-3"/>
          <w:w w:val="115"/>
        </w:rPr>
        <w:t xml:space="preserve">have </w:t>
      </w:r>
      <w:r>
        <w:rPr>
          <w:w w:val="115"/>
        </w:rPr>
        <w:t xml:space="preserve">the lowest network </w:t>
      </w:r>
      <w:r>
        <w:rPr>
          <w:spacing w:val="-3"/>
          <w:w w:val="115"/>
        </w:rPr>
        <w:t xml:space="preserve">latency, </w:t>
      </w:r>
      <w:r>
        <w:rPr>
          <w:w w:val="115"/>
        </w:rPr>
        <w:t xml:space="preserve">or if you </w:t>
      </w:r>
      <w:r>
        <w:rPr>
          <w:spacing w:val="-3"/>
          <w:w w:val="115"/>
        </w:rPr>
        <w:t xml:space="preserve">move </w:t>
      </w:r>
      <w:r>
        <w:rPr>
          <w:rFonts w:ascii="Arial Unicode MS" w:hAnsi="Arial Unicode MS"/>
          <w:w w:val="115"/>
        </w:rPr>
        <w:t>fi</w:t>
      </w:r>
      <w:r>
        <w:rPr>
          <w:w w:val="115"/>
        </w:rPr>
        <w:t xml:space="preserve">rst. </w:t>
      </w:r>
      <w:r>
        <w:rPr>
          <w:spacing w:val="-6"/>
          <w:w w:val="115"/>
        </w:rPr>
        <w:t xml:space="preserve">Yet </w:t>
      </w:r>
      <w:r>
        <w:rPr>
          <w:w w:val="115"/>
        </w:rPr>
        <w:t xml:space="preserve">the prediction algorithms used in many game clients cache information about nearby </w:t>
      </w:r>
      <w:r>
        <w:rPr>
          <w:spacing w:val="-4"/>
          <w:w w:val="115"/>
        </w:rPr>
        <w:t xml:space="preserve">players, </w:t>
      </w:r>
      <w:r>
        <w:rPr>
          <w:w w:val="115"/>
        </w:rPr>
        <w:t>so if you leap round a corner, see your enemy and shoot, then the slower your network</w:t>
      </w:r>
      <w:r>
        <w:rPr>
          <w:spacing w:val="-8"/>
          <w:w w:val="115"/>
        </w:rPr>
        <w:t xml:space="preserve"> </w:t>
      </w:r>
      <w:r>
        <w:rPr>
          <w:w w:val="115"/>
        </w:rPr>
        <w:t>connection</w:t>
      </w:r>
      <w:r>
        <w:rPr>
          <w:spacing w:val="-7"/>
          <w:w w:val="115"/>
        </w:rPr>
        <w:t xml:space="preserve"> </w:t>
      </w:r>
      <w:r>
        <w:rPr>
          <w:w w:val="115"/>
        </w:rPr>
        <w:t>is,</w:t>
      </w:r>
      <w:r>
        <w:rPr>
          <w:spacing w:val="-7"/>
          <w:w w:val="115"/>
        </w:rPr>
        <w:t xml:space="preserve"> </w:t>
      </w:r>
      <w:r>
        <w:rPr>
          <w:w w:val="115"/>
        </w:rPr>
        <w:t>the</w:t>
      </w:r>
      <w:r>
        <w:rPr>
          <w:spacing w:val="-7"/>
          <w:w w:val="115"/>
        </w:rPr>
        <w:t xml:space="preserve"> </w:t>
      </w:r>
      <w:r>
        <w:rPr>
          <w:w w:val="115"/>
        </w:rPr>
        <w:t>longer</w:t>
      </w:r>
      <w:r>
        <w:rPr>
          <w:spacing w:val="-7"/>
          <w:w w:val="115"/>
        </w:rPr>
        <w:t xml:space="preserve"> </w:t>
      </w:r>
      <w:r>
        <w:rPr>
          <w:w w:val="115"/>
        </w:rPr>
        <w:t>it</w:t>
      </w:r>
      <w:r>
        <w:rPr>
          <w:spacing w:val="-7"/>
          <w:w w:val="115"/>
        </w:rPr>
        <w:t xml:space="preserve"> </w:t>
      </w:r>
      <w:r>
        <w:rPr>
          <w:w w:val="115"/>
        </w:rPr>
        <w:t>will</w:t>
      </w:r>
      <w:r>
        <w:rPr>
          <w:spacing w:val="-8"/>
          <w:w w:val="115"/>
        </w:rPr>
        <w:t xml:space="preserve"> </w:t>
      </w:r>
      <w:r>
        <w:rPr>
          <w:w w:val="115"/>
        </w:rPr>
        <w:t>take</w:t>
      </w:r>
      <w:r>
        <w:rPr>
          <w:spacing w:val="-7"/>
          <w:w w:val="115"/>
        </w:rPr>
        <w:t xml:space="preserve"> </w:t>
      </w:r>
      <w:r>
        <w:rPr>
          <w:w w:val="115"/>
        </w:rPr>
        <w:t>him</w:t>
      </w:r>
      <w:r>
        <w:rPr>
          <w:spacing w:val="-8"/>
          <w:w w:val="115"/>
        </w:rPr>
        <w:t xml:space="preserve"> </w:t>
      </w:r>
      <w:r>
        <w:rPr>
          <w:w w:val="115"/>
        </w:rPr>
        <w:t>to</w:t>
      </w:r>
      <w:r>
        <w:rPr>
          <w:spacing w:val="-7"/>
          <w:w w:val="115"/>
        </w:rPr>
        <w:t xml:space="preserve"> </w:t>
      </w:r>
      <w:r>
        <w:rPr>
          <w:w w:val="115"/>
        </w:rPr>
        <w:t>see</w:t>
      </w:r>
      <w:r>
        <w:rPr>
          <w:spacing w:val="-8"/>
          <w:w w:val="115"/>
        </w:rPr>
        <w:t xml:space="preserve"> </w:t>
      </w:r>
      <w:r>
        <w:rPr>
          <w:w w:val="115"/>
        </w:rPr>
        <w:t>you</w:t>
      </w:r>
      <w:r>
        <w:rPr>
          <w:spacing w:val="-7"/>
          <w:w w:val="115"/>
        </w:rPr>
        <w:t xml:space="preserve"> </w:t>
      </w:r>
      <w:r>
        <w:rPr>
          <w:w w:val="115"/>
        </w:rPr>
        <w:t>and</w:t>
      </w:r>
      <w:r>
        <w:rPr>
          <w:spacing w:val="-8"/>
          <w:w w:val="115"/>
        </w:rPr>
        <w:t xml:space="preserve"> </w:t>
      </w:r>
      <w:r>
        <w:rPr>
          <w:w w:val="115"/>
        </w:rPr>
        <w:t>respond.</w:t>
      </w:r>
      <w:r>
        <w:rPr>
          <w:spacing w:val="15"/>
          <w:w w:val="115"/>
        </w:rPr>
        <w:t xml:space="preserve"> </w:t>
      </w:r>
      <w:r>
        <w:rPr>
          <w:w w:val="115"/>
        </w:rPr>
        <w:t>Mike Bond</w:t>
      </w:r>
      <w:r>
        <w:rPr>
          <w:spacing w:val="-38"/>
          <w:w w:val="115"/>
        </w:rPr>
        <w:t xml:space="preserve"> </w:t>
      </w:r>
      <w:r>
        <w:rPr>
          <w:w w:val="115"/>
        </w:rPr>
        <w:t>coined</w:t>
      </w:r>
      <w:r>
        <w:rPr>
          <w:spacing w:val="-39"/>
          <w:w w:val="115"/>
        </w:rPr>
        <w:t xml:space="preserve"> </w:t>
      </w:r>
      <w:r>
        <w:rPr>
          <w:w w:val="115"/>
        </w:rPr>
        <w:t>the</w:t>
      </w:r>
      <w:r>
        <w:rPr>
          <w:spacing w:val="-37"/>
          <w:w w:val="115"/>
        </w:rPr>
        <w:t xml:space="preserve"> </w:t>
      </w:r>
      <w:r>
        <w:rPr>
          <w:w w:val="115"/>
        </w:rPr>
        <w:t>term</w:t>
      </w:r>
      <w:r>
        <w:rPr>
          <w:spacing w:val="-38"/>
          <w:w w:val="115"/>
        </w:rPr>
        <w:t xml:space="preserve"> </w:t>
      </w:r>
      <w:r>
        <w:rPr>
          <w:w w:val="105"/>
        </w:rPr>
        <w:t>‘neo-tactic’</w:t>
      </w:r>
      <w:r>
        <w:rPr>
          <w:spacing w:val="-33"/>
          <w:w w:val="105"/>
        </w:rPr>
        <w:t xml:space="preserve"> </w:t>
      </w:r>
      <w:r>
        <w:rPr>
          <w:w w:val="115"/>
        </w:rPr>
        <w:t>to</w:t>
      </w:r>
      <w:r>
        <w:rPr>
          <w:spacing w:val="-38"/>
          <w:w w:val="115"/>
        </w:rPr>
        <w:t xml:space="preserve"> </w:t>
      </w:r>
      <w:r>
        <w:rPr>
          <w:w w:val="115"/>
        </w:rPr>
        <w:t>refer</w:t>
      </w:r>
      <w:r>
        <w:rPr>
          <w:spacing w:val="-38"/>
          <w:w w:val="115"/>
        </w:rPr>
        <w:t xml:space="preserve"> </w:t>
      </w:r>
      <w:r>
        <w:rPr>
          <w:w w:val="115"/>
        </w:rPr>
        <w:t>to</w:t>
      </w:r>
      <w:r>
        <w:rPr>
          <w:spacing w:val="-38"/>
          <w:w w:val="115"/>
        </w:rPr>
        <w:t xml:space="preserve"> </w:t>
      </w:r>
      <w:r>
        <w:rPr>
          <w:w w:val="115"/>
        </w:rPr>
        <w:t>players</w:t>
      </w:r>
      <w:r>
        <w:rPr>
          <w:spacing w:val="-39"/>
          <w:w w:val="115"/>
        </w:rPr>
        <w:t xml:space="preserve"> </w:t>
      </w:r>
      <w:r>
        <w:rPr>
          <w:w w:val="115"/>
        </w:rPr>
        <w:t>subliminally</w:t>
      </w:r>
      <w:r>
        <w:rPr>
          <w:spacing w:val="-38"/>
          <w:w w:val="115"/>
        </w:rPr>
        <w:t xml:space="preserve"> </w:t>
      </w:r>
      <w:r>
        <w:rPr>
          <w:w w:val="115"/>
        </w:rPr>
        <w:t>exploiting</w:t>
      </w:r>
      <w:r>
        <w:rPr>
          <w:spacing w:val="-37"/>
          <w:w w:val="115"/>
        </w:rPr>
        <w:t xml:space="preserve"> </w:t>
      </w:r>
      <w:r>
        <w:rPr>
          <w:w w:val="115"/>
        </w:rPr>
        <w:t xml:space="preserve">such anomalies [280]. That may not of itself </w:t>
      </w:r>
      <w:r>
        <w:rPr>
          <w:spacing w:val="2"/>
          <w:w w:val="115"/>
        </w:rPr>
        <w:t xml:space="preserve">be </w:t>
      </w:r>
      <w:r>
        <w:rPr>
          <w:w w:val="115"/>
        </w:rPr>
        <w:t>cheating, but in recent years</w:t>
      </w:r>
      <w:r>
        <w:rPr>
          <w:spacing w:val="-25"/>
          <w:w w:val="115"/>
        </w:rPr>
        <w:t xml:space="preserve"> </w:t>
      </w:r>
      <w:r>
        <w:rPr>
          <w:w w:val="115"/>
        </w:rPr>
        <w:t xml:space="preserve">players </w:t>
      </w:r>
      <w:r>
        <w:rPr>
          <w:spacing w:val="-3"/>
          <w:w w:val="115"/>
        </w:rPr>
        <w:t xml:space="preserve">have </w:t>
      </w:r>
      <w:r>
        <w:rPr>
          <w:w w:val="115"/>
        </w:rPr>
        <w:t>started manipulating network connections deliberately to create arti</w:t>
      </w:r>
      <w:r>
        <w:rPr>
          <w:rFonts w:ascii="Arial Unicode MS" w:hAnsi="Arial Unicode MS"/>
          <w:w w:val="115"/>
        </w:rPr>
        <w:t>fi</w:t>
      </w:r>
      <w:r>
        <w:rPr>
          <w:w w:val="115"/>
        </w:rPr>
        <w:t>cial lag,</w:t>
      </w:r>
      <w:r>
        <w:rPr>
          <w:spacing w:val="-10"/>
          <w:w w:val="115"/>
        </w:rPr>
        <w:t xml:space="preserve"> </w:t>
      </w:r>
      <w:r>
        <w:rPr>
          <w:w w:val="115"/>
        </w:rPr>
        <w:t>whether</w:t>
      </w:r>
      <w:r>
        <w:rPr>
          <w:spacing w:val="-11"/>
          <w:w w:val="115"/>
        </w:rPr>
        <w:t xml:space="preserve"> </w:t>
      </w:r>
      <w:r>
        <w:rPr>
          <w:w w:val="115"/>
        </w:rPr>
        <w:t>of</w:t>
      </w:r>
      <w:r>
        <w:rPr>
          <w:spacing w:val="-11"/>
          <w:w w:val="115"/>
        </w:rPr>
        <w:t xml:space="preserve"> </w:t>
      </w:r>
      <w:r>
        <w:rPr>
          <w:w w:val="115"/>
        </w:rPr>
        <w:t>incoming</w:t>
      </w:r>
      <w:r>
        <w:rPr>
          <w:spacing w:val="-11"/>
          <w:w w:val="115"/>
        </w:rPr>
        <w:t xml:space="preserve"> </w:t>
      </w:r>
      <w:r>
        <w:rPr>
          <w:w w:val="115"/>
        </w:rPr>
        <w:t>packets</w:t>
      </w:r>
      <w:r>
        <w:rPr>
          <w:spacing w:val="-11"/>
          <w:w w:val="115"/>
        </w:rPr>
        <w:t xml:space="preserve"> </w:t>
      </w:r>
      <w:r>
        <w:rPr>
          <w:w w:val="115"/>
        </w:rPr>
        <w:t>to</w:t>
      </w:r>
      <w:r>
        <w:rPr>
          <w:spacing w:val="-11"/>
          <w:w w:val="115"/>
        </w:rPr>
        <w:t xml:space="preserve"> </w:t>
      </w:r>
      <w:r>
        <w:rPr>
          <w:w w:val="115"/>
        </w:rPr>
        <w:t>delay</w:t>
      </w:r>
      <w:r>
        <w:rPr>
          <w:spacing w:val="-11"/>
          <w:w w:val="115"/>
        </w:rPr>
        <w:t xml:space="preserve"> </w:t>
      </w:r>
      <w:r>
        <w:rPr>
          <w:w w:val="115"/>
        </w:rPr>
        <w:t>other</w:t>
      </w:r>
      <w:r>
        <w:rPr>
          <w:spacing w:val="-11"/>
          <w:w w:val="115"/>
        </w:rPr>
        <w:t xml:space="preserve"> </w:t>
      </w:r>
      <w:r>
        <w:rPr>
          <w:w w:val="115"/>
        </w:rPr>
        <w:t>players,</w:t>
      </w:r>
      <w:r>
        <w:rPr>
          <w:spacing w:val="-9"/>
          <w:w w:val="115"/>
        </w:rPr>
        <w:t xml:space="preserve"> </w:t>
      </w:r>
      <w:r>
        <w:rPr>
          <w:w w:val="115"/>
        </w:rPr>
        <w:t>or</w:t>
      </w:r>
      <w:r>
        <w:rPr>
          <w:spacing w:val="-11"/>
          <w:w w:val="115"/>
        </w:rPr>
        <w:t xml:space="preserve"> </w:t>
      </w:r>
      <w:r>
        <w:rPr>
          <w:w w:val="115"/>
        </w:rPr>
        <w:t>our</w:t>
      </w:r>
      <w:r>
        <w:rPr>
          <w:spacing w:val="-11"/>
          <w:w w:val="115"/>
        </w:rPr>
        <w:t xml:space="preserve"> </w:t>
      </w:r>
      <w:r>
        <w:rPr>
          <w:w w:val="115"/>
        </w:rPr>
        <w:t>outgoing</w:t>
      </w:r>
      <w:r>
        <w:rPr>
          <w:spacing w:val="-11"/>
          <w:w w:val="115"/>
        </w:rPr>
        <w:t xml:space="preserve"> </w:t>
      </w:r>
      <w:r>
        <w:rPr>
          <w:w w:val="115"/>
        </w:rPr>
        <w:t>ones</w:t>
      </w:r>
      <w:r>
        <w:rPr>
          <w:spacing w:val="-11"/>
          <w:w w:val="115"/>
        </w:rPr>
        <w:t xml:space="preserve"> </w:t>
      </w:r>
      <w:r>
        <w:rPr>
          <w:w w:val="115"/>
        </w:rPr>
        <w:t>in order to see what other players are about to</w:t>
      </w:r>
      <w:r>
        <w:rPr>
          <w:spacing w:val="57"/>
          <w:w w:val="115"/>
        </w:rPr>
        <w:t xml:space="preserve"> </w:t>
      </w:r>
      <w:r>
        <w:rPr>
          <w:w w:val="115"/>
        </w:rPr>
        <w:t>do.</w:t>
      </w:r>
    </w:p>
    <w:p>
      <w:pPr>
        <w:pStyle w:val="BodyText"/>
        <w:spacing w:line="184" w:lineRule="auto" w:before="137"/>
        <w:ind w:firstLine="298"/>
      </w:pPr>
      <w:r>
        <w:rPr>
          <w:w w:val="115"/>
        </w:rPr>
        <w:t xml:space="preserve">That brings us on to one of the classic game cheats, namely to </w:t>
      </w:r>
      <w:r>
        <w:rPr>
          <w:spacing w:val="-3"/>
          <w:w w:val="115"/>
        </w:rPr>
        <w:t xml:space="preserve">have </w:t>
      </w:r>
      <w:r>
        <w:rPr>
          <w:w w:val="115"/>
        </w:rPr>
        <w:t>code</w:t>
      </w:r>
      <w:r>
        <w:rPr>
          <w:spacing w:val="-26"/>
          <w:w w:val="115"/>
        </w:rPr>
        <w:t xml:space="preserve"> </w:t>
      </w:r>
      <w:r>
        <w:rPr>
          <w:spacing w:val="-6"/>
          <w:w w:val="115"/>
        </w:rPr>
        <w:t xml:space="preserve">of </w:t>
      </w:r>
      <w:r>
        <w:rPr>
          <w:w w:val="115"/>
        </w:rPr>
        <w:t xml:space="preserve">your own for automation and support. People </w:t>
      </w:r>
      <w:r>
        <w:rPr>
          <w:spacing w:val="-3"/>
          <w:w w:val="115"/>
        </w:rPr>
        <w:t xml:space="preserve">have </w:t>
      </w:r>
      <w:r>
        <w:rPr>
          <w:w w:val="115"/>
        </w:rPr>
        <w:t xml:space="preserve">written a huge </w:t>
      </w:r>
      <w:r>
        <w:rPr>
          <w:spacing w:val="-3"/>
          <w:w w:val="115"/>
        </w:rPr>
        <w:t xml:space="preserve">variety </w:t>
      </w:r>
      <w:r>
        <w:rPr>
          <w:w w:val="115"/>
        </w:rPr>
        <w:t>of tools,</w:t>
      </w:r>
      <w:r>
        <w:rPr>
          <w:spacing w:val="-8"/>
          <w:w w:val="115"/>
        </w:rPr>
        <w:t xml:space="preserve"> </w:t>
      </w:r>
      <w:r>
        <w:rPr>
          <w:w w:val="115"/>
        </w:rPr>
        <w:t>from</w:t>
      </w:r>
      <w:r>
        <w:rPr>
          <w:spacing w:val="-10"/>
          <w:w w:val="115"/>
        </w:rPr>
        <w:t xml:space="preserve"> </w:t>
      </w:r>
      <w:r>
        <w:rPr>
          <w:w w:val="115"/>
        </w:rPr>
        <w:t>simple</w:t>
      </w:r>
      <w:r>
        <w:rPr>
          <w:spacing w:val="-11"/>
          <w:w w:val="115"/>
        </w:rPr>
        <w:t xml:space="preserve"> </w:t>
      </w:r>
      <w:r>
        <w:rPr>
          <w:w w:val="115"/>
        </w:rPr>
        <w:t>routines</w:t>
      </w:r>
      <w:r>
        <w:rPr>
          <w:spacing w:val="-10"/>
          <w:w w:val="115"/>
        </w:rPr>
        <w:t xml:space="preserve"> </w:t>
      </w:r>
      <w:r>
        <w:rPr>
          <w:w w:val="115"/>
        </w:rPr>
        <w:t>that</w:t>
      </w:r>
      <w:r>
        <w:rPr>
          <w:spacing w:val="-10"/>
          <w:w w:val="115"/>
        </w:rPr>
        <w:t xml:space="preserve"> </w:t>
      </w:r>
      <w:r>
        <w:rPr>
          <w:w w:val="115"/>
        </w:rPr>
        <w:t>repeatedly</w:t>
      </w:r>
      <w:r>
        <w:rPr>
          <w:spacing w:val="-11"/>
          <w:w w:val="115"/>
        </w:rPr>
        <w:t xml:space="preserve"> </w:t>
      </w:r>
      <w:r>
        <w:rPr>
          <w:w w:val="115"/>
        </w:rPr>
        <w:t>click</w:t>
      </w:r>
      <w:r>
        <w:rPr>
          <w:spacing w:val="-10"/>
          <w:w w:val="115"/>
        </w:rPr>
        <w:t xml:space="preserve"> </w:t>
      </w:r>
      <w:r>
        <w:rPr>
          <w:w w:val="115"/>
        </w:rPr>
        <w:t>a</w:t>
      </w:r>
      <w:r>
        <w:rPr>
          <w:spacing w:val="-11"/>
          <w:w w:val="115"/>
        </w:rPr>
        <w:t xml:space="preserve"> </w:t>
      </w:r>
      <w:r>
        <w:rPr>
          <w:rFonts w:ascii="Arial Unicode MS" w:hAnsi="Arial Unicode MS"/>
          <w:w w:val="115"/>
        </w:rPr>
        <w:t>fi</w:t>
      </w:r>
      <w:r>
        <w:rPr>
          <w:w w:val="115"/>
        </w:rPr>
        <w:t>re</w:t>
      </w:r>
      <w:r>
        <w:rPr>
          <w:spacing w:val="-10"/>
          <w:w w:val="115"/>
        </w:rPr>
        <w:t xml:space="preserve"> </w:t>
      </w:r>
      <w:r>
        <w:rPr>
          <w:w w:val="115"/>
        </w:rPr>
        <w:t>button</w:t>
      </w:r>
      <w:r>
        <w:rPr>
          <w:spacing w:val="-10"/>
          <w:w w:val="115"/>
        </w:rPr>
        <w:t xml:space="preserve"> </w:t>
      </w:r>
      <w:r>
        <w:rPr>
          <w:w w:val="115"/>
        </w:rPr>
        <w:t>(to</w:t>
      </w:r>
      <w:r>
        <w:rPr>
          <w:spacing w:val="-11"/>
          <w:w w:val="115"/>
        </w:rPr>
        <w:t xml:space="preserve"> </w:t>
      </w:r>
      <w:r>
        <w:rPr>
          <w:w w:val="115"/>
        </w:rPr>
        <w:t>hack</w:t>
      </w:r>
      <w:r>
        <w:rPr>
          <w:spacing w:val="-10"/>
          <w:w w:val="115"/>
        </w:rPr>
        <w:t xml:space="preserve"> </w:t>
      </w:r>
      <w:r>
        <w:rPr>
          <w:w w:val="115"/>
        </w:rPr>
        <w:t>the</w:t>
      </w:r>
      <w:r>
        <w:rPr>
          <w:spacing w:val="-11"/>
          <w:w w:val="115"/>
        </w:rPr>
        <w:t xml:space="preserve"> </w:t>
      </w:r>
      <w:r>
        <w:rPr>
          <w:w w:val="115"/>
        </w:rPr>
        <w:t xml:space="preserve">games where the rate at which you can physically </w:t>
      </w:r>
      <w:r>
        <w:rPr>
          <w:rFonts w:ascii="Arial Unicode MS" w:hAnsi="Arial Unicode MS"/>
          <w:w w:val="115"/>
        </w:rPr>
        <w:t>fi</w:t>
      </w:r>
      <w:r>
        <w:rPr>
          <w:w w:val="115"/>
        </w:rPr>
        <w:t>re is a factor) through proxies</w:t>
      </w:r>
      <w:r>
        <w:rPr>
          <w:spacing w:val="-24"/>
          <w:w w:val="115"/>
        </w:rPr>
        <w:t xml:space="preserve"> </w:t>
      </w:r>
      <w:r>
        <w:rPr>
          <w:w w:val="115"/>
        </w:rPr>
        <w:t>that intercept the incoming network packets, identify the bad guys, examine your outgoing</w:t>
      </w:r>
      <w:r>
        <w:rPr>
          <w:spacing w:val="-26"/>
          <w:w w:val="115"/>
        </w:rPr>
        <w:t xml:space="preserve"> </w:t>
      </w:r>
      <w:r>
        <w:rPr>
          <w:w w:val="115"/>
        </w:rPr>
        <w:t>shots,</w:t>
      </w:r>
      <w:r>
        <w:rPr>
          <w:spacing w:val="-23"/>
          <w:w w:val="115"/>
        </w:rPr>
        <w:t xml:space="preserve"> </w:t>
      </w:r>
      <w:r>
        <w:rPr>
          <w:w w:val="115"/>
        </w:rPr>
        <w:t>and</w:t>
      </w:r>
      <w:r>
        <w:rPr>
          <w:spacing w:val="-25"/>
          <w:w w:val="115"/>
        </w:rPr>
        <w:t xml:space="preserve"> </w:t>
      </w:r>
      <w:r>
        <w:rPr>
          <w:w w:val="115"/>
        </w:rPr>
        <w:t>optimise</w:t>
      </w:r>
      <w:r>
        <w:rPr>
          <w:spacing w:val="-25"/>
          <w:w w:val="115"/>
        </w:rPr>
        <w:t xml:space="preserve"> </w:t>
      </w:r>
      <w:r>
        <w:rPr>
          <w:w w:val="115"/>
        </w:rPr>
        <w:t>their</w:t>
      </w:r>
      <w:r>
        <w:rPr>
          <w:spacing w:val="-25"/>
          <w:w w:val="115"/>
        </w:rPr>
        <w:t xml:space="preserve"> </w:t>
      </w:r>
      <w:r>
        <w:rPr>
          <w:w w:val="115"/>
        </w:rPr>
        <w:t>aim.</w:t>
      </w:r>
      <w:r>
        <w:rPr>
          <w:spacing w:val="-3"/>
          <w:w w:val="115"/>
        </w:rPr>
        <w:t xml:space="preserve"> </w:t>
      </w:r>
      <w:r>
        <w:rPr>
          <w:w w:val="115"/>
        </w:rPr>
        <w:t>These</w:t>
      </w:r>
      <w:r>
        <w:rPr>
          <w:spacing w:val="-25"/>
          <w:w w:val="115"/>
        </w:rPr>
        <w:t xml:space="preserve"> </w:t>
      </w:r>
      <w:r>
        <w:rPr>
          <w:rFonts w:ascii="Book Antiqua" w:hAnsi="Book Antiqua"/>
          <w:i/>
          <w:w w:val="115"/>
        </w:rPr>
        <w:t>aimbots</w:t>
      </w:r>
      <w:r>
        <w:rPr>
          <w:rFonts w:ascii="Book Antiqua" w:hAnsi="Book Antiqua"/>
          <w:i/>
          <w:spacing w:val="-23"/>
          <w:w w:val="115"/>
        </w:rPr>
        <w:t xml:space="preserve"> </w:t>
      </w:r>
      <w:r>
        <w:rPr>
          <w:w w:val="115"/>
        </w:rPr>
        <w:t>come</w:t>
      </w:r>
      <w:r>
        <w:rPr>
          <w:spacing w:val="-25"/>
          <w:w w:val="115"/>
        </w:rPr>
        <w:t xml:space="preserve"> </w:t>
      </w:r>
      <w:r>
        <w:rPr>
          <w:w w:val="115"/>
        </w:rPr>
        <w:t>with</w:t>
      </w:r>
      <w:r>
        <w:rPr>
          <w:spacing w:val="-25"/>
          <w:w w:val="115"/>
        </w:rPr>
        <w:t xml:space="preserve"> </w:t>
      </w:r>
      <w:r>
        <w:rPr>
          <w:w w:val="115"/>
        </w:rPr>
        <w:t>di</w:t>
      </w:r>
      <w:r>
        <w:rPr>
          <w:rFonts w:ascii="Arial Unicode MS" w:hAnsi="Arial Unicode MS"/>
          <w:w w:val="115"/>
        </w:rPr>
        <w:t>ff</w:t>
      </w:r>
      <w:r>
        <w:rPr>
          <w:w w:val="115"/>
        </w:rPr>
        <w:t>erent</w:t>
      </w:r>
      <w:r>
        <w:rPr>
          <w:spacing w:val="-26"/>
          <w:w w:val="115"/>
        </w:rPr>
        <w:t xml:space="preserve"> </w:t>
      </w:r>
      <w:r>
        <w:rPr>
          <w:w w:val="115"/>
        </w:rPr>
        <w:t>levels of</w:t>
      </w:r>
      <w:r>
        <w:rPr>
          <w:spacing w:val="-5"/>
          <w:w w:val="115"/>
        </w:rPr>
        <w:t xml:space="preserve"> </w:t>
      </w:r>
      <w:r>
        <w:rPr>
          <w:w w:val="115"/>
        </w:rPr>
        <w:t>sophistication,</w:t>
      </w:r>
      <w:r>
        <w:rPr>
          <w:spacing w:val="-2"/>
          <w:w w:val="115"/>
        </w:rPr>
        <w:t xml:space="preserve"> </w:t>
      </w:r>
      <w:r>
        <w:rPr>
          <w:w w:val="115"/>
        </w:rPr>
        <w:t>from</w:t>
      </w:r>
      <w:r>
        <w:rPr>
          <w:spacing w:val="-4"/>
          <w:w w:val="115"/>
        </w:rPr>
        <w:t xml:space="preserve"> </w:t>
      </w:r>
      <w:r>
        <w:rPr>
          <w:w w:val="115"/>
        </w:rPr>
        <w:t>code</w:t>
      </w:r>
      <w:r>
        <w:rPr>
          <w:spacing w:val="-4"/>
          <w:w w:val="115"/>
        </w:rPr>
        <w:t xml:space="preserve"> </w:t>
      </w:r>
      <w:r>
        <w:rPr>
          <w:w w:val="115"/>
        </w:rPr>
        <w:t>that</w:t>
      </w:r>
      <w:r>
        <w:rPr>
          <w:spacing w:val="-4"/>
          <w:w w:val="115"/>
        </w:rPr>
        <w:t xml:space="preserve"> </w:t>
      </w:r>
      <w:r>
        <w:rPr>
          <w:w w:val="115"/>
        </w:rPr>
        <w:t>does</w:t>
      </w:r>
      <w:r>
        <w:rPr>
          <w:spacing w:val="-4"/>
          <w:w w:val="115"/>
        </w:rPr>
        <w:t xml:space="preserve"> </w:t>
      </w:r>
      <w:r>
        <w:rPr>
          <w:w w:val="115"/>
        </w:rPr>
        <w:t>all</w:t>
      </w:r>
      <w:r>
        <w:rPr>
          <w:spacing w:val="-4"/>
          <w:w w:val="115"/>
        </w:rPr>
        <w:t xml:space="preserve"> </w:t>
      </w:r>
      <w:r>
        <w:rPr>
          <w:w w:val="115"/>
        </w:rPr>
        <w:t>the</w:t>
      </w:r>
      <w:r>
        <w:rPr>
          <w:spacing w:val="-5"/>
          <w:w w:val="115"/>
        </w:rPr>
        <w:t xml:space="preserve"> </w:t>
      </w:r>
      <w:r>
        <w:rPr>
          <w:w w:val="115"/>
        </w:rPr>
        <w:t>target</w:t>
      </w:r>
      <w:r>
        <w:rPr>
          <w:spacing w:val="-4"/>
          <w:w w:val="115"/>
        </w:rPr>
        <w:t xml:space="preserve"> </w:t>
      </w:r>
      <w:r>
        <w:rPr>
          <w:w w:val="115"/>
        </w:rPr>
        <w:t>acquisition</w:t>
      </w:r>
      <w:r>
        <w:rPr>
          <w:spacing w:val="-4"/>
          <w:w w:val="115"/>
        </w:rPr>
        <w:t xml:space="preserve"> </w:t>
      </w:r>
      <w:r>
        <w:rPr>
          <w:w w:val="115"/>
        </w:rPr>
        <w:t>and</w:t>
      </w:r>
      <w:r>
        <w:rPr>
          <w:spacing w:val="-4"/>
          <w:w w:val="115"/>
        </w:rPr>
        <w:t xml:space="preserve"> </w:t>
      </w:r>
      <w:r>
        <w:rPr>
          <w:w w:val="115"/>
        </w:rPr>
        <w:t>shooting,</w:t>
      </w:r>
      <w:r>
        <w:rPr>
          <w:spacing w:val="-2"/>
          <w:w w:val="115"/>
        </w:rPr>
        <w:t xml:space="preserve"> </w:t>
      </w:r>
      <w:r>
        <w:rPr>
          <w:w w:val="115"/>
        </w:rPr>
        <w:t>to human-controlled versions that merely improve your aim.  They can hook</w:t>
      </w:r>
      <w:r>
        <w:rPr>
          <w:spacing w:val="7"/>
          <w:w w:val="115"/>
        </w:rPr>
        <w:t xml:space="preserve"> </w:t>
      </w:r>
      <w:r>
        <w:rPr>
          <w:w w:val="115"/>
        </w:rPr>
        <w:t>into</w:t>
      </w:r>
    </w:p>
    <w:p>
      <w:pPr>
        <w:pStyle w:val="BodyText"/>
        <w:spacing w:line="180" w:lineRule="auto" w:before="33"/>
      </w:pPr>
      <w:r>
        <w:rPr>
          <w:w w:val="115"/>
        </w:rPr>
        <w:t>the</w:t>
      </w:r>
      <w:r>
        <w:rPr>
          <w:spacing w:val="-12"/>
          <w:w w:val="115"/>
        </w:rPr>
        <w:t xml:space="preserve"> </w:t>
      </w:r>
      <w:r>
        <w:rPr>
          <w:w w:val="115"/>
        </w:rPr>
        <w:t>packet</w:t>
      </w:r>
      <w:r>
        <w:rPr>
          <w:spacing w:val="-11"/>
          <w:w w:val="115"/>
        </w:rPr>
        <w:t xml:space="preserve"> </w:t>
      </w:r>
      <w:r>
        <w:rPr>
          <w:w w:val="115"/>
        </w:rPr>
        <w:t>stream</w:t>
      </w:r>
      <w:r>
        <w:rPr>
          <w:spacing w:val="-11"/>
          <w:w w:val="115"/>
        </w:rPr>
        <w:t xml:space="preserve"> </w:t>
      </w:r>
      <w:r>
        <w:rPr>
          <w:w w:val="115"/>
        </w:rPr>
        <w:t>as</w:t>
      </w:r>
      <w:r>
        <w:rPr>
          <w:spacing w:val="-11"/>
          <w:w w:val="115"/>
        </w:rPr>
        <w:t xml:space="preserve"> </w:t>
      </w:r>
      <w:r>
        <w:rPr>
          <w:w w:val="115"/>
        </w:rPr>
        <w:t>proxies,</w:t>
      </w:r>
      <w:r>
        <w:rPr>
          <w:spacing w:val="-8"/>
          <w:w w:val="115"/>
        </w:rPr>
        <w:t xml:space="preserve"> </w:t>
      </w:r>
      <w:r>
        <w:rPr>
          <w:w w:val="115"/>
        </w:rPr>
        <w:t>into</w:t>
      </w:r>
      <w:r>
        <w:rPr>
          <w:spacing w:val="-12"/>
          <w:w w:val="115"/>
        </w:rPr>
        <w:t xml:space="preserve"> </w:t>
      </w:r>
      <w:r>
        <w:rPr>
          <w:w w:val="115"/>
        </w:rPr>
        <w:t>the</w:t>
      </w:r>
      <w:r>
        <w:rPr>
          <w:spacing w:val="-11"/>
          <w:w w:val="115"/>
        </w:rPr>
        <w:t xml:space="preserve"> </w:t>
      </w:r>
      <w:r>
        <w:rPr>
          <w:w w:val="115"/>
        </w:rPr>
        <w:t>graphics</w:t>
      </w:r>
      <w:r>
        <w:rPr>
          <w:spacing w:val="-11"/>
          <w:w w:val="115"/>
        </w:rPr>
        <w:t xml:space="preserve"> </w:t>
      </w:r>
      <w:r>
        <w:rPr>
          <w:w w:val="115"/>
        </w:rPr>
        <w:t>card,</w:t>
      </w:r>
      <w:r>
        <w:rPr>
          <w:spacing w:val="-8"/>
          <w:w w:val="115"/>
        </w:rPr>
        <w:t xml:space="preserve"> </w:t>
      </w:r>
      <w:r>
        <w:rPr>
          <w:w w:val="115"/>
        </w:rPr>
        <w:t>or</w:t>
      </w:r>
      <w:r>
        <w:rPr>
          <w:spacing w:val="-11"/>
          <w:w w:val="115"/>
        </w:rPr>
        <w:t xml:space="preserve"> </w:t>
      </w:r>
      <w:r>
        <w:rPr>
          <w:w w:val="115"/>
        </w:rPr>
        <w:t>even</w:t>
      </w:r>
      <w:r>
        <w:rPr>
          <w:spacing w:val="-12"/>
          <w:w w:val="115"/>
        </w:rPr>
        <w:t xml:space="preserve"> </w:t>
      </w:r>
      <w:r>
        <w:rPr>
          <w:w w:val="115"/>
        </w:rPr>
        <w:t>into</w:t>
      </w:r>
      <w:r>
        <w:rPr>
          <w:spacing w:val="-11"/>
          <w:w w:val="115"/>
        </w:rPr>
        <w:t xml:space="preserve"> </w:t>
      </w:r>
      <w:r>
        <w:rPr>
          <w:w w:val="115"/>
        </w:rPr>
        <w:t>the</w:t>
      </w:r>
      <w:r>
        <w:rPr>
          <w:spacing w:val="-11"/>
          <w:w w:val="115"/>
        </w:rPr>
        <w:t xml:space="preserve"> </w:t>
      </w:r>
      <w:r>
        <w:rPr>
          <w:w w:val="115"/>
        </w:rPr>
        <w:t>client</w:t>
      </w:r>
      <w:r>
        <w:rPr>
          <w:spacing w:val="-11"/>
          <w:w w:val="115"/>
        </w:rPr>
        <w:t xml:space="preserve"> </w:t>
      </w:r>
      <w:r>
        <w:rPr>
          <w:w w:val="115"/>
        </w:rPr>
        <w:t>code. Another</w:t>
      </w:r>
      <w:r>
        <w:rPr>
          <w:spacing w:val="-12"/>
          <w:w w:val="115"/>
        </w:rPr>
        <w:t xml:space="preserve"> </w:t>
      </w:r>
      <w:r>
        <w:rPr>
          <w:spacing w:val="-3"/>
          <w:w w:val="115"/>
        </w:rPr>
        <w:t>variant</w:t>
      </w:r>
      <w:r>
        <w:rPr>
          <w:spacing w:val="-11"/>
          <w:w w:val="115"/>
        </w:rPr>
        <w:t xml:space="preserve"> </w:t>
      </w:r>
      <w:r>
        <w:rPr>
          <w:w w:val="115"/>
        </w:rPr>
        <w:t>on</w:t>
      </w:r>
      <w:r>
        <w:rPr>
          <w:spacing w:val="-12"/>
          <w:w w:val="115"/>
        </w:rPr>
        <w:t xml:space="preserve"> </w:t>
      </w:r>
      <w:r>
        <w:rPr>
          <w:w w:val="115"/>
        </w:rPr>
        <w:t>the</w:t>
      </w:r>
      <w:r>
        <w:rPr>
          <w:spacing w:val="-11"/>
          <w:w w:val="115"/>
        </w:rPr>
        <w:t xml:space="preserve"> </w:t>
      </w:r>
      <w:r>
        <w:rPr>
          <w:w w:val="115"/>
        </w:rPr>
        <w:t>same</w:t>
      </w:r>
      <w:r>
        <w:rPr>
          <w:spacing w:val="-11"/>
          <w:w w:val="115"/>
        </w:rPr>
        <w:t xml:space="preserve"> </w:t>
      </w:r>
      <w:r>
        <w:rPr>
          <w:w w:val="115"/>
        </w:rPr>
        <w:t>theme</w:t>
      </w:r>
      <w:r>
        <w:rPr>
          <w:spacing w:val="-12"/>
          <w:w w:val="115"/>
        </w:rPr>
        <w:t xml:space="preserve"> </w:t>
      </w:r>
      <w:r>
        <w:rPr>
          <w:w w:val="115"/>
        </w:rPr>
        <w:t>is</w:t>
      </w:r>
      <w:r>
        <w:rPr>
          <w:spacing w:val="-11"/>
          <w:w w:val="115"/>
        </w:rPr>
        <w:t xml:space="preserve"> </w:t>
      </w:r>
      <w:r>
        <w:rPr>
          <w:w w:val="115"/>
        </w:rPr>
        <w:t>the</w:t>
      </w:r>
      <w:r>
        <w:rPr>
          <w:spacing w:val="-11"/>
          <w:w w:val="115"/>
        </w:rPr>
        <w:t xml:space="preserve"> </w:t>
      </w:r>
      <w:r>
        <w:rPr>
          <w:rFonts w:ascii="Book Antiqua" w:hAnsi="Book Antiqua"/>
          <w:i/>
          <w:spacing w:val="2"/>
          <w:w w:val="115"/>
        </w:rPr>
        <w:t>wall</w:t>
      </w:r>
      <w:r>
        <w:rPr>
          <w:rFonts w:ascii="Book Antiqua" w:hAnsi="Book Antiqua"/>
          <w:i/>
          <w:spacing w:val="-5"/>
          <w:w w:val="115"/>
        </w:rPr>
        <w:t xml:space="preserve"> </w:t>
      </w:r>
      <w:r>
        <w:rPr>
          <w:rFonts w:ascii="Book Antiqua" w:hAnsi="Book Antiqua"/>
          <w:i/>
          <w:w w:val="115"/>
        </w:rPr>
        <w:t>hack</w:t>
      </w:r>
      <w:r>
        <w:rPr>
          <w:w w:val="115"/>
        </w:rPr>
        <w:t>,</w:t>
      </w:r>
      <w:r>
        <w:rPr>
          <w:spacing w:val="-11"/>
          <w:w w:val="115"/>
        </w:rPr>
        <w:t xml:space="preserve"> </w:t>
      </w:r>
      <w:r>
        <w:rPr>
          <w:w w:val="115"/>
        </w:rPr>
        <w:t>where</w:t>
      </w:r>
      <w:r>
        <w:rPr>
          <w:spacing w:val="-11"/>
          <w:w w:val="115"/>
        </w:rPr>
        <w:t xml:space="preserve"> </w:t>
      </w:r>
      <w:r>
        <w:rPr>
          <w:w w:val="115"/>
        </w:rPr>
        <w:t>a</w:t>
      </w:r>
      <w:r>
        <w:rPr>
          <w:spacing w:val="-12"/>
          <w:w w:val="115"/>
        </w:rPr>
        <w:t xml:space="preserve"> </w:t>
      </w:r>
      <w:r>
        <w:rPr>
          <w:w w:val="115"/>
        </w:rPr>
        <w:t>player</w:t>
      </w:r>
      <w:r>
        <w:rPr>
          <w:spacing w:val="-11"/>
          <w:w w:val="115"/>
        </w:rPr>
        <w:t xml:space="preserve"> </w:t>
      </w:r>
      <w:r>
        <w:rPr>
          <w:w w:val="115"/>
        </w:rPr>
        <w:t>modi</w:t>
      </w:r>
      <w:r>
        <w:rPr>
          <w:rFonts w:ascii="Arial Unicode MS" w:hAnsi="Arial Unicode MS"/>
          <w:w w:val="115"/>
        </w:rPr>
        <w:t>fi</w:t>
      </w:r>
      <w:r>
        <w:rPr>
          <w:w w:val="115"/>
        </w:rPr>
        <w:t>es</w:t>
      </w:r>
      <w:r>
        <w:rPr>
          <w:spacing w:val="-11"/>
          <w:w w:val="115"/>
        </w:rPr>
        <w:t xml:space="preserve"> </w:t>
      </w:r>
      <w:r>
        <w:rPr>
          <w:w w:val="115"/>
        </w:rPr>
        <w:t>his</w:t>
      </w:r>
    </w:p>
    <w:p>
      <w:pPr>
        <w:spacing w:after="0" w:line="180" w:lineRule="auto"/>
        <w:sectPr>
          <w:pgSz w:w="11900" w:h="16840"/>
          <w:pgMar w:header="1764" w:footer="1777" w:top="2020" w:bottom="1960" w:left="1680" w:right="1680"/>
        </w:sectPr>
      </w:pPr>
    </w:p>
    <w:p>
      <w:pPr>
        <w:pStyle w:val="BodyText"/>
        <w:ind w:left="0" w:right="0"/>
        <w:jc w:val="left"/>
      </w:pPr>
    </w:p>
    <w:p>
      <w:pPr>
        <w:pStyle w:val="BodyText"/>
        <w:spacing w:before="10"/>
        <w:ind w:left="0" w:right="0"/>
        <w:jc w:val="left"/>
        <w:rPr>
          <w:sz w:val="17"/>
        </w:rPr>
      </w:pPr>
    </w:p>
    <w:p>
      <w:pPr>
        <w:pStyle w:val="BodyText"/>
        <w:spacing w:line="192" w:lineRule="auto" w:before="1"/>
      </w:pPr>
      <w:r>
        <w:rPr>
          <w:w w:val="115"/>
        </w:rPr>
        <w:t>software</w:t>
      </w:r>
      <w:r>
        <w:rPr>
          <w:spacing w:val="-12"/>
          <w:w w:val="115"/>
        </w:rPr>
        <w:t xml:space="preserve"> </w:t>
      </w:r>
      <w:r>
        <w:rPr>
          <w:w w:val="115"/>
        </w:rPr>
        <w:t>to</w:t>
      </w:r>
      <w:r>
        <w:rPr>
          <w:spacing w:val="-12"/>
          <w:w w:val="115"/>
        </w:rPr>
        <w:t xml:space="preserve"> </w:t>
      </w:r>
      <w:r>
        <w:rPr>
          <w:w w:val="115"/>
        </w:rPr>
        <w:t>see</w:t>
      </w:r>
      <w:r>
        <w:rPr>
          <w:spacing w:val="-12"/>
          <w:w w:val="115"/>
        </w:rPr>
        <w:t xml:space="preserve"> </w:t>
      </w:r>
      <w:r>
        <w:rPr>
          <w:w w:val="115"/>
        </w:rPr>
        <w:t>through</w:t>
      </w:r>
      <w:r>
        <w:rPr>
          <w:spacing w:val="-11"/>
          <w:w w:val="115"/>
        </w:rPr>
        <w:t xml:space="preserve"> </w:t>
      </w:r>
      <w:r>
        <w:rPr>
          <w:w w:val="115"/>
        </w:rPr>
        <w:t>walls</w:t>
      </w:r>
      <w:r>
        <w:rPr>
          <w:spacing w:val="-11"/>
          <w:w w:val="115"/>
        </w:rPr>
        <w:t xml:space="preserve"> </w:t>
      </w:r>
      <w:r>
        <w:rPr>
          <w:w w:val="90"/>
        </w:rPr>
        <w:t>–</w:t>
      </w:r>
      <w:r>
        <w:rPr>
          <w:spacing w:val="1"/>
          <w:w w:val="90"/>
        </w:rPr>
        <w:t xml:space="preserve"> </w:t>
      </w:r>
      <w:r>
        <w:rPr>
          <w:w w:val="115"/>
        </w:rPr>
        <w:t>for</w:t>
      </w:r>
      <w:r>
        <w:rPr>
          <w:spacing w:val="-12"/>
          <w:w w:val="115"/>
        </w:rPr>
        <w:t xml:space="preserve"> </w:t>
      </w:r>
      <w:r>
        <w:rPr>
          <w:w w:val="115"/>
        </w:rPr>
        <w:t>example,</w:t>
      </w:r>
      <w:r>
        <w:rPr>
          <w:spacing w:val="-11"/>
          <w:w w:val="115"/>
        </w:rPr>
        <w:t xml:space="preserve"> </w:t>
      </w:r>
      <w:r>
        <w:rPr>
          <w:spacing w:val="-3"/>
          <w:w w:val="115"/>
        </w:rPr>
        <w:t>by</w:t>
      </w:r>
      <w:r>
        <w:rPr>
          <w:spacing w:val="-11"/>
          <w:w w:val="115"/>
        </w:rPr>
        <w:t xml:space="preserve"> </w:t>
      </w:r>
      <w:r>
        <w:rPr>
          <w:w w:val="115"/>
        </w:rPr>
        <w:t>changing</w:t>
      </w:r>
      <w:r>
        <w:rPr>
          <w:spacing w:val="-11"/>
          <w:w w:val="115"/>
        </w:rPr>
        <w:t xml:space="preserve"> </w:t>
      </w:r>
      <w:r>
        <w:rPr>
          <w:w w:val="115"/>
        </w:rPr>
        <w:t>the</w:t>
      </w:r>
      <w:r>
        <w:rPr>
          <w:spacing w:val="-12"/>
          <w:w w:val="115"/>
        </w:rPr>
        <w:t xml:space="preserve"> </w:t>
      </w:r>
      <w:r>
        <w:rPr>
          <w:w w:val="115"/>
        </w:rPr>
        <w:t>graphics</w:t>
      </w:r>
      <w:r>
        <w:rPr>
          <w:spacing w:val="-12"/>
          <w:w w:val="115"/>
        </w:rPr>
        <w:t xml:space="preserve"> </w:t>
      </w:r>
      <w:r>
        <w:rPr>
          <w:w w:val="115"/>
        </w:rPr>
        <w:t xml:space="preserve">software to make them translucent rather than opaque. Such hacks are possible because </w:t>
      </w:r>
      <w:r>
        <w:rPr>
          <w:rFonts w:ascii="Arial Unicode MS" w:hAnsi="Arial Unicode MS"/>
          <w:w w:val="115"/>
        </w:rPr>
        <w:t>fi</w:t>
      </w:r>
      <w:r>
        <w:rPr>
          <w:w w:val="115"/>
        </w:rPr>
        <w:t>rst-person</w:t>
      </w:r>
      <w:r>
        <w:rPr>
          <w:spacing w:val="-8"/>
          <w:w w:val="115"/>
        </w:rPr>
        <w:t xml:space="preserve"> </w:t>
      </w:r>
      <w:r>
        <w:rPr>
          <w:w w:val="115"/>
        </w:rPr>
        <w:t>shooters</w:t>
      </w:r>
      <w:r>
        <w:rPr>
          <w:spacing w:val="-8"/>
          <w:w w:val="115"/>
        </w:rPr>
        <w:t xml:space="preserve"> </w:t>
      </w:r>
      <w:r>
        <w:rPr>
          <w:w w:val="115"/>
        </w:rPr>
        <w:t>typically</w:t>
      </w:r>
      <w:r>
        <w:rPr>
          <w:spacing w:val="-7"/>
          <w:w w:val="115"/>
        </w:rPr>
        <w:t xml:space="preserve"> </w:t>
      </w:r>
      <w:r>
        <w:rPr>
          <w:w w:val="115"/>
        </w:rPr>
        <w:t>send</w:t>
      </w:r>
      <w:r>
        <w:rPr>
          <w:spacing w:val="-8"/>
          <w:w w:val="115"/>
        </w:rPr>
        <w:t xml:space="preserve"> </w:t>
      </w:r>
      <w:r>
        <w:rPr>
          <w:w w:val="115"/>
        </w:rPr>
        <w:t>out</w:t>
      </w:r>
      <w:r>
        <w:rPr>
          <w:spacing w:val="-7"/>
          <w:w w:val="115"/>
        </w:rPr>
        <w:t xml:space="preserve"> </w:t>
      </w:r>
      <w:r>
        <w:rPr>
          <w:w w:val="115"/>
        </w:rPr>
        <w:t>raw</w:t>
      </w:r>
      <w:r>
        <w:rPr>
          <w:spacing w:val="-8"/>
          <w:w w:val="115"/>
        </w:rPr>
        <w:t xml:space="preserve"> </w:t>
      </w:r>
      <w:r>
        <w:rPr>
          <w:w w:val="115"/>
        </w:rPr>
        <w:t>positional</w:t>
      </w:r>
      <w:r>
        <w:rPr>
          <w:spacing w:val="-8"/>
          <w:w w:val="115"/>
        </w:rPr>
        <w:t xml:space="preserve"> </w:t>
      </w:r>
      <w:r>
        <w:rPr>
          <w:w w:val="115"/>
        </w:rPr>
        <w:t>information</w:t>
      </w:r>
      <w:r>
        <w:rPr>
          <w:spacing w:val="-7"/>
          <w:w w:val="115"/>
        </w:rPr>
        <w:t xml:space="preserve"> </w:t>
      </w:r>
      <w:r>
        <w:rPr>
          <w:w w:val="115"/>
        </w:rPr>
        <w:t>to</w:t>
      </w:r>
      <w:r>
        <w:rPr>
          <w:spacing w:val="-8"/>
          <w:w w:val="115"/>
        </w:rPr>
        <w:t xml:space="preserve"> </w:t>
      </w:r>
      <w:r>
        <w:rPr>
          <w:w w:val="115"/>
        </w:rPr>
        <w:t>all</w:t>
      </w:r>
      <w:r>
        <w:rPr>
          <w:spacing w:val="-7"/>
          <w:w w:val="115"/>
        </w:rPr>
        <w:t xml:space="preserve"> </w:t>
      </w:r>
      <w:r>
        <w:rPr>
          <w:w w:val="115"/>
        </w:rPr>
        <w:t>players in</w:t>
      </w:r>
      <w:r>
        <w:rPr>
          <w:spacing w:val="-6"/>
          <w:w w:val="115"/>
        </w:rPr>
        <w:t xml:space="preserve"> </w:t>
      </w:r>
      <w:r>
        <w:rPr>
          <w:w w:val="115"/>
        </w:rPr>
        <w:t>the</w:t>
      </w:r>
      <w:r>
        <w:rPr>
          <w:spacing w:val="-5"/>
          <w:w w:val="115"/>
        </w:rPr>
        <w:t xml:space="preserve"> </w:t>
      </w:r>
      <w:r>
        <w:rPr>
          <w:w w:val="115"/>
        </w:rPr>
        <w:t>game,</w:t>
      </w:r>
      <w:r>
        <w:rPr>
          <w:spacing w:val="-4"/>
          <w:w w:val="115"/>
        </w:rPr>
        <w:t xml:space="preserve"> </w:t>
      </w:r>
      <w:r>
        <w:rPr>
          <w:w w:val="115"/>
        </w:rPr>
        <w:t>and</w:t>
      </w:r>
      <w:r>
        <w:rPr>
          <w:spacing w:val="-6"/>
          <w:w w:val="115"/>
        </w:rPr>
        <w:t xml:space="preserve"> </w:t>
      </w:r>
      <w:r>
        <w:rPr>
          <w:spacing w:val="-3"/>
          <w:w w:val="115"/>
        </w:rPr>
        <w:t>leave</w:t>
      </w:r>
      <w:r>
        <w:rPr>
          <w:spacing w:val="-5"/>
          <w:w w:val="115"/>
        </w:rPr>
        <w:t xml:space="preserve"> </w:t>
      </w:r>
      <w:r>
        <w:rPr>
          <w:w w:val="115"/>
        </w:rPr>
        <w:t>it</w:t>
      </w:r>
      <w:r>
        <w:rPr>
          <w:spacing w:val="-6"/>
          <w:w w:val="115"/>
        </w:rPr>
        <w:t xml:space="preserve"> </w:t>
      </w:r>
      <w:r>
        <w:rPr>
          <w:w w:val="115"/>
        </w:rPr>
        <w:t>up</w:t>
      </w:r>
      <w:r>
        <w:rPr>
          <w:spacing w:val="-5"/>
          <w:w w:val="115"/>
        </w:rPr>
        <w:t xml:space="preserve"> </w:t>
      </w:r>
      <w:r>
        <w:rPr>
          <w:w w:val="115"/>
        </w:rPr>
        <w:t>to</w:t>
      </w:r>
      <w:r>
        <w:rPr>
          <w:spacing w:val="-6"/>
          <w:w w:val="115"/>
        </w:rPr>
        <w:t xml:space="preserve"> </w:t>
      </w:r>
      <w:r>
        <w:rPr>
          <w:w w:val="115"/>
        </w:rPr>
        <w:t>client</w:t>
      </w:r>
      <w:r>
        <w:rPr>
          <w:spacing w:val="-5"/>
          <w:w w:val="115"/>
        </w:rPr>
        <w:t xml:space="preserve"> </w:t>
      </w:r>
      <w:r>
        <w:rPr>
          <w:w w:val="115"/>
        </w:rPr>
        <w:t>software</w:t>
      </w:r>
      <w:r>
        <w:rPr>
          <w:spacing w:val="-6"/>
          <w:w w:val="115"/>
        </w:rPr>
        <w:t xml:space="preserve"> </w:t>
      </w:r>
      <w:r>
        <w:rPr>
          <w:w w:val="115"/>
        </w:rPr>
        <w:t>to</w:t>
      </w:r>
      <w:r>
        <w:rPr>
          <w:spacing w:val="-5"/>
          <w:w w:val="115"/>
        </w:rPr>
        <w:t xml:space="preserve"> </w:t>
      </w:r>
      <w:r>
        <w:rPr>
          <w:w w:val="115"/>
        </w:rPr>
        <w:t>render</w:t>
      </w:r>
      <w:r>
        <w:rPr>
          <w:spacing w:val="-6"/>
          <w:w w:val="115"/>
        </w:rPr>
        <w:t xml:space="preserve"> </w:t>
      </w:r>
      <w:r>
        <w:rPr>
          <w:w w:val="115"/>
        </w:rPr>
        <w:t>it</w:t>
      </w:r>
      <w:r>
        <w:rPr>
          <w:spacing w:val="-5"/>
          <w:w w:val="115"/>
        </w:rPr>
        <w:t xml:space="preserve"> </w:t>
      </w:r>
      <w:r>
        <w:rPr>
          <w:w w:val="115"/>
        </w:rPr>
        <w:t>according</w:t>
      </w:r>
      <w:r>
        <w:rPr>
          <w:spacing w:val="-6"/>
          <w:w w:val="115"/>
        </w:rPr>
        <w:t xml:space="preserve"> </w:t>
      </w:r>
      <w:r>
        <w:rPr>
          <w:w w:val="115"/>
        </w:rPr>
        <w:t>to</w:t>
      </w:r>
      <w:r>
        <w:rPr>
          <w:spacing w:val="-5"/>
          <w:w w:val="115"/>
        </w:rPr>
        <w:t xml:space="preserve"> </w:t>
      </w:r>
      <w:r>
        <w:rPr>
          <w:w w:val="115"/>
        </w:rPr>
        <w:t>the</w:t>
      </w:r>
      <w:r>
        <w:rPr>
          <w:spacing w:val="-6"/>
          <w:w w:val="115"/>
        </w:rPr>
        <w:t xml:space="preserve"> </w:t>
      </w:r>
      <w:r>
        <w:rPr>
          <w:w w:val="115"/>
        </w:rPr>
        <w:t>local physics</w:t>
      </w:r>
      <w:r>
        <w:rPr>
          <w:spacing w:val="5"/>
          <w:w w:val="115"/>
        </w:rPr>
        <w:t xml:space="preserve"> </w:t>
      </w:r>
      <w:r>
        <w:rPr>
          <w:w w:val="115"/>
        </w:rPr>
        <w:t>model.</w:t>
      </w:r>
    </w:p>
    <w:p>
      <w:pPr>
        <w:pStyle w:val="BodyText"/>
        <w:spacing w:line="196" w:lineRule="auto" w:before="82"/>
        <w:ind w:firstLine="298"/>
      </w:pPr>
      <w:r>
        <w:rPr>
          <w:w w:val="110"/>
        </w:rPr>
        <w:t xml:space="preserve">Game companies who sell </w:t>
      </w:r>
      <w:r>
        <w:rPr>
          <w:rFonts w:ascii="Arial Unicode MS" w:hAnsi="Arial Unicode MS"/>
          <w:w w:val="110"/>
        </w:rPr>
        <w:t>fi</w:t>
      </w:r>
      <w:r>
        <w:rPr>
          <w:w w:val="110"/>
        </w:rPr>
        <w:t xml:space="preserve">rst-person shooters reckon that aimbots and </w:t>
      </w:r>
      <w:r>
        <w:rPr>
          <w:spacing w:val="-3"/>
          <w:w w:val="110"/>
        </w:rPr>
        <w:t xml:space="preserve">other </w:t>
      </w:r>
      <w:r>
        <w:rPr>
          <w:w w:val="110"/>
        </w:rPr>
        <w:t xml:space="preserve">client-side hacks seriously spoil other players’ fun, so they use a </w:t>
      </w:r>
      <w:r>
        <w:rPr>
          <w:spacing w:val="-3"/>
          <w:w w:val="110"/>
        </w:rPr>
        <w:t xml:space="preserve">variety </w:t>
      </w:r>
      <w:r>
        <w:rPr>
          <w:w w:val="110"/>
        </w:rPr>
        <w:t xml:space="preserve">of encryption, authentication and DRM mechanisms  to  reduce  not  only  cheating, but also the perception of cheating </w:t>
      </w:r>
      <w:r>
        <w:rPr>
          <w:w w:val="90"/>
        </w:rPr>
        <w:t xml:space="preserve">– </w:t>
      </w:r>
      <w:r>
        <w:rPr>
          <w:w w:val="110"/>
        </w:rPr>
        <w:t xml:space="preserve">which is almost as damaging to the </w:t>
      </w:r>
      <w:r>
        <w:rPr>
          <w:spacing w:val="-4"/>
          <w:w w:val="110"/>
        </w:rPr>
        <w:t>op</w:t>
      </w:r>
      <w:r>
        <w:rPr>
          <w:w w:val="110"/>
        </w:rPr>
        <w:t xml:space="preserve">erator [281]. Guard software such as Punkbuster has been around since 2000, using anti-virus techniques to detect attempts to hook into game code or </w:t>
      </w:r>
      <w:r>
        <w:rPr>
          <w:spacing w:val="-4"/>
          <w:w w:val="110"/>
        </w:rPr>
        <w:t xml:space="preserve">the </w:t>
      </w:r>
      <w:r>
        <w:rPr>
          <w:w w:val="110"/>
        </w:rPr>
        <w:t xml:space="preserve">drivers on which it relies. The large gaming platforms such as Steam </w:t>
      </w:r>
      <w:r>
        <w:rPr>
          <w:spacing w:val="-3"/>
          <w:w w:val="110"/>
        </w:rPr>
        <w:t xml:space="preserve">have </w:t>
      </w:r>
      <w:r>
        <w:rPr>
          <w:w w:val="110"/>
        </w:rPr>
        <w:t xml:space="preserve">their own DRM  mechanisms that attempt to block  aimbots  and other game cheats,  as well as protecting their own revenue </w:t>
      </w:r>
      <w:r>
        <w:rPr>
          <w:spacing w:val="-3"/>
          <w:w w:val="110"/>
        </w:rPr>
        <w:t xml:space="preserve">by </w:t>
      </w:r>
      <w:r>
        <w:rPr>
          <w:w w:val="110"/>
        </w:rPr>
        <w:t xml:space="preserve">making it harder for customers </w:t>
      </w:r>
      <w:r>
        <w:rPr>
          <w:spacing w:val="-7"/>
          <w:w w:val="110"/>
        </w:rPr>
        <w:t xml:space="preserve">to  </w:t>
      </w:r>
      <w:r>
        <w:rPr>
          <w:w w:val="110"/>
        </w:rPr>
        <w:t>resell games [1288]. This is a constant battle, as  I discussed in section above,  and some techniques such as arti</w:t>
      </w:r>
      <w:r>
        <w:rPr>
          <w:rFonts w:ascii="Arial Unicode MS" w:hAnsi="Arial Unicode MS"/>
          <w:w w:val="110"/>
        </w:rPr>
        <w:t>fi</w:t>
      </w:r>
      <w:r>
        <w:rPr>
          <w:w w:val="110"/>
        </w:rPr>
        <w:t>cial lag are di</w:t>
      </w:r>
      <w:r>
        <w:rPr>
          <w:rFonts w:ascii="Arial Unicode MS" w:hAnsi="Arial Unicode MS"/>
          <w:w w:val="110"/>
        </w:rPr>
        <w:t>ffi</w:t>
      </w:r>
      <w:r>
        <w:rPr>
          <w:w w:val="110"/>
        </w:rPr>
        <w:t xml:space="preserve">cult to deal with completely. </w:t>
      </w:r>
      <w:r>
        <w:rPr>
          <w:spacing w:val="-3"/>
          <w:w w:val="110"/>
        </w:rPr>
        <w:t xml:space="preserve">However, </w:t>
      </w:r>
      <w:r>
        <w:rPr>
          <w:w w:val="110"/>
        </w:rPr>
        <w:t xml:space="preserve">gaming is one of the applications in which trustworthy client software, whose protection </w:t>
      </w:r>
      <w:r>
        <w:rPr>
          <w:spacing w:val="-3"/>
          <w:w w:val="110"/>
        </w:rPr>
        <w:t xml:space="preserve">involves </w:t>
      </w:r>
      <w:r>
        <w:rPr>
          <w:w w:val="110"/>
        </w:rPr>
        <w:t>DRM-like mechanisms, has become well entrenched, even though most modern games are locked to customer accounts and most of their logic now runs on a server. The server is also often forti</w:t>
      </w:r>
      <w:r>
        <w:rPr>
          <w:rFonts w:ascii="Arial Unicode MS" w:hAnsi="Arial Unicode MS"/>
          <w:w w:val="110"/>
        </w:rPr>
        <w:t>fi</w:t>
      </w:r>
      <w:r>
        <w:rPr>
          <w:w w:val="110"/>
        </w:rPr>
        <w:t>ed with analytics  to</w:t>
      </w:r>
      <w:r>
        <w:rPr>
          <w:spacing w:val="23"/>
          <w:w w:val="110"/>
        </w:rPr>
        <w:t xml:space="preserve"> </w:t>
      </w:r>
      <w:r>
        <w:rPr>
          <w:w w:val="110"/>
        </w:rPr>
        <w:t>detect</w:t>
      </w:r>
      <w:r>
        <w:rPr>
          <w:spacing w:val="23"/>
          <w:w w:val="110"/>
        </w:rPr>
        <w:t xml:space="preserve"> </w:t>
      </w:r>
      <w:r>
        <w:rPr>
          <w:w w:val="110"/>
        </w:rPr>
        <w:t>cheating</w:t>
      </w:r>
      <w:r>
        <w:rPr>
          <w:spacing w:val="24"/>
          <w:w w:val="110"/>
        </w:rPr>
        <w:t xml:space="preserve"> </w:t>
      </w:r>
      <w:r>
        <w:rPr>
          <w:w w:val="110"/>
        </w:rPr>
        <w:t>after</w:t>
      </w:r>
      <w:r>
        <w:rPr>
          <w:spacing w:val="23"/>
          <w:w w:val="110"/>
        </w:rPr>
        <w:t xml:space="preserve"> </w:t>
      </w:r>
      <w:r>
        <w:rPr>
          <w:w w:val="110"/>
        </w:rPr>
        <w:t>the</w:t>
      </w:r>
      <w:r>
        <w:rPr>
          <w:spacing w:val="23"/>
          <w:w w:val="110"/>
        </w:rPr>
        <w:t xml:space="preserve"> </w:t>
      </w:r>
      <w:r>
        <w:rPr>
          <w:w w:val="110"/>
        </w:rPr>
        <w:t>event,</w:t>
      </w:r>
      <w:r>
        <w:rPr>
          <w:spacing w:val="25"/>
          <w:w w:val="110"/>
        </w:rPr>
        <w:t xml:space="preserve"> </w:t>
      </w:r>
      <w:r>
        <w:rPr>
          <w:w w:val="110"/>
        </w:rPr>
        <w:t>just</w:t>
      </w:r>
      <w:r>
        <w:rPr>
          <w:spacing w:val="23"/>
          <w:w w:val="110"/>
        </w:rPr>
        <w:t xml:space="preserve"> </w:t>
      </w:r>
      <w:r>
        <w:rPr>
          <w:w w:val="110"/>
        </w:rPr>
        <w:t>like</w:t>
      </w:r>
      <w:r>
        <w:rPr>
          <w:spacing w:val="24"/>
          <w:w w:val="110"/>
        </w:rPr>
        <w:t xml:space="preserve"> </w:t>
      </w:r>
      <w:r>
        <w:rPr>
          <w:w w:val="110"/>
        </w:rPr>
        <w:t>in</w:t>
      </w:r>
      <w:r>
        <w:rPr>
          <w:spacing w:val="23"/>
          <w:w w:val="110"/>
        </w:rPr>
        <w:t xml:space="preserve"> </w:t>
      </w:r>
      <w:r>
        <w:rPr>
          <w:w w:val="110"/>
        </w:rPr>
        <w:t>a</w:t>
      </w:r>
      <w:r>
        <w:rPr>
          <w:spacing w:val="23"/>
          <w:w w:val="110"/>
        </w:rPr>
        <w:t xml:space="preserve"> </w:t>
      </w:r>
      <w:r>
        <w:rPr>
          <w:w w:val="110"/>
        </w:rPr>
        <w:t>professional</w:t>
      </w:r>
      <w:r>
        <w:rPr>
          <w:spacing w:val="24"/>
          <w:w w:val="110"/>
        </w:rPr>
        <w:t xml:space="preserve"> </w:t>
      </w:r>
      <w:r>
        <w:rPr>
          <w:w w:val="110"/>
        </w:rPr>
        <w:t>bridge</w:t>
      </w:r>
      <w:r>
        <w:rPr>
          <w:spacing w:val="23"/>
          <w:w w:val="110"/>
        </w:rPr>
        <w:t xml:space="preserve"> </w:t>
      </w:r>
      <w:r>
        <w:rPr>
          <w:w w:val="110"/>
        </w:rPr>
        <w:t>tournament.</w:t>
      </w:r>
    </w:p>
    <w:p>
      <w:pPr>
        <w:pStyle w:val="BodyText"/>
        <w:spacing w:before="6"/>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Peer-to-peer</w:t>
      </w:r>
      <w:r>
        <w:rPr>
          <w:spacing w:val="8"/>
          <w:w w:val="130"/>
        </w:rPr>
        <w:t xml:space="preserve"> </w:t>
      </w:r>
      <w:r>
        <w:rPr>
          <w:w w:val="130"/>
        </w:rPr>
        <w:t>systems</w:t>
      </w:r>
    </w:p>
    <w:p>
      <w:pPr>
        <w:pStyle w:val="BodyText"/>
        <w:spacing w:line="194" w:lineRule="auto" w:before="177"/>
      </w:pPr>
      <w:r>
        <w:rPr>
          <w:spacing w:val="-5"/>
          <w:w w:val="115"/>
        </w:rPr>
        <w:t xml:space="preserve">From </w:t>
      </w:r>
      <w:r>
        <w:rPr>
          <w:w w:val="115"/>
        </w:rPr>
        <w:t xml:space="preserve">the late 1990s,  peer-to-peer </w:t>
      </w:r>
      <w:r>
        <w:rPr>
          <w:rFonts w:ascii="Arial Unicode MS" w:hAnsi="Arial Unicode MS"/>
          <w:w w:val="115"/>
        </w:rPr>
        <w:t>fi</w:t>
      </w:r>
      <w:r>
        <w:rPr>
          <w:w w:val="115"/>
        </w:rPr>
        <w:t xml:space="preserve">le-sharing became one of the main </w:t>
      </w:r>
      <w:r>
        <w:rPr>
          <w:spacing w:val="-3"/>
          <w:w w:val="115"/>
        </w:rPr>
        <w:t>ways</w:t>
      </w:r>
      <w:r>
        <w:rPr>
          <w:spacing w:val="53"/>
          <w:w w:val="115"/>
        </w:rPr>
        <w:t xml:space="preserve"> </w:t>
      </w:r>
      <w:r>
        <w:rPr>
          <w:w w:val="115"/>
        </w:rPr>
        <w:t>in which music was distributed online. Once people had CD drives on their computers</w:t>
      </w:r>
      <w:r>
        <w:rPr>
          <w:spacing w:val="-18"/>
          <w:w w:val="115"/>
        </w:rPr>
        <w:t xml:space="preserve"> </w:t>
      </w:r>
      <w:r>
        <w:rPr>
          <w:w w:val="115"/>
        </w:rPr>
        <w:t>and</w:t>
      </w:r>
      <w:r>
        <w:rPr>
          <w:spacing w:val="-17"/>
          <w:w w:val="115"/>
        </w:rPr>
        <w:t xml:space="preserve"> </w:t>
      </w:r>
      <w:r>
        <w:rPr>
          <w:w w:val="115"/>
        </w:rPr>
        <w:t>broadband</w:t>
      </w:r>
      <w:r>
        <w:rPr>
          <w:spacing w:val="-17"/>
          <w:w w:val="115"/>
        </w:rPr>
        <w:t xml:space="preserve"> </w:t>
      </w:r>
      <w:r>
        <w:rPr>
          <w:w w:val="115"/>
        </w:rPr>
        <w:t>connections,</w:t>
      </w:r>
      <w:r>
        <w:rPr>
          <w:spacing w:val="-14"/>
          <w:w w:val="115"/>
        </w:rPr>
        <w:t xml:space="preserve"> </w:t>
      </w:r>
      <w:r>
        <w:rPr>
          <w:w w:val="115"/>
        </w:rPr>
        <w:t>they</w:t>
      </w:r>
      <w:r>
        <w:rPr>
          <w:spacing w:val="-17"/>
          <w:w w:val="115"/>
        </w:rPr>
        <w:t xml:space="preserve"> </w:t>
      </w:r>
      <w:r>
        <w:rPr>
          <w:w w:val="115"/>
        </w:rPr>
        <w:t>could</w:t>
      </w:r>
      <w:r>
        <w:rPr>
          <w:spacing w:val="-17"/>
          <w:w w:val="115"/>
        </w:rPr>
        <w:t xml:space="preserve"> </w:t>
      </w:r>
      <w:r>
        <w:rPr>
          <w:w w:val="115"/>
        </w:rPr>
        <w:t>copy</w:t>
      </w:r>
      <w:r>
        <w:rPr>
          <w:spacing w:val="-17"/>
          <w:w w:val="115"/>
        </w:rPr>
        <w:t xml:space="preserve"> </w:t>
      </w:r>
      <w:r>
        <w:rPr>
          <w:w w:val="115"/>
        </w:rPr>
        <w:t>and</w:t>
      </w:r>
      <w:r>
        <w:rPr>
          <w:spacing w:val="-17"/>
          <w:w w:val="115"/>
        </w:rPr>
        <w:t xml:space="preserve"> </w:t>
      </w:r>
      <w:r>
        <w:rPr>
          <w:w w:val="115"/>
        </w:rPr>
        <w:t>share</w:t>
      </w:r>
      <w:r>
        <w:rPr>
          <w:spacing w:val="-18"/>
          <w:w w:val="115"/>
        </w:rPr>
        <w:t xml:space="preserve"> </w:t>
      </w:r>
      <w:r>
        <w:rPr>
          <w:w w:val="115"/>
        </w:rPr>
        <w:t>their</w:t>
      </w:r>
      <w:r>
        <w:rPr>
          <w:spacing w:val="-17"/>
          <w:w w:val="115"/>
        </w:rPr>
        <w:t xml:space="preserve"> </w:t>
      </w:r>
      <w:r>
        <w:rPr>
          <w:w w:val="115"/>
        </w:rPr>
        <w:t xml:space="preserve">favourite tracks. In 1999, Shawn </w:t>
      </w:r>
      <w:r>
        <w:rPr>
          <w:spacing w:val="-3"/>
          <w:w w:val="115"/>
        </w:rPr>
        <w:t xml:space="preserve">Fanning, </w:t>
      </w:r>
      <w:r>
        <w:rPr>
          <w:w w:val="115"/>
        </w:rPr>
        <w:t xml:space="preserve">an 18-year-old drop-out, revolutionised </w:t>
      </w:r>
      <w:r>
        <w:rPr>
          <w:spacing w:val="-4"/>
          <w:w w:val="115"/>
        </w:rPr>
        <w:t xml:space="preserve">the </w:t>
      </w:r>
      <w:r>
        <w:rPr>
          <w:w w:val="115"/>
        </w:rPr>
        <w:t xml:space="preserve">music business </w:t>
      </w:r>
      <w:r>
        <w:rPr>
          <w:spacing w:val="-3"/>
          <w:w w:val="115"/>
        </w:rPr>
        <w:t xml:space="preserve">by </w:t>
      </w:r>
      <w:r>
        <w:rPr>
          <w:w w:val="115"/>
        </w:rPr>
        <w:t xml:space="preserve">creating the Napster service, which enabled people to </w:t>
      </w:r>
      <w:r>
        <w:rPr>
          <w:spacing w:val="-3"/>
          <w:w w:val="115"/>
        </w:rPr>
        <w:t xml:space="preserve">share </w:t>
      </w:r>
      <w:r>
        <w:rPr>
          <w:w w:val="115"/>
        </w:rPr>
        <w:t xml:space="preserve">MP3 audio </w:t>
      </w:r>
      <w:r>
        <w:rPr>
          <w:rFonts w:ascii="Arial Unicode MS" w:hAnsi="Arial Unicode MS"/>
          <w:w w:val="115"/>
        </w:rPr>
        <w:t>fi</w:t>
      </w:r>
      <w:r>
        <w:rPr>
          <w:w w:val="115"/>
        </w:rPr>
        <w:t xml:space="preserve">les with each other [1381]. Rather than keeping the </w:t>
      </w:r>
      <w:r>
        <w:rPr>
          <w:rFonts w:ascii="Arial Unicode MS" w:hAnsi="Arial Unicode MS"/>
          <w:w w:val="115"/>
        </w:rPr>
        <w:t>fi</w:t>
      </w:r>
      <w:r>
        <w:rPr>
          <w:w w:val="115"/>
        </w:rPr>
        <w:t xml:space="preserve">les </w:t>
      </w:r>
      <w:r>
        <w:rPr>
          <w:spacing w:val="-3"/>
          <w:w w:val="115"/>
        </w:rPr>
        <w:t xml:space="preserve">centrally, </w:t>
      </w:r>
      <w:r>
        <w:rPr>
          <w:w w:val="115"/>
        </w:rPr>
        <w:t>which</w:t>
      </w:r>
      <w:r>
        <w:rPr>
          <w:spacing w:val="-13"/>
          <w:w w:val="115"/>
        </w:rPr>
        <w:t xml:space="preserve"> </w:t>
      </w:r>
      <w:r>
        <w:rPr>
          <w:w w:val="115"/>
        </w:rPr>
        <w:t>would</w:t>
      </w:r>
      <w:r>
        <w:rPr>
          <w:spacing w:val="-12"/>
          <w:w w:val="115"/>
        </w:rPr>
        <w:t xml:space="preserve"> </w:t>
      </w:r>
      <w:r>
        <w:rPr>
          <w:w w:val="115"/>
        </w:rPr>
        <w:t>invite</w:t>
      </w:r>
      <w:r>
        <w:rPr>
          <w:spacing w:val="-12"/>
          <w:w w:val="115"/>
        </w:rPr>
        <w:t xml:space="preserve"> </w:t>
      </w:r>
      <w:r>
        <w:rPr>
          <w:w w:val="115"/>
        </w:rPr>
        <w:t>legal</w:t>
      </w:r>
      <w:r>
        <w:rPr>
          <w:spacing w:val="-12"/>
          <w:w w:val="115"/>
        </w:rPr>
        <w:t xml:space="preserve"> </w:t>
      </w:r>
      <w:r>
        <w:rPr>
          <w:w w:val="115"/>
        </w:rPr>
        <w:t>action,</w:t>
      </w:r>
      <w:r>
        <w:rPr>
          <w:spacing w:val="-10"/>
          <w:w w:val="115"/>
        </w:rPr>
        <w:t xml:space="preserve"> </w:t>
      </w:r>
      <w:r>
        <w:rPr>
          <w:w w:val="115"/>
        </w:rPr>
        <w:t>Napster</w:t>
      </w:r>
      <w:r>
        <w:rPr>
          <w:spacing w:val="-13"/>
          <w:w w:val="115"/>
        </w:rPr>
        <w:t xml:space="preserve"> </w:t>
      </w:r>
      <w:r>
        <w:rPr>
          <w:w w:val="115"/>
        </w:rPr>
        <w:t>just</w:t>
      </w:r>
      <w:r>
        <w:rPr>
          <w:spacing w:val="-12"/>
          <w:w w:val="115"/>
        </w:rPr>
        <w:t xml:space="preserve"> </w:t>
      </w:r>
      <w:r>
        <w:rPr>
          <w:w w:val="115"/>
        </w:rPr>
        <w:t>provided</w:t>
      </w:r>
      <w:r>
        <w:rPr>
          <w:spacing w:val="-12"/>
          <w:w w:val="115"/>
        </w:rPr>
        <w:t xml:space="preserve"> </w:t>
      </w:r>
      <w:r>
        <w:rPr>
          <w:w w:val="115"/>
        </w:rPr>
        <w:t>an</w:t>
      </w:r>
      <w:r>
        <w:rPr>
          <w:spacing w:val="-12"/>
          <w:w w:val="115"/>
        </w:rPr>
        <w:t xml:space="preserve"> </w:t>
      </w:r>
      <w:r>
        <w:rPr>
          <w:w w:val="115"/>
        </w:rPr>
        <w:t>index</w:t>
      </w:r>
      <w:r>
        <w:rPr>
          <w:spacing w:val="-12"/>
          <w:w w:val="115"/>
        </w:rPr>
        <w:t xml:space="preserve"> </w:t>
      </w:r>
      <w:r>
        <w:rPr>
          <w:w w:val="115"/>
        </w:rPr>
        <w:t>so</w:t>
      </w:r>
      <w:r>
        <w:rPr>
          <w:spacing w:val="-12"/>
          <w:w w:val="115"/>
        </w:rPr>
        <w:t xml:space="preserve"> </w:t>
      </w:r>
      <w:r>
        <w:rPr>
          <w:w w:val="115"/>
        </w:rPr>
        <w:t>that</w:t>
      </w:r>
      <w:r>
        <w:rPr>
          <w:spacing w:val="-12"/>
          <w:w w:val="115"/>
        </w:rPr>
        <w:t xml:space="preserve"> </w:t>
      </w:r>
      <w:r>
        <w:rPr>
          <w:w w:val="115"/>
        </w:rPr>
        <w:t xml:space="preserve">someone wanting a given track could </w:t>
      </w:r>
      <w:r>
        <w:rPr>
          <w:rFonts w:ascii="Arial Unicode MS" w:hAnsi="Arial Unicode MS"/>
          <w:w w:val="115"/>
        </w:rPr>
        <w:t>fi</w:t>
      </w:r>
      <w:r>
        <w:rPr>
          <w:w w:val="115"/>
        </w:rPr>
        <w:t xml:space="preserve">nd out who else had it and was prepared to share or trade. It attracted tens of millions of users, but lawsuits from Hollywood closed it down in September 2002. Systems such as Gnutella and </w:t>
      </w:r>
      <w:r>
        <w:rPr>
          <w:spacing w:val="-3"/>
          <w:w w:val="115"/>
        </w:rPr>
        <w:t xml:space="preserve">Freenet </w:t>
      </w:r>
      <w:r>
        <w:rPr>
          <w:w w:val="115"/>
        </w:rPr>
        <w:t>then borrowed</w:t>
      </w:r>
      <w:r>
        <w:rPr>
          <w:spacing w:val="-24"/>
          <w:w w:val="115"/>
        </w:rPr>
        <w:t xml:space="preserve"> </w:t>
      </w:r>
      <w:r>
        <w:rPr>
          <w:w w:val="115"/>
        </w:rPr>
        <w:t>ideas</w:t>
      </w:r>
      <w:r>
        <w:rPr>
          <w:spacing w:val="-24"/>
          <w:w w:val="115"/>
        </w:rPr>
        <w:t xml:space="preserve"> </w:t>
      </w:r>
      <w:r>
        <w:rPr>
          <w:w w:val="115"/>
        </w:rPr>
        <w:t>from</w:t>
      </w:r>
      <w:r>
        <w:rPr>
          <w:spacing w:val="-23"/>
          <w:w w:val="115"/>
        </w:rPr>
        <w:t xml:space="preserve"> </w:t>
      </w:r>
      <w:r>
        <w:rPr>
          <w:w w:val="115"/>
        </w:rPr>
        <w:t>the</w:t>
      </w:r>
      <w:r>
        <w:rPr>
          <w:spacing w:val="-24"/>
          <w:w w:val="115"/>
        </w:rPr>
        <w:t xml:space="preserve"> </w:t>
      </w:r>
      <w:r>
        <w:rPr>
          <w:w w:val="115"/>
        </w:rPr>
        <w:t>world</w:t>
      </w:r>
      <w:r>
        <w:rPr>
          <w:spacing w:val="-24"/>
          <w:w w:val="115"/>
        </w:rPr>
        <w:t xml:space="preserve"> </w:t>
      </w:r>
      <w:r>
        <w:rPr>
          <w:w w:val="115"/>
        </w:rPr>
        <w:t>of</w:t>
      </w:r>
      <w:r>
        <w:rPr>
          <w:spacing w:val="-23"/>
          <w:w w:val="115"/>
        </w:rPr>
        <w:t xml:space="preserve"> </w:t>
      </w:r>
      <w:r>
        <w:rPr>
          <w:w w:val="115"/>
        </w:rPr>
        <w:t>censorship-resistant</w:t>
      </w:r>
      <w:r>
        <w:rPr>
          <w:spacing w:val="-24"/>
          <w:w w:val="115"/>
        </w:rPr>
        <w:t xml:space="preserve"> </w:t>
      </w:r>
      <w:r>
        <w:rPr>
          <w:w w:val="115"/>
        </w:rPr>
        <w:t>systems</w:t>
      </w:r>
      <w:r>
        <w:rPr>
          <w:spacing w:val="-24"/>
          <w:w w:val="115"/>
        </w:rPr>
        <w:t xml:space="preserve"> </w:t>
      </w:r>
      <w:r>
        <w:rPr>
          <w:w w:val="115"/>
        </w:rPr>
        <w:t>to</w:t>
      </w:r>
      <w:r>
        <w:rPr>
          <w:spacing w:val="-24"/>
          <w:w w:val="115"/>
        </w:rPr>
        <w:t xml:space="preserve"> </w:t>
      </w:r>
      <w:r>
        <w:rPr>
          <w:w w:val="115"/>
        </w:rPr>
        <w:t>set</w:t>
      </w:r>
      <w:r>
        <w:rPr>
          <w:spacing w:val="-24"/>
          <w:w w:val="115"/>
        </w:rPr>
        <w:t xml:space="preserve"> </w:t>
      </w:r>
      <w:r>
        <w:rPr>
          <w:w w:val="115"/>
        </w:rPr>
        <w:t>up</w:t>
      </w:r>
      <w:r>
        <w:rPr>
          <w:spacing w:val="-23"/>
          <w:w w:val="115"/>
        </w:rPr>
        <w:t xml:space="preserve"> </w:t>
      </w:r>
      <w:r>
        <w:rPr>
          <w:w w:val="115"/>
        </w:rPr>
        <w:t xml:space="preserve">networks without a central node that could </w:t>
      </w:r>
      <w:r>
        <w:rPr>
          <w:spacing w:val="2"/>
          <w:w w:val="115"/>
        </w:rPr>
        <w:t xml:space="preserve">be </w:t>
      </w:r>
      <w:r>
        <w:rPr>
          <w:w w:val="115"/>
        </w:rPr>
        <w:t xml:space="preserve">closed down </w:t>
      </w:r>
      <w:r>
        <w:rPr>
          <w:spacing w:val="-3"/>
          <w:w w:val="115"/>
        </w:rPr>
        <w:t xml:space="preserve">by </w:t>
      </w:r>
      <w:r>
        <w:rPr>
          <w:w w:val="115"/>
        </w:rPr>
        <w:t xml:space="preserve">legal attacks [439]. These were followed </w:t>
      </w:r>
      <w:r>
        <w:rPr>
          <w:spacing w:val="-3"/>
          <w:w w:val="115"/>
        </w:rPr>
        <w:t xml:space="preserve">by </w:t>
      </w:r>
      <w:r>
        <w:rPr>
          <w:w w:val="115"/>
        </w:rPr>
        <w:t>other systems such as Kazaa and</w:t>
      </w:r>
      <w:r>
        <w:rPr>
          <w:spacing w:val="38"/>
          <w:w w:val="115"/>
        </w:rPr>
        <w:t xml:space="preserve"> </w:t>
      </w:r>
      <w:r>
        <w:rPr>
          <w:w w:val="115"/>
        </w:rPr>
        <w:t>Bittorrent.</w:t>
      </w:r>
    </w:p>
    <w:p>
      <w:pPr>
        <w:pStyle w:val="BodyText"/>
        <w:spacing w:line="204" w:lineRule="auto" w:before="115"/>
        <w:ind w:firstLine="298"/>
      </w:pPr>
      <w:r>
        <w:rPr>
          <w:w w:val="115"/>
        </w:rPr>
        <w:t>I was the designer of an early censorship-resistant system, the Eternity</w:t>
      </w:r>
      <w:r>
        <w:rPr>
          <w:spacing w:val="-11"/>
          <w:w w:val="115"/>
        </w:rPr>
        <w:t xml:space="preserve"> </w:t>
      </w:r>
      <w:r>
        <w:rPr>
          <w:w w:val="115"/>
        </w:rPr>
        <w:t>Ser</w:t>
      </w:r>
      <w:r>
        <w:rPr>
          <w:w w:val="108"/>
        </w:rPr>
        <w:t>vice.</w:t>
      </w:r>
      <w:r>
        <w:rPr/>
        <w:t xml:space="preserve"> </w:t>
      </w:r>
      <w:r>
        <w:rPr>
          <w:spacing w:val="-20"/>
        </w:rPr>
        <w:t xml:space="preserve"> </w:t>
      </w:r>
      <w:r>
        <w:rPr>
          <w:w w:val="117"/>
        </w:rPr>
        <w:t>The</w:t>
      </w:r>
      <w:r>
        <w:rPr>
          <w:spacing w:val="2"/>
        </w:rPr>
        <w:t xml:space="preserve"> </w:t>
      </w:r>
      <w:r>
        <w:rPr>
          <w:w w:val="114"/>
        </w:rPr>
        <w:t>moti</w:t>
      </w:r>
      <w:r>
        <w:rPr>
          <w:spacing w:val="-11"/>
          <w:w w:val="114"/>
        </w:rPr>
        <w:t>v</w:t>
      </w:r>
      <w:r>
        <w:rPr>
          <w:w w:val="117"/>
        </w:rPr>
        <w:t>ation</w:t>
      </w:r>
      <w:r>
        <w:rPr>
          <w:spacing w:val="2"/>
        </w:rPr>
        <w:t xml:space="preserve"> </w:t>
      </w:r>
      <w:r>
        <w:rPr>
          <w:w w:val="111"/>
        </w:rPr>
        <w:t>came</w:t>
      </w:r>
      <w:r>
        <w:rPr>
          <w:spacing w:val="2"/>
        </w:rPr>
        <w:t xml:space="preserve"> </w:t>
      </w:r>
      <w:r>
        <w:rPr>
          <w:w w:val="111"/>
        </w:rPr>
        <w:t>when</w:t>
      </w:r>
      <w:r>
        <w:rPr>
          <w:spacing w:val="1"/>
        </w:rPr>
        <w:t xml:space="preserve"> </w:t>
      </w:r>
      <w:r>
        <w:rPr>
          <w:w w:val="118"/>
        </w:rPr>
        <w:t>an</w:t>
      </w:r>
      <w:r>
        <w:rPr>
          <w:spacing w:val="2"/>
        </w:rPr>
        <w:t xml:space="preserve"> </w:t>
      </w:r>
      <w:r>
        <w:rPr>
          <w:w w:val="113"/>
        </w:rPr>
        <w:t>early</w:t>
      </w:r>
      <w:r>
        <w:rPr>
          <w:spacing w:val="2"/>
        </w:rPr>
        <w:t xml:space="preserve"> </w:t>
      </w:r>
      <w:r>
        <w:rPr>
          <w:w w:val="114"/>
        </w:rPr>
        <w:t>ano</w:t>
      </w:r>
      <w:r>
        <w:rPr>
          <w:spacing w:val="-6"/>
          <w:w w:val="114"/>
        </w:rPr>
        <w:t>n</w:t>
      </w:r>
      <w:r>
        <w:rPr>
          <w:w w:val="111"/>
        </w:rPr>
        <w:t>ymous</w:t>
      </w:r>
      <w:r>
        <w:rPr>
          <w:spacing w:val="2"/>
        </w:rPr>
        <w:t xml:space="preserve"> </w:t>
      </w:r>
      <w:r>
        <w:rPr>
          <w:w w:val="113"/>
        </w:rPr>
        <w:t>remailer,</w:t>
      </w:r>
      <w:r>
        <w:rPr>
          <w:spacing w:val="4"/>
        </w:rPr>
        <w:t xml:space="preserve"> </w:t>
      </w:r>
      <w:r>
        <w:rPr>
          <w:rFonts w:ascii="Arial" w:hAnsi="Arial"/>
          <w:spacing w:val="-1"/>
          <w:w w:val="93"/>
        </w:rPr>
        <w:t>an</w:t>
      </w:r>
      <w:r>
        <w:rPr>
          <w:rFonts w:ascii="Arial" w:hAnsi="Arial"/>
          <w:spacing w:val="-2"/>
          <w:w w:val="93"/>
        </w:rPr>
        <w:t>o</w:t>
      </w:r>
      <w:r>
        <w:rPr>
          <w:rFonts w:ascii="Arial" w:hAnsi="Arial"/>
          <w:spacing w:val="-1"/>
          <w:w w:val="112"/>
        </w:rPr>
        <w:t>n.</w:t>
      </w:r>
      <w:r>
        <w:rPr>
          <w:rFonts w:ascii="Arial" w:hAnsi="Arial"/>
          <w:spacing w:val="-2"/>
          <w:w w:val="112"/>
        </w:rPr>
        <w:t>p</w:t>
      </w:r>
      <w:r>
        <w:rPr>
          <w:rFonts w:ascii="Arial" w:hAnsi="Arial"/>
          <w:spacing w:val="-1"/>
          <w:w w:val="93"/>
        </w:rPr>
        <w:t>en</w:t>
      </w:r>
      <w:r>
        <w:rPr>
          <w:rFonts w:ascii="Arial" w:hAnsi="Arial"/>
          <w:spacing w:val="-2"/>
          <w:w w:val="93"/>
        </w:rPr>
        <w:t>e</w:t>
      </w:r>
      <w:r>
        <w:rPr>
          <w:rFonts w:ascii="Arial" w:hAnsi="Arial"/>
          <w:spacing w:val="-1"/>
          <w:w w:val="187"/>
        </w:rPr>
        <w:t>t.</w:t>
      </w:r>
      <w:r>
        <w:rPr>
          <w:rFonts w:ascii="Arial" w:hAnsi="Arial"/>
          <w:spacing w:val="-2"/>
          <w:w w:val="187"/>
        </w:rPr>
        <w:t>f</w:t>
      </w:r>
      <w:r>
        <w:rPr>
          <w:rFonts w:ascii="Arial" w:hAnsi="Arial"/>
          <w:spacing w:val="-1"/>
          <w:w w:val="235"/>
        </w:rPr>
        <w:t>i</w:t>
      </w:r>
      <w:r>
        <w:rPr>
          <w:spacing w:val="-1"/>
          <w:w w:val="117"/>
        </w:rPr>
        <w:t>,</w:t>
      </w:r>
      <w:r>
        <w:rPr>
          <w:w w:val="117"/>
        </w:rPr>
        <w:t xml:space="preserve"> </w:t>
      </w:r>
      <w:r>
        <w:rPr>
          <w:w w:val="115"/>
        </w:rPr>
        <w:t xml:space="preserve">was used to post a message that upset the Scientologists and was closed down after they got a court order forcing its operator to disclose the linkage between </w:t>
      </w:r>
      <w:r>
        <w:rPr>
          <w:w w:val="110"/>
        </w:rPr>
        <w:t>users’</w:t>
      </w:r>
      <w:r>
        <w:rPr>
          <w:spacing w:val="-10"/>
          <w:w w:val="110"/>
        </w:rPr>
        <w:t xml:space="preserve"> </w:t>
      </w:r>
      <w:r>
        <w:rPr>
          <w:w w:val="115"/>
        </w:rPr>
        <w:t>real</w:t>
      </w:r>
      <w:r>
        <w:rPr>
          <w:spacing w:val="-12"/>
          <w:w w:val="115"/>
        </w:rPr>
        <w:t xml:space="preserve"> </w:t>
      </w:r>
      <w:r>
        <w:rPr>
          <w:w w:val="115"/>
        </w:rPr>
        <w:t>email</w:t>
      </w:r>
      <w:r>
        <w:rPr>
          <w:spacing w:val="-12"/>
          <w:w w:val="115"/>
        </w:rPr>
        <w:t xml:space="preserve"> </w:t>
      </w:r>
      <w:r>
        <w:rPr>
          <w:w w:val="115"/>
        </w:rPr>
        <w:t>addresses</w:t>
      </w:r>
      <w:r>
        <w:rPr>
          <w:spacing w:val="-12"/>
          <w:w w:val="115"/>
        </w:rPr>
        <w:t xml:space="preserve"> </w:t>
      </w:r>
      <w:r>
        <w:rPr>
          <w:w w:val="115"/>
        </w:rPr>
        <w:t>and</w:t>
      </w:r>
      <w:r>
        <w:rPr>
          <w:spacing w:val="-12"/>
          <w:w w:val="115"/>
        </w:rPr>
        <w:t xml:space="preserve"> </w:t>
      </w:r>
      <w:r>
        <w:rPr>
          <w:w w:val="115"/>
        </w:rPr>
        <w:t>the</w:t>
      </w:r>
      <w:r>
        <w:rPr>
          <w:spacing w:val="-12"/>
          <w:w w:val="115"/>
        </w:rPr>
        <w:t xml:space="preserve"> </w:t>
      </w:r>
      <w:r>
        <w:rPr>
          <w:w w:val="115"/>
        </w:rPr>
        <w:t>pseudonyms</w:t>
      </w:r>
      <w:r>
        <w:rPr>
          <w:spacing w:val="-12"/>
          <w:w w:val="115"/>
        </w:rPr>
        <w:t xml:space="preserve"> </w:t>
      </w:r>
      <w:r>
        <w:rPr>
          <w:w w:val="115"/>
        </w:rPr>
        <w:t>they</w:t>
      </w:r>
      <w:r>
        <w:rPr>
          <w:spacing w:val="-12"/>
          <w:w w:val="115"/>
        </w:rPr>
        <w:t xml:space="preserve"> </w:t>
      </w:r>
      <w:r>
        <w:rPr>
          <w:w w:val="115"/>
        </w:rPr>
        <w:t>used</w:t>
      </w:r>
      <w:r>
        <w:rPr>
          <w:spacing w:val="-12"/>
          <w:w w:val="115"/>
        </w:rPr>
        <w:t xml:space="preserve"> </w:t>
      </w:r>
      <w:r>
        <w:rPr>
          <w:w w:val="115"/>
        </w:rPr>
        <w:t>on</w:t>
      </w:r>
      <w:r>
        <w:rPr>
          <w:spacing w:val="-12"/>
          <w:w w:val="115"/>
        </w:rPr>
        <w:t xml:space="preserve"> </w:t>
      </w:r>
      <w:r>
        <w:rPr>
          <w:w w:val="115"/>
        </w:rPr>
        <w:t>his</w:t>
      </w:r>
      <w:r>
        <w:rPr>
          <w:spacing w:val="-12"/>
          <w:w w:val="115"/>
        </w:rPr>
        <w:t xml:space="preserve"> </w:t>
      </w:r>
      <w:r>
        <w:rPr>
          <w:w w:val="115"/>
        </w:rPr>
        <w:t>system</w:t>
      </w:r>
      <w:r>
        <w:rPr>
          <w:spacing w:val="-12"/>
          <w:w w:val="115"/>
        </w:rPr>
        <w:t xml:space="preserve"> </w:t>
      </w:r>
      <w:r>
        <w:rPr>
          <w:spacing w:val="-3"/>
          <w:w w:val="115"/>
        </w:rPr>
        <w:t>[881].</w:t>
      </w:r>
    </w:p>
    <w:p>
      <w:pPr>
        <w:pStyle w:val="BodyText"/>
        <w:spacing w:line="182" w:lineRule="auto"/>
      </w:pPr>
      <w:r>
        <w:rPr>
          <w:w w:val="115"/>
        </w:rPr>
        <w:t>The</w:t>
      </w:r>
      <w:r>
        <w:rPr>
          <w:spacing w:val="-16"/>
          <w:w w:val="115"/>
        </w:rPr>
        <w:t xml:space="preserve"> </w:t>
      </w:r>
      <w:r>
        <w:rPr>
          <w:w w:val="115"/>
        </w:rPr>
        <w:t>messages</w:t>
      </w:r>
      <w:r>
        <w:rPr>
          <w:spacing w:val="-16"/>
          <w:w w:val="115"/>
        </w:rPr>
        <w:t xml:space="preserve"> </w:t>
      </w:r>
      <w:r>
        <w:rPr>
          <w:w w:val="115"/>
        </w:rPr>
        <w:t>that</w:t>
      </w:r>
      <w:r>
        <w:rPr>
          <w:spacing w:val="-15"/>
          <w:w w:val="115"/>
        </w:rPr>
        <w:t xml:space="preserve"> </w:t>
      </w:r>
      <w:r>
        <w:rPr>
          <w:w w:val="115"/>
        </w:rPr>
        <w:t>were</w:t>
      </w:r>
      <w:r>
        <w:rPr>
          <w:spacing w:val="-16"/>
          <w:w w:val="115"/>
        </w:rPr>
        <w:t xml:space="preserve"> </w:t>
      </w:r>
      <w:r>
        <w:rPr>
          <w:w w:val="115"/>
        </w:rPr>
        <w:t>the</w:t>
      </w:r>
      <w:r>
        <w:rPr>
          <w:spacing w:val="-15"/>
          <w:w w:val="115"/>
        </w:rPr>
        <w:t xml:space="preserve"> </w:t>
      </w:r>
      <w:r>
        <w:rPr>
          <w:w w:val="115"/>
        </w:rPr>
        <w:t>subject</w:t>
      </w:r>
      <w:r>
        <w:rPr>
          <w:spacing w:val="-16"/>
          <w:w w:val="115"/>
        </w:rPr>
        <w:t xml:space="preserve"> </w:t>
      </w:r>
      <w:r>
        <w:rPr>
          <w:w w:val="115"/>
        </w:rPr>
        <w:t>of</w:t>
      </w:r>
      <w:r>
        <w:rPr>
          <w:spacing w:val="-15"/>
          <w:w w:val="115"/>
        </w:rPr>
        <w:t xml:space="preserve"> </w:t>
      </w:r>
      <w:r>
        <w:rPr>
          <w:w w:val="115"/>
        </w:rPr>
        <w:t>the</w:t>
      </w:r>
      <w:r>
        <w:rPr>
          <w:spacing w:val="-16"/>
          <w:w w:val="115"/>
        </w:rPr>
        <w:t xml:space="preserve"> </w:t>
      </w:r>
      <w:r>
        <w:rPr>
          <w:w w:val="115"/>
        </w:rPr>
        <w:t>case</w:t>
      </w:r>
      <w:r>
        <w:rPr>
          <w:spacing w:val="-16"/>
          <w:w w:val="115"/>
        </w:rPr>
        <w:t xml:space="preserve"> </w:t>
      </w:r>
      <w:r>
        <w:rPr>
          <w:w w:val="115"/>
        </w:rPr>
        <w:t>contained</w:t>
      </w:r>
      <w:r>
        <w:rPr>
          <w:spacing w:val="-15"/>
          <w:w w:val="115"/>
        </w:rPr>
        <w:t xml:space="preserve"> </w:t>
      </w:r>
      <w:r>
        <w:rPr>
          <w:w w:val="115"/>
        </w:rPr>
        <w:t>an</w:t>
      </w:r>
      <w:r>
        <w:rPr>
          <w:spacing w:val="-16"/>
          <w:w w:val="115"/>
        </w:rPr>
        <w:t xml:space="preserve"> </w:t>
      </w:r>
      <w:r>
        <w:rPr>
          <w:w w:val="115"/>
        </w:rPr>
        <w:t>a</w:t>
      </w:r>
      <w:r>
        <w:rPr>
          <w:rFonts w:ascii="Arial Unicode MS" w:hAnsi="Arial Unicode MS"/>
          <w:w w:val="115"/>
        </w:rPr>
        <w:t>ffi</w:t>
      </w:r>
      <w:r>
        <w:rPr>
          <w:w w:val="115"/>
        </w:rPr>
        <w:t>davit</w:t>
      </w:r>
      <w:r>
        <w:rPr>
          <w:spacing w:val="-15"/>
          <w:w w:val="115"/>
        </w:rPr>
        <w:t xml:space="preserve"> </w:t>
      </w:r>
      <w:r>
        <w:rPr>
          <w:spacing w:val="-3"/>
          <w:w w:val="115"/>
        </w:rPr>
        <w:t>by</w:t>
      </w:r>
      <w:r>
        <w:rPr>
          <w:spacing w:val="-16"/>
          <w:w w:val="115"/>
        </w:rPr>
        <w:t xml:space="preserve"> </w:t>
      </w:r>
      <w:r>
        <w:rPr>
          <w:w w:val="115"/>
        </w:rPr>
        <w:t>a</w:t>
      </w:r>
      <w:r>
        <w:rPr>
          <w:spacing w:val="-15"/>
          <w:w w:val="115"/>
        </w:rPr>
        <w:t xml:space="preserve"> </w:t>
      </w:r>
      <w:r>
        <w:rPr>
          <w:w w:val="115"/>
        </w:rPr>
        <w:t>former minister</w:t>
      </w:r>
      <w:r>
        <w:rPr>
          <w:spacing w:val="-7"/>
          <w:w w:val="115"/>
        </w:rPr>
        <w:t xml:space="preserve"> </w:t>
      </w:r>
      <w:r>
        <w:rPr>
          <w:w w:val="115"/>
        </w:rPr>
        <w:t>of</w:t>
      </w:r>
      <w:r>
        <w:rPr>
          <w:spacing w:val="-7"/>
          <w:w w:val="115"/>
        </w:rPr>
        <w:t xml:space="preserve"> </w:t>
      </w:r>
      <w:r>
        <w:rPr>
          <w:w w:val="115"/>
        </w:rPr>
        <w:t>their</w:t>
      </w:r>
      <w:r>
        <w:rPr>
          <w:spacing w:val="-7"/>
          <w:w w:val="115"/>
        </w:rPr>
        <w:t xml:space="preserve"> </w:t>
      </w:r>
      <w:r>
        <w:rPr>
          <w:spacing w:val="-3"/>
          <w:w w:val="115"/>
        </w:rPr>
        <w:t>church</w:t>
      </w:r>
      <w:r>
        <w:rPr>
          <w:spacing w:val="-6"/>
          <w:w w:val="115"/>
        </w:rPr>
        <w:t xml:space="preserve"> </w:t>
      </w:r>
      <w:r>
        <w:rPr>
          <w:w w:val="115"/>
        </w:rPr>
        <w:t>to</w:t>
      </w:r>
      <w:r>
        <w:rPr>
          <w:spacing w:val="-7"/>
          <w:w w:val="115"/>
        </w:rPr>
        <w:t xml:space="preserve"> </w:t>
      </w:r>
      <w:r>
        <w:rPr>
          <w:w w:val="115"/>
        </w:rPr>
        <w:t>the</w:t>
      </w:r>
      <w:r>
        <w:rPr>
          <w:spacing w:val="-7"/>
          <w:w w:val="115"/>
        </w:rPr>
        <w:t xml:space="preserve"> </w:t>
      </w:r>
      <w:r>
        <w:rPr>
          <w:w w:val="115"/>
        </w:rPr>
        <w:t>e</w:t>
      </w:r>
      <w:r>
        <w:rPr>
          <w:rFonts w:ascii="Arial Unicode MS" w:hAnsi="Arial Unicode MS"/>
          <w:w w:val="115"/>
        </w:rPr>
        <w:t>ff</w:t>
      </w:r>
      <w:r>
        <w:rPr>
          <w:w w:val="115"/>
        </w:rPr>
        <w:t>ect</w:t>
      </w:r>
      <w:r>
        <w:rPr>
          <w:spacing w:val="-6"/>
          <w:w w:val="115"/>
        </w:rPr>
        <w:t xml:space="preserve"> </w:t>
      </w:r>
      <w:r>
        <w:rPr>
          <w:w w:val="115"/>
        </w:rPr>
        <w:t>that</w:t>
      </w:r>
      <w:r>
        <w:rPr>
          <w:spacing w:val="-7"/>
          <w:w w:val="115"/>
        </w:rPr>
        <w:t xml:space="preserve"> </w:t>
      </w:r>
      <w:r>
        <w:rPr>
          <w:w w:val="115"/>
        </w:rPr>
        <w:t>once</w:t>
      </w:r>
      <w:r>
        <w:rPr>
          <w:spacing w:val="-7"/>
          <w:w w:val="115"/>
        </w:rPr>
        <w:t xml:space="preserve"> </w:t>
      </w:r>
      <w:r>
        <w:rPr>
          <w:w w:val="115"/>
        </w:rPr>
        <w:t>members</w:t>
      </w:r>
      <w:r>
        <w:rPr>
          <w:spacing w:val="-7"/>
          <w:w w:val="115"/>
        </w:rPr>
        <w:t xml:space="preserve"> </w:t>
      </w:r>
      <w:r>
        <w:rPr>
          <w:w w:val="115"/>
        </w:rPr>
        <w:t>had</w:t>
      </w:r>
      <w:r>
        <w:rPr>
          <w:spacing w:val="-6"/>
          <w:w w:val="115"/>
        </w:rPr>
        <w:t xml:space="preserve"> </w:t>
      </w:r>
      <w:r>
        <w:rPr>
          <w:w w:val="115"/>
        </w:rPr>
        <w:t>been</w:t>
      </w:r>
      <w:r>
        <w:rPr>
          <w:spacing w:val="-7"/>
          <w:w w:val="115"/>
        </w:rPr>
        <w:t xml:space="preserve"> </w:t>
      </w:r>
      <w:r>
        <w:rPr>
          <w:w w:val="115"/>
        </w:rPr>
        <w:t>fully</w:t>
      </w:r>
      <w:r>
        <w:rPr>
          <w:spacing w:val="-7"/>
          <w:w w:val="115"/>
        </w:rPr>
        <w:t xml:space="preserve"> </w:t>
      </w:r>
      <w:r>
        <w:rPr>
          <w:w w:val="115"/>
        </w:rPr>
        <w:t>initiated they were told that the rest of the human race was su</w:t>
      </w:r>
      <w:r>
        <w:rPr>
          <w:rFonts w:ascii="Arial Unicode MS" w:hAnsi="Arial Unicode MS"/>
          <w:w w:val="115"/>
        </w:rPr>
        <w:t>ff</w:t>
      </w:r>
      <w:r>
        <w:rPr>
          <w:w w:val="115"/>
        </w:rPr>
        <w:t xml:space="preserve">ering from false </w:t>
      </w:r>
      <w:r>
        <w:rPr>
          <w:spacing w:val="-3"/>
          <w:w w:val="115"/>
        </w:rPr>
        <w:t>con</w:t>
      </w:r>
      <w:r>
        <w:rPr>
          <w:w w:val="115"/>
        </w:rPr>
        <w:t>sciousness;</w:t>
      </w:r>
      <w:r>
        <w:rPr>
          <w:spacing w:val="-6"/>
          <w:w w:val="115"/>
        </w:rPr>
        <w:t xml:space="preserve"> </w:t>
      </w:r>
      <w:r>
        <w:rPr>
          <w:w w:val="115"/>
        </w:rPr>
        <w:t>that,</w:t>
      </w:r>
      <w:r>
        <w:rPr>
          <w:spacing w:val="-8"/>
          <w:w w:val="115"/>
        </w:rPr>
        <w:t xml:space="preserve"> </w:t>
      </w:r>
      <w:r>
        <w:rPr>
          <w:w w:val="115"/>
        </w:rPr>
        <w:t>in</w:t>
      </w:r>
      <w:r>
        <w:rPr>
          <w:spacing w:val="-9"/>
          <w:w w:val="115"/>
        </w:rPr>
        <w:t xml:space="preserve"> </w:t>
      </w:r>
      <w:r>
        <w:rPr>
          <w:spacing w:val="-3"/>
          <w:w w:val="115"/>
        </w:rPr>
        <w:t>reality,</w:t>
      </w:r>
      <w:r>
        <w:rPr>
          <w:spacing w:val="-7"/>
          <w:w w:val="115"/>
        </w:rPr>
        <w:t xml:space="preserve"> </w:t>
      </w:r>
      <w:r>
        <w:rPr>
          <w:w w:val="115"/>
        </w:rPr>
        <w:t>Jesus</w:t>
      </w:r>
      <w:r>
        <w:rPr>
          <w:spacing w:val="-9"/>
          <w:w w:val="115"/>
        </w:rPr>
        <w:t xml:space="preserve"> </w:t>
      </w:r>
      <w:r>
        <w:rPr>
          <w:w w:val="115"/>
        </w:rPr>
        <w:t>was</w:t>
      </w:r>
      <w:r>
        <w:rPr>
          <w:spacing w:val="-9"/>
          <w:w w:val="115"/>
        </w:rPr>
        <w:t xml:space="preserve"> </w:t>
      </w:r>
      <w:r>
        <w:rPr>
          <w:w w:val="115"/>
        </w:rPr>
        <w:t>the</w:t>
      </w:r>
      <w:r>
        <w:rPr>
          <w:spacing w:val="-9"/>
          <w:w w:val="115"/>
        </w:rPr>
        <w:t xml:space="preserve"> </w:t>
      </w:r>
      <w:r>
        <w:rPr>
          <w:w w:val="115"/>
        </w:rPr>
        <w:t>bad</w:t>
      </w:r>
      <w:r>
        <w:rPr>
          <w:spacing w:val="-9"/>
          <w:w w:val="115"/>
        </w:rPr>
        <w:t xml:space="preserve"> </w:t>
      </w:r>
      <w:r>
        <w:rPr>
          <w:w w:val="115"/>
        </w:rPr>
        <w:t>guy</w:t>
      </w:r>
      <w:r>
        <w:rPr>
          <w:spacing w:val="-9"/>
          <w:w w:val="115"/>
        </w:rPr>
        <w:t xml:space="preserve"> </w:t>
      </w:r>
      <w:r>
        <w:rPr>
          <w:w w:val="115"/>
        </w:rPr>
        <w:t>and</w:t>
      </w:r>
      <w:r>
        <w:rPr>
          <w:spacing w:val="-9"/>
          <w:w w:val="115"/>
        </w:rPr>
        <w:t xml:space="preserve"> </w:t>
      </w:r>
      <w:r>
        <w:rPr>
          <w:w w:val="115"/>
        </w:rPr>
        <w:t>Lucifer</w:t>
      </w:r>
      <w:r>
        <w:rPr>
          <w:spacing w:val="-9"/>
          <w:w w:val="115"/>
        </w:rPr>
        <w:t xml:space="preserve"> </w:t>
      </w:r>
      <w:r>
        <w:rPr>
          <w:w w:val="115"/>
        </w:rPr>
        <w:t>was</w:t>
      </w:r>
      <w:r>
        <w:rPr>
          <w:spacing w:val="-9"/>
          <w:w w:val="115"/>
        </w:rPr>
        <w:t xml:space="preserve"> </w:t>
      </w:r>
      <w:r>
        <w:rPr>
          <w:w w:val="115"/>
        </w:rPr>
        <w:t>the</w:t>
      </w:r>
      <w:r>
        <w:rPr>
          <w:spacing w:val="-9"/>
          <w:w w:val="115"/>
        </w:rPr>
        <w:t xml:space="preserve"> </w:t>
      </w:r>
      <w:r>
        <w:rPr>
          <w:spacing w:val="2"/>
          <w:w w:val="115"/>
        </w:rPr>
        <w:t>good</w:t>
      </w:r>
      <w:r>
        <w:rPr>
          <w:spacing w:val="-9"/>
          <w:w w:val="115"/>
        </w:rPr>
        <w:t xml:space="preserve"> </w:t>
      </w:r>
      <w:r>
        <w:rPr>
          <w:spacing w:val="-5"/>
          <w:w w:val="115"/>
        </w:rPr>
        <w:t xml:space="preserve">guy. </w:t>
      </w:r>
      <w:r>
        <w:rPr>
          <w:spacing w:val="-4"/>
          <w:w w:val="115"/>
        </w:rPr>
        <w:t xml:space="preserve">Well, </w:t>
      </w:r>
      <w:r>
        <w:rPr>
          <w:w w:val="115"/>
        </w:rPr>
        <w:t>history has many examples of religions that denounced their competitors as both deluded and wicked; the Scientologists’ innovation was to claim</w:t>
      </w:r>
      <w:r>
        <w:rPr>
          <w:spacing w:val="12"/>
          <w:w w:val="115"/>
        </w:rPr>
        <w:t xml:space="preserve"> </w:t>
      </w:r>
      <w:r>
        <w:rPr>
          <w:w w:val="115"/>
        </w:rPr>
        <w:t>that</w:t>
      </w:r>
    </w:p>
    <w:p>
      <w:pPr>
        <w:spacing w:after="0" w:line="182"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0"/>
        </w:rPr>
        <w:t xml:space="preserve">their scriptures were their copyright, so the whistleblower’s leak was a </w:t>
      </w:r>
      <w:r>
        <w:rPr>
          <w:spacing w:val="-3"/>
          <w:w w:val="110"/>
        </w:rPr>
        <w:t>breach</w:t>
      </w:r>
      <w:r>
        <w:rPr>
          <w:spacing w:val="51"/>
          <w:w w:val="110"/>
        </w:rPr>
        <w:t xml:space="preserve"> </w:t>
      </w:r>
      <w:r>
        <w:rPr>
          <w:w w:val="110"/>
        </w:rPr>
        <w:t xml:space="preserve">of copyright. They got </w:t>
      </w:r>
      <w:r>
        <w:rPr>
          <w:spacing w:val="-5"/>
          <w:w w:val="110"/>
        </w:rPr>
        <w:t xml:space="preserve">away  </w:t>
      </w:r>
      <w:r>
        <w:rPr>
          <w:w w:val="110"/>
        </w:rPr>
        <w:t xml:space="preserve">with this argument in a number of jurisdictions  until eventually a court in the Netherlands put a stop to it </w:t>
      </w:r>
      <w:r>
        <w:rPr>
          <w:spacing w:val="-3"/>
          <w:w w:val="110"/>
        </w:rPr>
        <w:t xml:space="preserve">by </w:t>
      </w:r>
      <w:r>
        <w:rPr>
          <w:w w:val="110"/>
        </w:rPr>
        <w:t>allowing an NGO there to publish the ‘Fishman a</w:t>
      </w:r>
      <w:r>
        <w:rPr>
          <w:rFonts w:ascii="Arial Unicode MS" w:hAnsi="Arial Unicode MS"/>
          <w:w w:val="110"/>
        </w:rPr>
        <w:t>ffi</w:t>
      </w:r>
      <w:r>
        <w:rPr>
          <w:w w:val="110"/>
        </w:rPr>
        <w:t>davit’, as it was</w:t>
      </w:r>
      <w:r>
        <w:rPr>
          <w:spacing w:val="45"/>
          <w:w w:val="110"/>
        </w:rPr>
        <w:t xml:space="preserve"> </w:t>
      </w:r>
      <w:r>
        <w:rPr>
          <w:w w:val="110"/>
        </w:rPr>
        <w:t>called.</w:t>
      </w:r>
    </w:p>
    <w:p>
      <w:pPr>
        <w:pStyle w:val="BodyText"/>
        <w:spacing w:line="182" w:lineRule="auto" w:before="72"/>
        <w:ind w:firstLine="298"/>
      </w:pPr>
      <w:r>
        <w:rPr>
          <w:w w:val="115"/>
        </w:rPr>
        <w:t xml:space="preserve">The Eternity Service was designed to provide long-term </w:t>
      </w:r>
      <w:r>
        <w:rPr>
          <w:rFonts w:ascii="Arial Unicode MS" w:hAnsi="Arial Unicode MS"/>
          <w:w w:val="115"/>
        </w:rPr>
        <w:t>fi</w:t>
      </w:r>
      <w:r>
        <w:rPr>
          <w:w w:val="115"/>
        </w:rPr>
        <w:t xml:space="preserve">le storage </w:t>
      </w:r>
      <w:r>
        <w:rPr>
          <w:spacing w:val="-3"/>
          <w:w w:val="115"/>
        </w:rPr>
        <w:t xml:space="preserve">by </w:t>
      </w:r>
      <w:r>
        <w:rPr>
          <w:w w:val="115"/>
        </w:rPr>
        <w:t>distributing</w:t>
      </w:r>
      <w:r>
        <w:rPr>
          <w:spacing w:val="-13"/>
          <w:w w:val="115"/>
        </w:rPr>
        <w:t xml:space="preserve"> </w:t>
      </w:r>
      <w:r>
        <w:rPr>
          <w:rFonts w:ascii="Arial Unicode MS" w:hAnsi="Arial Unicode MS"/>
          <w:w w:val="115"/>
        </w:rPr>
        <w:t>fi</w:t>
      </w:r>
      <w:r>
        <w:rPr>
          <w:w w:val="115"/>
        </w:rPr>
        <w:t>le</w:t>
      </w:r>
      <w:r>
        <w:rPr>
          <w:spacing w:val="-12"/>
          <w:w w:val="115"/>
        </w:rPr>
        <w:t xml:space="preserve"> </w:t>
      </w:r>
      <w:r>
        <w:rPr>
          <w:w w:val="115"/>
        </w:rPr>
        <w:t>fragments</w:t>
      </w:r>
      <w:r>
        <w:rPr>
          <w:spacing w:val="-12"/>
          <w:w w:val="115"/>
        </w:rPr>
        <w:t xml:space="preserve"> </w:t>
      </w:r>
      <w:r>
        <w:rPr>
          <w:w w:val="115"/>
        </w:rPr>
        <w:t>across</w:t>
      </w:r>
      <w:r>
        <w:rPr>
          <w:spacing w:val="-12"/>
          <w:w w:val="115"/>
        </w:rPr>
        <w:t xml:space="preserve"> </w:t>
      </w:r>
      <w:r>
        <w:rPr>
          <w:w w:val="115"/>
        </w:rPr>
        <w:t>the</w:t>
      </w:r>
      <w:r>
        <w:rPr>
          <w:spacing w:val="-12"/>
          <w:w w:val="115"/>
        </w:rPr>
        <w:t xml:space="preserve"> </w:t>
      </w:r>
      <w:r>
        <w:rPr>
          <w:w w:val="115"/>
        </w:rPr>
        <w:t>net,</w:t>
      </w:r>
      <w:r>
        <w:rPr>
          <w:spacing w:val="-8"/>
          <w:w w:val="115"/>
        </w:rPr>
        <w:t xml:space="preserve"> </w:t>
      </w:r>
      <w:r>
        <w:rPr>
          <w:w w:val="115"/>
        </w:rPr>
        <w:t>encrypted</w:t>
      </w:r>
      <w:r>
        <w:rPr>
          <w:spacing w:val="-12"/>
          <w:w w:val="115"/>
        </w:rPr>
        <w:t xml:space="preserve"> </w:t>
      </w:r>
      <w:r>
        <w:rPr>
          <w:w w:val="115"/>
        </w:rPr>
        <w:t>so</w:t>
      </w:r>
      <w:r>
        <w:rPr>
          <w:spacing w:val="-13"/>
          <w:w w:val="115"/>
        </w:rPr>
        <w:t xml:space="preserve"> </w:t>
      </w:r>
      <w:r>
        <w:rPr>
          <w:w w:val="115"/>
        </w:rPr>
        <w:t>that</w:t>
      </w:r>
      <w:r>
        <w:rPr>
          <w:spacing w:val="-12"/>
          <w:w w:val="115"/>
        </w:rPr>
        <w:t xml:space="preserve"> </w:t>
      </w:r>
      <w:r>
        <w:rPr>
          <w:w w:val="115"/>
        </w:rPr>
        <w:t>the</w:t>
      </w:r>
      <w:r>
        <w:rPr>
          <w:spacing w:val="-12"/>
          <w:w w:val="115"/>
        </w:rPr>
        <w:t xml:space="preserve"> </w:t>
      </w:r>
      <w:r>
        <w:rPr>
          <w:w w:val="115"/>
        </w:rPr>
        <w:t>people</w:t>
      </w:r>
      <w:r>
        <w:rPr>
          <w:spacing w:val="-12"/>
          <w:w w:val="115"/>
        </w:rPr>
        <w:t xml:space="preserve"> </w:t>
      </w:r>
      <w:r>
        <w:rPr>
          <w:w w:val="115"/>
        </w:rPr>
        <w:t>hosting</w:t>
      </w:r>
      <w:r>
        <w:rPr>
          <w:spacing w:val="-12"/>
          <w:w w:val="115"/>
        </w:rPr>
        <w:t xml:space="preserve"> </w:t>
      </w:r>
      <w:r>
        <w:rPr>
          <w:w w:val="115"/>
        </w:rPr>
        <w:t xml:space="preserve">them would not </w:t>
      </w:r>
      <w:r>
        <w:rPr>
          <w:spacing w:val="2"/>
          <w:w w:val="115"/>
        </w:rPr>
        <w:t xml:space="preserve">be </w:t>
      </w:r>
      <w:r>
        <w:rPr>
          <w:w w:val="115"/>
        </w:rPr>
        <w:t xml:space="preserve">able to tell which fragments they had, and so that reconstruction could only </w:t>
      </w:r>
      <w:r>
        <w:rPr>
          <w:spacing w:val="2"/>
          <w:w w:val="115"/>
        </w:rPr>
        <w:t xml:space="preserve">be </w:t>
      </w:r>
      <w:r>
        <w:rPr>
          <w:w w:val="115"/>
        </w:rPr>
        <w:t xml:space="preserve">performed via remailer mechanisms [61]. A later version of </w:t>
      </w:r>
      <w:r>
        <w:rPr>
          <w:spacing w:val="-3"/>
          <w:w w:val="115"/>
        </w:rPr>
        <w:t xml:space="preserve">this </w:t>
      </w:r>
      <w:r>
        <w:rPr>
          <w:w w:val="115"/>
        </w:rPr>
        <w:t>was</w:t>
      </w:r>
      <w:r>
        <w:rPr>
          <w:spacing w:val="-15"/>
          <w:w w:val="115"/>
        </w:rPr>
        <w:t xml:space="preserve"> </w:t>
      </w:r>
      <w:r>
        <w:rPr>
          <w:w w:val="115"/>
        </w:rPr>
        <w:t>Publius</w:t>
      </w:r>
      <w:r>
        <w:rPr>
          <w:rFonts w:ascii="Bauhaus 93" w:hAnsi="Bauhaus 93"/>
          <w:w w:val="115"/>
          <w:sz w:val="14"/>
        </w:rPr>
        <w:t>9</w:t>
      </w:r>
      <w:r>
        <w:rPr>
          <w:w w:val="115"/>
        </w:rPr>
        <w:t>,</w:t>
      </w:r>
      <w:r>
        <w:rPr>
          <w:spacing w:val="-14"/>
          <w:w w:val="115"/>
        </w:rPr>
        <w:t xml:space="preserve"> </w:t>
      </w:r>
      <w:r>
        <w:rPr>
          <w:w w:val="115"/>
        </w:rPr>
        <w:t>which</w:t>
      </w:r>
      <w:r>
        <w:rPr>
          <w:spacing w:val="-14"/>
          <w:w w:val="115"/>
        </w:rPr>
        <w:t xml:space="preserve"> </w:t>
      </w:r>
      <w:r>
        <w:rPr>
          <w:w w:val="115"/>
        </w:rPr>
        <w:t>also</w:t>
      </w:r>
      <w:r>
        <w:rPr>
          <w:spacing w:val="-15"/>
          <w:w w:val="115"/>
        </w:rPr>
        <w:t xml:space="preserve"> </w:t>
      </w:r>
      <w:r>
        <w:rPr>
          <w:w w:val="115"/>
        </w:rPr>
        <w:t>provided</w:t>
      </w:r>
      <w:r>
        <w:rPr>
          <w:spacing w:val="-15"/>
          <w:w w:val="115"/>
        </w:rPr>
        <w:t xml:space="preserve"> </w:t>
      </w:r>
      <w:r>
        <w:rPr>
          <w:w w:val="115"/>
        </w:rPr>
        <w:t>a</w:t>
      </w:r>
      <w:r>
        <w:rPr>
          <w:spacing w:val="-14"/>
          <w:w w:val="115"/>
        </w:rPr>
        <w:t xml:space="preserve"> </w:t>
      </w:r>
      <w:r>
        <w:rPr>
          <w:w w:val="115"/>
        </w:rPr>
        <w:t>censorship-resistant</w:t>
      </w:r>
      <w:r>
        <w:rPr>
          <w:spacing w:val="-15"/>
          <w:w w:val="115"/>
        </w:rPr>
        <w:t xml:space="preserve"> </w:t>
      </w:r>
      <w:r>
        <w:rPr>
          <w:w w:val="115"/>
        </w:rPr>
        <w:t>anonymous</w:t>
      </w:r>
      <w:r>
        <w:rPr>
          <w:spacing w:val="-14"/>
          <w:w w:val="115"/>
        </w:rPr>
        <w:t xml:space="preserve"> </w:t>
      </w:r>
      <w:r>
        <w:rPr>
          <w:w w:val="115"/>
        </w:rPr>
        <w:t>publishing</w:t>
      </w:r>
    </w:p>
    <w:p>
      <w:pPr>
        <w:pStyle w:val="BodyText"/>
        <w:spacing w:line="247" w:lineRule="exact"/>
        <w:ind w:right="0"/>
      </w:pPr>
      <w:r>
        <w:rPr>
          <w:w w:val="110"/>
        </w:rPr>
        <w:t>mechanism [1974].</w:t>
      </w:r>
    </w:p>
    <w:p>
      <w:pPr>
        <w:pStyle w:val="BodyText"/>
        <w:spacing w:line="201" w:lineRule="auto" w:before="57"/>
        <w:ind w:firstLine="298"/>
      </w:pPr>
      <w:r>
        <w:rPr>
          <w:w w:val="115"/>
        </w:rPr>
        <w:t>The United States Copyright O</w:t>
      </w:r>
      <w:r>
        <w:rPr>
          <w:rFonts w:ascii="Arial Unicode MS" w:hAnsi="Arial Unicode MS"/>
          <w:w w:val="115"/>
        </w:rPr>
        <w:t>ffi</w:t>
      </w:r>
      <w:r>
        <w:rPr>
          <w:w w:val="115"/>
        </w:rPr>
        <w:t>ce de</w:t>
      </w:r>
      <w:r>
        <w:rPr>
          <w:rFonts w:ascii="Arial Unicode MS" w:hAnsi="Arial Unicode MS"/>
          <w:w w:val="115"/>
        </w:rPr>
        <w:t>fi</w:t>
      </w:r>
      <w:r>
        <w:rPr>
          <w:w w:val="115"/>
        </w:rPr>
        <w:t xml:space="preserve">nes peer-to-peer networks as </w:t>
      </w:r>
      <w:r>
        <w:rPr>
          <w:spacing w:val="-3"/>
          <w:w w:val="115"/>
        </w:rPr>
        <w:t>net</w:t>
      </w:r>
      <w:r>
        <w:rPr>
          <w:w w:val="115"/>
        </w:rPr>
        <w:t>works where computers are linked to one another directly rather than through a</w:t>
      </w:r>
      <w:r>
        <w:rPr>
          <w:spacing w:val="-9"/>
          <w:w w:val="115"/>
        </w:rPr>
        <w:t xml:space="preserve"> </w:t>
      </w:r>
      <w:r>
        <w:rPr>
          <w:w w:val="115"/>
        </w:rPr>
        <w:t>central</w:t>
      </w:r>
      <w:r>
        <w:rPr>
          <w:spacing w:val="-9"/>
          <w:w w:val="115"/>
        </w:rPr>
        <w:t xml:space="preserve"> </w:t>
      </w:r>
      <w:r>
        <w:rPr>
          <w:w w:val="115"/>
        </w:rPr>
        <w:t>server.</w:t>
      </w:r>
      <w:r>
        <w:rPr>
          <w:spacing w:val="18"/>
          <w:w w:val="115"/>
        </w:rPr>
        <w:t xml:space="preserve"> </w:t>
      </w:r>
      <w:r>
        <w:rPr>
          <w:w w:val="115"/>
        </w:rPr>
        <w:t>The</w:t>
      </w:r>
      <w:r>
        <w:rPr>
          <w:spacing w:val="-9"/>
          <w:w w:val="115"/>
        </w:rPr>
        <w:t xml:space="preserve"> </w:t>
      </w:r>
      <w:r>
        <w:rPr>
          <w:w w:val="115"/>
        </w:rPr>
        <w:t>absence</w:t>
      </w:r>
      <w:r>
        <w:rPr>
          <w:spacing w:val="-9"/>
          <w:w w:val="115"/>
        </w:rPr>
        <w:t xml:space="preserve"> </w:t>
      </w:r>
      <w:r>
        <w:rPr>
          <w:w w:val="115"/>
        </w:rPr>
        <w:t>of</w:t>
      </w:r>
      <w:r>
        <w:rPr>
          <w:spacing w:val="-8"/>
          <w:w w:val="115"/>
        </w:rPr>
        <w:t xml:space="preserve"> </w:t>
      </w:r>
      <w:r>
        <w:rPr>
          <w:w w:val="115"/>
        </w:rPr>
        <w:t>a</w:t>
      </w:r>
      <w:r>
        <w:rPr>
          <w:spacing w:val="-9"/>
          <w:w w:val="115"/>
        </w:rPr>
        <w:t xml:space="preserve"> </w:t>
      </w:r>
      <w:r>
        <w:rPr>
          <w:w w:val="115"/>
        </w:rPr>
        <w:t>server</w:t>
      </w:r>
      <w:r>
        <w:rPr>
          <w:spacing w:val="-8"/>
          <w:w w:val="115"/>
        </w:rPr>
        <w:t xml:space="preserve"> </w:t>
      </w:r>
      <w:r>
        <w:rPr>
          <w:w w:val="115"/>
        </w:rPr>
        <w:t>that</w:t>
      </w:r>
      <w:r>
        <w:rPr>
          <w:spacing w:val="-10"/>
          <w:w w:val="115"/>
        </w:rPr>
        <w:t xml:space="preserve"> </w:t>
      </w:r>
      <w:r>
        <w:rPr>
          <w:w w:val="115"/>
        </w:rPr>
        <w:t>can</w:t>
      </w:r>
      <w:r>
        <w:rPr>
          <w:spacing w:val="-8"/>
          <w:w w:val="115"/>
        </w:rPr>
        <w:t xml:space="preserve"> </w:t>
      </w:r>
      <w:r>
        <w:rPr>
          <w:spacing w:val="2"/>
          <w:w w:val="115"/>
        </w:rPr>
        <w:t>be</w:t>
      </w:r>
      <w:r>
        <w:rPr>
          <w:spacing w:val="-9"/>
          <w:w w:val="115"/>
        </w:rPr>
        <w:t xml:space="preserve"> </w:t>
      </w:r>
      <w:r>
        <w:rPr>
          <w:w w:val="115"/>
        </w:rPr>
        <w:t>closed</w:t>
      </w:r>
      <w:r>
        <w:rPr>
          <w:spacing w:val="-8"/>
          <w:w w:val="115"/>
        </w:rPr>
        <w:t xml:space="preserve"> </w:t>
      </w:r>
      <w:r>
        <w:rPr>
          <w:w w:val="115"/>
        </w:rPr>
        <w:t>down</w:t>
      </w:r>
      <w:r>
        <w:rPr>
          <w:spacing w:val="-10"/>
          <w:w w:val="115"/>
        </w:rPr>
        <w:t xml:space="preserve"> </w:t>
      </w:r>
      <w:r>
        <w:rPr>
          <w:spacing w:val="-3"/>
          <w:w w:val="115"/>
        </w:rPr>
        <w:t>by</w:t>
      </w:r>
      <w:r>
        <w:rPr>
          <w:spacing w:val="-8"/>
          <w:w w:val="115"/>
        </w:rPr>
        <w:t xml:space="preserve"> </w:t>
      </w:r>
      <w:r>
        <w:rPr>
          <w:w w:val="115"/>
        </w:rPr>
        <w:t>court</w:t>
      </w:r>
      <w:r>
        <w:rPr>
          <w:spacing w:val="-9"/>
          <w:w w:val="115"/>
        </w:rPr>
        <w:t xml:space="preserve"> </w:t>
      </w:r>
      <w:r>
        <w:rPr>
          <w:w w:val="115"/>
        </w:rPr>
        <w:t xml:space="preserve">order creates an interesting problem for music industry enforcers. The </w:t>
      </w:r>
      <w:r>
        <w:rPr>
          <w:spacing w:val="-4"/>
          <w:w w:val="115"/>
        </w:rPr>
        <w:t xml:space="preserve">two </w:t>
      </w:r>
      <w:r>
        <w:rPr>
          <w:w w:val="115"/>
        </w:rPr>
        <w:t>tactics on which the music industry relied were suing uploaders and technical attacks on the</w:t>
      </w:r>
      <w:r>
        <w:rPr>
          <w:spacing w:val="6"/>
          <w:w w:val="115"/>
        </w:rPr>
        <w:t xml:space="preserve"> </w:t>
      </w:r>
      <w:r>
        <w:rPr>
          <w:w w:val="115"/>
        </w:rPr>
        <w:t>systems.</w:t>
      </w:r>
    </w:p>
    <w:p>
      <w:pPr>
        <w:pStyle w:val="BodyText"/>
        <w:spacing w:line="182" w:lineRule="auto" w:before="114"/>
        <w:ind w:firstLine="298"/>
      </w:pPr>
      <w:r>
        <w:rPr>
          <w:w w:val="115"/>
        </w:rPr>
        <w:t>One</w:t>
      </w:r>
      <w:r>
        <w:rPr>
          <w:spacing w:val="-12"/>
          <w:w w:val="115"/>
        </w:rPr>
        <w:t xml:space="preserve"> </w:t>
      </w:r>
      <w:r>
        <w:rPr>
          <w:spacing w:val="-4"/>
          <w:w w:val="115"/>
        </w:rPr>
        <w:t>way</w:t>
      </w:r>
      <w:r>
        <w:rPr>
          <w:spacing w:val="-12"/>
          <w:w w:val="115"/>
        </w:rPr>
        <w:t xml:space="preserve"> </w:t>
      </w:r>
      <w:r>
        <w:rPr>
          <w:w w:val="115"/>
        </w:rPr>
        <w:t>to</w:t>
      </w:r>
      <w:r>
        <w:rPr>
          <w:spacing w:val="-12"/>
          <w:w w:val="115"/>
        </w:rPr>
        <w:t xml:space="preserve"> </w:t>
      </w:r>
      <w:r>
        <w:rPr>
          <w:w w:val="115"/>
        </w:rPr>
        <w:t>attack</w:t>
      </w:r>
      <w:r>
        <w:rPr>
          <w:spacing w:val="-11"/>
          <w:w w:val="115"/>
        </w:rPr>
        <w:t xml:space="preserve"> </w:t>
      </w:r>
      <w:r>
        <w:rPr>
          <w:w w:val="115"/>
        </w:rPr>
        <w:t>peer-to-peer</w:t>
      </w:r>
      <w:r>
        <w:rPr>
          <w:spacing w:val="-12"/>
          <w:w w:val="115"/>
        </w:rPr>
        <w:t xml:space="preserve"> </w:t>
      </w:r>
      <w:r>
        <w:rPr>
          <w:w w:val="115"/>
        </w:rPr>
        <w:t>systems</w:t>
      </w:r>
      <w:r>
        <w:rPr>
          <w:spacing w:val="-12"/>
          <w:w w:val="115"/>
        </w:rPr>
        <w:t xml:space="preserve"> </w:t>
      </w:r>
      <w:r>
        <w:rPr>
          <w:w w:val="115"/>
        </w:rPr>
        <w:t>is</w:t>
      </w:r>
      <w:r>
        <w:rPr>
          <w:spacing w:val="-12"/>
          <w:w w:val="115"/>
        </w:rPr>
        <w:t xml:space="preserve"> </w:t>
      </w:r>
      <w:r>
        <w:rPr>
          <w:w w:val="115"/>
        </w:rPr>
        <w:t>to</w:t>
      </w:r>
      <w:r>
        <w:rPr>
          <w:spacing w:val="-12"/>
          <w:w w:val="115"/>
        </w:rPr>
        <w:t xml:space="preserve"> </w:t>
      </w:r>
      <w:r>
        <w:rPr>
          <w:w w:val="115"/>
        </w:rPr>
        <w:t>‘walk</w:t>
      </w:r>
      <w:r>
        <w:rPr>
          <w:spacing w:val="-11"/>
          <w:w w:val="115"/>
        </w:rPr>
        <w:t xml:space="preserve"> </w:t>
      </w:r>
      <w:r>
        <w:rPr>
          <w:w w:val="115"/>
        </w:rPr>
        <w:t>the</w:t>
      </w:r>
      <w:r>
        <w:rPr>
          <w:spacing w:val="-12"/>
          <w:w w:val="115"/>
        </w:rPr>
        <w:t xml:space="preserve"> </w:t>
      </w:r>
      <w:r>
        <w:rPr>
          <w:w w:val="115"/>
        </w:rPr>
        <w:t>network’</w:t>
      </w:r>
      <w:r>
        <w:rPr>
          <w:spacing w:val="-12"/>
          <w:w w:val="115"/>
        </w:rPr>
        <w:t xml:space="preserve"> </w:t>
      </w:r>
      <w:r>
        <w:rPr>
          <w:spacing w:val="-3"/>
          <w:w w:val="115"/>
        </w:rPr>
        <w:t>by</w:t>
      </w:r>
      <w:r>
        <w:rPr>
          <w:spacing w:val="-12"/>
          <w:w w:val="115"/>
        </w:rPr>
        <w:t xml:space="preserve"> </w:t>
      </w:r>
      <w:r>
        <w:rPr>
          <w:w w:val="115"/>
        </w:rPr>
        <w:t>introducing a modi</w:t>
      </w:r>
      <w:r>
        <w:rPr>
          <w:rFonts w:ascii="Arial Unicode MS" w:hAnsi="Arial Unicode MS"/>
          <w:w w:val="115"/>
        </w:rPr>
        <w:t>fi</w:t>
      </w:r>
      <w:r>
        <w:rPr>
          <w:w w:val="115"/>
        </w:rPr>
        <w:t xml:space="preserve">ed peer, contacting as many other peers as possible, and </w:t>
      </w:r>
      <w:r>
        <w:rPr>
          <w:spacing w:val="-3"/>
          <w:w w:val="115"/>
        </w:rPr>
        <w:t xml:space="preserve">then </w:t>
      </w:r>
      <w:r>
        <w:rPr>
          <w:w w:val="115"/>
        </w:rPr>
        <w:t>identifying them. During the mid-2000s, the music industry tried harassing users</w:t>
      </w:r>
      <w:r>
        <w:rPr>
          <w:spacing w:val="-7"/>
          <w:w w:val="115"/>
        </w:rPr>
        <w:t xml:space="preserve"> </w:t>
      </w:r>
      <w:r>
        <w:rPr>
          <w:w w:val="115"/>
        </w:rPr>
        <w:t>at</w:t>
      </w:r>
      <w:r>
        <w:rPr>
          <w:spacing w:val="-6"/>
          <w:w w:val="115"/>
        </w:rPr>
        <w:t xml:space="preserve"> </w:t>
      </w:r>
      <w:r>
        <w:rPr>
          <w:w w:val="115"/>
        </w:rPr>
        <w:t>scale,</w:t>
      </w:r>
      <w:r>
        <w:rPr>
          <w:spacing w:val="-5"/>
          <w:w w:val="115"/>
        </w:rPr>
        <w:t xml:space="preserve"> </w:t>
      </w:r>
      <w:r>
        <w:rPr>
          <w:rFonts w:ascii="Arial Unicode MS" w:hAnsi="Arial Unicode MS"/>
          <w:w w:val="115"/>
        </w:rPr>
        <w:t>fi</w:t>
      </w:r>
      <w:r>
        <w:rPr>
          <w:w w:val="115"/>
        </w:rPr>
        <w:t>ling</w:t>
      </w:r>
      <w:r>
        <w:rPr>
          <w:spacing w:val="-6"/>
          <w:w w:val="115"/>
        </w:rPr>
        <w:t xml:space="preserve"> </w:t>
      </w:r>
      <w:r>
        <w:rPr>
          <w:w w:val="115"/>
        </w:rPr>
        <w:t>tens</w:t>
      </w:r>
      <w:r>
        <w:rPr>
          <w:spacing w:val="-7"/>
          <w:w w:val="115"/>
        </w:rPr>
        <w:t xml:space="preserve"> </w:t>
      </w:r>
      <w:r>
        <w:rPr>
          <w:w w:val="115"/>
        </w:rPr>
        <w:t>of</w:t>
      </w:r>
      <w:r>
        <w:rPr>
          <w:spacing w:val="-6"/>
          <w:w w:val="115"/>
        </w:rPr>
        <w:t xml:space="preserve"> </w:t>
      </w:r>
      <w:r>
        <w:rPr>
          <w:w w:val="115"/>
        </w:rPr>
        <w:t>thousands</w:t>
      </w:r>
      <w:r>
        <w:rPr>
          <w:spacing w:val="-6"/>
          <w:w w:val="115"/>
        </w:rPr>
        <w:t xml:space="preserve"> </w:t>
      </w:r>
      <w:r>
        <w:rPr>
          <w:w w:val="115"/>
        </w:rPr>
        <w:t>of</w:t>
      </w:r>
      <w:r>
        <w:rPr>
          <w:spacing w:val="-6"/>
          <w:w w:val="115"/>
        </w:rPr>
        <w:t xml:space="preserve"> </w:t>
      </w:r>
      <w:r>
        <w:rPr>
          <w:w w:val="115"/>
        </w:rPr>
        <w:t>lawsuits.</w:t>
      </w:r>
      <w:r>
        <w:rPr>
          <w:spacing w:val="14"/>
          <w:w w:val="115"/>
        </w:rPr>
        <w:t xml:space="preserve"> </w:t>
      </w:r>
      <w:r>
        <w:rPr>
          <w:w w:val="115"/>
        </w:rPr>
        <w:t>In</w:t>
      </w:r>
      <w:r>
        <w:rPr>
          <w:spacing w:val="-6"/>
          <w:w w:val="115"/>
        </w:rPr>
        <w:t xml:space="preserve"> </w:t>
      </w:r>
      <w:r>
        <w:rPr>
          <w:w w:val="115"/>
        </w:rPr>
        <w:t>many</w:t>
      </w:r>
      <w:r>
        <w:rPr>
          <w:spacing w:val="-7"/>
          <w:w w:val="115"/>
        </w:rPr>
        <w:t xml:space="preserve"> </w:t>
      </w:r>
      <w:r>
        <w:rPr>
          <w:w w:val="115"/>
        </w:rPr>
        <w:t>cases</w:t>
      </w:r>
      <w:r>
        <w:rPr>
          <w:spacing w:val="-6"/>
          <w:w w:val="115"/>
        </w:rPr>
        <w:t xml:space="preserve"> </w:t>
      </w:r>
      <w:r>
        <w:rPr>
          <w:w w:val="115"/>
        </w:rPr>
        <w:t>people</w:t>
      </w:r>
      <w:r>
        <w:rPr>
          <w:spacing w:val="-6"/>
          <w:w w:val="115"/>
        </w:rPr>
        <w:t xml:space="preserve"> </w:t>
      </w:r>
      <w:r>
        <w:rPr>
          <w:w w:val="115"/>
        </w:rPr>
        <w:t>agreed to</w:t>
      </w:r>
      <w:r>
        <w:rPr>
          <w:spacing w:val="-7"/>
          <w:w w:val="115"/>
        </w:rPr>
        <w:t xml:space="preserve"> </w:t>
      </w:r>
      <w:r>
        <w:rPr>
          <w:w w:val="115"/>
        </w:rPr>
        <w:t>cease</w:t>
      </w:r>
      <w:r>
        <w:rPr>
          <w:spacing w:val="-6"/>
          <w:w w:val="115"/>
        </w:rPr>
        <w:t xml:space="preserve"> </w:t>
      </w:r>
      <w:r>
        <w:rPr>
          <w:w w:val="115"/>
        </w:rPr>
        <w:t>and</w:t>
      </w:r>
      <w:r>
        <w:rPr>
          <w:spacing w:val="-7"/>
          <w:w w:val="115"/>
        </w:rPr>
        <w:t xml:space="preserve"> </w:t>
      </w:r>
      <w:r>
        <w:rPr>
          <w:w w:val="115"/>
        </w:rPr>
        <w:t>desist</w:t>
      </w:r>
      <w:r>
        <w:rPr>
          <w:spacing w:val="-6"/>
          <w:w w:val="115"/>
        </w:rPr>
        <w:t xml:space="preserve"> </w:t>
      </w:r>
      <w:r>
        <w:rPr>
          <w:w w:val="115"/>
        </w:rPr>
        <w:t>and</w:t>
      </w:r>
      <w:r>
        <w:rPr>
          <w:spacing w:val="-7"/>
          <w:w w:val="115"/>
        </w:rPr>
        <w:t xml:space="preserve"> </w:t>
      </w:r>
      <w:r>
        <w:rPr>
          <w:w w:val="115"/>
        </w:rPr>
        <w:t>pay</w:t>
      </w:r>
      <w:r>
        <w:rPr>
          <w:spacing w:val="-6"/>
          <w:w w:val="115"/>
        </w:rPr>
        <w:t xml:space="preserve"> </w:t>
      </w:r>
      <w:r>
        <w:rPr>
          <w:w w:val="115"/>
        </w:rPr>
        <w:t>a</w:t>
      </w:r>
      <w:r>
        <w:rPr>
          <w:spacing w:val="-7"/>
          <w:w w:val="115"/>
        </w:rPr>
        <w:t xml:space="preserve"> </w:t>
      </w:r>
      <w:r>
        <w:rPr>
          <w:w w:val="115"/>
        </w:rPr>
        <w:t>small</w:t>
      </w:r>
      <w:r>
        <w:rPr>
          <w:spacing w:val="-6"/>
          <w:w w:val="115"/>
        </w:rPr>
        <w:t xml:space="preserve"> </w:t>
      </w:r>
      <w:r>
        <w:rPr>
          <w:w w:val="115"/>
        </w:rPr>
        <w:t>penalty</w:t>
      </w:r>
      <w:r>
        <w:rPr>
          <w:spacing w:val="-7"/>
          <w:w w:val="115"/>
        </w:rPr>
        <w:t xml:space="preserve"> </w:t>
      </w:r>
      <w:r>
        <w:rPr>
          <w:w w:val="115"/>
        </w:rPr>
        <w:t>rather</w:t>
      </w:r>
      <w:r>
        <w:rPr>
          <w:spacing w:val="-6"/>
          <w:w w:val="115"/>
        </w:rPr>
        <w:t xml:space="preserve"> </w:t>
      </w:r>
      <w:r>
        <w:rPr>
          <w:w w:val="115"/>
        </w:rPr>
        <w:t>than</w:t>
      </w:r>
      <w:r>
        <w:rPr>
          <w:spacing w:val="-6"/>
          <w:w w:val="115"/>
        </w:rPr>
        <w:t xml:space="preserve"> </w:t>
      </w:r>
      <w:r>
        <w:rPr>
          <w:rFonts w:ascii="Arial Unicode MS" w:hAnsi="Arial Unicode MS"/>
          <w:w w:val="115"/>
        </w:rPr>
        <w:t>fi</w:t>
      </w:r>
      <w:r>
        <w:rPr>
          <w:w w:val="115"/>
        </w:rPr>
        <w:t>ght</w:t>
      </w:r>
      <w:r>
        <w:rPr>
          <w:spacing w:val="-7"/>
          <w:w w:val="115"/>
        </w:rPr>
        <w:t xml:space="preserve"> </w:t>
      </w:r>
      <w:r>
        <w:rPr>
          <w:w w:val="115"/>
        </w:rPr>
        <w:t>a</w:t>
      </w:r>
      <w:r>
        <w:rPr>
          <w:spacing w:val="-6"/>
          <w:w w:val="115"/>
        </w:rPr>
        <w:t xml:space="preserve"> </w:t>
      </w:r>
      <w:r>
        <w:rPr>
          <w:w w:val="115"/>
        </w:rPr>
        <w:t>case;</w:t>
      </w:r>
      <w:r>
        <w:rPr>
          <w:spacing w:val="-2"/>
          <w:w w:val="115"/>
        </w:rPr>
        <w:t xml:space="preserve"> </w:t>
      </w:r>
      <w:r>
        <w:rPr>
          <w:w w:val="115"/>
        </w:rPr>
        <w:t>but</w:t>
      </w:r>
      <w:r>
        <w:rPr>
          <w:spacing w:val="-6"/>
          <w:w w:val="115"/>
        </w:rPr>
        <w:t xml:space="preserve"> </w:t>
      </w:r>
      <w:r>
        <w:rPr>
          <w:w w:val="115"/>
        </w:rPr>
        <w:t>in</w:t>
      </w:r>
      <w:r>
        <w:rPr>
          <w:spacing w:val="-6"/>
          <w:w w:val="115"/>
        </w:rPr>
        <w:t xml:space="preserve"> </w:t>
      </w:r>
      <w:r>
        <w:rPr>
          <w:w w:val="115"/>
        </w:rPr>
        <w:t>October</w:t>
      </w:r>
      <w:r>
        <w:rPr>
          <w:spacing w:val="-5"/>
          <w:w w:val="115"/>
        </w:rPr>
        <w:t xml:space="preserve"> </w:t>
      </w:r>
      <w:r>
        <w:rPr>
          <w:w w:val="115"/>
        </w:rPr>
        <w:t>2007</w:t>
      </w:r>
      <w:r>
        <w:rPr>
          <w:spacing w:val="-4"/>
          <w:w w:val="115"/>
        </w:rPr>
        <w:t xml:space="preserve"> </w:t>
      </w:r>
      <w:r>
        <w:rPr>
          <w:w w:val="115"/>
        </w:rPr>
        <w:t>a</w:t>
      </w:r>
      <w:r>
        <w:rPr>
          <w:spacing w:val="-5"/>
          <w:w w:val="115"/>
        </w:rPr>
        <w:t xml:space="preserve"> </w:t>
      </w:r>
      <w:r>
        <w:rPr>
          <w:w w:val="115"/>
        </w:rPr>
        <w:t>federal</w:t>
      </w:r>
      <w:r>
        <w:rPr>
          <w:spacing w:val="-4"/>
          <w:w w:val="115"/>
        </w:rPr>
        <w:t xml:space="preserve"> </w:t>
      </w:r>
      <w:r>
        <w:rPr>
          <w:w w:val="115"/>
        </w:rPr>
        <w:t>jury</w:t>
      </w:r>
      <w:r>
        <w:rPr>
          <w:spacing w:val="-4"/>
          <w:w w:val="115"/>
        </w:rPr>
        <w:t xml:space="preserve"> </w:t>
      </w:r>
      <w:r>
        <w:rPr>
          <w:w w:val="115"/>
        </w:rPr>
        <w:t>in</w:t>
      </w:r>
      <w:r>
        <w:rPr>
          <w:spacing w:val="-5"/>
          <w:w w:val="115"/>
        </w:rPr>
        <w:t xml:space="preserve"> </w:t>
      </w:r>
      <w:r>
        <w:rPr>
          <w:w w:val="115"/>
        </w:rPr>
        <w:t>Duluth,</w:t>
      </w:r>
      <w:r>
        <w:rPr>
          <w:spacing w:val="-4"/>
          <w:w w:val="115"/>
        </w:rPr>
        <w:t xml:space="preserve"> </w:t>
      </w:r>
      <w:r>
        <w:rPr>
          <w:w w:val="115"/>
        </w:rPr>
        <w:t>MN.,</w:t>
      </w:r>
      <w:r>
        <w:rPr>
          <w:spacing w:val="-4"/>
          <w:w w:val="115"/>
        </w:rPr>
        <w:t xml:space="preserve"> </w:t>
      </w:r>
      <w:r>
        <w:rPr>
          <w:w w:val="115"/>
        </w:rPr>
        <w:t>convicted</w:t>
      </w:r>
      <w:r>
        <w:rPr>
          <w:spacing w:val="-5"/>
          <w:w w:val="115"/>
        </w:rPr>
        <w:t xml:space="preserve"> </w:t>
      </w:r>
      <w:r>
        <w:rPr>
          <w:w w:val="115"/>
        </w:rPr>
        <w:t>30-year-old</w:t>
      </w:r>
      <w:r>
        <w:rPr>
          <w:spacing w:val="-4"/>
          <w:w w:val="115"/>
        </w:rPr>
        <w:t xml:space="preserve"> </w:t>
      </w:r>
      <w:r>
        <w:rPr>
          <w:w w:val="115"/>
        </w:rPr>
        <w:t>Jammie</w:t>
      </w:r>
      <w:r>
        <w:rPr>
          <w:spacing w:val="-4"/>
          <w:w w:val="115"/>
        </w:rPr>
        <w:t xml:space="preserve"> </w:t>
      </w:r>
      <w:r>
        <w:rPr>
          <w:w w:val="115"/>
        </w:rPr>
        <w:t>Thomas of</w:t>
      </w:r>
      <w:r>
        <w:rPr>
          <w:spacing w:val="-6"/>
          <w:w w:val="115"/>
        </w:rPr>
        <w:t xml:space="preserve"> </w:t>
      </w:r>
      <w:r>
        <w:rPr>
          <w:w w:val="115"/>
        </w:rPr>
        <w:t>copyright</w:t>
      </w:r>
      <w:r>
        <w:rPr>
          <w:spacing w:val="-5"/>
          <w:w w:val="115"/>
        </w:rPr>
        <w:t xml:space="preserve"> </w:t>
      </w:r>
      <w:r>
        <w:rPr>
          <w:w w:val="115"/>
        </w:rPr>
        <w:t>infringement</w:t>
      </w:r>
      <w:r>
        <w:rPr>
          <w:spacing w:val="-6"/>
          <w:w w:val="115"/>
        </w:rPr>
        <w:t xml:space="preserve"> </w:t>
      </w:r>
      <w:r>
        <w:rPr>
          <w:w w:val="115"/>
        </w:rPr>
        <w:t>for</w:t>
      </w:r>
      <w:r>
        <w:rPr>
          <w:spacing w:val="-5"/>
          <w:w w:val="115"/>
        </w:rPr>
        <w:t xml:space="preserve"> </w:t>
      </w:r>
      <w:r>
        <w:rPr>
          <w:w w:val="115"/>
        </w:rPr>
        <w:t>sharing</w:t>
      </w:r>
      <w:r>
        <w:rPr>
          <w:spacing w:val="-5"/>
          <w:w w:val="115"/>
        </w:rPr>
        <w:t xml:space="preserve"> </w:t>
      </w:r>
      <w:r>
        <w:rPr>
          <w:w w:val="115"/>
        </w:rPr>
        <w:t>material</w:t>
      </w:r>
      <w:r>
        <w:rPr>
          <w:spacing w:val="-6"/>
          <w:w w:val="115"/>
        </w:rPr>
        <w:t xml:space="preserve"> </w:t>
      </w:r>
      <w:r>
        <w:rPr>
          <w:w w:val="115"/>
        </w:rPr>
        <w:t>on</w:t>
      </w:r>
      <w:r>
        <w:rPr>
          <w:spacing w:val="-5"/>
          <w:w w:val="115"/>
        </w:rPr>
        <w:t xml:space="preserve"> </w:t>
      </w:r>
      <w:r>
        <w:rPr>
          <w:w w:val="115"/>
        </w:rPr>
        <w:t>Kazaa</w:t>
      </w:r>
      <w:r>
        <w:rPr>
          <w:spacing w:val="-6"/>
          <w:w w:val="115"/>
        </w:rPr>
        <w:t xml:space="preserve"> </w:t>
      </w:r>
      <w:r>
        <w:rPr>
          <w:w w:val="115"/>
        </w:rPr>
        <w:t>and</w:t>
      </w:r>
      <w:r>
        <w:rPr>
          <w:spacing w:val="-5"/>
          <w:w w:val="115"/>
        </w:rPr>
        <w:t xml:space="preserve"> </w:t>
      </w:r>
      <w:r>
        <w:rPr>
          <w:w w:val="115"/>
        </w:rPr>
        <w:t>ordered</w:t>
      </w:r>
      <w:r>
        <w:rPr>
          <w:spacing w:val="-5"/>
          <w:w w:val="115"/>
        </w:rPr>
        <w:t xml:space="preserve"> </w:t>
      </w:r>
      <w:r>
        <w:rPr>
          <w:w w:val="115"/>
        </w:rPr>
        <w:t>her</w:t>
      </w:r>
      <w:r>
        <w:rPr>
          <w:spacing w:val="-6"/>
          <w:w w:val="115"/>
        </w:rPr>
        <w:t xml:space="preserve"> </w:t>
      </w:r>
      <w:r>
        <w:rPr>
          <w:w w:val="115"/>
        </w:rPr>
        <w:t>to</w:t>
      </w:r>
      <w:r>
        <w:rPr>
          <w:spacing w:val="-5"/>
          <w:w w:val="115"/>
        </w:rPr>
        <w:t xml:space="preserve"> </w:t>
      </w:r>
      <w:r>
        <w:rPr>
          <w:w w:val="115"/>
        </w:rPr>
        <w:t>pay</w:t>
      </w:r>
    </w:p>
    <w:p>
      <w:pPr>
        <w:pStyle w:val="BodyText"/>
        <w:spacing w:line="194" w:lineRule="auto" w:before="17"/>
      </w:pPr>
      <w:r>
        <w:rPr>
          <w:w w:val="110"/>
        </w:rPr>
        <w:t xml:space="preserve">$9,250 for each of the 24 songs </w:t>
      </w:r>
      <w:r>
        <w:rPr>
          <w:spacing w:val="-3"/>
          <w:w w:val="110"/>
        </w:rPr>
        <w:t xml:space="preserve">involved </w:t>
      </w:r>
      <w:r>
        <w:rPr>
          <w:w w:val="110"/>
        </w:rPr>
        <w:t xml:space="preserve">in the case. Firms working for the  music industry were also uploading damaged music </w:t>
      </w:r>
      <w:r>
        <w:rPr>
          <w:rFonts w:ascii="Arial Unicode MS" w:hAnsi="Arial Unicode MS"/>
          <w:w w:val="110"/>
        </w:rPr>
        <w:t>fi</w:t>
      </w:r>
      <w:r>
        <w:rPr>
          <w:w w:val="110"/>
        </w:rPr>
        <w:t xml:space="preserve">les to spam out systems (which will usually </w:t>
      </w:r>
      <w:r>
        <w:rPr>
          <w:spacing w:val="2"/>
          <w:w w:val="110"/>
        </w:rPr>
        <w:t xml:space="preserve">be </w:t>
      </w:r>
      <w:r>
        <w:rPr>
          <w:w w:val="110"/>
        </w:rPr>
        <w:t xml:space="preserve">legal), and it was suspected that they were also conducting denial-of-service attacks (which in many jurisdictions isn’t). In September 2007, a company called Media Defender that worked for the music industry on </w:t>
      </w:r>
      <w:r>
        <w:rPr>
          <w:w w:val="27"/>
        </w:rPr>
        <w:t>‘</w:t>
      </w:r>
      <w:r>
        <w:rPr>
          <w:rFonts w:ascii="Arial Unicode MS" w:hAnsi="Arial Unicode MS"/>
          <w:w w:val="110"/>
        </w:rPr>
        <w:t>fi</w:t>
      </w:r>
      <w:r>
        <w:rPr>
          <w:w w:val="111"/>
        </w:rPr>
        <w:t>le-sharing</w:t>
      </w:r>
      <w:r>
        <w:rPr>
          <w:spacing w:val="10"/>
        </w:rPr>
        <w:t xml:space="preserve"> </w:t>
      </w:r>
      <w:r>
        <w:rPr>
          <w:w w:val="97"/>
        </w:rPr>
        <w:t>mitigation’</w:t>
      </w:r>
      <w:r>
        <w:rPr>
          <w:spacing w:val="10"/>
        </w:rPr>
        <w:t xml:space="preserve"> </w:t>
      </w:r>
      <w:r>
        <w:rPr>
          <w:w w:val="118"/>
        </w:rPr>
        <w:t>had</w:t>
      </w:r>
      <w:r>
        <w:rPr>
          <w:spacing w:val="10"/>
        </w:rPr>
        <w:t xml:space="preserve"> </w:t>
      </w:r>
      <w:r>
        <w:rPr>
          <w:w w:val="108"/>
        </w:rPr>
        <w:t>se</w:t>
      </w:r>
      <w:r>
        <w:rPr>
          <w:spacing w:val="-6"/>
          <w:w w:val="108"/>
        </w:rPr>
        <w:t>v</w:t>
      </w:r>
      <w:r>
        <w:rPr>
          <w:w w:val="113"/>
        </w:rPr>
        <w:t>eral</w:t>
      </w:r>
      <w:r>
        <w:rPr>
          <w:spacing w:val="10"/>
        </w:rPr>
        <w:t xml:space="preserve"> </w:t>
      </w:r>
      <w:r>
        <w:rPr>
          <w:w w:val="117"/>
        </w:rPr>
        <w:t>thousand</w:t>
      </w:r>
      <w:r>
        <w:rPr>
          <w:spacing w:val="10"/>
        </w:rPr>
        <w:t xml:space="preserve"> </w:t>
      </w:r>
      <w:r>
        <w:rPr>
          <w:w w:val="102"/>
        </w:rPr>
        <w:t>of</w:t>
      </w:r>
      <w:r>
        <w:rPr>
          <w:spacing w:val="10"/>
        </w:rPr>
        <w:t xml:space="preserve"> </w:t>
      </w:r>
      <w:r>
        <w:rPr>
          <w:w w:val="118"/>
        </w:rPr>
        <w:t>its</w:t>
      </w:r>
      <w:r>
        <w:rPr>
          <w:spacing w:val="10"/>
        </w:rPr>
        <w:t xml:space="preserve"> </w:t>
      </w:r>
      <w:r>
        <w:rPr>
          <w:w w:val="113"/>
        </w:rPr>
        <w:t>i</w:t>
      </w:r>
      <w:r>
        <w:rPr>
          <w:spacing w:val="-6"/>
          <w:w w:val="113"/>
        </w:rPr>
        <w:t>n</w:t>
      </w:r>
      <w:r>
        <w:rPr>
          <w:w w:val="118"/>
        </w:rPr>
        <w:t>ternal</w:t>
      </w:r>
      <w:r>
        <w:rPr>
          <w:spacing w:val="10"/>
        </w:rPr>
        <w:t xml:space="preserve"> </w:t>
      </w:r>
      <w:r>
        <w:rPr>
          <w:w w:val="110"/>
        </w:rPr>
        <w:t>emails</w:t>
      </w:r>
      <w:r>
        <w:rPr>
          <w:spacing w:val="10"/>
        </w:rPr>
        <w:t xml:space="preserve"> </w:t>
      </w:r>
      <w:r>
        <w:rPr>
          <w:w w:val="111"/>
        </w:rPr>
        <w:t>lea</w:t>
      </w:r>
      <w:r>
        <w:rPr>
          <w:spacing w:val="-6"/>
          <w:w w:val="111"/>
        </w:rPr>
        <w:t>k</w:t>
      </w:r>
      <w:r>
        <w:rPr>
          <w:w w:val="113"/>
        </w:rPr>
        <w:t>ed,</w:t>
      </w:r>
      <w:r>
        <w:rPr>
          <w:spacing w:val="11"/>
        </w:rPr>
        <w:t xml:space="preserve"> </w:t>
      </w:r>
      <w:r>
        <w:rPr>
          <w:spacing w:val="-3"/>
          <w:w w:val="117"/>
        </w:rPr>
        <w:t>after</w:t>
      </w:r>
      <w:r>
        <w:rPr>
          <w:w w:val="117"/>
        </w:rPr>
        <w:t xml:space="preserve"> </w:t>
      </w:r>
      <w:r>
        <w:rPr>
          <w:w w:val="110"/>
        </w:rPr>
        <w:t>an employee forwarded his email to Gmail and his password was compromised.  It turned out that Media Defender’s business model was to charge $4,000 per</w:t>
      </w:r>
      <w:r>
        <w:rPr>
          <w:spacing w:val="-14"/>
          <w:w w:val="110"/>
        </w:rPr>
        <w:t xml:space="preserve"> </w:t>
      </w:r>
      <w:r>
        <w:rPr>
          <w:w w:val="110"/>
        </w:rPr>
        <w:t xml:space="preserve">album per month, and $2,000 per track per month, for </w:t>
      </w:r>
      <w:r>
        <w:rPr>
          <w:w w:val="105"/>
        </w:rPr>
        <w:t xml:space="preserve">‘protection’ </w:t>
      </w:r>
      <w:r>
        <w:rPr>
          <w:w w:val="110"/>
        </w:rPr>
        <w:t xml:space="preserve">that </w:t>
      </w:r>
      <w:r>
        <w:rPr>
          <w:spacing w:val="-3"/>
          <w:w w:val="110"/>
        </w:rPr>
        <w:t xml:space="preserve">involved </w:t>
      </w:r>
      <w:r>
        <w:rPr>
          <w:w w:val="110"/>
        </w:rPr>
        <w:t xml:space="preserve">attacks on </w:t>
      </w:r>
      <w:r>
        <w:rPr>
          <w:spacing w:val="-3"/>
          <w:w w:val="110"/>
        </w:rPr>
        <w:t xml:space="preserve">twelve </w:t>
      </w:r>
      <w:r>
        <w:rPr>
          <w:w w:val="110"/>
        </w:rPr>
        <w:t xml:space="preserve">million users of </w:t>
      </w:r>
      <w:r>
        <w:rPr>
          <w:rFonts w:ascii="Arial Unicode MS" w:hAnsi="Arial Unicode MS"/>
          <w:w w:val="110"/>
        </w:rPr>
        <w:t>fi</w:t>
      </w:r>
      <w:r>
        <w:rPr>
          <w:w w:val="110"/>
        </w:rPr>
        <w:t xml:space="preserve">fteen P2P networks [1501]. Peer-to-peer systems </w:t>
      </w:r>
      <w:r>
        <w:rPr>
          <w:spacing w:val="-3"/>
          <w:w w:val="110"/>
        </w:rPr>
        <w:t xml:space="preserve">have </w:t>
      </w:r>
      <w:r>
        <w:rPr>
          <w:w w:val="110"/>
        </w:rPr>
        <w:t xml:space="preserve">also allegedly been attacked </w:t>
      </w:r>
      <w:r>
        <w:rPr>
          <w:spacing w:val="-3"/>
          <w:w w:val="110"/>
        </w:rPr>
        <w:t xml:space="preserve">by </w:t>
      </w:r>
      <w:r>
        <w:rPr>
          <w:w w:val="110"/>
        </w:rPr>
        <w:t xml:space="preserve">Comcast, which is said to </w:t>
      </w:r>
      <w:r>
        <w:rPr>
          <w:spacing w:val="-3"/>
          <w:w w:val="110"/>
        </w:rPr>
        <w:t>have</w:t>
      </w:r>
      <w:r>
        <w:rPr>
          <w:spacing w:val="51"/>
          <w:w w:val="110"/>
        </w:rPr>
        <w:t xml:space="preserve"> </w:t>
      </w:r>
      <w:r>
        <w:rPr>
          <w:w w:val="110"/>
        </w:rPr>
        <w:t xml:space="preserve">disrupted its customers’ connections </w:t>
      </w:r>
      <w:r>
        <w:rPr>
          <w:spacing w:val="-3"/>
          <w:w w:val="110"/>
        </w:rPr>
        <w:t xml:space="preserve">by </w:t>
      </w:r>
      <w:r>
        <w:rPr>
          <w:w w:val="110"/>
        </w:rPr>
        <w:t xml:space="preserve">sending forged reset packets to tear down Bittorrent connections. Comcast might prefer its customers to </w:t>
      </w:r>
      <w:r>
        <w:rPr>
          <w:spacing w:val="-3"/>
          <w:w w:val="110"/>
        </w:rPr>
        <w:t xml:space="preserve">watch </w:t>
      </w:r>
      <w:r>
        <w:rPr>
          <w:w w:val="110"/>
        </w:rPr>
        <w:t xml:space="preserve">TV </w:t>
      </w:r>
      <w:r>
        <w:rPr>
          <w:spacing w:val="-3"/>
          <w:w w:val="110"/>
        </w:rPr>
        <w:t xml:space="preserve">over </w:t>
      </w:r>
      <w:r>
        <w:rPr>
          <w:w w:val="110"/>
        </w:rPr>
        <w:t>its cable network, so they see its ads, but the allegations raise public policy issues if true: Comcast is not a law-enforcement agency [219].</w:t>
      </w:r>
    </w:p>
    <w:p>
      <w:pPr>
        <w:pStyle w:val="BodyText"/>
        <w:spacing w:line="182" w:lineRule="auto" w:before="95"/>
        <w:ind w:firstLine="298"/>
      </w:pPr>
      <w:r>
        <w:rPr>
          <w:w w:val="115"/>
        </w:rPr>
        <w:t>The state of play in 2020 is that some jurisdictions su</w:t>
      </w:r>
      <w:r>
        <w:rPr>
          <w:rFonts w:ascii="Arial Unicode MS" w:hAnsi="Arial Unicode MS"/>
          <w:w w:val="115"/>
        </w:rPr>
        <w:t>ff</w:t>
      </w:r>
      <w:r>
        <w:rPr>
          <w:w w:val="115"/>
        </w:rPr>
        <w:t xml:space="preserve">er from this kind of extortion, from law </w:t>
      </w:r>
      <w:r>
        <w:rPr>
          <w:rFonts w:ascii="Arial Unicode MS" w:hAnsi="Arial Unicode MS"/>
          <w:w w:val="115"/>
        </w:rPr>
        <w:t>fi</w:t>
      </w:r>
      <w:r>
        <w:rPr>
          <w:w w:val="115"/>
        </w:rPr>
        <w:t xml:space="preserve">rms sometimes referred to as </w:t>
      </w:r>
      <w:r>
        <w:rPr>
          <w:spacing w:val="-4"/>
          <w:w w:val="115"/>
        </w:rPr>
        <w:t xml:space="preserve">Torrent </w:t>
      </w:r>
      <w:r>
        <w:rPr>
          <w:w w:val="115"/>
        </w:rPr>
        <w:t>trolls: in Sweden, for</w:t>
      </w:r>
      <w:r>
        <w:rPr>
          <w:spacing w:val="-4"/>
          <w:w w:val="115"/>
        </w:rPr>
        <w:t xml:space="preserve"> </w:t>
      </w:r>
      <w:r>
        <w:rPr>
          <w:w w:val="115"/>
        </w:rPr>
        <w:t>example,</w:t>
      </w:r>
      <w:r>
        <w:rPr>
          <w:spacing w:val="-4"/>
          <w:w w:val="115"/>
        </w:rPr>
        <w:t xml:space="preserve"> </w:t>
      </w:r>
      <w:r>
        <w:rPr>
          <w:w w:val="115"/>
        </w:rPr>
        <w:t>there</w:t>
      </w:r>
      <w:r>
        <w:rPr>
          <w:spacing w:val="-4"/>
          <w:w w:val="115"/>
        </w:rPr>
        <w:t xml:space="preserve"> </w:t>
      </w:r>
      <w:r>
        <w:rPr>
          <w:spacing w:val="-3"/>
          <w:w w:val="115"/>
        </w:rPr>
        <w:t>have</w:t>
      </w:r>
      <w:r>
        <w:rPr>
          <w:spacing w:val="-4"/>
          <w:w w:val="115"/>
        </w:rPr>
        <w:t xml:space="preserve"> </w:t>
      </w:r>
      <w:r>
        <w:rPr>
          <w:w w:val="115"/>
        </w:rPr>
        <w:t>been</w:t>
      </w:r>
      <w:r>
        <w:rPr>
          <w:spacing w:val="-4"/>
          <w:w w:val="115"/>
        </w:rPr>
        <w:t xml:space="preserve"> </w:t>
      </w:r>
      <w:r>
        <w:rPr>
          <w:w w:val="115"/>
        </w:rPr>
        <w:t>tens</w:t>
      </w:r>
      <w:r>
        <w:rPr>
          <w:spacing w:val="-4"/>
          <w:w w:val="115"/>
        </w:rPr>
        <w:t xml:space="preserve"> </w:t>
      </w:r>
      <w:r>
        <w:rPr>
          <w:w w:val="115"/>
        </w:rPr>
        <w:t>of</w:t>
      </w:r>
      <w:r>
        <w:rPr>
          <w:spacing w:val="-4"/>
          <w:w w:val="115"/>
        </w:rPr>
        <w:t xml:space="preserve"> </w:t>
      </w:r>
      <w:r>
        <w:rPr>
          <w:w w:val="115"/>
        </w:rPr>
        <w:t>thousands</w:t>
      </w:r>
      <w:r>
        <w:rPr>
          <w:spacing w:val="-3"/>
          <w:w w:val="115"/>
        </w:rPr>
        <w:t xml:space="preserve"> </w:t>
      </w:r>
      <w:r>
        <w:rPr>
          <w:w w:val="115"/>
        </w:rPr>
        <w:t>of</w:t>
      </w:r>
      <w:r>
        <w:rPr>
          <w:spacing w:val="-4"/>
          <w:w w:val="115"/>
        </w:rPr>
        <w:t xml:space="preserve"> </w:t>
      </w:r>
      <w:r>
        <w:rPr>
          <w:w w:val="115"/>
        </w:rPr>
        <w:t>cases</w:t>
      </w:r>
      <w:r>
        <w:rPr>
          <w:spacing w:val="-4"/>
          <w:w w:val="115"/>
        </w:rPr>
        <w:t xml:space="preserve"> </w:t>
      </w:r>
      <w:r>
        <w:rPr>
          <w:w w:val="115"/>
        </w:rPr>
        <w:t>where</w:t>
      </w:r>
      <w:r>
        <w:rPr>
          <w:spacing w:val="-4"/>
          <w:w w:val="115"/>
        </w:rPr>
        <w:t xml:space="preserve"> </w:t>
      </w:r>
      <w:r>
        <w:rPr>
          <w:w w:val="115"/>
        </w:rPr>
        <w:t>lawyers</w:t>
      </w:r>
      <w:r>
        <w:rPr>
          <w:spacing w:val="-4"/>
          <w:w w:val="115"/>
        </w:rPr>
        <w:t xml:space="preserve"> </w:t>
      </w:r>
      <w:r>
        <w:rPr>
          <w:w w:val="115"/>
        </w:rPr>
        <w:t>demand large</w:t>
      </w:r>
      <w:r>
        <w:rPr>
          <w:spacing w:val="-24"/>
          <w:w w:val="115"/>
        </w:rPr>
        <w:t xml:space="preserve"> </w:t>
      </w:r>
      <w:r>
        <w:rPr>
          <w:w w:val="115"/>
        </w:rPr>
        <w:t>payments</w:t>
      </w:r>
      <w:r>
        <w:rPr>
          <w:spacing w:val="-24"/>
          <w:w w:val="115"/>
        </w:rPr>
        <w:t xml:space="preserve"> </w:t>
      </w:r>
      <w:r>
        <w:rPr>
          <w:w w:val="115"/>
        </w:rPr>
        <w:t>from</w:t>
      </w:r>
      <w:r>
        <w:rPr>
          <w:spacing w:val="-23"/>
          <w:w w:val="115"/>
        </w:rPr>
        <w:t xml:space="preserve"> </w:t>
      </w:r>
      <w:r>
        <w:rPr>
          <w:w w:val="115"/>
        </w:rPr>
        <w:t>families</w:t>
      </w:r>
      <w:r>
        <w:rPr>
          <w:spacing w:val="-24"/>
          <w:w w:val="115"/>
        </w:rPr>
        <w:t xml:space="preserve"> </w:t>
      </w:r>
      <w:r>
        <w:rPr>
          <w:w w:val="115"/>
        </w:rPr>
        <w:t>claiming</w:t>
      </w:r>
      <w:r>
        <w:rPr>
          <w:spacing w:val="-24"/>
          <w:w w:val="115"/>
        </w:rPr>
        <w:t xml:space="preserve"> </w:t>
      </w:r>
      <w:r>
        <w:rPr>
          <w:w w:val="115"/>
        </w:rPr>
        <w:t>that</w:t>
      </w:r>
      <w:r>
        <w:rPr>
          <w:spacing w:val="-23"/>
          <w:w w:val="115"/>
        </w:rPr>
        <w:t xml:space="preserve"> </w:t>
      </w:r>
      <w:r>
        <w:rPr>
          <w:w w:val="115"/>
        </w:rPr>
        <w:t>their</w:t>
      </w:r>
      <w:r>
        <w:rPr>
          <w:spacing w:val="-24"/>
          <w:w w:val="115"/>
        </w:rPr>
        <w:t xml:space="preserve"> </w:t>
      </w:r>
      <w:r>
        <w:rPr>
          <w:w w:val="115"/>
        </w:rPr>
        <w:t>kids</w:t>
      </w:r>
      <w:r>
        <w:rPr>
          <w:spacing w:val="-23"/>
          <w:w w:val="115"/>
        </w:rPr>
        <w:t xml:space="preserve"> </w:t>
      </w:r>
      <w:r>
        <w:rPr>
          <w:w w:val="115"/>
        </w:rPr>
        <w:t>uploaded</w:t>
      </w:r>
      <w:r>
        <w:rPr>
          <w:spacing w:val="-24"/>
          <w:w w:val="115"/>
        </w:rPr>
        <w:t xml:space="preserve"> </w:t>
      </w:r>
      <w:r>
        <w:rPr>
          <w:w w:val="115"/>
        </w:rPr>
        <w:t>some</w:t>
      </w:r>
      <w:r>
        <w:rPr>
          <w:spacing w:val="-23"/>
          <w:w w:val="115"/>
        </w:rPr>
        <w:t xml:space="preserve"> </w:t>
      </w:r>
      <w:r>
        <w:rPr>
          <w:w w:val="115"/>
        </w:rPr>
        <w:t>copyrighted</w:t>
      </w:r>
    </w:p>
    <w:p>
      <w:pPr>
        <w:pStyle w:val="BodyText"/>
        <w:spacing w:line="204" w:lineRule="auto" w:before="13"/>
      </w:pPr>
      <w:r>
        <w:rPr/>
      </w:r>
      <w:r>
        <w:rPr>
          <w:w w:val="115"/>
        </w:rPr>
        <w:t>material</w:t>
      </w:r>
      <w:r>
        <w:rPr>
          <w:spacing w:val="-14"/>
          <w:w w:val="115"/>
        </w:rPr>
        <w:t xml:space="preserve"> </w:t>
      </w:r>
      <w:r>
        <w:rPr>
          <w:w w:val="115"/>
        </w:rPr>
        <w:t>[1655].</w:t>
      </w:r>
      <w:r>
        <w:rPr>
          <w:spacing w:val="14"/>
          <w:w w:val="115"/>
        </w:rPr>
        <w:t xml:space="preserve"> </w:t>
      </w:r>
      <w:r>
        <w:rPr>
          <w:w w:val="115"/>
        </w:rPr>
        <w:t>This</w:t>
      </w:r>
      <w:r>
        <w:rPr>
          <w:spacing w:val="-14"/>
          <w:w w:val="115"/>
        </w:rPr>
        <w:t xml:space="preserve"> </w:t>
      </w:r>
      <w:r>
        <w:rPr>
          <w:w w:val="115"/>
        </w:rPr>
        <w:t>appears</w:t>
      </w:r>
      <w:r>
        <w:rPr>
          <w:spacing w:val="-13"/>
          <w:w w:val="115"/>
        </w:rPr>
        <w:t xml:space="preserve"> </w:t>
      </w:r>
      <w:r>
        <w:rPr>
          <w:w w:val="115"/>
        </w:rPr>
        <w:t>to</w:t>
      </w:r>
      <w:r>
        <w:rPr>
          <w:spacing w:val="-13"/>
          <w:w w:val="115"/>
        </w:rPr>
        <w:t xml:space="preserve"> </w:t>
      </w:r>
      <w:r>
        <w:rPr>
          <w:spacing w:val="2"/>
          <w:w w:val="115"/>
        </w:rPr>
        <w:t>be</w:t>
      </w:r>
      <w:r>
        <w:rPr>
          <w:spacing w:val="-14"/>
          <w:w w:val="115"/>
        </w:rPr>
        <w:t xml:space="preserve"> </w:t>
      </w:r>
      <w:r>
        <w:rPr>
          <w:w w:val="115"/>
        </w:rPr>
        <w:t>a</w:t>
      </w:r>
      <w:r>
        <w:rPr>
          <w:spacing w:val="-13"/>
          <w:w w:val="115"/>
        </w:rPr>
        <w:t xml:space="preserve"> </w:t>
      </w:r>
      <w:r>
        <w:rPr>
          <w:w w:val="115"/>
        </w:rPr>
        <w:t>function</w:t>
      </w:r>
      <w:r>
        <w:rPr>
          <w:spacing w:val="-13"/>
          <w:w w:val="115"/>
        </w:rPr>
        <w:t xml:space="preserve"> </w:t>
      </w:r>
      <w:r>
        <w:rPr>
          <w:w w:val="115"/>
        </w:rPr>
        <w:t>of</w:t>
      </w:r>
      <w:r>
        <w:rPr>
          <w:spacing w:val="-14"/>
          <w:w w:val="115"/>
        </w:rPr>
        <w:t xml:space="preserve"> </w:t>
      </w:r>
      <w:r>
        <w:rPr>
          <w:w w:val="115"/>
        </w:rPr>
        <w:t>local</w:t>
      </w:r>
      <w:r>
        <w:rPr>
          <w:spacing w:val="-13"/>
          <w:w w:val="115"/>
        </w:rPr>
        <w:t xml:space="preserve"> </w:t>
      </w:r>
      <w:r>
        <w:rPr>
          <w:w w:val="115"/>
        </w:rPr>
        <w:t>procedural</w:t>
      </w:r>
      <w:r>
        <w:rPr>
          <w:spacing w:val="-14"/>
          <w:w w:val="115"/>
        </w:rPr>
        <w:t xml:space="preserve"> </w:t>
      </w:r>
      <w:r>
        <w:rPr>
          <w:w w:val="115"/>
        </w:rPr>
        <w:t>law</w:t>
      </w:r>
      <w:r>
        <w:rPr>
          <w:spacing w:val="-13"/>
          <w:w w:val="115"/>
        </w:rPr>
        <w:t xml:space="preserve"> </w:t>
      </w:r>
      <w:r>
        <w:rPr>
          <w:w w:val="115"/>
        </w:rPr>
        <w:t>more</w:t>
      </w:r>
      <w:r>
        <w:rPr>
          <w:spacing w:val="-13"/>
          <w:w w:val="115"/>
        </w:rPr>
        <w:t xml:space="preserve"> </w:t>
      </w:r>
      <w:r>
        <w:rPr>
          <w:w w:val="115"/>
        </w:rPr>
        <w:t>than anything</w:t>
      </w:r>
      <w:r>
        <w:rPr>
          <w:spacing w:val="-12"/>
          <w:w w:val="115"/>
        </w:rPr>
        <w:t xml:space="preserve"> </w:t>
      </w:r>
      <w:r>
        <w:rPr>
          <w:w w:val="115"/>
        </w:rPr>
        <w:t>else;</w:t>
      </w:r>
      <w:r>
        <w:rPr>
          <w:spacing w:val="-11"/>
          <w:w w:val="115"/>
        </w:rPr>
        <w:t xml:space="preserve"> </w:t>
      </w:r>
      <w:r>
        <w:rPr>
          <w:w w:val="115"/>
        </w:rPr>
        <w:t>in</w:t>
      </w:r>
      <w:r>
        <w:rPr>
          <w:spacing w:val="-11"/>
          <w:w w:val="115"/>
        </w:rPr>
        <w:t xml:space="preserve"> </w:t>
      </w:r>
      <w:r>
        <w:rPr>
          <w:w w:val="115"/>
        </w:rPr>
        <w:t>many</w:t>
      </w:r>
      <w:r>
        <w:rPr>
          <w:spacing w:val="-11"/>
          <w:w w:val="115"/>
        </w:rPr>
        <w:t xml:space="preserve"> </w:t>
      </w:r>
      <w:r>
        <w:rPr>
          <w:w w:val="115"/>
        </w:rPr>
        <w:t>countries,</w:t>
      </w:r>
      <w:r>
        <w:rPr>
          <w:spacing w:val="-11"/>
          <w:w w:val="115"/>
        </w:rPr>
        <w:t xml:space="preserve"> </w:t>
      </w:r>
      <w:r>
        <w:rPr>
          <w:w w:val="115"/>
        </w:rPr>
        <w:t>lawyers</w:t>
      </w:r>
      <w:r>
        <w:rPr>
          <w:spacing w:val="-12"/>
          <w:w w:val="115"/>
        </w:rPr>
        <w:t xml:space="preserve"> </w:t>
      </w:r>
      <w:r>
        <w:rPr>
          <w:w w:val="105"/>
        </w:rPr>
        <w:t>can’t</w:t>
      </w:r>
      <w:r>
        <w:rPr>
          <w:spacing w:val="-6"/>
          <w:w w:val="105"/>
        </w:rPr>
        <w:t xml:space="preserve"> </w:t>
      </w:r>
      <w:r>
        <w:rPr>
          <w:spacing w:val="2"/>
          <w:w w:val="115"/>
        </w:rPr>
        <w:t>be</w:t>
      </w:r>
      <w:r>
        <w:rPr>
          <w:spacing w:val="-11"/>
          <w:w w:val="115"/>
        </w:rPr>
        <w:t xml:space="preserve"> </w:t>
      </w:r>
      <w:r>
        <w:rPr>
          <w:w w:val="115"/>
        </w:rPr>
        <w:t>as</w:t>
      </w:r>
      <w:r>
        <w:rPr>
          <w:spacing w:val="-12"/>
          <w:w w:val="115"/>
        </w:rPr>
        <w:t xml:space="preserve"> </w:t>
      </w:r>
      <w:r>
        <w:rPr>
          <w:w w:val="115"/>
        </w:rPr>
        <w:t>crooked,</w:t>
      </w:r>
      <w:r>
        <w:rPr>
          <w:spacing w:val="-10"/>
          <w:w w:val="115"/>
        </w:rPr>
        <w:t xml:space="preserve"> </w:t>
      </w:r>
      <w:r>
        <w:rPr>
          <w:w w:val="115"/>
        </w:rPr>
        <w:t>or</w:t>
      </w:r>
      <w:r>
        <w:rPr>
          <w:spacing w:val="-11"/>
          <w:w w:val="115"/>
        </w:rPr>
        <w:t xml:space="preserve"> </w:t>
      </w:r>
      <w:r>
        <w:rPr>
          <w:w w:val="115"/>
        </w:rPr>
        <w:t>at</w:t>
      </w:r>
      <w:r>
        <w:rPr>
          <w:spacing w:val="-12"/>
          <w:w w:val="115"/>
        </w:rPr>
        <w:t xml:space="preserve"> </w:t>
      </w:r>
      <w:r>
        <w:rPr>
          <w:w w:val="115"/>
        </w:rPr>
        <w:t>least</w:t>
      </w:r>
      <w:r>
        <w:rPr>
          <w:spacing w:val="-11"/>
          <w:w w:val="115"/>
        </w:rPr>
        <w:t xml:space="preserve"> </w:t>
      </w:r>
      <w:r>
        <w:rPr>
          <w:w w:val="115"/>
        </w:rPr>
        <w:t>not</w:t>
      </w:r>
      <w:r>
        <w:rPr>
          <w:spacing w:val="-12"/>
          <w:w w:val="115"/>
        </w:rPr>
        <w:t xml:space="preserve"> </w:t>
      </w:r>
      <w:r>
        <w:rPr>
          <w:w w:val="115"/>
        </w:rPr>
        <w:t>in</w:t>
      </w:r>
    </w:p>
    <w:p>
      <w:pPr>
        <w:spacing w:line="235" w:lineRule="auto" w:before="0"/>
        <w:ind w:left="811" w:right="862" w:firstLine="221"/>
        <w:jc w:val="both"/>
        <w:rPr>
          <w:rFonts w:ascii="Century" w:hAnsi="Century"/>
          <w:sz w:val="16"/>
        </w:rPr>
      </w:pPr>
      <w:r>
        <w:rPr>
          <w:rFonts w:ascii="Bookman Old Style" w:hAnsi="Bookman Old Style"/>
          <w:b w:val="0"/>
          <w:position w:val="6"/>
          <w:sz w:val="12"/>
        </w:rPr>
        <w:t>9</w:t>
      </w:r>
      <w:r>
        <w:rPr>
          <w:rFonts w:ascii="Century" w:hAnsi="Century"/>
          <w:sz w:val="16"/>
        </w:rPr>
        <w:t>For</w:t>
      </w:r>
      <w:r>
        <w:rPr>
          <w:rFonts w:ascii="Century" w:hAnsi="Century"/>
          <w:spacing w:val="-8"/>
          <w:sz w:val="16"/>
        </w:rPr>
        <w:t xml:space="preserve"> </w:t>
      </w:r>
      <w:r>
        <w:rPr>
          <w:rFonts w:ascii="Century" w:hAnsi="Century"/>
          <w:sz w:val="16"/>
        </w:rPr>
        <w:t>non-US</w:t>
      </w:r>
      <w:r>
        <w:rPr>
          <w:rFonts w:ascii="Century" w:hAnsi="Century"/>
          <w:spacing w:val="-7"/>
          <w:sz w:val="16"/>
        </w:rPr>
        <w:t xml:space="preserve"> </w:t>
      </w:r>
      <w:r>
        <w:rPr>
          <w:rFonts w:ascii="Century" w:hAnsi="Century"/>
          <w:sz w:val="16"/>
        </w:rPr>
        <w:t>readers:</w:t>
      </w:r>
      <w:r>
        <w:rPr>
          <w:rFonts w:ascii="Century" w:hAnsi="Century"/>
          <w:spacing w:val="10"/>
          <w:sz w:val="16"/>
        </w:rPr>
        <w:t xml:space="preserve"> </w:t>
      </w:r>
      <w:r>
        <w:rPr>
          <w:rFonts w:ascii="Century" w:hAnsi="Century"/>
          <w:sz w:val="16"/>
        </w:rPr>
        <w:t>the</w:t>
      </w:r>
      <w:r>
        <w:rPr>
          <w:rFonts w:ascii="Century" w:hAnsi="Century"/>
          <w:spacing w:val="-7"/>
          <w:sz w:val="16"/>
        </w:rPr>
        <w:t xml:space="preserve"> </w:t>
      </w:r>
      <w:r>
        <w:rPr>
          <w:rFonts w:ascii="Century" w:hAnsi="Century"/>
          <w:sz w:val="16"/>
        </w:rPr>
        <w:t>revolutionaries</w:t>
      </w:r>
      <w:r>
        <w:rPr>
          <w:rFonts w:ascii="Century" w:hAnsi="Century"/>
          <w:spacing w:val="-7"/>
          <w:sz w:val="16"/>
        </w:rPr>
        <w:t xml:space="preserve"> </w:t>
      </w:r>
      <w:r>
        <w:rPr>
          <w:rFonts w:ascii="Century" w:hAnsi="Century"/>
          <w:sz w:val="16"/>
        </w:rPr>
        <w:t>Alexander</w:t>
      </w:r>
      <w:r>
        <w:rPr>
          <w:rFonts w:ascii="Century" w:hAnsi="Century"/>
          <w:spacing w:val="-7"/>
          <w:sz w:val="16"/>
        </w:rPr>
        <w:t xml:space="preserve"> </w:t>
      </w:r>
      <w:r>
        <w:rPr>
          <w:rFonts w:ascii="Century" w:hAnsi="Century"/>
          <w:sz w:val="16"/>
        </w:rPr>
        <w:t>Hamilton,</w:t>
      </w:r>
      <w:r>
        <w:rPr>
          <w:rFonts w:ascii="Century" w:hAnsi="Century"/>
          <w:spacing w:val="-7"/>
          <w:sz w:val="16"/>
        </w:rPr>
        <w:t xml:space="preserve"> </w:t>
      </w:r>
      <w:r>
        <w:rPr>
          <w:rFonts w:ascii="Century" w:hAnsi="Century"/>
          <w:sz w:val="16"/>
        </w:rPr>
        <w:t>John</w:t>
      </w:r>
      <w:r>
        <w:rPr>
          <w:rFonts w:ascii="Century" w:hAnsi="Century"/>
          <w:spacing w:val="-7"/>
          <w:sz w:val="16"/>
        </w:rPr>
        <w:t xml:space="preserve"> </w:t>
      </w:r>
      <w:r>
        <w:rPr>
          <w:rFonts w:ascii="Century" w:hAnsi="Century"/>
          <w:spacing w:val="-5"/>
          <w:sz w:val="16"/>
        </w:rPr>
        <w:t>Jay,</w:t>
      </w:r>
      <w:r>
        <w:rPr>
          <w:rFonts w:ascii="Century" w:hAnsi="Century"/>
          <w:spacing w:val="-6"/>
          <w:sz w:val="16"/>
        </w:rPr>
        <w:t xml:space="preserve"> </w:t>
      </w:r>
      <w:r>
        <w:rPr>
          <w:rFonts w:ascii="Century" w:hAnsi="Century"/>
          <w:sz w:val="16"/>
        </w:rPr>
        <w:t>and</w:t>
      </w:r>
      <w:r>
        <w:rPr>
          <w:rFonts w:ascii="Century" w:hAnsi="Century"/>
          <w:spacing w:val="-7"/>
          <w:sz w:val="16"/>
        </w:rPr>
        <w:t xml:space="preserve"> </w:t>
      </w:r>
      <w:r>
        <w:rPr>
          <w:rFonts w:ascii="Century" w:hAnsi="Century"/>
          <w:sz w:val="16"/>
        </w:rPr>
        <w:t>James</w:t>
      </w:r>
      <w:r>
        <w:rPr>
          <w:rFonts w:ascii="Century" w:hAnsi="Century"/>
          <w:spacing w:val="-7"/>
          <w:sz w:val="16"/>
        </w:rPr>
        <w:t xml:space="preserve"> </w:t>
      </w:r>
      <w:r>
        <w:rPr>
          <w:rFonts w:ascii="Century" w:hAnsi="Century"/>
          <w:sz w:val="16"/>
        </w:rPr>
        <w:t xml:space="preserve">Madison used the pen name Publius when they wrote the Federalist Papers, a collection of 85 articles published in New </w:t>
      </w:r>
      <w:r>
        <w:rPr>
          <w:rFonts w:ascii="Century" w:hAnsi="Century"/>
          <w:spacing w:val="-4"/>
          <w:sz w:val="16"/>
        </w:rPr>
        <w:t xml:space="preserve">York </w:t>
      </w:r>
      <w:r>
        <w:rPr>
          <w:rFonts w:ascii="Century" w:hAnsi="Century"/>
          <w:sz w:val="16"/>
        </w:rPr>
        <w:t xml:space="preserve">State newspapers in 1787–8 and which helped convince New </w:t>
      </w:r>
      <w:r>
        <w:rPr>
          <w:rFonts w:ascii="Century" w:hAnsi="Century"/>
          <w:spacing w:val="-4"/>
          <w:sz w:val="16"/>
        </w:rPr>
        <w:t xml:space="preserve">York </w:t>
      </w:r>
      <w:r>
        <w:rPr>
          <w:rFonts w:ascii="Century" w:hAnsi="Century"/>
          <w:sz w:val="16"/>
        </w:rPr>
        <w:t>voters to ratify the United States</w:t>
      </w:r>
      <w:r>
        <w:rPr>
          <w:rFonts w:ascii="Century" w:hAnsi="Century"/>
          <w:spacing w:val="38"/>
          <w:sz w:val="16"/>
        </w:rPr>
        <w:t xml:space="preserve"> </w:t>
      </w:r>
      <w:r>
        <w:rPr>
          <w:rFonts w:ascii="Century" w:hAnsi="Century"/>
          <w:sz w:val="16"/>
        </w:rPr>
        <w:t>constitution.</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before="49"/>
        <w:ind w:right="0"/>
      </w:pPr>
      <w:r>
        <w:rPr>
          <w:w w:val="115"/>
        </w:rPr>
        <w:t>this particular way.</w:t>
      </w:r>
    </w:p>
    <w:p>
      <w:pPr>
        <w:pStyle w:val="BodyText"/>
        <w:spacing w:line="199" w:lineRule="auto" w:before="60"/>
        <w:ind w:firstLine="298"/>
      </w:pPr>
      <w:r>
        <w:rPr>
          <w:w w:val="115"/>
        </w:rPr>
        <w:t xml:space="preserve">In the larger global ecosystem, the big service </w:t>
      </w:r>
      <w:r>
        <w:rPr>
          <w:rFonts w:ascii="Arial Unicode MS" w:hAnsi="Arial Unicode MS"/>
          <w:w w:val="115"/>
        </w:rPr>
        <w:t>fi</w:t>
      </w:r>
      <w:r>
        <w:rPr>
          <w:w w:val="115"/>
        </w:rPr>
        <w:t xml:space="preserve">rms are now dominant </w:t>
      </w:r>
      <w:r>
        <w:rPr>
          <w:spacing w:val="-5"/>
          <w:w w:val="115"/>
        </w:rPr>
        <w:t xml:space="preserve">and </w:t>
      </w:r>
      <w:r>
        <w:rPr>
          <w:w w:val="115"/>
        </w:rPr>
        <w:t>the</w:t>
      </w:r>
      <w:r>
        <w:rPr>
          <w:spacing w:val="-16"/>
          <w:w w:val="115"/>
        </w:rPr>
        <w:t xml:space="preserve"> </w:t>
      </w:r>
      <w:r>
        <w:rPr>
          <w:w w:val="115"/>
        </w:rPr>
        <w:t>deciding</w:t>
      </w:r>
      <w:r>
        <w:rPr>
          <w:spacing w:val="-15"/>
          <w:w w:val="115"/>
        </w:rPr>
        <w:t xml:space="preserve"> </w:t>
      </w:r>
      <w:r>
        <w:rPr>
          <w:w w:val="115"/>
        </w:rPr>
        <w:t>factor</w:t>
      </w:r>
      <w:r>
        <w:rPr>
          <w:spacing w:val="-15"/>
          <w:w w:val="115"/>
        </w:rPr>
        <w:t xml:space="preserve"> </w:t>
      </w:r>
      <w:r>
        <w:rPr>
          <w:w w:val="115"/>
        </w:rPr>
        <w:t>in</w:t>
      </w:r>
      <w:r>
        <w:rPr>
          <w:spacing w:val="-15"/>
          <w:w w:val="115"/>
        </w:rPr>
        <w:t xml:space="preserve"> </w:t>
      </w:r>
      <w:r>
        <w:rPr>
          <w:w w:val="115"/>
        </w:rPr>
        <w:t>copyright</w:t>
      </w:r>
      <w:r>
        <w:rPr>
          <w:spacing w:val="-15"/>
          <w:w w:val="115"/>
        </w:rPr>
        <w:t xml:space="preserve"> </w:t>
      </w:r>
      <w:r>
        <w:rPr>
          <w:w w:val="115"/>
        </w:rPr>
        <w:t>infringement</w:t>
      </w:r>
      <w:r>
        <w:rPr>
          <w:spacing w:val="-15"/>
          <w:w w:val="115"/>
        </w:rPr>
        <w:t xml:space="preserve"> </w:t>
      </w:r>
      <w:r>
        <w:rPr>
          <w:w w:val="115"/>
        </w:rPr>
        <w:t>is</w:t>
      </w:r>
      <w:r>
        <w:rPr>
          <w:spacing w:val="-15"/>
          <w:w w:val="115"/>
        </w:rPr>
        <w:t xml:space="preserve"> </w:t>
      </w:r>
      <w:r>
        <w:rPr>
          <w:w w:val="115"/>
        </w:rPr>
        <w:t>the</w:t>
      </w:r>
      <w:r>
        <w:rPr>
          <w:spacing w:val="-16"/>
          <w:w w:val="115"/>
        </w:rPr>
        <w:t xml:space="preserve"> </w:t>
      </w:r>
      <w:r>
        <w:rPr>
          <w:w w:val="115"/>
        </w:rPr>
        <w:t>notice-and-takedown</w:t>
      </w:r>
      <w:r>
        <w:rPr>
          <w:spacing w:val="-15"/>
          <w:w w:val="115"/>
        </w:rPr>
        <w:t xml:space="preserve"> </w:t>
      </w:r>
      <w:r>
        <w:rPr>
          <w:w w:val="115"/>
        </w:rPr>
        <w:t xml:space="preserve">regime set up under the US DMCA, and followed </w:t>
      </w:r>
      <w:r>
        <w:rPr>
          <w:spacing w:val="-3"/>
          <w:w w:val="115"/>
        </w:rPr>
        <w:t xml:space="preserve">by </w:t>
      </w:r>
      <w:r>
        <w:rPr>
          <w:w w:val="115"/>
        </w:rPr>
        <w:t xml:space="preserve">similar laws elsewhere. I </w:t>
      </w:r>
      <w:r>
        <w:rPr>
          <w:spacing w:val="-4"/>
          <w:w w:val="115"/>
        </w:rPr>
        <w:t xml:space="preserve">will </w:t>
      </w:r>
      <w:r>
        <w:rPr>
          <w:w w:val="115"/>
        </w:rPr>
        <w:t>discuss this further in section</w:t>
      </w:r>
      <w:r>
        <w:rPr>
          <w:spacing w:val="27"/>
          <w:w w:val="115"/>
        </w:rPr>
        <w:t xml:space="preserve"> </w:t>
      </w:r>
      <w:r>
        <w:rPr>
          <w:w w:val="115"/>
        </w:rPr>
        <w:t>24.5.</w:t>
      </w:r>
    </w:p>
    <w:p>
      <w:pPr>
        <w:pStyle w:val="BodyText"/>
        <w:spacing w:before="9"/>
        <w:ind w:left="0" w:right="0"/>
        <w:jc w:val="left"/>
        <w:rPr>
          <w:sz w:val="24"/>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0"/>
        </w:rPr>
        <w:t>Managing hardware design</w:t>
      </w:r>
      <w:r>
        <w:rPr>
          <w:spacing w:val="18"/>
          <w:w w:val="130"/>
        </w:rPr>
        <w:t xml:space="preserve"> </w:t>
      </w:r>
      <w:r>
        <w:rPr>
          <w:w w:val="130"/>
        </w:rPr>
        <w:t>rights</w:t>
      </w:r>
    </w:p>
    <w:p>
      <w:pPr>
        <w:pStyle w:val="BodyText"/>
        <w:spacing w:before="9"/>
        <w:ind w:left="0" w:right="0"/>
        <w:jc w:val="left"/>
        <w:rPr>
          <w:sz w:val="15"/>
        </w:rPr>
      </w:pPr>
    </w:p>
    <w:p>
      <w:pPr>
        <w:pStyle w:val="BodyText"/>
        <w:spacing w:line="182" w:lineRule="auto"/>
      </w:pPr>
      <w:r>
        <w:rPr>
          <w:w w:val="115"/>
        </w:rPr>
        <w:t>Another rights-management ecosystem is the protection of designs licensed</w:t>
      </w:r>
      <w:r>
        <w:rPr>
          <w:spacing w:val="-25"/>
          <w:w w:val="115"/>
        </w:rPr>
        <w:t xml:space="preserve"> </w:t>
      </w:r>
      <w:r>
        <w:rPr>
          <w:spacing w:val="-4"/>
          <w:w w:val="115"/>
        </w:rPr>
        <w:t xml:space="preserve">for </w:t>
      </w:r>
      <w:r>
        <w:rPr>
          <w:w w:val="115"/>
        </w:rPr>
        <w:t xml:space="preserve">use in hardware. Companies like Arm earn their living </w:t>
      </w:r>
      <w:r>
        <w:rPr>
          <w:spacing w:val="-3"/>
          <w:w w:val="115"/>
        </w:rPr>
        <w:t xml:space="preserve">by </w:t>
      </w:r>
      <w:r>
        <w:rPr>
          <w:w w:val="115"/>
        </w:rPr>
        <w:t>licensing designs</w:t>
      </w:r>
      <w:r>
        <w:rPr>
          <w:spacing w:val="-27"/>
          <w:w w:val="115"/>
        </w:rPr>
        <w:t xml:space="preserve"> </w:t>
      </w:r>
      <w:r>
        <w:rPr>
          <w:w w:val="115"/>
        </w:rPr>
        <w:t>for processors</w:t>
      </w:r>
      <w:r>
        <w:rPr>
          <w:spacing w:val="-11"/>
          <w:w w:val="115"/>
        </w:rPr>
        <w:t xml:space="preserve"> </w:t>
      </w:r>
      <w:r>
        <w:rPr>
          <w:w w:val="115"/>
        </w:rPr>
        <w:t>and</w:t>
      </w:r>
      <w:r>
        <w:rPr>
          <w:spacing w:val="-11"/>
          <w:w w:val="115"/>
        </w:rPr>
        <w:t xml:space="preserve"> </w:t>
      </w:r>
      <w:r>
        <w:rPr>
          <w:w w:val="115"/>
        </w:rPr>
        <w:t>other</w:t>
      </w:r>
      <w:r>
        <w:rPr>
          <w:spacing w:val="-11"/>
          <w:w w:val="115"/>
        </w:rPr>
        <w:t xml:space="preserve"> </w:t>
      </w:r>
      <w:r>
        <w:rPr>
          <w:w w:val="115"/>
        </w:rPr>
        <w:t>components</w:t>
      </w:r>
      <w:r>
        <w:rPr>
          <w:spacing w:val="-11"/>
          <w:w w:val="115"/>
        </w:rPr>
        <w:t xml:space="preserve"> </w:t>
      </w:r>
      <w:r>
        <w:rPr>
          <w:w w:val="115"/>
        </w:rPr>
        <w:t>that</w:t>
      </w:r>
      <w:r>
        <w:rPr>
          <w:spacing w:val="-11"/>
          <w:w w:val="115"/>
        </w:rPr>
        <w:t xml:space="preserve"> </w:t>
      </w:r>
      <w:r>
        <w:rPr>
          <w:w w:val="115"/>
        </w:rPr>
        <w:t>to</w:t>
      </w:r>
      <w:r>
        <w:rPr>
          <w:spacing w:val="-11"/>
          <w:w w:val="115"/>
        </w:rPr>
        <w:t xml:space="preserve"> </w:t>
      </w:r>
      <w:r>
        <w:rPr>
          <w:rFonts w:ascii="Arial Unicode MS" w:hAnsi="Arial Unicode MS"/>
          <w:w w:val="115"/>
        </w:rPr>
        <w:t>fi</w:t>
      </w:r>
      <w:r>
        <w:rPr>
          <w:w w:val="115"/>
        </w:rPr>
        <w:t>rms</w:t>
      </w:r>
      <w:r>
        <w:rPr>
          <w:spacing w:val="-10"/>
          <w:w w:val="115"/>
        </w:rPr>
        <w:t xml:space="preserve"> </w:t>
      </w:r>
      <w:r>
        <w:rPr>
          <w:w w:val="115"/>
        </w:rPr>
        <w:t>who</w:t>
      </w:r>
      <w:r>
        <w:rPr>
          <w:spacing w:val="-11"/>
          <w:w w:val="115"/>
        </w:rPr>
        <w:t xml:space="preserve"> </w:t>
      </w:r>
      <w:r>
        <w:rPr>
          <w:w w:val="115"/>
        </w:rPr>
        <w:t>make</w:t>
      </w:r>
      <w:r>
        <w:rPr>
          <w:spacing w:val="-11"/>
          <w:w w:val="115"/>
        </w:rPr>
        <w:t xml:space="preserve"> </w:t>
      </w:r>
      <w:r>
        <w:rPr>
          <w:w w:val="115"/>
        </w:rPr>
        <w:t>custom</w:t>
      </w:r>
      <w:r>
        <w:rPr>
          <w:spacing w:val="-11"/>
          <w:w w:val="115"/>
        </w:rPr>
        <w:t xml:space="preserve"> </w:t>
      </w:r>
      <w:r>
        <w:rPr>
          <w:w w:val="115"/>
        </w:rPr>
        <w:t>chips,</w:t>
      </w:r>
      <w:r>
        <w:rPr>
          <w:spacing w:val="-8"/>
          <w:w w:val="115"/>
        </w:rPr>
        <w:t xml:space="preserve"> </w:t>
      </w:r>
      <w:r>
        <w:rPr>
          <w:w w:val="115"/>
        </w:rPr>
        <w:t xml:space="preserve">whether </w:t>
      </w:r>
      <w:r>
        <w:rPr>
          <w:spacing w:val="-3"/>
          <w:w w:val="115"/>
        </w:rPr>
        <w:t xml:space="preserve">by </w:t>
      </w:r>
      <w:r>
        <w:rPr>
          <w:w w:val="115"/>
        </w:rPr>
        <w:t>designing application-speci</w:t>
      </w:r>
      <w:r>
        <w:rPr>
          <w:rFonts w:ascii="Arial Unicode MS" w:hAnsi="Arial Unicode MS"/>
          <w:w w:val="115"/>
        </w:rPr>
        <w:t>fi</w:t>
      </w:r>
      <w:r>
        <w:rPr>
          <w:w w:val="115"/>
        </w:rPr>
        <w:t xml:space="preserve">c integrated circuits (ASICs) or </w:t>
      </w:r>
      <w:r>
        <w:rPr>
          <w:spacing w:val="-3"/>
          <w:w w:val="115"/>
        </w:rPr>
        <w:t xml:space="preserve">by </w:t>
      </w:r>
      <w:r>
        <w:rPr>
          <w:w w:val="115"/>
        </w:rPr>
        <w:t>using FieldProgrammable Gate Arrays</w:t>
      </w:r>
      <w:r>
        <w:rPr>
          <w:spacing w:val="20"/>
          <w:w w:val="115"/>
        </w:rPr>
        <w:t xml:space="preserve"> </w:t>
      </w:r>
      <w:r>
        <w:rPr>
          <w:w w:val="115"/>
        </w:rPr>
        <w:t>(FPGAs).</w:t>
      </w:r>
    </w:p>
    <w:p>
      <w:pPr>
        <w:pStyle w:val="BodyText"/>
        <w:spacing w:line="204" w:lineRule="auto" w:before="74"/>
        <w:ind w:firstLine="298"/>
      </w:pPr>
      <w:r>
        <w:rPr>
          <w:w w:val="110"/>
        </w:rPr>
        <w:t xml:space="preserve">The </w:t>
      </w:r>
      <w:r>
        <w:rPr>
          <w:rFonts w:ascii="Arial Unicode MS" w:hAnsi="Arial Unicode MS"/>
          <w:w w:val="110"/>
        </w:rPr>
        <w:t>fi</w:t>
      </w:r>
      <w:r>
        <w:rPr>
          <w:w w:val="110"/>
        </w:rPr>
        <w:t xml:space="preserve">rst use case for hardware protection is when such devices are used </w:t>
      </w:r>
      <w:r>
        <w:rPr>
          <w:spacing w:val="-7"/>
          <w:w w:val="110"/>
        </w:rPr>
        <w:t xml:space="preserve">to </w:t>
      </w:r>
      <w:r>
        <w:rPr>
          <w:w w:val="110"/>
        </w:rPr>
        <w:t xml:space="preserve">make it harder to counterfeit products, for example </w:t>
      </w:r>
      <w:r>
        <w:rPr>
          <w:spacing w:val="-3"/>
          <w:w w:val="110"/>
        </w:rPr>
        <w:t xml:space="preserve">by </w:t>
      </w:r>
      <w:r>
        <w:rPr>
          <w:w w:val="110"/>
        </w:rPr>
        <w:t xml:space="preserve">overrun production. A camera company licenses a circuit that they integrate into a bitstream that’s loaded into an FPGA, that then becomes a key component in a new camera     that they </w:t>
      </w:r>
      <w:r>
        <w:rPr>
          <w:spacing w:val="-3"/>
          <w:w w:val="110"/>
        </w:rPr>
        <w:t xml:space="preserve">have </w:t>
      </w:r>
      <w:r>
        <w:rPr>
          <w:w w:val="110"/>
        </w:rPr>
        <w:t xml:space="preserve">made in a factory in China. They pay for 100,000 licenses, yet 200,000 cameras arrive on the market. There are </w:t>
      </w:r>
      <w:r>
        <w:rPr>
          <w:spacing w:val="-4"/>
          <w:w w:val="110"/>
        </w:rPr>
        <w:t xml:space="preserve">two </w:t>
      </w:r>
      <w:r>
        <w:rPr>
          <w:w w:val="110"/>
        </w:rPr>
        <w:t xml:space="preserve">failure modes: the camera company could </w:t>
      </w:r>
      <w:r>
        <w:rPr>
          <w:spacing w:val="-3"/>
          <w:w w:val="110"/>
        </w:rPr>
        <w:t xml:space="preserve">have  </w:t>
      </w:r>
      <w:r>
        <w:rPr>
          <w:w w:val="110"/>
        </w:rPr>
        <w:t xml:space="preserve">ordered the extra production and lied to the IP owner, or  the Chinese factory could </w:t>
      </w:r>
      <w:r>
        <w:rPr>
          <w:spacing w:val="2"/>
          <w:w w:val="110"/>
        </w:rPr>
        <w:t xml:space="preserve">be </w:t>
      </w:r>
      <w:r>
        <w:rPr>
          <w:w w:val="110"/>
        </w:rPr>
        <w:t xml:space="preserve">cheating the camera </w:t>
      </w:r>
      <w:r>
        <w:rPr>
          <w:spacing w:val="-3"/>
          <w:w w:val="110"/>
        </w:rPr>
        <w:t xml:space="preserve">company. </w:t>
      </w:r>
      <w:r>
        <w:rPr>
          <w:w w:val="110"/>
        </w:rPr>
        <w:t xml:space="preserve">In fact, they could both </w:t>
      </w:r>
      <w:r>
        <w:rPr>
          <w:spacing w:val="2"/>
          <w:w w:val="110"/>
        </w:rPr>
        <w:t xml:space="preserve">be </w:t>
      </w:r>
      <w:r>
        <w:rPr>
          <w:w w:val="110"/>
        </w:rPr>
        <w:t>cheating,  each having decided to make an extra 50,000 units.  Now  there are technical mechanisms that the camera company could use to stop the factory cheating it, such as personalising each camera with a serial number and  so</w:t>
      </w:r>
      <w:r>
        <w:rPr>
          <w:spacing w:val="11"/>
          <w:w w:val="110"/>
        </w:rPr>
        <w:t xml:space="preserve"> </w:t>
      </w:r>
      <w:r>
        <w:rPr>
          <w:w w:val="110"/>
        </w:rPr>
        <w:t>on</w:t>
      </w:r>
      <w:r>
        <w:rPr>
          <w:spacing w:val="11"/>
          <w:w w:val="110"/>
        </w:rPr>
        <w:t xml:space="preserve"> </w:t>
      </w:r>
      <w:r>
        <w:rPr>
          <w:w w:val="110"/>
        </w:rPr>
        <w:t>after</w:t>
      </w:r>
      <w:r>
        <w:rPr>
          <w:spacing w:val="11"/>
          <w:w w:val="110"/>
        </w:rPr>
        <w:t xml:space="preserve"> </w:t>
      </w:r>
      <w:r>
        <w:rPr>
          <w:w w:val="110"/>
        </w:rPr>
        <w:t>manufacture</w:t>
      </w:r>
      <w:r>
        <w:rPr>
          <w:spacing w:val="11"/>
          <w:w w:val="110"/>
        </w:rPr>
        <w:t xml:space="preserve"> </w:t>
      </w:r>
      <w:r>
        <w:rPr>
          <w:w w:val="90"/>
        </w:rPr>
        <w:t>–</w:t>
      </w:r>
      <w:r>
        <w:rPr>
          <w:spacing w:val="22"/>
          <w:w w:val="90"/>
        </w:rPr>
        <w:t xml:space="preserve"> </w:t>
      </w:r>
      <w:r>
        <w:rPr>
          <w:w w:val="110"/>
        </w:rPr>
        <w:t>but</w:t>
      </w:r>
      <w:r>
        <w:rPr>
          <w:spacing w:val="11"/>
          <w:w w:val="110"/>
        </w:rPr>
        <w:t xml:space="preserve"> </w:t>
      </w:r>
      <w:r>
        <w:rPr>
          <w:w w:val="110"/>
        </w:rPr>
        <w:t>these</w:t>
      </w:r>
      <w:r>
        <w:rPr>
          <w:spacing w:val="12"/>
          <w:w w:val="110"/>
        </w:rPr>
        <w:t xml:space="preserve"> </w:t>
      </w:r>
      <w:r>
        <w:rPr>
          <w:w w:val="110"/>
        </w:rPr>
        <w:t>could</w:t>
      </w:r>
      <w:r>
        <w:rPr>
          <w:spacing w:val="11"/>
          <w:w w:val="110"/>
        </w:rPr>
        <w:t xml:space="preserve"> </w:t>
      </w:r>
      <w:r>
        <w:rPr>
          <w:w w:val="110"/>
        </w:rPr>
        <w:t>make</w:t>
      </w:r>
      <w:r>
        <w:rPr>
          <w:spacing w:val="11"/>
          <w:w w:val="110"/>
        </w:rPr>
        <w:t xml:space="preserve"> </w:t>
      </w:r>
      <w:r>
        <w:rPr>
          <w:w w:val="110"/>
        </w:rPr>
        <w:t>it</w:t>
      </w:r>
      <w:r>
        <w:rPr>
          <w:spacing w:val="11"/>
          <w:w w:val="110"/>
        </w:rPr>
        <w:t xml:space="preserve"> </w:t>
      </w:r>
      <w:r>
        <w:rPr>
          <w:w w:val="110"/>
        </w:rPr>
        <w:t>harder</w:t>
      </w:r>
      <w:r>
        <w:rPr>
          <w:spacing w:val="11"/>
          <w:w w:val="110"/>
        </w:rPr>
        <w:t xml:space="preserve"> </w:t>
      </w:r>
      <w:r>
        <w:rPr>
          <w:w w:val="110"/>
        </w:rPr>
        <w:t>to</w:t>
      </w:r>
      <w:r>
        <w:rPr>
          <w:spacing w:val="12"/>
          <w:w w:val="110"/>
        </w:rPr>
        <w:t xml:space="preserve"> </w:t>
      </w:r>
      <w:r>
        <w:rPr>
          <w:w w:val="110"/>
        </w:rPr>
        <w:t>cheat</w:t>
      </w:r>
      <w:r>
        <w:rPr>
          <w:spacing w:val="11"/>
          <w:w w:val="110"/>
        </w:rPr>
        <w:t xml:space="preserve"> </w:t>
      </w:r>
      <w:r>
        <w:rPr>
          <w:w w:val="110"/>
        </w:rPr>
        <w:t>the</w:t>
      </w:r>
      <w:r>
        <w:rPr>
          <w:spacing w:val="11"/>
          <w:w w:val="110"/>
        </w:rPr>
        <w:t xml:space="preserve"> </w:t>
      </w:r>
      <w:r>
        <w:rPr>
          <w:w w:val="110"/>
        </w:rPr>
        <w:t>IP</w:t>
      </w:r>
      <w:r>
        <w:rPr>
          <w:spacing w:val="11"/>
          <w:w w:val="110"/>
        </w:rPr>
        <w:t xml:space="preserve"> </w:t>
      </w:r>
      <w:r>
        <w:rPr>
          <w:w w:val="110"/>
        </w:rPr>
        <w:t>owner.</w:t>
      </w:r>
    </w:p>
    <w:p>
      <w:pPr>
        <w:pStyle w:val="BodyText"/>
        <w:spacing w:line="189" w:lineRule="auto" w:before="99"/>
        <w:ind w:firstLine="298"/>
      </w:pPr>
      <w:r>
        <w:rPr>
          <w:w w:val="115"/>
        </w:rPr>
        <w:t>So the second problem is how the IP owner can tell whether a product</w:t>
      </w:r>
      <w:r>
        <w:rPr>
          <w:spacing w:val="-18"/>
          <w:w w:val="115"/>
        </w:rPr>
        <w:t xml:space="preserve"> </w:t>
      </w:r>
      <w:r>
        <w:rPr>
          <w:w w:val="115"/>
        </w:rPr>
        <w:t xml:space="preserve">contains a particular circuit. The camera company might </w:t>
      </w:r>
      <w:r>
        <w:rPr>
          <w:spacing w:val="-3"/>
          <w:w w:val="115"/>
        </w:rPr>
        <w:t xml:space="preserve">have </w:t>
      </w:r>
      <w:r>
        <w:rPr>
          <w:w w:val="115"/>
        </w:rPr>
        <w:t>licensed a</w:t>
      </w:r>
      <w:r>
        <w:rPr>
          <w:spacing w:val="-29"/>
          <w:w w:val="115"/>
        </w:rPr>
        <w:t xml:space="preserve"> </w:t>
      </w:r>
      <w:r>
        <w:rPr>
          <w:w w:val="115"/>
        </w:rPr>
        <w:t xml:space="preserve">processor or a </w:t>
      </w:r>
      <w:r>
        <w:rPr>
          <w:rFonts w:ascii="Arial Unicode MS" w:hAnsi="Arial Unicode MS"/>
          <w:w w:val="115"/>
        </w:rPr>
        <w:t>fi</w:t>
      </w:r>
      <w:r>
        <w:rPr>
          <w:w w:val="115"/>
        </w:rPr>
        <w:t>lter for one model, then built it into another cheaper model too without declaring</w:t>
      </w:r>
      <w:r>
        <w:rPr>
          <w:spacing w:val="6"/>
          <w:w w:val="115"/>
        </w:rPr>
        <w:t xml:space="preserve"> </w:t>
      </w:r>
      <w:r>
        <w:rPr>
          <w:w w:val="115"/>
        </w:rPr>
        <w:t>it.</w:t>
      </w:r>
    </w:p>
    <w:p>
      <w:pPr>
        <w:pStyle w:val="BodyText"/>
        <w:spacing w:line="182" w:lineRule="auto" w:before="122"/>
        <w:ind w:firstLine="298"/>
      </w:pPr>
      <w:r>
        <w:rPr>
          <w:w w:val="115"/>
        </w:rPr>
        <w:t>These</w:t>
      </w:r>
      <w:r>
        <w:rPr>
          <w:spacing w:val="-18"/>
          <w:w w:val="115"/>
        </w:rPr>
        <w:t xml:space="preserve"> </w:t>
      </w:r>
      <w:r>
        <w:rPr>
          <w:w w:val="115"/>
        </w:rPr>
        <w:t>risks</w:t>
      </w:r>
      <w:r>
        <w:rPr>
          <w:spacing w:val="-19"/>
          <w:w w:val="115"/>
        </w:rPr>
        <w:t xml:space="preserve"> </w:t>
      </w:r>
      <w:r>
        <w:rPr>
          <w:w w:val="115"/>
        </w:rPr>
        <w:t>cause</w:t>
      </w:r>
      <w:r>
        <w:rPr>
          <w:spacing w:val="-18"/>
          <w:w w:val="115"/>
        </w:rPr>
        <w:t xml:space="preserve"> </w:t>
      </w:r>
      <w:r>
        <w:rPr>
          <w:w w:val="115"/>
        </w:rPr>
        <w:t>some</w:t>
      </w:r>
      <w:r>
        <w:rPr>
          <w:spacing w:val="-19"/>
          <w:w w:val="115"/>
        </w:rPr>
        <w:t xml:space="preserve"> </w:t>
      </w:r>
      <w:r>
        <w:rPr>
          <w:w w:val="115"/>
        </w:rPr>
        <w:t>large</w:t>
      </w:r>
      <w:r>
        <w:rPr>
          <w:spacing w:val="-18"/>
          <w:w w:val="115"/>
        </w:rPr>
        <w:t xml:space="preserve"> </w:t>
      </w:r>
      <w:r>
        <w:rPr>
          <w:w w:val="115"/>
        </w:rPr>
        <w:t>IP</w:t>
      </w:r>
      <w:r>
        <w:rPr>
          <w:spacing w:val="-18"/>
          <w:w w:val="115"/>
        </w:rPr>
        <w:t xml:space="preserve"> </w:t>
      </w:r>
      <w:r>
        <w:rPr>
          <w:w w:val="115"/>
        </w:rPr>
        <w:t>vendors</w:t>
      </w:r>
      <w:r>
        <w:rPr>
          <w:spacing w:val="-18"/>
          <w:w w:val="115"/>
        </w:rPr>
        <w:t xml:space="preserve"> </w:t>
      </w:r>
      <w:r>
        <w:rPr>
          <w:w w:val="115"/>
        </w:rPr>
        <w:t>to</w:t>
      </w:r>
      <w:r>
        <w:rPr>
          <w:spacing w:val="-19"/>
          <w:w w:val="115"/>
        </w:rPr>
        <w:t xml:space="preserve"> </w:t>
      </w:r>
      <w:r>
        <w:rPr>
          <w:w w:val="115"/>
        </w:rPr>
        <w:t>prefer</w:t>
      </w:r>
      <w:r>
        <w:rPr>
          <w:spacing w:val="-18"/>
          <w:w w:val="115"/>
        </w:rPr>
        <w:t xml:space="preserve"> </w:t>
      </w:r>
      <w:r>
        <w:rPr>
          <w:w w:val="115"/>
        </w:rPr>
        <w:t>to</w:t>
      </w:r>
      <w:r>
        <w:rPr>
          <w:spacing w:val="-19"/>
          <w:w w:val="115"/>
        </w:rPr>
        <w:t xml:space="preserve"> </w:t>
      </w:r>
      <w:r>
        <w:rPr>
          <w:w w:val="115"/>
        </w:rPr>
        <w:t>license</w:t>
      </w:r>
      <w:r>
        <w:rPr>
          <w:spacing w:val="-18"/>
          <w:w w:val="115"/>
        </w:rPr>
        <w:t xml:space="preserve"> </w:t>
      </w:r>
      <w:r>
        <w:rPr>
          <w:w w:val="115"/>
        </w:rPr>
        <w:t>their</w:t>
      </w:r>
      <w:r>
        <w:rPr>
          <w:spacing w:val="-18"/>
          <w:w w:val="115"/>
        </w:rPr>
        <w:t xml:space="preserve"> </w:t>
      </w:r>
      <w:r>
        <w:rPr>
          <w:w w:val="115"/>
        </w:rPr>
        <w:t>best</w:t>
      </w:r>
      <w:r>
        <w:rPr>
          <w:spacing w:val="-18"/>
          <w:w w:val="115"/>
        </w:rPr>
        <w:t xml:space="preserve"> </w:t>
      </w:r>
      <w:r>
        <w:rPr>
          <w:w w:val="115"/>
        </w:rPr>
        <w:t xml:space="preserve">designs only to other large </w:t>
      </w:r>
      <w:r>
        <w:rPr>
          <w:rFonts w:ascii="Arial Unicode MS" w:hAnsi="Arial Unicode MS"/>
          <w:w w:val="115"/>
        </w:rPr>
        <w:t>fi</w:t>
      </w:r>
      <w:r>
        <w:rPr>
          <w:w w:val="115"/>
        </w:rPr>
        <w:t xml:space="preserve">rms, so small startups can </w:t>
      </w:r>
      <w:r>
        <w:rPr>
          <w:spacing w:val="2"/>
          <w:w w:val="115"/>
        </w:rPr>
        <w:t xml:space="preserve">be </w:t>
      </w:r>
      <w:r>
        <w:rPr>
          <w:w w:val="115"/>
        </w:rPr>
        <w:t>disadvantaged. They also depress sales of FPGAs, whose manufacturers o</w:t>
      </w:r>
      <w:r>
        <w:rPr>
          <w:rFonts w:ascii="Arial Unicode MS" w:hAnsi="Arial Unicode MS"/>
          <w:w w:val="115"/>
        </w:rPr>
        <w:t>ff</w:t>
      </w:r>
      <w:r>
        <w:rPr>
          <w:w w:val="115"/>
        </w:rPr>
        <w:t xml:space="preserve">er mechanisms to tackle the </w:t>
      </w:r>
      <w:r>
        <w:rPr>
          <w:rFonts w:ascii="Arial Unicode MS" w:hAnsi="Arial Unicode MS"/>
          <w:w w:val="115"/>
        </w:rPr>
        <w:t>fi</w:t>
      </w:r>
      <w:r>
        <w:rPr>
          <w:w w:val="115"/>
        </w:rPr>
        <w:t xml:space="preserve">rst problem </w:t>
      </w:r>
      <w:r>
        <w:rPr>
          <w:spacing w:val="-3"/>
          <w:w w:val="115"/>
        </w:rPr>
        <w:t xml:space="preserve">by </w:t>
      </w:r>
      <w:r>
        <w:rPr>
          <w:w w:val="115"/>
        </w:rPr>
        <w:t xml:space="preserve">distributing encrypted bitstreams and updates for whole </w:t>
      </w:r>
      <w:r>
        <w:rPr>
          <w:spacing w:val="-3"/>
          <w:w w:val="115"/>
        </w:rPr>
        <w:t xml:space="preserve">chips; </w:t>
      </w:r>
      <w:r>
        <w:rPr>
          <w:w w:val="115"/>
        </w:rPr>
        <w:t xml:space="preserve">the second problem is harder, because chip design tools come within the </w:t>
      </w:r>
      <w:r>
        <w:rPr>
          <w:spacing w:val="-3"/>
          <w:w w:val="115"/>
        </w:rPr>
        <w:t xml:space="preserve">trust </w:t>
      </w:r>
      <w:r>
        <w:rPr>
          <w:w w:val="115"/>
        </w:rPr>
        <w:t xml:space="preserve">boundary. Customers need to </w:t>
      </w:r>
      <w:r>
        <w:rPr>
          <w:spacing w:val="2"/>
          <w:w w:val="115"/>
        </w:rPr>
        <w:t xml:space="preserve">be </w:t>
      </w:r>
      <w:r>
        <w:rPr>
          <w:w w:val="115"/>
        </w:rPr>
        <w:t>able to evaluate designs, and debug designs, which</w:t>
      </w:r>
      <w:r>
        <w:rPr>
          <w:spacing w:val="14"/>
          <w:w w:val="115"/>
        </w:rPr>
        <w:t xml:space="preserve"> </w:t>
      </w:r>
      <w:r>
        <w:rPr>
          <w:w w:val="115"/>
        </w:rPr>
        <w:t>is</w:t>
      </w:r>
      <w:r>
        <w:rPr>
          <w:spacing w:val="14"/>
          <w:w w:val="115"/>
        </w:rPr>
        <w:t xml:space="preserve"> </w:t>
      </w:r>
      <w:r>
        <w:rPr>
          <w:w w:val="115"/>
        </w:rPr>
        <w:t>in</w:t>
      </w:r>
      <w:r>
        <w:rPr>
          <w:spacing w:val="14"/>
          <w:w w:val="115"/>
        </w:rPr>
        <w:t xml:space="preserve"> </w:t>
      </w:r>
      <w:r>
        <w:rPr>
          <w:w w:val="115"/>
        </w:rPr>
        <w:t>tension</w:t>
      </w:r>
      <w:r>
        <w:rPr>
          <w:spacing w:val="14"/>
          <w:w w:val="115"/>
        </w:rPr>
        <w:t xml:space="preserve"> </w:t>
      </w:r>
      <w:r>
        <w:rPr>
          <w:w w:val="115"/>
        </w:rPr>
        <w:t>with</w:t>
      </w:r>
      <w:r>
        <w:rPr>
          <w:spacing w:val="14"/>
          <w:w w:val="115"/>
        </w:rPr>
        <w:t xml:space="preserve"> </w:t>
      </w:r>
      <w:r>
        <w:rPr>
          <w:w w:val="115"/>
        </w:rPr>
        <w:t>controlling</w:t>
      </w:r>
      <w:r>
        <w:rPr>
          <w:spacing w:val="14"/>
          <w:w w:val="115"/>
        </w:rPr>
        <w:t xml:space="preserve"> </w:t>
      </w:r>
      <w:r>
        <w:rPr>
          <w:w w:val="115"/>
        </w:rPr>
        <w:t>dissemination.</w:t>
      </w:r>
      <w:r>
        <w:rPr>
          <w:spacing w:val="5"/>
          <w:w w:val="115"/>
        </w:rPr>
        <w:t xml:space="preserve"> </w:t>
      </w:r>
      <w:r>
        <w:rPr>
          <w:w w:val="115"/>
        </w:rPr>
        <w:t>There</w:t>
      </w:r>
      <w:r>
        <w:rPr>
          <w:spacing w:val="14"/>
          <w:w w:val="115"/>
        </w:rPr>
        <w:t xml:space="preserve"> </w:t>
      </w:r>
      <w:r>
        <w:rPr>
          <w:w w:val="115"/>
        </w:rPr>
        <w:t>has</w:t>
      </w:r>
      <w:r>
        <w:rPr>
          <w:spacing w:val="14"/>
          <w:w w:val="115"/>
        </w:rPr>
        <w:t xml:space="preserve"> </w:t>
      </w:r>
      <w:r>
        <w:rPr>
          <w:w w:val="115"/>
        </w:rPr>
        <w:t>been</w:t>
      </w:r>
      <w:r>
        <w:rPr>
          <w:spacing w:val="14"/>
          <w:w w:val="115"/>
        </w:rPr>
        <w:t xml:space="preserve"> </w:t>
      </w:r>
      <w:r>
        <w:rPr>
          <w:w w:val="115"/>
        </w:rPr>
        <w:t>some</w:t>
      </w:r>
      <w:r>
        <w:rPr>
          <w:spacing w:val="14"/>
          <w:w w:val="115"/>
        </w:rPr>
        <w:t xml:space="preserve"> </w:t>
      </w:r>
      <w:r>
        <w:rPr>
          <w:w w:val="115"/>
        </w:rPr>
        <w:t>use</w:t>
      </w:r>
    </w:p>
    <w:p>
      <w:pPr>
        <w:pStyle w:val="BodyText"/>
        <w:spacing w:line="204" w:lineRule="auto" w:before="9"/>
      </w:pPr>
      <w:r>
        <w:rPr>
          <w:w w:val="105"/>
        </w:rPr>
        <w:t xml:space="preserve">of side-channels for forensics. Owners of semiconductor IP can buy samples of suspect goods, then measure the chips’ precise analog behaviour such as power consumption and timing, which can often reveal the presence of  a  given  functional  component.   Components  can  even  </w:t>
      </w:r>
      <w:r>
        <w:rPr>
          <w:spacing w:val="2"/>
          <w:w w:val="105"/>
        </w:rPr>
        <w:t xml:space="preserve">be  </w:t>
      </w:r>
      <w:r>
        <w:rPr>
          <w:w w:val="105"/>
        </w:rPr>
        <w:t xml:space="preserve">deliberately  designed  to  generate  a suitable signal in their power trace. (Similar techniques are used </w:t>
      </w:r>
      <w:r>
        <w:rPr>
          <w:spacing w:val="-3"/>
          <w:w w:val="105"/>
        </w:rPr>
        <w:t xml:space="preserve">by </w:t>
      </w:r>
      <w:r>
        <w:rPr>
          <w:w w:val="105"/>
        </w:rPr>
        <w:t>military contractors to look for hardware</w:t>
      </w:r>
      <w:r>
        <w:rPr>
          <w:spacing w:val="28"/>
          <w:w w:val="105"/>
        </w:rPr>
        <w:t xml:space="preserve"> </w:t>
      </w:r>
      <w:r>
        <w:rPr>
          <w:w w:val="105"/>
        </w:rPr>
        <w:t>Trojans.)</w:t>
      </w:r>
    </w:p>
    <w:p>
      <w:pPr>
        <w:pStyle w:val="BodyText"/>
        <w:spacing w:before="75"/>
        <w:ind w:left="1110" w:right="0"/>
      </w:pPr>
      <w:r>
        <w:rPr>
          <w:w w:val="115"/>
        </w:rPr>
        <w:t>This brings us to the question of copyright marking.</w:t>
      </w:r>
    </w:p>
    <w:p>
      <w:pPr>
        <w:spacing w:after="0"/>
        <w:sectPr>
          <w:pgSz w:w="11900" w:h="16840"/>
          <w:pgMar w:header="1764" w:footer="1777" w:top="2020" w:bottom="1960" w:left="1680" w:right="1680"/>
        </w:sectPr>
      </w:pPr>
    </w:p>
    <w:p>
      <w:pPr>
        <w:pStyle w:val="BodyText"/>
        <w:spacing w:before="2"/>
        <w:ind w:left="0" w:right="0"/>
        <w:jc w:val="left"/>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w w:val="130"/>
        </w:rPr>
        <w:t>Information</w:t>
      </w:r>
      <w:r>
        <w:rPr>
          <w:spacing w:val="13"/>
          <w:w w:val="130"/>
        </w:rPr>
        <w:t xml:space="preserve"> </w:t>
      </w:r>
      <w:r>
        <w:rPr>
          <w:w w:val="130"/>
        </w:rPr>
        <w:t>Hiding</w:t>
      </w:r>
    </w:p>
    <w:p>
      <w:pPr>
        <w:pStyle w:val="BodyText"/>
        <w:spacing w:line="180" w:lineRule="auto" w:before="244"/>
      </w:pPr>
      <w:r>
        <w:rPr>
          <w:w w:val="115"/>
        </w:rPr>
        <w:t>Hollywood’s</w:t>
      </w:r>
      <w:r>
        <w:rPr>
          <w:spacing w:val="-25"/>
          <w:w w:val="115"/>
        </w:rPr>
        <w:t xml:space="preserve"> </w:t>
      </w:r>
      <w:r>
        <w:rPr>
          <w:w w:val="115"/>
        </w:rPr>
        <w:t>interest</w:t>
      </w:r>
      <w:r>
        <w:rPr>
          <w:spacing w:val="-24"/>
          <w:w w:val="115"/>
        </w:rPr>
        <w:t xml:space="preserve"> </w:t>
      </w:r>
      <w:r>
        <w:rPr>
          <w:w w:val="115"/>
        </w:rPr>
        <w:t>in</w:t>
      </w:r>
      <w:r>
        <w:rPr>
          <w:spacing w:val="-24"/>
          <w:w w:val="115"/>
        </w:rPr>
        <w:t xml:space="preserve"> </w:t>
      </w:r>
      <w:r>
        <w:rPr>
          <w:rFonts w:ascii="Arial Unicode MS" w:hAnsi="Arial Unicode MS"/>
          <w:w w:val="115"/>
        </w:rPr>
        <w:t>fi</w:t>
      </w:r>
      <w:r>
        <w:rPr>
          <w:w w:val="115"/>
        </w:rPr>
        <w:t>nding</w:t>
      </w:r>
      <w:r>
        <w:rPr>
          <w:spacing w:val="-24"/>
          <w:w w:val="115"/>
        </w:rPr>
        <w:t xml:space="preserve"> </w:t>
      </w:r>
      <w:r>
        <w:rPr>
          <w:w w:val="115"/>
        </w:rPr>
        <w:t>new</w:t>
      </w:r>
      <w:r>
        <w:rPr>
          <w:spacing w:val="-24"/>
          <w:w w:val="115"/>
        </w:rPr>
        <w:t xml:space="preserve"> </w:t>
      </w:r>
      <w:r>
        <w:rPr>
          <w:w w:val="115"/>
        </w:rPr>
        <w:t>mechanisms</w:t>
      </w:r>
      <w:r>
        <w:rPr>
          <w:spacing w:val="-23"/>
          <w:w w:val="115"/>
        </w:rPr>
        <w:t xml:space="preserve"> </w:t>
      </w:r>
      <w:r>
        <w:rPr>
          <w:w w:val="115"/>
        </w:rPr>
        <w:t>for</w:t>
      </w:r>
      <w:r>
        <w:rPr>
          <w:spacing w:val="-24"/>
          <w:w w:val="115"/>
        </w:rPr>
        <w:t xml:space="preserve"> </w:t>
      </w:r>
      <w:r>
        <w:rPr>
          <w:w w:val="115"/>
        </w:rPr>
        <w:t>protecting</w:t>
      </w:r>
      <w:r>
        <w:rPr>
          <w:spacing w:val="-24"/>
          <w:w w:val="115"/>
        </w:rPr>
        <w:t xml:space="preserve"> </w:t>
      </w:r>
      <w:r>
        <w:rPr>
          <w:w w:val="115"/>
        </w:rPr>
        <w:t>copyright</w:t>
      </w:r>
      <w:r>
        <w:rPr>
          <w:spacing w:val="-24"/>
          <w:w w:val="115"/>
        </w:rPr>
        <w:t xml:space="preserve"> </w:t>
      </w:r>
      <w:r>
        <w:rPr>
          <w:w w:val="115"/>
        </w:rPr>
        <w:t xml:space="preserve">came together in the mid-1990s with the military’s interest in unobtrusive </w:t>
      </w:r>
      <w:r>
        <w:rPr>
          <w:spacing w:val="-3"/>
          <w:w w:val="115"/>
        </w:rPr>
        <w:t>commu</w:t>
      </w:r>
      <w:r>
        <w:rPr>
          <w:w w:val="115"/>
        </w:rPr>
        <w:t>nications</w:t>
      </w:r>
      <w:r>
        <w:rPr>
          <w:spacing w:val="-7"/>
          <w:w w:val="115"/>
        </w:rPr>
        <w:t xml:space="preserve"> </w:t>
      </w:r>
      <w:r>
        <w:rPr>
          <w:w w:val="115"/>
        </w:rPr>
        <w:t>and</w:t>
      </w:r>
      <w:r>
        <w:rPr>
          <w:spacing w:val="-6"/>
          <w:w w:val="115"/>
        </w:rPr>
        <w:t xml:space="preserve"> </w:t>
      </w:r>
      <w:r>
        <w:rPr>
          <w:w w:val="115"/>
        </w:rPr>
        <w:t>public</w:t>
      </w:r>
      <w:r>
        <w:rPr>
          <w:spacing w:val="-6"/>
          <w:w w:val="115"/>
        </w:rPr>
        <w:t xml:space="preserve"> </w:t>
      </w:r>
      <w:r>
        <w:rPr>
          <w:w w:val="115"/>
        </w:rPr>
        <w:t>concerns</w:t>
      </w:r>
      <w:r>
        <w:rPr>
          <w:spacing w:val="-6"/>
          <w:w w:val="115"/>
        </w:rPr>
        <w:t xml:space="preserve"> </w:t>
      </w:r>
      <w:r>
        <w:rPr>
          <w:spacing w:val="-3"/>
          <w:w w:val="115"/>
        </w:rPr>
        <w:t>over</w:t>
      </w:r>
      <w:r>
        <w:rPr>
          <w:spacing w:val="-6"/>
          <w:w w:val="115"/>
        </w:rPr>
        <w:t xml:space="preserve"> </w:t>
      </w:r>
      <w:r>
        <w:rPr>
          <w:w w:val="115"/>
        </w:rPr>
        <w:t>government</w:t>
      </w:r>
      <w:r>
        <w:rPr>
          <w:spacing w:val="-6"/>
          <w:w w:val="115"/>
        </w:rPr>
        <w:t xml:space="preserve"> </w:t>
      </w:r>
      <w:r>
        <w:rPr>
          <w:w w:val="115"/>
        </w:rPr>
        <w:t>e</w:t>
      </w:r>
      <w:r>
        <w:rPr>
          <w:rFonts w:ascii="Arial Unicode MS" w:hAnsi="Arial Unicode MS"/>
          <w:w w:val="115"/>
        </w:rPr>
        <w:t>ff</w:t>
      </w:r>
      <w:r>
        <w:rPr>
          <w:w w:val="115"/>
        </w:rPr>
        <w:t>orts</w:t>
      </w:r>
      <w:r>
        <w:rPr>
          <w:spacing w:val="-6"/>
          <w:w w:val="115"/>
        </w:rPr>
        <w:t xml:space="preserve"> </w:t>
      </w:r>
      <w:r>
        <w:rPr>
          <w:w w:val="115"/>
        </w:rPr>
        <w:t>to</w:t>
      </w:r>
      <w:r>
        <w:rPr>
          <w:spacing w:val="-6"/>
          <w:w w:val="115"/>
        </w:rPr>
        <w:t xml:space="preserve"> </w:t>
      </w:r>
      <w:r>
        <w:rPr>
          <w:w w:val="115"/>
        </w:rPr>
        <w:t>control</w:t>
      </w:r>
      <w:r>
        <w:rPr>
          <w:spacing w:val="-6"/>
          <w:w w:val="115"/>
        </w:rPr>
        <w:t xml:space="preserve"> </w:t>
      </w:r>
      <w:r>
        <w:rPr>
          <w:w w:val="115"/>
        </w:rPr>
        <w:t>cryptography, and</w:t>
      </w:r>
      <w:r>
        <w:rPr>
          <w:spacing w:val="-14"/>
          <w:w w:val="115"/>
        </w:rPr>
        <w:t xml:space="preserve"> </w:t>
      </w:r>
      <w:r>
        <w:rPr>
          <w:w w:val="115"/>
        </w:rPr>
        <w:t>started</w:t>
      </w:r>
      <w:r>
        <w:rPr>
          <w:spacing w:val="-13"/>
          <w:w w:val="115"/>
        </w:rPr>
        <w:t xml:space="preserve"> </w:t>
      </w:r>
      <w:r>
        <w:rPr>
          <w:w w:val="115"/>
        </w:rPr>
        <w:t>to</w:t>
      </w:r>
      <w:r>
        <w:rPr>
          <w:spacing w:val="-13"/>
          <w:w w:val="115"/>
        </w:rPr>
        <w:t xml:space="preserve"> </w:t>
      </w:r>
      <w:r>
        <w:rPr>
          <w:w w:val="115"/>
        </w:rPr>
        <w:t>drive</w:t>
      </w:r>
      <w:r>
        <w:rPr>
          <w:spacing w:val="-13"/>
          <w:w w:val="115"/>
        </w:rPr>
        <w:t xml:space="preserve"> </w:t>
      </w:r>
      <w:r>
        <w:rPr>
          <w:w w:val="115"/>
        </w:rPr>
        <w:t>rapid</w:t>
      </w:r>
      <w:r>
        <w:rPr>
          <w:spacing w:val="-14"/>
          <w:w w:val="115"/>
        </w:rPr>
        <w:t xml:space="preserve"> </w:t>
      </w:r>
      <w:r>
        <w:rPr>
          <w:w w:val="115"/>
        </w:rPr>
        <w:t>developments</w:t>
      </w:r>
      <w:r>
        <w:rPr>
          <w:spacing w:val="-13"/>
          <w:w w:val="115"/>
        </w:rPr>
        <w:t xml:space="preserve"> </w:t>
      </w:r>
      <w:r>
        <w:rPr>
          <w:w w:val="115"/>
        </w:rPr>
        <w:t>in</w:t>
      </w:r>
      <w:r>
        <w:rPr>
          <w:spacing w:val="-13"/>
          <w:w w:val="115"/>
        </w:rPr>
        <w:t xml:space="preserve"> </w:t>
      </w:r>
      <w:r>
        <w:rPr>
          <w:w w:val="115"/>
        </w:rPr>
        <w:t>the</w:t>
      </w:r>
      <w:r>
        <w:rPr>
          <w:spacing w:val="-13"/>
          <w:w w:val="115"/>
        </w:rPr>
        <w:t xml:space="preserve"> </w:t>
      </w:r>
      <w:r>
        <w:rPr>
          <w:rFonts w:ascii="Arial Unicode MS" w:hAnsi="Arial Unicode MS"/>
          <w:w w:val="115"/>
        </w:rPr>
        <w:t>fi</w:t>
      </w:r>
      <w:r>
        <w:rPr>
          <w:w w:val="115"/>
        </w:rPr>
        <w:t>eld</w:t>
      </w:r>
      <w:r>
        <w:rPr>
          <w:spacing w:val="-14"/>
          <w:w w:val="115"/>
        </w:rPr>
        <w:t xml:space="preserve"> </w:t>
      </w:r>
      <w:r>
        <w:rPr>
          <w:w w:val="115"/>
        </w:rPr>
        <w:t>of</w:t>
      </w:r>
      <w:r>
        <w:rPr>
          <w:spacing w:val="-13"/>
          <w:w w:val="115"/>
        </w:rPr>
        <w:t xml:space="preserve"> </w:t>
      </w:r>
      <w:r>
        <w:rPr>
          <w:rFonts w:ascii="Book Antiqua" w:hAnsi="Book Antiqua"/>
          <w:i/>
          <w:w w:val="115"/>
        </w:rPr>
        <w:t>information</w:t>
      </w:r>
      <w:r>
        <w:rPr>
          <w:rFonts w:ascii="Book Antiqua" w:hAnsi="Book Antiqua"/>
          <w:i/>
          <w:spacing w:val="-7"/>
          <w:w w:val="115"/>
        </w:rPr>
        <w:t xml:space="preserve"> </w:t>
      </w:r>
      <w:r>
        <w:rPr>
          <w:rFonts w:ascii="Book Antiqua" w:hAnsi="Book Antiqua"/>
          <w:i/>
          <w:w w:val="115"/>
        </w:rPr>
        <w:t>hiding</w:t>
      </w:r>
      <w:r>
        <w:rPr>
          <w:w w:val="115"/>
        </w:rPr>
        <w:t>.</w:t>
      </w:r>
      <w:r>
        <w:rPr>
          <w:spacing w:val="8"/>
          <w:w w:val="115"/>
        </w:rPr>
        <w:t xml:space="preserve"> </w:t>
      </w:r>
      <w:r>
        <w:rPr>
          <w:w w:val="115"/>
        </w:rPr>
        <w:t xml:space="preserve">This largely refers to techniques for hiding data in other data, such as when a secret message is hidden in an MP3 audio </w:t>
      </w:r>
      <w:r>
        <w:rPr>
          <w:rFonts w:ascii="Arial Unicode MS" w:hAnsi="Arial Unicode MS"/>
          <w:w w:val="115"/>
        </w:rPr>
        <w:t>fi</w:t>
      </w:r>
      <w:r>
        <w:rPr>
          <w:w w:val="115"/>
        </w:rPr>
        <w:t xml:space="preserve">le, or a program’s serial number </w:t>
      </w:r>
      <w:r>
        <w:rPr>
          <w:spacing w:val="-7"/>
          <w:w w:val="115"/>
        </w:rPr>
        <w:t xml:space="preserve">is </w:t>
      </w:r>
      <w:r>
        <w:rPr>
          <w:w w:val="115"/>
        </w:rPr>
        <w:t>embedded in the order in which certain instructions are</w:t>
      </w:r>
      <w:r>
        <w:rPr>
          <w:spacing w:val="46"/>
          <w:w w:val="115"/>
        </w:rPr>
        <w:t xml:space="preserve"> </w:t>
      </w:r>
      <w:r>
        <w:rPr>
          <w:w w:val="115"/>
        </w:rPr>
        <w:t>executed.</w:t>
      </w:r>
    </w:p>
    <w:p>
      <w:pPr>
        <w:pStyle w:val="BodyText"/>
        <w:spacing w:line="196" w:lineRule="auto" w:before="112"/>
        <w:ind w:firstLine="298"/>
      </w:pPr>
      <w:r>
        <w:rPr>
          <w:w w:val="110"/>
        </w:rPr>
        <w:t xml:space="preserve">Hollywood sought salvation in </w:t>
      </w:r>
      <w:r>
        <w:rPr>
          <w:rFonts w:ascii="Book Antiqua" w:hAnsi="Book Antiqua"/>
          <w:i/>
          <w:w w:val="110"/>
        </w:rPr>
        <w:t xml:space="preserve">copyright marks </w:t>
      </w:r>
      <w:r>
        <w:rPr>
          <w:w w:val="110"/>
        </w:rPr>
        <w:t xml:space="preserve">embedded unobtrusively in digital audio, video and artwork. These include </w:t>
      </w:r>
      <w:r>
        <w:rPr>
          <w:rFonts w:ascii="Book Antiqua" w:hAnsi="Book Antiqua"/>
          <w:i/>
          <w:w w:val="110"/>
        </w:rPr>
        <w:t>watermarks</w:t>
      </w:r>
      <w:r>
        <w:rPr>
          <w:w w:val="110"/>
        </w:rPr>
        <w:t xml:space="preserve">, copyright messages which may or may not </w:t>
      </w:r>
      <w:r>
        <w:rPr>
          <w:spacing w:val="2"/>
          <w:w w:val="110"/>
        </w:rPr>
        <w:t xml:space="preserve">be </w:t>
      </w:r>
      <w:r>
        <w:rPr>
          <w:w w:val="110"/>
        </w:rPr>
        <w:t xml:space="preserve">hidden but are hard to remove, and </w:t>
      </w:r>
      <w:r>
        <w:rPr>
          <w:rFonts w:ascii="Arial" w:hAnsi="Arial"/>
          <w:w w:val="110"/>
        </w:rPr>
        <w:t>fi</w:t>
      </w:r>
      <w:r>
        <w:rPr>
          <w:rFonts w:ascii="Book Antiqua" w:hAnsi="Book Antiqua"/>
          <w:i/>
          <w:w w:val="110"/>
        </w:rPr>
        <w:t xml:space="preserve">ngerprints </w:t>
      </w:r>
      <w:r>
        <w:rPr>
          <w:w w:val="110"/>
        </w:rPr>
        <w:t xml:space="preserve">which are hidden serial numbers. </w:t>
      </w:r>
      <w:r>
        <w:rPr>
          <w:spacing w:val="-6"/>
          <w:w w:val="110"/>
        </w:rPr>
        <w:t xml:space="preserve">For </w:t>
      </w:r>
      <w:r>
        <w:rPr>
          <w:w w:val="110"/>
        </w:rPr>
        <w:t>example, when you downloaded an mp3 from Apple’s</w:t>
      </w:r>
      <w:r>
        <w:rPr>
          <w:spacing w:val="29"/>
          <w:w w:val="110"/>
        </w:rPr>
        <w:t xml:space="preserve"> </w:t>
      </w:r>
      <w:r>
        <w:rPr>
          <w:spacing w:val="-3"/>
          <w:w w:val="110"/>
        </w:rPr>
        <w:t>iTunes</w:t>
      </w:r>
      <w:r>
        <w:rPr>
          <w:spacing w:val="29"/>
          <w:w w:val="110"/>
        </w:rPr>
        <w:t xml:space="preserve"> </w:t>
      </w:r>
      <w:r>
        <w:rPr>
          <w:w w:val="110"/>
        </w:rPr>
        <w:t>music</w:t>
      </w:r>
      <w:r>
        <w:rPr>
          <w:spacing w:val="30"/>
          <w:w w:val="110"/>
        </w:rPr>
        <w:t xml:space="preserve"> </w:t>
      </w:r>
      <w:r>
        <w:rPr>
          <w:w w:val="110"/>
        </w:rPr>
        <w:t>store,</w:t>
      </w:r>
      <w:r>
        <w:rPr>
          <w:spacing w:val="33"/>
          <w:w w:val="110"/>
        </w:rPr>
        <w:t xml:space="preserve"> </w:t>
      </w:r>
      <w:r>
        <w:rPr>
          <w:w w:val="110"/>
        </w:rPr>
        <w:t>it</w:t>
      </w:r>
      <w:r>
        <w:rPr>
          <w:spacing w:val="30"/>
          <w:w w:val="110"/>
        </w:rPr>
        <w:t xml:space="preserve"> </w:t>
      </w:r>
      <w:r>
        <w:rPr>
          <w:w w:val="110"/>
        </w:rPr>
        <w:t>contained</w:t>
      </w:r>
      <w:r>
        <w:rPr>
          <w:spacing w:val="29"/>
          <w:w w:val="110"/>
        </w:rPr>
        <w:t xml:space="preserve"> </w:t>
      </w:r>
      <w:r>
        <w:rPr>
          <w:w w:val="110"/>
        </w:rPr>
        <w:t>a</w:t>
      </w:r>
      <w:r>
        <w:rPr>
          <w:spacing w:val="30"/>
          <w:w w:val="110"/>
        </w:rPr>
        <w:t xml:space="preserve"> </w:t>
      </w:r>
      <w:r>
        <w:rPr>
          <w:rFonts w:ascii="Arial Unicode MS" w:hAnsi="Arial Unicode MS"/>
          <w:w w:val="110"/>
        </w:rPr>
        <w:t>fi</w:t>
      </w:r>
      <w:r>
        <w:rPr>
          <w:w w:val="110"/>
        </w:rPr>
        <w:t>ngerprint</w:t>
      </w:r>
      <w:r>
        <w:rPr>
          <w:spacing w:val="29"/>
          <w:w w:val="110"/>
        </w:rPr>
        <w:t xml:space="preserve"> </w:t>
      </w:r>
      <w:r>
        <w:rPr>
          <w:w w:val="110"/>
        </w:rPr>
        <w:t>embedded</w:t>
      </w:r>
      <w:r>
        <w:rPr>
          <w:spacing w:val="29"/>
          <w:w w:val="110"/>
        </w:rPr>
        <w:t xml:space="preserve"> </w:t>
      </w:r>
      <w:r>
        <w:rPr>
          <w:w w:val="110"/>
        </w:rPr>
        <w:t>in</w:t>
      </w:r>
      <w:r>
        <w:rPr>
          <w:spacing w:val="30"/>
          <w:w w:val="110"/>
        </w:rPr>
        <w:t xml:space="preserve"> </w:t>
      </w:r>
      <w:r>
        <w:rPr>
          <w:w w:val="110"/>
        </w:rPr>
        <w:t>the</w:t>
      </w:r>
      <w:r>
        <w:rPr>
          <w:spacing w:val="29"/>
          <w:w w:val="110"/>
        </w:rPr>
        <w:t xml:space="preserve"> </w:t>
      </w:r>
      <w:r>
        <w:rPr>
          <w:w w:val="110"/>
        </w:rPr>
        <w:t>audio</w:t>
      </w:r>
    </w:p>
    <w:p>
      <w:pPr>
        <w:pStyle w:val="BodyText"/>
        <w:spacing w:line="228" w:lineRule="exact"/>
        <w:ind w:right="0"/>
      </w:pPr>
      <w:r>
        <w:rPr>
          <w:w w:val="115"/>
        </w:rPr>
        <w:t>that identi</w:t>
      </w:r>
      <w:r>
        <w:rPr>
          <w:rFonts w:ascii="Arial Unicode MS" w:hAnsi="Arial Unicode MS"/>
          <w:w w:val="115"/>
        </w:rPr>
        <w:t>fi</w:t>
      </w:r>
      <w:r>
        <w:rPr>
          <w:w w:val="115"/>
        </w:rPr>
        <w:t>ed you.  The idea was that if you then uploaded your copy to a</w:t>
      </w:r>
      <w:r>
        <w:rPr>
          <w:spacing w:val="-21"/>
          <w:w w:val="115"/>
        </w:rPr>
        <w:t xml:space="preserve"> </w:t>
      </w:r>
      <w:r>
        <w:rPr>
          <w:rFonts w:ascii="Arial Unicode MS" w:hAnsi="Arial Unicode MS"/>
          <w:w w:val="115"/>
        </w:rPr>
        <w:t>fi</w:t>
      </w:r>
      <w:r>
        <w:rPr>
          <w:w w:val="115"/>
        </w:rPr>
        <w:t>le-</w:t>
      </w:r>
    </w:p>
    <w:p>
      <w:pPr>
        <w:pStyle w:val="BodyText"/>
        <w:spacing w:line="182" w:lineRule="auto" w:before="13"/>
      </w:pPr>
      <w:r>
        <w:rPr>
          <w:w w:val="115"/>
        </w:rPr>
        <w:t>sharing</w:t>
      </w:r>
      <w:r>
        <w:rPr>
          <w:spacing w:val="-8"/>
          <w:w w:val="115"/>
        </w:rPr>
        <w:t xml:space="preserve"> </w:t>
      </w:r>
      <w:r>
        <w:rPr>
          <w:w w:val="115"/>
        </w:rPr>
        <w:t>system,</w:t>
      </w:r>
      <w:r>
        <w:rPr>
          <w:spacing w:val="-8"/>
          <w:w w:val="115"/>
        </w:rPr>
        <w:t xml:space="preserve"> </w:t>
      </w:r>
      <w:r>
        <w:rPr>
          <w:w w:val="115"/>
        </w:rPr>
        <w:t>the</w:t>
      </w:r>
      <w:r>
        <w:rPr>
          <w:spacing w:val="-8"/>
          <w:w w:val="115"/>
        </w:rPr>
        <w:t xml:space="preserve"> </w:t>
      </w:r>
      <w:r>
        <w:rPr>
          <w:w w:val="115"/>
        </w:rPr>
        <w:t>copyright</w:t>
      </w:r>
      <w:r>
        <w:rPr>
          <w:spacing w:val="-8"/>
          <w:w w:val="115"/>
        </w:rPr>
        <w:t xml:space="preserve"> </w:t>
      </w:r>
      <w:r>
        <w:rPr>
          <w:w w:val="115"/>
        </w:rPr>
        <w:t>owner</w:t>
      </w:r>
      <w:r>
        <w:rPr>
          <w:spacing w:val="-8"/>
          <w:w w:val="115"/>
        </w:rPr>
        <w:t xml:space="preserve"> </w:t>
      </w:r>
      <w:r>
        <w:rPr>
          <w:w w:val="115"/>
        </w:rPr>
        <w:t>could</w:t>
      </w:r>
      <w:r>
        <w:rPr>
          <w:spacing w:val="-8"/>
          <w:w w:val="115"/>
        </w:rPr>
        <w:t xml:space="preserve"> </w:t>
      </w:r>
      <w:r>
        <w:rPr>
          <w:w w:val="115"/>
        </w:rPr>
        <w:t>sue</w:t>
      </w:r>
      <w:r>
        <w:rPr>
          <w:spacing w:val="-8"/>
          <w:w w:val="115"/>
        </w:rPr>
        <w:t xml:space="preserve"> </w:t>
      </w:r>
      <w:r>
        <w:rPr>
          <w:w w:val="115"/>
        </w:rPr>
        <w:t>you.</w:t>
      </w:r>
      <w:r>
        <w:rPr>
          <w:spacing w:val="13"/>
          <w:w w:val="115"/>
        </w:rPr>
        <w:t xml:space="preserve"> </w:t>
      </w:r>
      <w:r>
        <w:rPr>
          <w:w w:val="115"/>
        </w:rPr>
        <w:t>(Some</w:t>
      </w:r>
      <w:r>
        <w:rPr>
          <w:spacing w:val="-8"/>
          <w:w w:val="115"/>
        </w:rPr>
        <w:t xml:space="preserve"> </w:t>
      </w:r>
      <w:r>
        <w:rPr>
          <w:w w:val="115"/>
        </w:rPr>
        <w:t>people</w:t>
      </w:r>
      <w:r>
        <w:rPr>
          <w:spacing w:val="-8"/>
          <w:w w:val="115"/>
        </w:rPr>
        <w:t xml:space="preserve"> </w:t>
      </w:r>
      <w:r>
        <w:rPr>
          <w:w w:val="115"/>
        </w:rPr>
        <w:t>believed</w:t>
      </w:r>
      <w:r>
        <w:rPr>
          <w:spacing w:val="-8"/>
          <w:w w:val="115"/>
        </w:rPr>
        <w:t xml:space="preserve"> </w:t>
      </w:r>
      <w:r>
        <w:rPr>
          <w:w w:val="115"/>
        </w:rPr>
        <w:t xml:space="preserve">that </w:t>
      </w:r>
      <w:r>
        <w:rPr>
          <w:rFonts w:ascii="Arial Unicode MS" w:hAnsi="Arial Unicode MS"/>
          <w:w w:val="115"/>
        </w:rPr>
        <w:t>fi</w:t>
      </w:r>
      <w:r>
        <w:rPr>
          <w:w w:val="115"/>
        </w:rPr>
        <w:t>ngerprinting</w:t>
      </w:r>
      <w:r>
        <w:rPr>
          <w:spacing w:val="-6"/>
          <w:w w:val="115"/>
        </w:rPr>
        <w:t xml:space="preserve"> </w:t>
      </w:r>
      <w:r>
        <w:rPr>
          <w:w w:val="115"/>
        </w:rPr>
        <w:t>depressed</w:t>
      </w:r>
      <w:r>
        <w:rPr>
          <w:spacing w:val="-5"/>
          <w:w w:val="115"/>
        </w:rPr>
        <w:t xml:space="preserve"> </w:t>
      </w:r>
      <w:r>
        <w:rPr>
          <w:w w:val="115"/>
        </w:rPr>
        <w:t>sales</w:t>
      </w:r>
      <w:r>
        <w:rPr>
          <w:spacing w:val="-5"/>
          <w:w w:val="115"/>
        </w:rPr>
        <w:t xml:space="preserve"> </w:t>
      </w:r>
      <w:r>
        <w:rPr>
          <w:w w:val="115"/>
        </w:rPr>
        <w:t>overall</w:t>
      </w:r>
      <w:r>
        <w:rPr>
          <w:spacing w:val="-6"/>
          <w:w w:val="115"/>
        </w:rPr>
        <w:t xml:space="preserve"> </w:t>
      </w:r>
      <w:r>
        <w:rPr>
          <w:w w:val="115"/>
        </w:rPr>
        <w:t>because</w:t>
      </w:r>
      <w:r>
        <w:rPr>
          <w:spacing w:val="-5"/>
          <w:w w:val="115"/>
        </w:rPr>
        <w:t xml:space="preserve"> </w:t>
      </w:r>
      <w:r>
        <w:rPr>
          <w:w w:val="115"/>
        </w:rPr>
        <w:t>of</w:t>
      </w:r>
      <w:r>
        <w:rPr>
          <w:spacing w:val="-5"/>
          <w:w w:val="115"/>
        </w:rPr>
        <w:t xml:space="preserve"> </w:t>
      </w:r>
      <w:r>
        <w:rPr>
          <w:w w:val="115"/>
        </w:rPr>
        <w:t>the</w:t>
      </w:r>
      <w:r>
        <w:rPr>
          <w:spacing w:val="-6"/>
          <w:w w:val="115"/>
        </w:rPr>
        <w:t xml:space="preserve"> </w:t>
      </w:r>
      <w:r>
        <w:rPr>
          <w:w w:val="115"/>
        </w:rPr>
        <w:t>legal</w:t>
      </w:r>
      <w:r>
        <w:rPr>
          <w:spacing w:val="-5"/>
          <w:w w:val="115"/>
        </w:rPr>
        <w:t xml:space="preserve"> </w:t>
      </w:r>
      <w:r>
        <w:rPr>
          <w:w w:val="115"/>
        </w:rPr>
        <w:t>hazards</w:t>
      </w:r>
      <w:r>
        <w:rPr>
          <w:spacing w:val="-5"/>
          <w:w w:val="115"/>
        </w:rPr>
        <w:t xml:space="preserve"> </w:t>
      </w:r>
      <w:r>
        <w:rPr>
          <w:w w:val="115"/>
        </w:rPr>
        <w:t>it</w:t>
      </w:r>
      <w:r>
        <w:rPr>
          <w:spacing w:val="-6"/>
          <w:w w:val="115"/>
        </w:rPr>
        <w:t xml:space="preserve"> </w:t>
      </w:r>
      <w:r>
        <w:rPr>
          <w:w w:val="115"/>
        </w:rPr>
        <w:t>created</w:t>
      </w:r>
      <w:r>
        <w:rPr>
          <w:spacing w:val="-5"/>
          <w:w w:val="115"/>
        </w:rPr>
        <w:t xml:space="preserve"> </w:t>
      </w:r>
      <w:r>
        <w:rPr>
          <w:w w:val="115"/>
        </w:rPr>
        <w:t>for honest</w:t>
      </w:r>
      <w:r>
        <w:rPr>
          <w:spacing w:val="-9"/>
          <w:w w:val="115"/>
        </w:rPr>
        <w:t xml:space="preserve"> </w:t>
      </w:r>
      <w:r>
        <w:rPr>
          <w:w w:val="115"/>
        </w:rPr>
        <w:t>purchasers.</w:t>
      </w:r>
      <w:r>
        <w:rPr>
          <w:spacing w:val="9"/>
          <w:w w:val="115"/>
        </w:rPr>
        <w:t xml:space="preserve"> </w:t>
      </w:r>
      <w:r>
        <w:rPr>
          <w:w w:val="115"/>
        </w:rPr>
        <w:t>Amazon,</w:t>
      </w:r>
      <w:r>
        <w:rPr>
          <w:spacing w:val="-8"/>
          <w:w w:val="115"/>
        </w:rPr>
        <w:t xml:space="preserve"> </w:t>
      </w:r>
      <w:r>
        <w:rPr>
          <w:w w:val="115"/>
        </w:rPr>
        <w:t>for</w:t>
      </w:r>
      <w:r>
        <w:rPr>
          <w:spacing w:val="-8"/>
          <w:w w:val="115"/>
        </w:rPr>
        <w:t xml:space="preserve"> </w:t>
      </w:r>
      <w:r>
        <w:rPr>
          <w:w w:val="115"/>
        </w:rPr>
        <w:t>example,</w:t>
      </w:r>
      <w:r>
        <w:rPr>
          <w:spacing w:val="-9"/>
          <w:w w:val="115"/>
        </w:rPr>
        <w:t xml:space="preserve"> </w:t>
      </w:r>
      <w:r>
        <w:rPr>
          <w:w w:val="115"/>
        </w:rPr>
        <w:t>did</w:t>
      </w:r>
      <w:r>
        <w:rPr>
          <w:spacing w:val="-8"/>
          <w:w w:val="115"/>
        </w:rPr>
        <w:t xml:space="preserve"> </w:t>
      </w:r>
      <w:r>
        <w:rPr>
          <w:w w:val="115"/>
        </w:rPr>
        <w:t>not</w:t>
      </w:r>
      <w:r>
        <w:rPr>
          <w:spacing w:val="-8"/>
          <w:w w:val="115"/>
        </w:rPr>
        <w:t xml:space="preserve"> </w:t>
      </w:r>
      <w:r>
        <w:rPr>
          <w:w w:val="115"/>
        </w:rPr>
        <w:t>mark</w:t>
      </w:r>
      <w:r>
        <w:rPr>
          <w:spacing w:val="-8"/>
          <w:w w:val="115"/>
        </w:rPr>
        <w:t xml:space="preserve"> </w:t>
      </w:r>
      <w:r>
        <w:rPr>
          <w:w w:val="115"/>
        </w:rPr>
        <w:t>MP3</w:t>
      </w:r>
      <w:r>
        <w:rPr>
          <w:spacing w:val="-8"/>
          <w:w w:val="115"/>
        </w:rPr>
        <w:t xml:space="preserve"> </w:t>
      </w:r>
      <w:r>
        <w:rPr>
          <w:w w:val="115"/>
        </w:rPr>
        <w:t>downloads</w:t>
      </w:r>
      <w:r>
        <w:rPr>
          <w:spacing w:val="-9"/>
          <w:w w:val="115"/>
        </w:rPr>
        <w:t xml:space="preserve"> </w:t>
      </w:r>
      <w:r>
        <w:rPr>
          <w:w w:val="115"/>
        </w:rPr>
        <w:t>[852].)</w:t>
      </w:r>
    </w:p>
    <w:p>
      <w:pPr>
        <w:pStyle w:val="BodyText"/>
        <w:spacing w:line="204" w:lineRule="auto" w:before="108"/>
        <w:ind w:firstLine="298"/>
      </w:pPr>
      <w:r>
        <w:rPr>
          <w:w w:val="115"/>
        </w:rPr>
        <w:t>The</w:t>
      </w:r>
      <w:r>
        <w:rPr>
          <w:spacing w:val="-30"/>
          <w:w w:val="115"/>
        </w:rPr>
        <w:t xml:space="preserve"> </w:t>
      </w:r>
      <w:r>
        <w:rPr>
          <w:w w:val="115"/>
        </w:rPr>
        <w:t>privacy</w:t>
      </w:r>
      <w:r>
        <w:rPr>
          <w:spacing w:val="-30"/>
          <w:w w:val="115"/>
        </w:rPr>
        <w:t xml:space="preserve"> </w:t>
      </w:r>
      <w:r>
        <w:rPr>
          <w:w w:val="115"/>
        </w:rPr>
        <w:t>interest</w:t>
      </w:r>
      <w:r>
        <w:rPr>
          <w:spacing w:val="-30"/>
          <w:w w:val="115"/>
        </w:rPr>
        <w:t xml:space="preserve"> </w:t>
      </w:r>
      <w:r>
        <w:rPr>
          <w:w w:val="115"/>
        </w:rPr>
        <w:t>is</w:t>
      </w:r>
      <w:r>
        <w:rPr>
          <w:spacing w:val="-30"/>
          <w:w w:val="115"/>
        </w:rPr>
        <w:t xml:space="preserve"> </w:t>
      </w:r>
      <w:r>
        <w:rPr>
          <w:w w:val="115"/>
        </w:rPr>
        <w:t>in</w:t>
      </w:r>
      <w:r>
        <w:rPr>
          <w:spacing w:val="-30"/>
          <w:w w:val="115"/>
        </w:rPr>
        <w:t xml:space="preserve"> </w:t>
      </w:r>
      <w:r>
        <w:rPr>
          <w:rFonts w:ascii="Book Antiqua"/>
          <w:i/>
          <w:spacing w:val="-3"/>
          <w:w w:val="115"/>
        </w:rPr>
        <w:t>steganography</w:t>
      </w:r>
      <w:r>
        <w:rPr>
          <w:rFonts w:ascii="Book Antiqua"/>
          <w:i/>
          <w:spacing w:val="-27"/>
          <w:w w:val="115"/>
        </w:rPr>
        <w:t xml:space="preserve"> </w:t>
      </w:r>
      <w:r>
        <w:rPr>
          <w:w w:val="115"/>
        </w:rPr>
        <w:t>whose</w:t>
      </w:r>
      <w:r>
        <w:rPr>
          <w:spacing w:val="-30"/>
          <w:w w:val="115"/>
        </w:rPr>
        <w:t xml:space="preserve"> </w:t>
      </w:r>
      <w:r>
        <w:rPr>
          <w:w w:val="115"/>
        </w:rPr>
        <w:t>purpose</w:t>
      </w:r>
      <w:r>
        <w:rPr>
          <w:spacing w:val="-30"/>
          <w:w w:val="115"/>
        </w:rPr>
        <w:t xml:space="preserve"> </w:t>
      </w:r>
      <w:r>
        <w:rPr>
          <w:w w:val="115"/>
        </w:rPr>
        <w:t>is</w:t>
      </w:r>
      <w:r>
        <w:rPr>
          <w:spacing w:val="-30"/>
          <w:w w:val="115"/>
        </w:rPr>
        <w:t xml:space="preserve"> </w:t>
      </w:r>
      <w:r>
        <w:rPr>
          <w:w w:val="115"/>
        </w:rPr>
        <w:t>to</w:t>
      </w:r>
      <w:r>
        <w:rPr>
          <w:spacing w:val="-30"/>
          <w:w w:val="115"/>
        </w:rPr>
        <w:t xml:space="preserve"> </w:t>
      </w:r>
      <w:r>
        <w:rPr>
          <w:w w:val="115"/>
        </w:rPr>
        <w:t>embed</w:t>
      </w:r>
      <w:r>
        <w:rPr>
          <w:spacing w:val="-29"/>
          <w:w w:val="115"/>
        </w:rPr>
        <w:t xml:space="preserve"> </w:t>
      </w:r>
      <w:r>
        <w:rPr>
          <w:w w:val="115"/>
        </w:rPr>
        <w:t>a</w:t>
      </w:r>
      <w:r>
        <w:rPr>
          <w:spacing w:val="-30"/>
          <w:w w:val="115"/>
        </w:rPr>
        <w:t xml:space="preserve"> </w:t>
      </w:r>
      <w:r>
        <w:rPr>
          <w:w w:val="115"/>
        </w:rPr>
        <w:t>message in</w:t>
      </w:r>
      <w:r>
        <w:rPr>
          <w:spacing w:val="-22"/>
          <w:w w:val="115"/>
        </w:rPr>
        <w:t xml:space="preserve"> </w:t>
      </w:r>
      <w:r>
        <w:rPr>
          <w:w w:val="115"/>
        </w:rPr>
        <w:t>some</w:t>
      </w:r>
      <w:r>
        <w:rPr>
          <w:spacing w:val="-21"/>
          <w:w w:val="115"/>
        </w:rPr>
        <w:t xml:space="preserve"> </w:t>
      </w:r>
      <w:r>
        <w:rPr>
          <w:spacing w:val="-3"/>
          <w:w w:val="115"/>
        </w:rPr>
        <w:t>cover</w:t>
      </w:r>
      <w:r>
        <w:rPr>
          <w:spacing w:val="-21"/>
          <w:w w:val="115"/>
        </w:rPr>
        <w:t xml:space="preserve"> </w:t>
      </w:r>
      <w:r>
        <w:rPr>
          <w:w w:val="115"/>
        </w:rPr>
        <w:t>medium</w:t>
      </w:r>
      <w:r>
        <w:rPr>
          <w:spacing w:val="-21"/>
          <w:w w:val="115"/>
        </w:rPr>
        <w:t xml:space="preserve"> </w:t>
      </w:r>
      <w:r>
        <w:rPr>
          <w:w w:val="115"/>
        </w:rPr>
        <w:t>in</w:t>
      </w:r>
      <w:r>
        <w:rPr>
          <w:spacing w:val="-21"/>
          <w:w w:val="115"/>
        </w:rPr>
        <w:t xml:space="preserve"> </w:t>
      </w:r>
      <w:r>
        <w:rPr>
          <w:w w:val="115"/>
        </w:rPr>
        <w:t>such</w:t>
      </w:r>
      <w:r>
        <w:rPr>
          <w:spacing w:val="-21"/>
          <w:w w:val="115"/>
        </w:rPr>
        <w:t xml:space="preserve"> </w:t>
      </w:r>
      <w:r>
        <w:rPr>
          <w:w w:val="115"/>
        </w:rPr>
        <w:t>a</w:t>
      </w:r>
      <w:r>
        <w:rPr>
          <w:spacing w:val="-21"/>
          <w:w w:val="115"/>
        </w:rPr>
        <w:t xml:space="preserve"> </w:t>
      </w:r>
      <w:r>
        <w:rPr>
          <w:spacing w:val="-4"/>
          <w:w w:val="115"/>
        </w:rPr>
        <w:t>way</w:t>
      </w:r>
      <w:r>
        <w:rPr>
          <w:spacing w:val="-21"/>
          <w:w w:val="115"/>
        </w:rPr>
        <w:t xml:space="preserve"> </w:t>
      </w:r>
      <w:r>
        <w:rPr>
          <w:w w:val="115"/>
        </w:rPr>
        <w:t>that</w:t>
      </w:r>
      <w:r>
        <w:rPr>
          <w:spacing w:val="-22"/>
          <w:w w:val="115"/>
        </w:rPr>
        <w:t xml:space="preserve"> </w:t>
      </w:r>
      <w:r>
        <w:rPr>
          <w:w w:val="115"/>
        </w:rPr>
        <w:t>its</w:t>
      </w:r>
      <w:r>
        <w:rPr>
          <w:spacing w:val="-21"/>
          <w:w w:val="115"/>
        </w:rPr>
        <w:t xml:space="preserve"> </w:t>
      </w:r>
      <w:r>
        <w:rPr>
          <w:w w:val="115"/>
        </w:rPr>
        <w:t>very</w:t>
      </w:r>
      <w:r>
        <w:rPr>
          <w:spacing w:val="-21"/>
          <w:w w:val="115"/>
        </w:rPr>
        <w:t xml:space="preserve"> </w:t>
      </w:r>
      <w:r>
        <w:rPr>
          <w:w w:val="115"/>
        </w:rPr>
        <w:t>existence</w:t>
      </w:r>
      <w:r>
        <w:rPr>
          <w:spacing w:val="-21"/>
          <w:w w:val="115"/>
        </w:rPr>
        <w:t xml:space="preserve"> </w:t>
      </w:r>
      <w:r>
        <w:rPr>
          <w:w w:val="115"/>
        </w:rPr>
        <w:t>remains</w:t>
      </w:r>
      <w:r>
        <w:rPr>
          <w:spacing w:val="-21"/>
          <w:w w:val="115"/>
        </w:rPr>
        <w:t xml:space="preserve"> </w:t>
      </w:r>
      <w:r>
        <w:rPr>
          <w:w w:val="115"/>
        </w:rPr>
        <w:t xml:space="preserve">undetectable. The conceptual model, proposed </w:t>
      </w:r>
      <w:r>
        <w:rPr>
          <w:spacing w:val="-3"/>
          <w:w w:val="115"/>
        </w:rPr>
        <w:t xml:space="preserve">by </w:t>
      </w:r>
      <w:r>
        <w:rPr>
          <w:w w:val="115"/>
        </w:rPr>
        <w:t xml:space="preserve">Gus Simmons [1745], is as follows. </w:t>
      </w:r>
      <w:r>
        <w:rPr>
          <w:spacing w:val="-3"/>
          <w:w w:val="115"/>
        </w:rPr>
        <w:t xml:space="preserve">Alice </w:t>
      </w:r>
      <w:r>
        <w:rPr>
          <w:w w:val="115"/>
        </w:rPr>
        <w:t>and Bob are in jail and wish to hatch an escape plan; all their communications pass through the warden, Willie; and if Willie detects any encrypted</w:t>
      </w:r>
      <w:r>
        <w:rPr>
          <w:spacing w:val="-20"/>
          <w:w w:val="115"/>
        </w:rPr>
        <w:t xml:space="preserve"> </w:t>
      </w:r>
      <w:r>
        <w:rPr>
          <w:w w:val="115"/>
        </w:rPr>
        <w:t>messages,</w:t>
      </w:r>
    </w:p>
    <w:p>
      <w:pPr>
        <w:pStyle w:val="BodyText"/>
        <w:spacing w:line="177" w:lineRule="auto"/>
      </w:pPr>
      <w:r>
        <w:rPr>
          <w:w w:val="115"/>
        </w:rPr>
        <w:t xml:space="preserve">he will frustrate their plan </w:t>
      </w:r>
      <w:r>
        <w:rPr>
          <w:spacing w:val="-3"/>
          <w:w w:val="115"/>
        </w:rPr>
        <w:t xml:space="preserve">by </w:t>
      </w:r>
      <w:r>
        <w:rPr>
          <w:w w:val="115"/>
        </w:rPr>
        <w:t>throwing them into solitary con</w:t>
      </w:r>
      <w:r>
        <w:rPr>
          <w:rFonts w:ascii="Arial Unicode MS" w:hAnsi="Arial Unicode MS"/>
          <w:w w:val="115"/>
        </w:rPr>
        <w:t>fi</w:t>
      </w:r>
      <w:r>
        <w:rPr>
          <w:w w:val="115"/>
        </w:rPr>
        <w:t>nement. So</w:t>
      </w:r>
      <w:r>
        <w:rPr>
          <w:spacing w:val="-14"/>
          <w:w w:val="115"/>
        </w:rPr>
        <w:t xml:space="preserve"> </w:t>
      </w:r>
      <w:r>
        <w:rPr>
          <w:w w:val="115"/>
        </w:rPr>
        <w:t xml:space="preserve">they must </w:t>
      </w:r>
      <w:r>
        <w:rPr>
          <w:rFonts w:ascii="Arial Unicode MS" w:hAnsi="Arial Unicode MS"/>
          <w:w w:val="115"/>
        </w:rPr>
        <w:t>fi</w:t>
      </w:r>
      <w:r>
        <w:rPr>
          <w:w w:val="115"/>
        </w:rPr>
        <w:t xml:space="preserve">nd some </w:t>
      </w:r>
      <w:r>
        <w:rPr>
          <w:spacing w:val="-4"/>
          <w:w w:val="115"/>
        </w:rPr>
        <w:t xml:space="preserve">way </w:t>
      </w:r>
      <w:r>
        <w:rPr>
          <w:w w:val="115"/>
        </w:rPr>
        <w:t xml:space="preserve">of hiding their secret messages in an innocuous covertext. As in the related </w:t>
      </w:r>
      <w:r>
        <w:rPr>
          <w:rFonts w:ascii="Arial Unicode MS" w:hAnsi="Arial Unicode MS"/>
          <w:w w:val="115"/>
        </w:rPr>
        <w:t>fi</w:t>
      </w:r>
      <w:r>
        <w:rPr>
          <w:w w:val="115"/>
        </w:rPr>
        <w:t xml:space="preserve">eld of cryptography, </w:t>
      </w:r>
      <w:r>
        <w:rPr>
          <w:spacing w:val="-3"/>
          <w:w w:val="115"/>
        </w:rPr>
        <w:t xml:space="preserve">we </w:t>
      </w:r>
      <w:r>
        <w:rPr>
          <w:w w:val="115"/>
        </w:rPr>
        <w:t xml:space="preserve">assume that the mechanism in </w:t>
      </w:r>
      <w:r>
        <w:rPr>
          <w:spacing w:val="-4"/>
          <w:w w:val="115"/>
        </w:rPr>
        <w:t xml:space="preserve">use </w:t>
      </w:r>
      <w:r>
        <w:rPr>
          <w:w w:val="115"/>
        </w:rPr>
        <w:t>is known to the warden, and so the security must depend solely on a secret</w:t>
      </w:r>
      <w:r>
        <w:rPr>
          <w:spacing w:val="-38"/>
          <w:w w:val="115"/>
        </w:rPr>
        <w:t xml:space="preserve"> </w:t>
      </w:r>
      <w:r>
        <w:rPr>
          <w:w w:val="115"/>
        </w:rPr>
        <w:t xml:space="preserve">key that Alice and Bob </w:t>
      </w:r>
      <w:r>
        <w:rPr>
          <w:spacing w:val="-3"/>
          <w:w w:val="115"/>
        </w:rPr>
        <w:t xml:space="preserve">have </w:t>
      </w:r>
      <w:r>
        <w:rPr>
          <w:w w:val="115"/>
        </w:rPr>
        <w:t>somehow managed to share</w:t>
      </w:r>
      <w:r>
        <w:rPr>
          <w:spacing w:val="29"/>
          <w:w w:val="115"/>
        </w:rPr>
        <w:t xml:space="preserve"> </w:t>
      </w:r>
      <w:r>
        <w:rPr>
          <w:w w:val="115"/>
        </w:rPr>
        <w:t>[1753].</w:t>
      </w:r>
    </w:p>
    <w:p>
      <w:pPr>
        <w:pStyle w:val="BodyText"/>
        <w:spacing w:line="204" w:lineRule="auto" w:before="111"/>
        <w:ind w:firstLine="298"/>
      </w:pPr>
      <w:r>
        <w:rPr>
          <w:w w:val="115"/>
        </w:rPr>
        <w:t xml:space="preserve">There is some similarity with electronic warfare. First, if steganography is seen as a low-probability-of-intercept communication, then copyright marking is like jam-resistant communication: it may use </w:t>
      </w:r>
      <w:r>
        <w:rPr>
          <w:spacing w:val="-3"/>
          <w:w w:val="115"/>
        </w:rPr>
        <w:t xml:space="preserve">much </w:t>
      </w:r>
      <w:r>
        <w:rPr>
          <w:w w:val="115"/>
        </w:rPr>
        <w:t xml:space="preserve">the same methods but in order to resist focused attacks it is likely to </w:t>
      </w:r>
      <w:r>
        <w:rPr>
          <w:spacing w:val="-3"/>
          <w:w w:val="115"/>
        </w:rPr>
        <w:t xml:space="preserve">have </w:t>
      </w:r>
      <w:r>
        <w:rPr>
          <w:w w:val="115"/>
        </w:rPr>
        <w:t xml:space="preserve">a </w:t>
      </w:r>
      <w:r>
        <w:rPr>
          <w:spacing w:val="-3"/>
          <w:w w:val="115"/>
        </w:rPr>
        <w:t xml:space="preserve">much lower </w:t>
      </w:r>
      <w:r>
        <w:rPr>
          <w:w w:val="115"/>
        </w:rPr>
        <w:t xml:space="preserve">bit rate. </w:t>
      </w:r>
      <w:r>
        <w:rPr>
          <w:spacing w:val="-9"/>
          <w:w w:val="115"/>
        </w:rPr>
        <w:t xml:space="preserve">We </w:t>
      </w:r>
      <w:r>
        <w:rPr>
          <w:w w:val="115"/>
        </w:rPr>
        <w:t>can think</w:t>
      </w:r>
      <w:r>
        <w:rPr>
          <w:spacing w:val="-15"/>
          <w:w w:val="115"/>
        </w:rPr>
        <w:t xml:space="preserve"> </w:t>
      </w:r>
      <w:r>
        <w:rPr>
          <w:w w:val="115"/>
        </w:rPr>
        <w:t>of</w:t>
      </w:r>
      <w:r>
        <w:rPr>
          <w:spacing w:val="-15"/>
          <w:w w:val="115"/>
        </w:rPr>
        <w:t xml:space="preserve"> </w:t>
      </w:r>
      <w:r>
        <w:rPr>
          <w:w w:val="115"/>
        </w:rPr>
        <w:t>Willie</w:t>
      </w:r>
      <w:r>
        <w:rPr>
          <w:spacing w:val="-15"/>
          <w:w w:val="115"/>
        </w:rPr>
        <w:t xml:space="preserve"> </w:t>
      </w:r>
      <w:r>
        <w:rPr>
          <w:w w:val="115"/>
        </w:rPr>
        <w:t>as</w:t>
      </w:r>
      <w:r>
        <w:rPr>
          <w:spacing w:val="-15"/>
          <w:w w:val="115"/>
        </w:rPr>
        <w:t xml:space="preserve"> </w:t>
      </w:r>
      <w:r>
        <w:rPr>
          <w:w w:val="115"/>
        </w:rPr>
        <w:t>the</w:t>
      </w:r>
      <w:r>
        <w:rPr>
          <w:spacing w:val="-15"/>
          <w:w w:val="115"/>
        </w:rPr>
        <w:t xml:space="preserve"> </w:t>
      </w:r>
      <w:r>
        <w:rPr>
          <w:w w:val="115"/>
        </w:rPr>
        <w:t>pirate</w:t>
      </w:r>
      <w:r>
        <w:rPr>
          <w:spacing w:val="-14"/>
          <w:w w:val="115"/>
        </w:rPr>
        <w:t xml:space="preserve"> </w:t>
      </w:r>
      <w:r>
        <w:rPr>
          <w:w w:val="115"/>
        </w:rPr>
        <w:t>who</w:t>
      </w:r>
      <w:r>
        <w:rPr>
          <w:spacing w:val="-15"/>
          <w:w w:val="115"/>
        </w:rPr>
        <w:t xml:space="preserve"> </w:t>
      </w:r>
      <w:r>
        <w:rPr>
          <w:w w:val="115"/>
        </w:rPr>
        <w:t>tries</w:t>
      </w:r>
      <w:r>
        <w:rPr>
          <w:spacing w:val="-15"/>
          <w:w w:val="115"/>
        </w:rPr>
        <w:t xml:space="preserve"> </w:t>
      </w:r>
      <w:r>
        <w:rPr>
          <w:w w:val="115"/>
        </w:rPr>
        <w:t>to</w:t>
      </w:r>
      <w:r>
        <w:rPr>
          <w:spacing w:val="-15"/>
          <w:w w:val="115"/>
        </w:rPr>
        <w:t xml:space="preserve"> </w:t>
      </w:r>
      <w:r>
        <w:rPr>
          <w:w w:val="115"/>
        </w:rPr>
        <w:t>mangle</w:t>
      </w:r>
      <w:r>
        <w:rPr>
          <w:spacing w:val="-15"/>
          <w:w w:val="115"/>
        </w:rPr>
        <w:t xml:space="preserve"> </w:t>
      </w:r>
      <w:r>
        <w:rPr>
          <w:w w:val="115"/>
        </w:rPr>
        <w:t>the</w:t>
      </w:r>
      <w:r>
        <w:rPr>
          <w:spacing w:val="-15"/>
          <w:w w:val="115"/>
        </w:rPr>
        <w:t xml:space="preserve"> </w:t>
      </w:r>
      <w:r>
        <w:rPr>
          <w:w w:val="115"/>
        </w:rPr>
        <w:t>audio</w:t>
      </w:r>
      <w:r>
        <w:rPr>
          <w:spacing w:val="-14"/>
          <w:w w:val="115"/>
        </w:rPr>
        <w:t xml:space="preserve"> </w:t>
      </w:r>
      <w:r>
        <w:rPr>
          <w:w w:val="115"/>
        </w:rPr>
        <w:t>or</w:t>
      </w:r>
      <w:r>
        <w:rPr>
          <w:spacing w:val="-15"/>
          <w:w w:val="115"/>
        </w:rPr>
        <w:t xml:space="preserve"> </w:t>
      </w:r>
      <w:r>
        <w:rPr>
          <w:w w:val="115"/>
        </w:rPr>
        <w:t>video</w:t>
      </w:r>
      <w:r>
        <w:rPr>
          <w:spacing w:val="-15"/>
          <w:w w:val="115"/>
        </w:rPr>
        <w:t xml:space="preserve"> </w:t>
      </w:r>
      <w:r>
        <w:rPr>
          <w:w w:val="115"/>
        </w:rPr>
        <w:t>signal</w:t>
      </w:r>
      <w:r>
        <w:rPr>
          <w:spacing w:val="-15"/>
          <w:w w:val="115"/>
        </w:rPr>
        <w:t xml:space="preserve"> </w:t>
      </w:r>
      <w:r>
        <w:rPr>
          <w:w w:val="115"/>
        </w:rPr>
        <w:t>in</w:t>
      </w:r>
      <w:r>
        <w:rPr>
          <w:spacing w:val="-15"/>
          <w:w w:val="115"/>
        </w:rPr>
        <w:t xml:space="preserve"> </w:t>
      </w:r>
      <w:r>
        <w:rPr>
          <w:w w:val="115"/>
        </w:rPr>
        <w:t xml:space="preserve">such a </w:t>
      </w:r>
      <w:r>
        <w:rPr>
          <w:spacing w:val="-4"/>
          <w:w w:val="115"/>
        </w:rPr>
        <w:t xml:space="preserve">way </w:t>
      </w:r>
      <w:r>
        <w:rPr>
          <w:w w:val="115"/>
        </w:rPr>
        <w:t xml:space="preserve">as to cause the copyright mark detector to fail. Second, techniques </w:t>
      </w:r>
      <w:r>
        <w:rPr>
          <w:spacing w:val="-5"/>
          <w:w w:val="115"/>
        </w:rPr>
        <w:t xml:space="preserve">such </w:t>
      </w:r>
      <w:r>
        <w:rPr>
          <w:w w:val="115"/>
        </w:rPr>
        <w:t>as</w:t>
      </w:r>
      <w:r>
        <w:rPr>
          <w:spacing w:val="-18"/>
          <w:w w:val="115"/>
        </w:rPr>
        <w:t xml:space="preserve"> </w:t>
      </w:r>
      <w:r>
        <w:rPr>
          <w:w w:val="115"/>
        </w:rPr>
        <w:t>direct-sequence</w:t>
      </w:r>
      <w:r>
        <w:rPr>
          <w:spacing w:val="-17"/>
          <w:w w:val="115"/>
        </w:rPr>
        <w:t xml:space="preserve"> </w:t>
      </w:r>
      <w:r>
        <w:rPr>
          <w:w w:val="115"/>
        </w:rPr>
        <w:t>spread</w:t>
      </w:r>
      <w:r>
        <w:rPr>
          <w:spacing w:val="-17"/>
          <w:w w:val="115"/>
        </w:rPr>
        <w:t xml:space="preserve"> </w:t>
      </w:r>
      <w:r>
        <w:rPr>
          <w:w w:val="115"/>
        </w:rPr>
        <w:t>spectrum</w:t>
      </w:r>
      <w:r>
        <w:rPr>
          <w:spacing w:val="-17"/>
          <w:w w:val="115"/>
        </w:rPr>
        <w:t xml:space="preserve"> </w:t>
      </w:r>
      <w:r>
        <w:rPr>
          <w:w w:val="115"/>
        </w:rPr>
        <w:t>that</w:t>
      </w:r>
      <w:r>
        <w:rPr>
          <w:spacing w:val="-17"/>
          <w:w w:val="115"/>
        </w:rPr>
        <w:t xml:space="preserve"> </w:t>
      </w:r>
      <w:r>
        <w:rPr>
          <w:w w:val="115"/>
        </w:rPr>
        <w:t>were</w:t>
      </w:r>
      <w:r>
        <w:rPr>
          <w:spacing w:val="-17"/>
          <w:w w:val="115"/>
        </w:rPr>
        <w:t xml:space="preserve"> </w:t>
      </w:r>
      <w:r>
        <w:rPr>
          <w:w w:val="115"/>
        </w:rPr>
        <w:t>originally</w:t>
      </w:r>
      <w:r>
        <w:rPr>
          <w:spacing w:val="-18"/>
          <w:w w:val="115"/>
        </w:rPr>
        <w:t xml:space="preserve"> </w:t>
      </w:r>
      <w:r>
        <w:rPr>
          <w:w w:val="115"/>
        </w:rPr>
        <w:t>developed</w:t>
      </w:r>
      <w:r>
        <w:rPr>
          <w:spacing w:val="-17"/>
          <w:w w:val="115"/>
        </w:rPr>
        <w:t xml:space="preserve"> </w:t>
      </w:r>
      <w:r>
        <w:rPr>
          <w:w w:val="115"/>
        </w:rPr>
        <w:t>for</w:t>
      </w:r>
      <w:r>
        <w:rPr>
          <w:spacing w:val="-17"/>
          <w:w w:val="115"/>
        </w:rPr>
        <w:t xml:space="preserve"> </w:t>
      </w:r>
      <w:r>
        <w:rPr>
          <w:w w:val="115"/>
        </w:rPr>
        <w:t>electronic warfare found use in the information hiding</w:t>
      </w:r>
      <w:r>
        <w:rPr>
          <w:spacing w:val="32"/>
          <w:w w:val="115"/>
        </w:rPr>
        <w:t xml:space="preserve"> </w:t>
      </w:r>
      <w:r>
        <w:rPr>
          <w:spacing w:val="-3"/>
          <w:w w:val="115"/>
        </w:rPr>
        <w:t>community.</w:t>
      </w:r>
    </w:p>
    <w:p>
      <w:pPr>
        <w:pStyle w:val="BodyText"/>
        <w:spacing w:line="199" w:lineRule="auto" w:before="79"/>
        <w:ind w:firstLine="298"/>
      </w:pPr>
      <w:r>
        <w:rPr>
          <w:w w:val="105"/>
        </w:rPr>
        <w:t xml:space="preserve">Copyright marks don’t </w:t>
      </w:r>
      <w:r>
        <w:rPr>
          <w:spacing w:val="-3"/>
          <w:w w:val="105"/>
        </w:rPr>
        <w:t xml:space="preserve">have </w:t>
      </w:r>
      <w:r>
        <w:rPr>
          <w:w w:val="105"/>
        </w:rPr>
        <w:t xml:space="preserve">to </w:t>
      </w:r>
      <w:r>
        <w:rPr>
          <w:spacing w:val="2"/>
          <w:w w:val="105"/>
        </w:rPr>
        <w:t xml:space="preserve">be </w:t>
      </w:r>
      <w:r>
        <w:rPr>
          <w:w w:val="105"/>
        </w:rPr>
        <w:t xml:space="preserve">hidden to </w:t>
      </w:r>
      <w:r>
        <w:rPr>
          <w:spacing w:val="2"/>
          <w:w w:val="105"/>
        </w:rPr>
        <w:t xml:space="preserve">be </w:t>
      </w:r>
      <w:r>
        <w:rPr>
          <w:w w:val="105"/>
        </w:rPr>
        <w:t>e</w:t>
      </w:r>
      <w:r>
        <w:rPr>
          <w:rFonts w:ascii="Arial Unicode MS" w:hAnsi="Arial Unicode MS"/>
          <w:w w:val="105"/>
        </w:rPr>
        <w:t>ff</w:t>
      </w:r>
      <w:r>
        <w:rPr>
          <w:w w:val="105"/>
        </w:rPr>
        <w:t xml:space="preserve">ective. Some TV stations embed their logo in a visible but unobtrusive manner in the corner of the picture,   and as I noted, academic journal downloads do  something  similar.  </w:t>
      </w:r>
      <w:r>
        <w:rPr>
          <w:spacing w:val="-3"/>
          <w:w w:val="105"/>
        </w:rPr>
        <w:t xml:space="preserve">However,  </w:t>
      </w:r>
      <w:r>
        <w:rPr>
          <w:spacing w:val="-6"/>
          <w:w w:val="105"/>
        </w:rPr>
        <w:t xml:space="preserve">in </w:t>
      </w:r>
      <w:r>
        <w:rPr>
          <w:w w:val="105"/>
        </w:rPr>
        <w:t xml:space="preserve">what follows </w:t>
      </w:r>
      <w:r>
        <w:rPr/>
        <w:t xml:space="preserve">I’ll </w:t>
      </w:r>
      <w:r>
        <w:rPr>
          <w:w w:val="105"/>
        </w:rPr>
        <w:t>concentrate on hidden copyright</w:t>
      </w:r>
      <w:r>
        <w:rPr>
          <w:spacing w:val="7"/>
          <w:w w:val="105"/>
        </w:rPr>
        <w:t xml:space="preserve"> </w:t>
      </w:r>
      <w:r>
        <w:rPr>
          <w:w w:val="105"/>
        </w:rPr>
        <w:t>marks.</w:t>
      </w:r>
    </w:p>
    <w:p>
      <w:pPr>
        <w:pStyle w:val="BodyText"/>
        <w:spacing w:before="9"/>
        <w:ind w:left="0" w:right="0"/>
        <w:jc w:val="left"/>
        <w:rPr>
          <w:sz w:val="24"/>
        </w:rPr>
      </w:pPr>
    </w:p>
    <w:p>
      <w:pPr>
        <w:pStyle w:val="Heading2"/>
        <w:numPr>
          <w:ilvl w:val="2"/>
          <w:numId w:val="1"/>
        </w:numPr>
        <w:tabs>
          <w:tab w:pos="1765" w:val="left" w:leader="none"/>
          <w:tab w:pos="1766" w:val="left" w:leader="none"/>
        </w:tabs>
        <w:spacing w:line="240" w:lineRule="auto" w:before="1" w:after="0"/>
        <w:ind w:left="1765" w:right="0" w:hanging="955"/>
        <w:jc w:val="left"/>
      </w:pPr>
      <w:r>
        <w:rPr>
          <w:spacing w:val="-3"/>
          <w:w w:val="130"/>
        </w:rPr>
        <w:t xml:space="preserve">Watermarks </w:t>
      </w:r>
      <w:r>
        <w:rPr>
          <w:w w:val="130"/>
        </w:rPr>
        <w:t>and copy generation</w:t>
      </w:r>
      <w:r>
        <w:rPr>
          <w:spacing w:val="30"/>
          <w:w w:val="130"/>
        </w:rPr>
        <w:t xml:space="preserve"> </w:t>
      </w:r>
      <w:r>
        <w:rPr>
          <w:w w:val="130"/>
        </w:rPr>
        <w:t>management</w:t>
      </w:r>
    </w:p>
    <w:p>
      <w:pPr>
        <w:pStyle w:val="BodyText"/>
        <w:spacing w:line="204" w:lineRule="auto" w:before="200"/>
      </w:pPr>
      <w:r>
        <w:rPr>
          <w:w w:val="105"/>
        </w:rPr>
        <w:t xml:space="preserve">The DVD consortium became concerned </w:t>
      </w:r>
      <w:r>
        <w:rPr>
          <w:w w:val="115"/>
        </w:rPr>
        <w:t xml:space="preserve">that </w:t>
      </w:r>
      <w:r>
        <w:rPr>
          <w:w w:val="105"/>
        </w:rPr>
        <w:t xml:space="preserve">digital video or audio could </w:t>
      </w:r>
      <w:r>
        <w:rPr>
          <w:spacing w:val="2"/>
          <w:w w:val="105"/>
        </w:rPr>
        <w:t xml:space="preserve">be  </w:t>
      </w:r>
      <w:r>
        <w:rPr>
          <w:w w:val="105"/>
        </w:rPr>
        <w:t xml:space="preserve">decoded to analog format and then redistributed (the so-called ‘analog hole’). They set out to </w:t>
      </w:r>
      <w:r>
        <w:rPr>
          <w:spacing w:val="-3"/>
          <w:w w:val="105"/>
        </w:rPr>
        <w:t xml:space="preserve">invent </w:t>
      </w:r>
      <w:r>
        <w:rPr>
          <w:w w:val="105"/>
        </w:rPr>
        <w:t xml:space="preserve">a </w:t>
      </w:r>
      <w:r>
        <w:rPr>
          <w:rFonts w:ascii="Book Antiqua" w:hAnsi="Book Antiqua"/>
          <w:i/>
          <w:spacing w:val="-3"/>
          <w:w w:val="105"/>
        </w:rPr>
        <w:t xml:space="preserve">copy </w:t>
      </w:r>
      <w:r>
        <w:rPr>
          <w:rFonts w:ascii="Book Antiqua" w:hAnsi="Book Antiqua"/>
          <w:i/>
          <w:w w:val="105"/>
        </w:rPr>
        <w:t xml:space="preserve">generation management system </w:t>
      </w:r>
      <w:r>
        <w:rPr>
          <w:w w:val="115"/>
        </w:rPr>
        <w:t xml:space="preserve">that </w:t>
      </w:r>
      <w:r>
        <w:rPr>
          <w:w w:val="105"/>
        </w:rPr>
        <w:t xml:space="preserve">would work  even with analog signals. The idea was </w:t>
      </w:r>
      <w:r>
        <w:rPr>
          <w:w w:val="115"/>
        </w:rPr>
        <w:t xml:space="preserve">that </w:t>
      </w:r>
      <w:r>
        <w:rPr>
          <w:w w:val="105"/>
        </w:rPr>
        <w:t>a video or music track might</w:t>
      </w:r>
      <w:r>
        <w:rPr>
          <w:spacing w:val="-9"/>
          <w:w w:val="105"/>
        </w:rPr>
        <w:t xml:space="preserve"> </w:t>
      </w:r>
      <w:r>
        <w:rPr>
          <w:spacing w:val="2"/>
          <w:w w:val="105"/>
        </w:rPr>
        <w:t>be</w:t>
      </w:r>
    </w:p>
    <w:p>
      <w:pPr>
        <w:spacing w:after="0" w:line="204" w:lineRule="auto"/>
        <w:sectPr>
          <w:headerReference w:type="default" r:id="rId19"/>
          <w:footerReference w:type="default" r:id="rId20"/>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unmarked,</w:t>
      </w:r>
      <w:r>
        <w:rPr>
          <w:spacing w:val="-38"/>
          <w:w w:val="110"/>
        </w:rPr>
        <w:t xml:space="preserve"> </w:t>
      </w:r>
      <w:r>
        <w:rPr>
          <w:w w:val="110"/>
        </w:rPr>
        <w:t>or</w:t>
      </w:r>
      <w:r>
        <w:rPr>
          <w:spacing w:val="-39"/>
          <w:w w:val="110"/>
        </w:rPr>
        <w:t xml:space="preserve"> </w:t>
      </w:r>
      <w:r>
        <w:rPr>
          <w:w w:val="110"/>
        </w:rPr>
        <w:t>marked</w:t>
      </w:r>
      <w:r>
        <w:rPr>
          <w:spacing w:val="-40"/>
          <w:w w:val="110"/>
        </w:rPr>
        <w:t xml:space="preserve"> </w:t>
      </w:r>
      <w:r>
        <w:rPr/>
        <w:t>‘never</w:t>
      </w:r>
      <w:r>
        <w:rPr>
          <w:spacing w:val="-34"/>
        </w:rPr>
        <w:t xml:space="preserve"> </w:t>
      </w:r>
      <w:r>
        <w:rPr/>
        <w:t>copy’,</w:t>
      </w:r>
      <w:r>
        <w:rPr>
          <w:spacing w:val="-32"/>
        </w:rPr>
        <w:t xml:space="preserve"> </w:t>
      </w:r>
      <w:r>
        <w:rPr>
          <w:w w:val="110"/>
        </w:rPr>
        <w:t>or</w:t>
      </w:r>
      <w:r>
        <w:rPr>
          <w:spacing w:val="-40"/>
          <w:w w:val="110"/>
        </w:rPr>
        <w:t xml:space="preserve"> </w:t>
      </w:r>
      <w:r>
        <w:rPr>
          <w:w w:val="110"/>
        </w:rPr>
        <w:t>marked</w:t>
      </w:r>
      <w:r>
        <w:rPr>
          <w:spacing w:val="-39"/>
          <w:w w:val="110"/>
        </w:rPr>
        <w:t xml:space="preserve"> </w:t>
      </w:r>
      <w:r>
        <w:rPr/>
        <w:t>‘copy</w:t>
      </w:r>
      <w:r>
        <w:rPr>
          <w:spacing w:val="-34"/>
        </w:rPr>
        <w:t xml:space="preserve"> </w:t>
      </w:r>
      <w:r>
        <w:rPr>
          <w:w w:val="110"/>
        </w:rPr>
        <w:t>once</w:t>
      </w:r>
      <w:r>
        <w:rPr>
          <w:spacing w:val="-39"/>
          <w:w w:val="110"/>
        </w:rPr>
        <w:t xml:space="preserve"> </w:t>
      </w:r>
      <w:r>
        <w:rPr/>
        <w:t>only’;</w:t>
      </w:r>
      <w:r>
        <w:rPr>
          <w:spacing w:val="-31"/>
        </w:rPr>
        <w:t xml:space="preserve"> </w:t>
      </w:r>
      <w:r>
        <w:rPr>
          <w:w w:val="110"/>
        </w:rPr>
        <w:t>compliant</w:t>
      </w:r>
      <w:r>
        <w:rPr>
          <w:spacing w:val="-40"/>
          <w:w w:val="110"/>
        </w:rPr>
        <w:t xml:space="preserve"> </w:t>
      </w:r>
      <w:r>
        <w:rPr>
          <w:w w:val="110"/>
        </w:rPr>
        <w:t xml:space="preserve">players </w:t>
      </w:r>
      <w:r>
        <w:rPr>
          <w:spacing w:val="-6"/>
          <w:w w:val="105"/>
        </w:rPr>
        <w:t>w</w:t>
      </w:r>
      <w:r>
        <w:rPr>
          <w:w w:val="112"/>
        </w:rPr>
        <w:t>ould</w:t>
      </w:r>
      <w:r>
        <w:rPr>
          <w:spacing w:val="17"/>
        </w:rPr>
        <w:t xml:space="preserve"> </w:t>
      </w:r>
      <w:r>
        <w:rPr>
          <w:w w:val="119"/>
        </w:rPr>
        <w:t>not</w:t>
      </w:r>
      <w:r>
        <w:rPr>
          <w:spacing w:val="17"/>
        </w:rPr>
        <w:t xml:space="preserve"> </w:t>
      </w:r>
      <w:r>
        <w:rPr>
          <w:w w:val="112"/>
        </w:rPr>
        <w:t>record</w:t>
      </w:r>
      <w:r>
        <w:rPr>
          <w:spacing w:val="17"/>
        </w:rPr>
        <w:t xml:space="preserve"> </w:t>
      </w:r>
      <w:r>
        <w:rPr>
          <w:w w:val="119"/>
        </w:rPr>
        <w:t>a</w:t>
      </w:r>
      <w:r>
        <w:rPr>
          <w:spacing w:val="17"/>
        </w:rPr>
        <w:t xml:space="preserve"> </w:t>
      </w:r>
      <w:r>
        <w:rPr>
          <w:w w:val="109"/>
        </w:rPr>
        <w:t>video</w:t>
      </w:r>
      <w:r>
        <w:rPr>
          <w:spacing w:val="17"/>
        </w:rPr>
        <w:t xml:space="preserve"> </w:t>
      </w:r>
      <w:r>
        <w:rPr>
          <w:w w:val="115"/>
        </w:rPr>
        <w:t>mar</w:t>
      </w:r>
      <w:r>
        <w:rPr>
          <w:spacing w:val="-6"/>
          <w:w w:val="115"/>
        </w:rPr>
        <w:t>k</w:t>
      </w:r>
      <w:r>
        <w:rPr>
          <w:w w:val="112"/>
        </w:rPr>
        <w:t>ed</w:t>
      </w:r>
      <w:r>
        <w:rPr>
          <w:spacing w:val="17"/>
        </w:rPr>
        <w:t xml:space="preserve"> </w:t>
      </w:r>
      <w:r>
        <w:rPr>
          <w:w w:val="76"/>
        </w:rPr>
        <w:t>‘ne</w:t>
      </w:r>
      <w:r>
        <w:rPr>
          <w:spacing w:val="-6"/>
          <w:w w:val="76"/>
        </w:rPr>
        <w:t>v</w:t>
      </w:r>
      <w:r>
        <w:rPr>
          <w:w w:val="113"/>
        </w:rPr>
        <w:t>er</w:t>
      </w:r>
      <w:r>
        <w:rPr>
          <w:spacing w:val="17"/>
        </w:rPr>
        <w:t xml:space="preserve"> </w:t>
      </w:r>
      <w:r>
        <w:rPr>
          <w:w w:val="109"/>
        </w:rPr>
        <w:t>co</w:t>
      </w:r>
      <w:r>
        <w:rPr>
          <w:spacing w:val="-6"/>
          <w:w w:val="109"/>
        </w:rPr>
        <w:t>p</w:t>
      </w:r>
      <w:r>
        <w:rPr>
          <w:w w:val="54"/>
        </w:rPr>
        <w:t>y’</w:t>
      </w:r>
      <w:r>
        <w:rPr>
          <w:spacing w:val="17"/>
        </w:rPr>
        <w:t xml:space="preserve"> </w:t>
      </w:r>
      <w:r>
        <w:rPr>
          <w:w w:val="118"/>
        </w:rPr>
        <w:t>and</w:t>
      </w:r>
      <w:r>
        <w:rPr>
          <w:spacing w:val="17"/>
        </w:rPr>
        <w:t xml:space="preserve"> </w:t>
      </w:r>
      <w:r>
        <w:rPr>
          <w:w w:val="111"/>
        </w:rPr>
        <w:t>when</w:t>
      </w:r>
      <w:r>
        <w:rPr>
          <w:spacing w:val="17"/>
        </w:rPr>
        <w:t xml:space="preserve"> </w:t>
      </w:r>
      <w:r>
        <w:rPr>
          <w:w w:val="112"/>
        </w:rPr>
        <w:t>recording</w:t>
      </w:r>
      <w:r>
        <w:rPr>
          <w:spacing w:val="17"/>
        </w:rPr>
        <w:t xml:space="preserve"> </w:t>
      </w:r>
      <w:r>
        <w:rPr>
          <w:w w:val="109"/>
        </w:rPr>
        <w:t>one</w:t>
      </w:r>
      <w:r>
        <w:rPr>
          <w:spacing w:val="17"/>
        </w:rPr>
        <w:t xml:space="preserve"> </w:t>
      </w:r>
      <w:r>
        <w:rPr>
          <w:spacing w:val="-2"/>
          <w:w w:val="115"/>
        </w:rPr>
        <w:t>mar</w:t>
      </w:r>
      <w:r>
        <w:rPr>
          <w:spacing w:val="-8"/>
          <w:w w:val="115"/>
        </w:rPr>
        <w:t>k</w:t>
      </w:r>
      <w:r>
        <w:rPr>
          <w:spacing w:val="-2"/>
          <w:w w:val="112"/>
        </w:rPr>
        <w:t>ed</w:t>
      </w:r>
      <w:r>
        <w:rPr>
          <w:w w:val="112"/>
        </w:rPr>
        <w:t xml:space="preserve"> </w:t>
      </w:r>
      <w:r>
        <w:rPr/>
        <w:t xml:space="preserve">‘copy </w:t>
      </w:r>
      <w:r>
        <w:rPr>
          <w:w w:val="110"/>
        </w:rPr>
        <w:t xml:space="preserve">once </w:t>
      </w:r>
      <w:r>
        <w:rPr/>
        <w:t xml:space="preserve">only’ </w:t>
      </w:r>
      <w:r>
        <w:rPr>
          <w:w w:val="110"/>
        </w:rPr>
        <w:t xml:space="preserve">would change its mark to </w:t>
      </w:r>
      <w:r>
        <w:rPr/>
        <w:t xml:space="preserve">‘never copy’. </w:t>
      </w:r>
      <w:r>
        <w:rPr>
          <w:w w:val="110"/>
        </w:rPr>
        <w:t xml:space="preserve">Commercially sold videos would </w:t>
      </w:r>
      <w:r>
        <w:rPr>
          <w:spacing w:val="2"/>
          <w:w w:val="110"/>
        </w:rPr>
        <w:t xml:space="preserve">be </w:t>
      </w:r>
      <w:r>
        <w:rPr>
          <w:w w:val="110"/>
        </w:rPr>
        <w:t xml:space="preserve">marked </w:t>
      </w:r>
      <w:r>
        <w:rPr/>
        <w:t xml:space="preserve">‘never copy’, </w:t>
      </w:r>
      <w:r>
        <w:rPr>
          <w:w w:val="110"/>
        </w:rPr>
        <w:t>while TV broadcasts and similar</w:t>
      </w:r>
      <w:r>
        <w:rPr>
          <w:spacing w:val="-25"/>
          <w:w w:val="110"/>
        </w:rPr>
        <w:t xml:space="preserve"> </w:t>
      </w:r>
      <w:r>
        <w:rPr>
          <w:w w:val="110"/>
        </w:rPr>
        <w:t xml:space="preserve">material would </w:t>
      </w:r>
      <w:r>
        <w:rPr>
          <w:spacing w:val="2"/>
          <w:w w:val="110"/>
        </w:rPr>
        <w:t xml:space="preserve">be </w:t>
      </w:r>
      <w:r>
        <w:rPr>
          <w:w w:val="110"/>
        </w:rPr>
        <w:t xml:space="preserve">marked </w:t>
      </w:r>
      <w:r>
        <w:rPr/>
        <w:t xml:space="preserve">‘copy  </w:t>
      </w:r>
      <w:r>
        <w:rPr>
          <w:w w:val="110"/>
        </w:rPr>
        <w:t xml:space="preserve">once </w:t>
      </w:r>
      <w:r>
        <w:rPr/>
        <w:t xml:space="preserve">only’.  </w:t>
      </w:r>
      <w:r>
        <w:rPr>
          <w:w w:val="110"/>
        </w:rPr>
        <w:t xml:space="preserve">In this </w:t>
      </w:r>
      <w:r>
        <w:rPr>
          <w:spacing w:val="-8"/>
          <w:w w:val="110"/>
        </w:rPr>
        <w:t xml:space="preserve">way,  </w:t>
      </w:r>
      <w:r>
        <w:rPr>
          <w:w w:val="110"/>
        </w:rPr>
        <w:t xml:space="preserve">the DVD players available   to consumers would allow unlimited copying of home videos and time-shifted viewing of TV programmes, but could not easily </w:t>
      </w:r>
      <w:r>
        <w:rPr>
          <w:spacing w:val="2"/>
          <w:w w:val="110"/>
        </w:rPr>
        <w:t xml:space="preserve">be </w:t>
      </w:r>
      <w:r>
        <w:rPr>
          <w:w w:val="110"/>
        </w:rPr>
        <w:t xml:space="preserve">abused for commercial </w:t>
      </w:r>
      <w:r>
        <w:rPr>
          <w:spacing w:val="-3"/>
          <w:w w:val="110"/>
        </w:rPr>
        <w:t xml:space="preserve">piracy. </w:t>
      </w:r>
      <w:r>
        <w:rPr>
          <w:spacing w:val="51"/>
          <w:w w:val="110"/>
        </w:rPr>
        <w:t xml:space="preserve"> </w:t>
      </w:r>
      <w:r>
        <w:rPr>
          <w:w w:val="110"/>
        </w:rPr>
        <w:t xml:space="preserve">The mechanisms depended on hiding copyright marks in the </w:t>
      </w:r>
      <w:r>
        <w:rPr>
          <w:spacing w:val="-4"/>
          <w:w w:val="110"/>
        </w:rPr>
        <w:t xml:space="preserve">content,   </w:t>
      </w:r>
      <w:r>
        <w:rPr>
          <w:w w:val="110"/>
        </w:rPr>
        <w:t xml:space="preserve">and are reviewed in [1167]. </w:t>
      </w:r>
      <w:r>
        <w:rPr>
          <w:spacing w:val="-6"/>
          <w:w w:val="110"/>
        </w:rPr>
        <w:t xml:space="preserve">For </w:t>
      </w:r>
      <w:r>
        <w:rPr>
          <w:w w:val="110"/>
        </w:rPr>
        <w:t xml:space="preserve">each disk, choose a </w:t>
      </w:r>
      <w:r>
        <w:rPr>
          <w:rFonts w:ascii="Book Antiqua" w:hAnsi="Book Antiqua"/>
          <w:i/>
          <w:w w:val="110"/>
        </w:rPr>
        <w:t xml:space="preserve">ticket </w:t>
      </w:r>
      <w:r>
        <w:rPr>
          <w:rFonts w:ascii="Bookman Old Style" w:hAnsi="Bookman Old Style"/>
          <w:b w:val="0"/>
          <w:i/>
          <w:spacing w:val="7"/>
          <w:w w:val="110"/>
        </w:rPr>
        <w:t>X</w:t>
      </w:r>
      <w:r>
        <w:rPr>
          <w:spacing w:val="7"/>
          <w:w w:val="110"/>
        </w:rPr>
        <w:t xml:space="preserve">, </w:t>
      </w:r>
      <w:r>
        <w:rPr>
          <w:w w:val="110"/>
        </w:rPr>
        <w:t xml:space="preserve">which can </w:t>
      </w:r>
      <w:r>
        <w:rPr>
          <w:spacing w:val="2"/>
          <w:w w:val="110"/>
        </w:rPr>
        <w:t xml:space="preserve">be </w:t>
      </w:r>
      <w:r>
        <w:rPr>
          <w:w w:val="110"/>
        </w:rPr>
        <w:t xml:space="preserve">a random number, plus copy control information, plus possibly some information unique to the physical medium such as the wobble in the lead-in track. Use a one-way hash function </w:t>
      </w:r>
      <w:r>
        <w:rPr>
          <w:rFonts w:ascii="Bookman Old Style" w:hAnsi="Bookman Old Style"/>
          <w:b w:val="0"/>
          <w:i/>
        </w:rPr>
        <w:t xml:space="preserve">h </w:t>
      </w:r>
      <w:r>
        <w:rPr>
          <w:w w:val="110"/>
        </w:rPr>
        <w:t xml:space="preserve">to compute  </w:t>
      </w:r>
      <w:r>
        <w:rPr>
          <w:rFonts w:ascii="Bookman Old Style" w:hAnsi="Bookman Old Style"/>
          <w:b w:val="0"/>
          <w:i/>
          <w:spacing w:val="3"/>
          <w:w w:val="110"/>
        </w:rPr>
        <w:t>h</w:t>
      </w:r>
      <w:r>
        <w:rPr>
          <w:spacing w:val="3"/>
          <w:w w:val="110"/>
        </w:rPr>
        <w:t>(</w:t>
      </w:r>
      <w:r>
        <w:rPr>
          <w:rFonts w:ascii="Bookman Old Style" w:hAnsi="Bookman Old Style"/>
          <w:b w:val="0"/>
          <w:i/>
          <w:spacing w:val="3"/>
          <w:w w:val="110"/>
        </w:rPr>
        <w:t>X</w:t>
      </w:r>
      <w:r>
        <w:rPr>
          <w:spacing w:val="3"/>
          <w:w w:val="110"/>
        </w:rPr>
        <w:t xml:space="preserve">) </w:t>
      </w:r>
      <w:r>
        <w:rPr>
          <w:w w:val="110"/>
        </w:rPr>
        <w:t xml:space="preserve">and then </w:t>
      </w:r>
      <w:r>
        <w:rPr>
          <w:rFonts w:ascii="Bookman Old Style" w:hAnsi="Bookman Old Style"/>
          <w:b w:val="0"/>
          <w:i/>
          <w:w w:val="110"/>
        </w:rPr>
        <w:t>h</w:t>
      </w:r>
      <w:r>
        <w:rPr>
          <w:w w:val="110"/>
        </w:rPr>
        <w:t>(</w:t>
      </w:r>
      <w:r>
        <w:rPr>
          <w:rFonts w:ascii="Bookman Old Style" w:hAnsi="Bookman Old Style"/>
          <w:b w:val="0"/>
          <w:i/>
          <w:w w:val="110"/>
        </w:rPr>
        <w:t>h</w:t>
      </w:r>
      <w:r>
        <w:rPr>
          <w:w w:val="110"/>
        </w:rPr>
        <w:t>(</w:t>
      </w:r>
      <w:r>
        <w:rPr>
          <w:rFonts w:ascii="Bookman Old Style" w:hAnsi="Bookman Old Style"/>
          <w:b w:val="0"/>
          <w:i/>
          <w:w w:val="110"/>
        </w:rPr>
        <w:t>X</w:t>
      </w:r>
      <w:r>
        <w:rPr>
          <w:w w:val="110"/>
        </w:rPr>
        <w:t xml:space="preserve">)).  Embed </w:t>
      </w:r>
      <w:r>
        <w:rPr>
          <w:rFonts w:ascii="Bookman Old Style" w:hAnsi="Bookman Old Style"/>
          <w:b w:val="0"/>
          <w:i/>
          <w:spacing w:val="2"/>
          <w:w w:val="110"/>
        </w:rPr>
        <w:t>h</w:t>
      </w:r>
      <w:r>
        <w:rPr>
          <w:spacing w:val="2"/>
          <w:w w:val="110"/>
        </w:rPr>
        <w:t>(</w:t>
      </w:r>
      <w:r>
        <w:rPr>
          <w:rFonts w:ascii="Bookman Old Style" w:hAnsi="Bookman Old Style"/>
          <w:b w:val="0"/>
          <w:i/>
          <w:spacing w:val="2"/>
          <w:w w:val="110"/>
        </w:rPr>
        <w:t>h</w:t>
      </w:r>
      <w:r>
        <w:rPr>
          <w:spacing w:val="2"/>
          <w:w w:val="110"/>
        </w:rPr>
        <w:t>(</w:t>
      </w:r>
      <w:r>
        <w:rPr>
          <w:rFonts w:ascii="Bookman Old Style" w:hAnsi="Bookman Old Style"/>
          <w:b w:val="0"/>
          <w:i/>
          <w:spacing w:val="2"/>
          <w:w w:val="110"/>
        </w:rPr>
        <w:t>X</w:t>
      </w:r>
      <w:r>
        <w:rPr>
          <w:spacing w:val="2"/>
          <w:w w:val="110"/>
        </w:rPr>
        <w:t xml:space="preserve">)) </w:t>
      </w:r>
      <w:r>
        <w:rPr>
          <w:w w:val="110"/>
        </w:rPr>
        <w:t>in</w:t>
      </w:r>
      <w:r>
        <w:rPr>
          <w:spacing w:val="28"/>
          <w:w w:val="110"/>
        </w:rPr>
        <w:t xml:space="preserve"> </w:t>
      </w:r>
      <w:r>
        <w:rPr>
          <w:w w:val="110"/>
        </w:rPr>
        <w:t>the</w:t>
      </w:r>
      <w:r>
        <w:rPr>
          <w:spacing w:val="28"/>
          <w:w w:val="110"/>
        </w:rPr>
        <w:t xml:space="preserve"> </w:t>
      </w:r>
      <w:r>
        <w:rPr>
          <w:w w:val="110"/>
        </w:rPr>
        <w:t>video</w:t>
      </w:r>
      <w:r>
        <w:rPr>
          <w:spacing w:val="28"/>
          <w:w w:val="110"/>
        </w:rPr>
        <w:t xml:space="preserve"> </w:t>
      </w:r>
      <w:r>
        <w:rPr>
          <w:w w:val="110"/>
        </w:rPr>
        <w:t>as</w:t>
      </w:r>
      <w:r>
        <w:rPr>
          <w:spacing w:val="28"/>
          <w:w w:val="110"/>
        </w:rPr>
        <w:t xml:space="preserve"> </w:t>
      </w:r>
      <w:r>
        <w:rPr>
          <w:w w:val="110"/>
        </w:rPr>
        <w:t>a</w:t>
      </w:r>
      <w:r>
        <w:rPr>
          <w:spacing w:val="28"/>
          <w:w w:val="110"/>
        </w:rPr>
        <w:t xml:space="preserve"> </w:t>
      </w:r>
      <w:r>
        <w:rPr>
          <w:w w:val="110"/>
        </w:rPr>
        <w:t>hidden</w:t>
      </w:r>
      <w:r>
        <w:rPr>
          <w:spacing w:val="28"/>
          <w:w w:val="110"/>
        </w:rPr>
        <w:t xml:space="preserve"> </w:t>
      </w:r>
      <w:r>
        <w:rPr>
          <w:w w:val="110"/>
        </w:rPr>
        <w:t>copyright</w:t>
      </w:r>
      <w:r>
        <w:rPr>
          <w:spacing w:val="28"/>
          <w:w w:val="110"/>
        </w:rPr>
        <w:t xml:space="preserve"> </w:t>
      </w:r>
      <w:r>
        <w:rPr>
          <w:w w:val="110"/>
        </w:rPr>
        <w:t xml:space="preserve">mark. </w:t>
      </w:r>
      <w:r>
        <w:rPr>
          <w:spacing w:val="16"/>
          <w:w w:val="110"/>
        </w:rPr>
        <w:t xml:space="preserve"> </w:t>
      </w:r>
      <w:r>
        <w:rPr>
          <w:spacing w:val="-3"/>
          <w:w w:val="110"/>
        </w:rPr>
        <w:t>Have</w:t>
      </w:r>
      <w:r>
        <w:rPr>
          <w:spacing w:val="28"/>
          <w:w w:val="110"/>
        </w:rPr>
        <w:t xml:space="preserve"> </w:t>
      </w:r>
      <w:r>
        <w:rPr>
          <w:w w:val="110"/>
        </w:rPr>
        <w:t>compliant</w:t>
      </w:r>
      <w:r>
        <w:rPr>
          <w:spacing w:val="28"/>
          <w:w w:val="110"/>
        </w:rPr>
        <w:t xml:space="preserve"> </w:t>
      </w:r>
      <w:r>
        <w:rPr>
          <w:w w:val="110"/>
        </w:rPr>
        <w:t>machines</w:t>
      </w:r>
      <w:r>
        <w:rPr>
          <w:spacing w:val="29"/>
          <w:w w:val="110"/>
        </w:rPr>
        <w:t xml:space="preserve"> </w:t>
      </w:r>
      <w:r>
        <w:rPr>
          <w:w w:val="110"/>
        </w:rPr>
        <w:t>look</w:t>
      </w:r>
      <w:r>
        <w:rPr>
          <w:spacing w:val="28"/>
          <w:w w:val="110"/>
        </w:rPr>
        <w:t xml:space="preserve"> </w:t>
      </w:r>
      <w:r>
        <w:rPr>
          <w:w w:val="110"/>
        </w:rPr>
        <w:t>for</w:t>
      </w:r>
      <w:r>
        <w:rPr>
          <w:spacing w:val="28"/>
          <w:w w:val="110"/>
        </w:rPr>
        <w:t xml:space="preserve"> </w:t>
      </w:r>
      <w:r>
        <w:rPr>
          <w:w w:val="110"/>
        </w:rPr>
        <w:t>a</w:t>
      </w:r>
    </w:p>
    <w:p>
      <w:pPr>
        <w:pStyle w:val="BodyText"/>
        <w:spacing w:line="184" w:lineRule="auto"/>
      </w:pPr>
      <w:r>
        <w:rPr>
          <w:w w:val="115"/>
        </w:rPr>
        <w:t xml:space="preserve">watermark, and if they </w:t>
      </w:r>
      <w:r>
        <w:rPr>
          <w:rFonts w:ascii="Arial Unicode MS" w:hAnsi="Arial Unicode MS"/>
          <w:w w:val="115"/>
        </w:rPr>
        <w:t>fi</w:t>
      </w:r>
      <w:r>
        <w:rPr>
          <w:w w:val="115"/>
        </w:rPr>
        <w:t>nd one refuse to play a track unless they are supplied with</w:t>
      </w:r>
      <w:r>
        <w:rPr>
          <w:spacing w:val="26"/>
          <w:w w:val="115"/>
        </w:rPr>
        <w:t xml:space="preserve"> </w:t>
      </w:r>
      <w:r>
        <w:rPr>
          <w:rFonts w:ascii="Bookman Old Style" w:hAnsi="Bookman Old Style"/>
          <w:b w:val="0"/>
          <w:i/>
          <w:spacing w:val="3"/>
          <w:w w:val="115"/>
        </w:rPr>
        <w:t>h</w:t>
      </w:r>
      <w:r>
        <w:rPr>
          <w:spacing w:val="3"/>
          <w:w w:val="115"/>
        </w:rPr>
        <w:t>(</w:t>
      </w:r>
      <w:r>
        <w:rPr>
          <w:rFonts w:ascii="Bookman Old Style" w:hAnsi="Bookman Old Style"/>
          <w:b w:val="0"/>
          <w:i/>
          <w:spacing w:val="3"/>
          <w:w w:val="115"/>
        </w:rPr>
        <w:t>X</w:t>
      </w:r>
      <w:r>
        <w:rPr>
          <w:spacing w:val="3"/>
          <w:w w:val="115"/>
        </w:rPr>
        <w:t>)</w:t>
      </w:r>
      <w:r>
        <w:rPr>
          <w:spacing w:val="27"/>
          <w:w w:val="115"/>
        </w:rPr>
        <w:t xml:space="preserve"> </w:t>
      </w:r>
      <w:r>
        <w:rPr>
          <w:w w:val="115"/>
        </w:rPr>
        <w:t>which</w:t>
      </w:r>
      <w:r>
        <w:rPr>
          <w:spacing w:val="27"/>
          <w:w w:val="115"/>
        </w:rPr>
        <w:t xml:space="preserve"> </w:t>
      </w:r>
      <w:r>
        <w:rPr>
          <w:w w:val="115"/>
        </w:rPr>
        <w:t>they</w:t>
      </w:r>
      <w:r>
        <w:rPr>
          <w:spacing w:val="26"/>
          <w:w w:val="115"/>
        </w:rPr>
        <w:t xml:space="preserve"> </w:t>
      </w:r>
      <w:r>
        <w:rPr>
          <w:spacing w:val="-3"/>
          <w:w w:val="115"/>
        </w:rPr>
        <w:t>check</w:t>
      </w:r>
      <w:r>
        <w:rPr>
          <w:spacing w:val="27"/>
          <w:w w:val="115"/>
        </w:rPr>
        <w:t xml:space="preserve"> </w:t>
      </w:r>
      <w:r>
        <w:rPr>
          <w:spacing w:val="-3"/>
          <w:w w:val="115"/>
        </w:rPr>
        <w:t>by</w:t>
      </w:r>
      <w:r>
        <w:rPr>
          <w:spacing w:val="27"/>
          <w:w w:val="115"/>
        </w:rPr>
        <w:t xml:space="preserve"> </w:t>
      </w:r>
      <w:r>
        <w:rPr>
          <w:w w:val="115"/>
        </w:rPr>
        <w:t>hashing</w:t>
      </w:r>
      <w:r>
        <w:rPr>
          <w:spacing w:val="27"/>
          <w:w w:val="115"/>
        </w:rPr>
        <w:t xml:space="preserve"> </w:t>
      </w:r>
      <w:r>
        <w:rPr>
          <w:w w:val="115"/>
        </w:rPr>
        <w:t>it</w:t>
      </w:r>
      <w:r>
        <w:rPr>
          <w:spacing w:val="26"/>
          <w:w w:val="115"/>
        </w:rPr>
        <w:t xml:space="preserve"> </w:t>
      </w:r>
      <w:r>
        <w:rPr>
          <w:w w:val="115"/>
        </w:rPr>
        <w:t>and</w:t>
      </w:r>
      <w:r>
        <w:rPr>
          <w:spacing w:val="27"/>
          <w:w w:val="115"/>
        </w:rPr>
        <w:t xml:space="preserve"> </w:t>
      </w:r>
      <w:r>
        <w:rPr>
          <w:w w:val="115"/>
        </w:rPr>
        <w:t>comparing</w:t>
      </w:r>
      <w:r>
        <w:rPr>
          <w:spacing w:val="27"/>
          <w:w w:val="115"/>
        </w:rPr>
        <w:t xml:space="preserve"> </w:t>
      </w:r>
      <w:r>
        <w:rPr>
          <w:w w:val="115"/>
        </w:rPr>
        <w:t>it</w:t>
      </w:r>
      <w:r>
        <w:rPr>
          <w:spacing w:val="27"/>
          <w:w w:val="115"/>
        </w:rPr>
        <w:t xml:space="preserve"> </w:t>
      </w:r>
      <w:r>
        <w:rPr>
          <w:w w:val="115"/>
        </w:rPr>
        <w:t>with</w:t>
      </w:r>
      <w:r>
        <w:rPr>
          <w:spacing w:val="26"/>
          <w:w w:val="115"/>
        </w:rPr>
        <w:t xml:space="preserve"> </w:t>
      </w:r>
      <w:r>
        <w:rPr>
          <w:w w:val="115"/>
        </w:rPr>
        <w:t>the</w:t>
      </w:r>
      <w:r>
        <w:rPr>
          <w:spacing w:val="27"/>
          <w:w w:val="115"/>
        </w:rPr>
        <w:t xml:space="preserve"> </w:t>
      </w:r>
      <w:r>
        <w:rPr>
          <w:spacing w:val="-3"/>
          <w:w w:val="115"/>
        </w:rPr>
        <w:t>mark.</w:t>
      </w:r>
    </w:p>
    <w:p>
      <w:pPr>
        <w:pStyle w:val="BodyText"/>
        <w:spacing w:line="204" w:lineRule="auto" w:before="6"/>
      </w:pPr>
      <w:r>
        <w:rPr>
          <w:w w:val="110"/>
        </w:rPr>
        <w:t xml:space="preserve">Compliant devices will only record a marked track if given </w:t>
      </w:r>
      <w:r>
        <w:rPr>
          <w:rFonts w:ascii="Bookman Old Style" w:hAnsi="Bookman Old Style"/>
          <w:b w:val="0"/>
          <w:i/>
          <w:spacing w:val="7"/>
          <w:w w:val="110"/>
        </w:rPr>
        <w:t>X</w:t>
      </w:r>
      <w:r>
        <w:rPr>
          <w:spacing w:val="7"/>
          <w:w w:val="110"/>
        </w:rPr>
        <w:t xml:space="preserve">, </w:t>
      </w:r>
      <w:r>
        <w:rPr>
          <w:w w:val="110"/>
        </w:rPr>
        <w:t xml:space="preserve">in which case  only </w:t>
      </w:r>
      <w:r>
        <w:rPr>
          <w:rFonts w:ascii="Bookman Old Style" w:hAnsi="Bookman Old Style"/>
          <w:b w:val="0"/>
          <w:i/>
          <w:spacing w:val="3"/>
          <w:w w:val="110"/>
        </w:rPr>
        <w:t>h</w:t>
      </w:r>
      <w:r>
        <w:rPr>
          <w:spacing w:val="3"/>
          <w:w w:val="110"/>
        </w:rPr>
        <w:t>(</w:t>
      </w:r>
      <w:r>
        <w:rPr>
          <w:rFonts w:ascii="Bookman Old Style" w:hAnsi="Bookman Old Style"/>
          <w:b w:val="0"/>
          <w:i/>
          <w:spacing w:val="3"/>
          <w:w w:val="110"/>
        </w:rPr>
        <w:t>X</w:t>
      </w:r>
      <w:r>
        <w:rPr>
          <w:spacing w:val="3"/>
          <w:w w:val="110"/>
        </w:rPr>
        <w:t xml:space="preserve">) </w:t>
      </w:r>
      <w:r>
        <w:rPr>
          <w:w w:val="110"/>
        </w:rPr>
        <w:t xml:space="preserve">is written to the new disc.  In this </w:t>
      </w:r>
      <w:r>
        <w:rPr>
          <w:spacing w:val="-8"/>
          <w:w w:val="110"/>
        </w:rPr>
        <w:t xml:space="preserve">way,  </w:t>
      </w:r>
      <w:r>
        <w:rPr>
          <w:w w:val="110"/>
        </w:rPr>
        <w:t xml:space="preserve">a </w:t>
      </w:r>
      <w:r>
        <w:rPr/>
        <w:t xml:space="preserve">‘copy  </w:t>
      </w:r>
      <w:r>
        <w:rPr>
          <w:w w:val="110"/>
        </w:rPr>
        <w:t xml:space="preserve">once </w:t>
      </w:r>
      <w:r>
        <w:rPr/>
        <w:t xml:space="preserve">only’  </w:t>
      </w:r>
      <w:r>
        <w:rPr>
          <w:w w:val="110"/>
        </w:rPr>
        <w:t xml:space="preserve">track   in the original medium becomes a </w:t>
      </w:r>
      <w:r>
        <w:rPr/>
        <w:t xml:space="preserve">‘copy </w:t>
      </w:r>
      <w:r>
        <w:rPr>
          <w:w w:val="110"/>
        </w:rPr>
        <w:t xml:space="preserve">no </w:t>
      </w:r>
      <w:r>
        <w:rPr/>
        <w:t xml:space="preserve">more’ </w:t>
      </w:r>
      <w:r>
        <w:rPr>
          <w:w w:val="110"/>
        </w:rPr>
        <w:t xml:space="preserve">track in the new medium. This ended up in </w:t>
      </w:r>
      <w:r>
        <w:rPr>
          <w:spacing w:val="-3"/>
          <w:w w:val="110"/>
        </w:rPr>
        <w:t xml:space="preserve">Blu-ray, </w:t>
      </w:r>
      <w:r>
        <w:rPr>
          <w:w w:val="110"/>
        </w:rPr>
        <w:t>but that failed in the marketplace, as well as being a complete pain for developers to work</w:t>
      </w:r>
      <w:r>
        <w:rPr>
          <w:spacing w:val="3"/>
          <w:w w:val="110"/>
        </w:rPr>
        <w:t xml:space="preserve"> </w:t>
      </w:r>
      <w:r>
        <w:rPr>
          <w:w w:val="110"/>
        </w:rPr>
        <w:t>with.</w:t>
      </w:r>
    </w:p>
    <w:p>
      <w:pPr>
        <w:pStyle w:val="BodyText"/>
        <w:spacing w:line="192" w:lineRule="auto" w:before="114"/>
        <w:ind w:firstLine="298"/>
      </w:pPr>
      <w:r>
        <w:rPr>
          <w:w w:val="115"/>
        </w:rPr>
        <w:t xml:space="preserve">Robustness depends on many things including our old friend, the </w:t>
      </w:r>
      <w:r>
        <w:rPr>
          <w:spacing w:val="-3"/>
          <w:w w:val="115"/>
        </w:rPr>
        <w:t>receiver</w:t>
      </w:r>
      <w:r>
        <w:rPr>
          <w:spacing w:val="53"/>
          <w:w w:val="115"/>
        </w:rPr>
        <w:t xml:space="preserve"> </w:t>
      </w:r>
      <w:r>
        <w:rPr>
          <w:w w:val="115"/>
        </w:rPr>
        <w:t>operating characteristic or ROC, which sets the trade-o</w:t>
      </w:r>
      <w:r>
        <w:rPr>
          <w:rFonts w:ascii="Arial Unicode MS" w:hAnsi="Arial Unicode MS"/>
          <w:w w:val="115"/>
        </w:rPr>
        <w:t xml:space="preserve">ff </w:t>
      </w:r>
      <w:r>
        <w:rPr>
          <w:w w:val="115"/>
        </w:rPr>
        <w:t xml:space="preserve">between false alarms and missed alarms. </w:t>
      </w:r>
      <w:r>
        <w:rPr/>
        <w:t xml:space="preserve">It’s </w:t>
      </w:r>
      <w:r>
        <w:rPr>
          <w:w w:val="115"/>
        </w:rPr>
        <w:t xml:space="preserve">not enough for a marking mechanism to </w:t>
      </w:r>
      <w:r>
        <w:rPr>
          <w:spacing w:val="-3"/>
          <w:w w:val="115"/>
        </w:rPr>
        <w:t xml:space="preserve">have </w:t>
      </w:r>
      <w:r>
        <w:rPr>
          <w:w w:val="115"/>
        </w:rPr>
        <w:t xml:space="preserve">a </w:t>
      </w:r>
      <w:r>
        <w:rPr>
          <w:spacing w:val="-7"/>
          <w:w w:val="115"/>
        </w:rPr>
        <w:t xml:space="preserve">low </w:t>
      </w:r>
      <w:r>
        <w:rPr>
          <w:w w:val="115"/>
        </w:rPr>
        <w:t>missed</w:t>
      </w:r>
      <w:r>
        <w:rPr>
          <w:spacing w:val="-14"/>
          <w:w w:val="115"/>
        </w:rPr>
        <w:t xml:space="preserve"> </w:t>
      </w:r>
      <w:r>
        <w:rPr>
          <w:w w:val="115"/>
        </w:rPr>
        <w:t>alarm</w:t>
      </w:r>
      <w:r>
        <w:rPr>
          <w:spacing w:val="-13"/>
          <w:w w:val="115"/>
        </w:rPr>
        <w:t xml:space="preserve"> </w:t>
      </w:r>
      <w:r>
        <w:rPr>
          <w:w w:val="115"/>
        </w:rPr>
        <w:t>rate;</w:t>
      </w:r>
      <w:r>
        <w:rPr>
          <w:spacing w:val="-11"/>
          <w:w w:val="115"/>
        </w:rPr>
        <w:t xml:space="preserve"> </w:t>
      </w:r>
      <w:r>
        <w:rPr>
          <w:w w:val="115"/>
        </w:rPr>
        <w:t>it</w:t>
      </w:r>
      <w:r>
        <w:rPr>
          <w:spacing w:val="-14"/>
          <w:w w:val="115"/>
        </w:rPr>
        <w:t xml:space="preserve"> </w:t>
      </w:r>
      <w:r>
        <w:rPr>
          <w:w w:val="115"/>
        </w:rPr>
        <w:t>needs</w:t>
      </w:r>
      <w:r>
        <w:rPr>
          <w:spacing w:val="-14"/>
          <w:w w:val="115"/>
        </w:rPr>
        <w:t xml:space="preserve"> </w:t>
      </w:r>
      <w:r>
        <w:rPr>
          <w:w w:val="115"/>
        </w:rPr>
        <w:t>a</w:t>
      </w:r>
      <w:r>
        <w:rPr>
          <w:spacing w:val="-13"/>
          <w:w w:val="115"/>
        </w:rPr>
        <w:t xml:space="preserve"> </w:t>
      </w:r>
      <w:r>
        <w:rPr>
          <w:w w:val="115"/>
        </w:rPr>
        <w:t>low</w:t>
      </w:r>
      <w:r>
        <w:rPr>
          <w:spacing w:val="-13"/>
          <w:w w:val="115"/>
        </w:rPr>
        <w:t xml:space="preserve"> </w:t>
      </w:r>
      <w:r>
        <w:rPr>
          <w:w w:val="115"/>
        </w:rPr>
        <w:t>false</w:t>
      </w:r>
      <w:r>
        <w:rPr>
          <w:spacing w:val="-14"/>
          <w:w w:val="115"/>
        </w:rPr>
        <w:t xml:space="preserve"> </w:t>
      </w:r>
      <w:r>
        <w:rPr>
          <w:w w:val="115"/>
        </w:rPr>
        <w:t>alarm</w:t>
      </w:r>
      <w:r>
        <w:rPr>
          <w:spacing w:val="-13"/>
          <w:w w:val="115"/>
        </w:rPr>
        <w:t xml:space="preserve"> </w:t>
      </w:r>
      <w:r>
        <w:rPr>
          <w:w w:val="115"/>
        </w:rPr>
        <w:t>rate</w:t>
      </w:r>
      <w:r>
        <w:rPr>
          <w:spacing w:val="-14"/>
          <w:w w:val="115"/>
        </w:rPr>
        <w:t xml:space="preserve"> </w:t>
      </w:r>
      <w:r>
        <w:rPr>
          <w:w w:val="115"/>
        </w:rPr>
        <w:t>too</w:t>
      </w:r>
      <w:r>
        <w:rPr>
          <w:spacing w:val="-14"/>
          <w:w w:val="115"/>
        </w:rPr>
        <w:t xml:space="preserve"> </w:t>
      </w:r>
      <w:r>
        <w:rPr>
          <w:w w:val="115"/>
        </w:rPr>
        <w:t>[1318].</w:t>
      </w:r>
      <w:r>
        <w:rPr>
          <w:spacing w:val="10"/>
          <w:w w:val="115"/>
        </w:rPr>
        <w:t xml:space="preserve"> </w:t>
      </w:r>
      <w:r>
        <w:rPr>
          <w:w w:val="115"/>
        </w:rPr>
        <w:t>If</w:t>
      </w:r>
      <w:r>
        <w:rPr>
          <w:spacing w:val="-14"/>
          <w:w w:val="115"/>
        </w:rPr>
        <w:t xml:space="preserve"> </w:t>
      </w:r>
      <w:r>
        <w:rPr>
          <w:w w:val="115"/>
        </w:rPr>
        <w:t>your</w:t>
      </w:r>
      <w:r>
        <w:rPr>
          <w:spacing w:val="-13"/>
          <w:w w:val="115"/>
        </w:rPr>
        <w:t xml:space="preserve"> </w:t>
      </w:r>
      <w:r>
        <w:rPr>
          <w:w w:val="115"/>
        </w:rPr>
        <w:t>player</w:t>
      </w:r>
      <w:r>
        <w:rPr>
          <w:spacing w:val="-14"/>
          <w:w w:val="115"/>
        </w:rPr>
        <w:t xml:space="preserve"> </w:t>
      </w:r>
      <w:r>
        <w:rPr>
          <w:w w:val="115"/>
        </w:rPr>
        <w:t xml:space="preserve">were to detect a </w:t>
      </w:r>
      <w:r>
        <w:rPr/>
        <w:t xml:space="preserve">‘no-copy’ </w:t>
      </w:r>
      <w:r>
        <w:rPr>
          <w:w w:val="115"/>
        </w:rPr>
        <w:t xml:space="preserve">mark </w:t>
      </w:r>
      <w:r>
        <w:rPr>
          <w:spacing w:val="-3"/>
          <w:w w:val="115"/>
        </w:rPr>
        <w:t xml:space="preserve">by </w:t>
      </w:r>
      <w:r>
        <w:rPr>
          <w:w w:val="115"/>
        </w:rPr>
        <w:t>mistake in the video you made of your</w:t>
      </w:r>
      <w:r>
        <w:rPr>
          <w:spacing w:val="-23"/>
          <w:w w:val="115"/>
        </w:rPr>
        <w:t xml:space="preserve"> </w:t>
      </w:r>
      <w:r>
        <w:rPr/>
        <w:t xml:space="preserve">child’s </w:t>
      </w:r>
      <w:r>
        <w:rPr>
          <w:w w:val="115"/>
        </w:rPr>
        <w:t xml:space="preserve">birthday </w:t>
      </w:r>
      <w:r>
        <w:rPr>
          <w:spacing w:val="-4"/>
          <w:w w:val="115"/>
        </w:rPr>
        <w:t xml:space="preserve">party, </w:t>
      </w:r>
      <w:r>
        <w:rPr>
          <w:w w:val="115"/>
        </w:rPr>
        <w:t xml:space="preserve">then </w:t>
      </w:r>
      <w:r>
        <w:rPr/>
        <w:t xml:space="preserve">you’d </w:t>
      </w:r>
      <w:r>
        <w:rPr>
          <w:spacing w:val="-3"/>
          <w:w w:val="115"/>
        </w:rPr>
        <w:t xml:space="preserve">have </w:t>
      </w:r>
      <w:r>
        <w:rPr>
          <w:w w:val="115"/>
        </w:rPr>
        <w:t xml:space="preserve">to buy a pirate player to </w:t>
      </w:r>
      <w:r>
        <w:rPr>
          <w:spacing w:val="-3"/>
          <w:w w:val="115"/>
        </w:rPr>
        <w:t xml:space="preserve">watch </w:t>
      </w:r>
      <w:r>
        <w:rPr>
          <w:w w:val="115"/>
        </w:rPr>
        <w:t xml:space="preserve">it. So what sort of marks are possible, and how robust are they against </w:t>
      </w:r>
      <w:r>
        <w:rPr>
          <w:spacing w:val="-3"/>
          <w:w w:val="115"/>
        </w:rPr>
        <w:t xml:space="preserve">forgery, </w:t>
      </w:r>
      <w:r>
        <w:rPr>
          <w:w w:val="115"/>
        </w:rPr>
        <w:t>spoo</w:t>
      </w:r>
      <w:r>
        <w:rPr>
          <w:rFonts w:ascii="Arial Unicode MS" w:hAnsi="Arial Unicode MS"/>
          <w:w w:val="115"/>
        </w:rPr>
        <w:t>fi</w:t>
      </w:r>
      <w:r>
        <w:rPr>
          <w:w w:val="115"/>
        </w:rPr>
        <w:t>ng and other</w:t>
      </w:r>
      <w:r>
        <w:rPr>
          <w:spacing w:val="6"/>
          <w:w w:val="115"/>
        </w:rPr>
        <w:t xml:space="preserve"> </w:t>
      </w:r>
      <w:r>
        <w:rPr>
          <w:w w:val="115"/>
        </w:rPr>
        <w:t>attacks?</w:t>
      </w:r>
    </w:p>
    <w:p>
      <w:pPr>
        <w:pStyle w:val="BodyText"/>
        <w:spacing w:before="12"/>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General information hiding</w:t>
      </w:r>
      <w:r>
        <w:rPr>
          <w:spacing w:val="16"/>
          <w:w w:val="130"/>
        </w:rPr>
        <w:t xml:space="preserve"> </w:t>
      </w:r>
      <w:r>
        <w:rPr>
          <w:w w:val="130"/>
        </w:rPr>
        <w:t>techniques</w:t>
      </w:r>
    </w:p>
    <w:p>
      <w:pPr>
        <w:pStyle w:val="BodyText"/>
        <w:spacing w:line="194" w:lineRule="auto" w:before="209"/>
      </w:pPr>
      <w:r>
        <w:rPr>
          <w:w w:val="115"/>
        </w:rPr>
        <w:t xml:space="preserve">Information hiding goes back even further than cryptology, having its roots </w:t>
      </w:r>
      <w:r>
        <w:rPr>
          <w:spacing w:val="-6"/>
          <w:w w:val="115"/>
        </w:rPr>
        <w:t xml:space="preserve">in </w:t>
      </w:r>
      <w:r>
        <w:rPr>
          <w:w w:val="115"/>
        </w:rPr>
        <w:t>camou</w:t>
      </w:r>
      <w:r>
        <w:rPr>
          <w:rFonts w:ascii="Arial Unicode MS" w:hAnsi="Arial Unicode MS"/>
          <w:w w:val="115"/>
        </w:rPr>
        <w:t>ﬂ</w:t>
      </w:r>
      <w:r>
        <w:rPr>
          <w:w w:val="115"/>
        </w:rPr>
        <w:t>age. Herodotus records tricks used during the wars between the</w:t>
      </w:r>
      <w:r>
        <w:rPr>
          <w:spacing w:val="-32"/>
          <w:w w:val="115"/>
        </w:rPr>
        <w:t xml:space="preserve"> </w:t>
      </w:r>
      <w:r>
        <w:rPr>
          <w:w w:val="115"/>
        </w:rPr>
        <w:t xml:space="preserve">Greeks and the Persians, including hiding a message in the belly of a hare carried </w:t>
      </w:r>
      <w:r>
        <w:rPr>
          <w:spacing w:val="-3"/>
          <w:w w:val="115"/>
        </w:rPr>
        <w:t>by</w:t>
      </w:r>
      <w:r>
        <w:rPr>
          <w:spacing w:val="53"/>
          <w:w w:val="115"/>
        </w:rPr>
        <w:t xml:space="preserve"> </w:t>
      </w:r>
      <w:r>
        <w:rPr>
          <w:w w:val="115"/>
        </w:rPr>
        <w:t xml:space="preserve">a hunter, tattooing it on the shaven head of a </w:t>
      </w:r>
      <w:r>
        <w:rPr>
          <w:spacing w:val="-3"/>
          <w:w w:val="115"/>
        </w:rPr>
        <w:t xml:space="preserve">slave </w:t>
      </w:r>
      <w:r>
        <w:rPr>
          <w:w w:val="115"/>
        </w:rPr>
        <w:t>whose hair was then al</w:t>
      </w:r>
      <w:r>
        <w:rPr>
          <w:spacing w:val="-3"/>
          <w:w w:val="115"/>
        </w:rPr>
        <w:t xml:space="preserve">lowed </w:t>
      </w:r>
      <w:r>
        <w:rPr>
          <w:w w:val="115"/>
        </w:rPr>
        <w:t>to grow back, and writing it on the wooden base under the wax of a writing tablet [889].</w:t>
      </w:r>
      <w:r>
        <w:rPr>
          <w:spacing w:val="49"/>
          <w:w w:val="115"/>
        </w:rPr>
        <w:t xml:space="preserve"> </w:t>
      </w:r>
      <w:r>
        <w:rPr>
          <w:spacing w:val="-3"/>
          <w:w w:val="115"/>
        </w:rPr>
        <w:t xml:space="preserve">Francis </w:t>
      </w:r>
      <w:r>
        <w:rPr>
          <w:w w:val="115"/>
        </w:rPr>
        <w:t>Bacon proposed a system which embedded a bi-</w:t>
      </w:r>
    </w:p>
    <w:p>
      <w:pPr>
        <w:pStyle w:val="BodyText"/>
        <w:spacing w:line="175" w:lineRule="auto" w:before="4"/>
      </w:pPr>
      <w:r>
        <w:rPr>
          <w:w w:val="115"/>
        </w:rPr>
        <w:t>nary</w:t>
      </w:r>
      <w:r>
        <w:rPr>
          <w:spacing w:val="-11"/>
          <w:w w:val="115"/>
        </w:rPr>
        <w:t xml:space="preserve"> </w:t>
      </w:r>
      <w:r>
        <w:rPr>
          <w:w w:val="115"/>
        </w:rPr>
        <w:t>message</w:t>
      </w:r>
      <w:r>
        <w:rPr>
          <w:spacing w:val="-10"/>
          <w:w w:val="115"/>
        </w:rPr>
        <w:t xml:space="preserve"> </w:t>
      </w:r>
      <w:r>
        <w:rPr>
          <w:w w:val="115"/>
        </w:rPr>
        <w:t>in</w:t>
      </w:r>
      <w:r>
        <w:rPr>
          <w:spacing w:val="-11"/>
          <w:w w:val="115"/>
        </w:rPr>
        <w:t xml:space="preserve"> </w:t>
      </w:r>
      <w:r>
        <w:rPr>
          <w:w w:val="115"/>
        </w:rPr>
        <w:t>a</w:t>
      </w:r>
      <w:r>
        <w:rPr>
          <w:spacing w:val="-10"/>
          <w:w w:val="115"/>
        </w:rPr>
        <w:t xml:space="preserve"> </w:t>
      </w:r>
      <w:r>
        <w:rPr>
          <w:spacing w:val="2"/>
          <w:w w:val="115"/>
        </w:rPr>
        <w:t>book</w:t>
      </w:r>
      <w:r>
        <w:rPr>
          <w:spacing w:val="-11"/>
          <w:w w:val="115"/>
        </w:rPr>
        <w:t xml:space="preserve"> </w:t>
      </w:r>
      <w:r>
        <w:rPr>
          <w:w w:val="115"/>
        </w:rPr>
        <w:t>at</w:t>
      </w:r>
      <w:r>
        <w:rPr>
          <w:spacing w:val="-10"/>
          <w:w w:val="115"/>
        </w:rPr>
        <w:t xml:space="preserve"> </w:t>
      </w:r>
      <w:r>
        <w:rPr>
          <w:w w:val="115"/>
        </w:rPr>
        <w:t>one</w:t>
      </w:r>
      <w:r>
        <w:rPr>
          <w:spacing w:val="-11"/>
          <w:w w:val="115"/>
        </w:rPr>
        <w:t xml:space="preserve"> </w:t>
      </w:r>
      <w:r>
        <w:rPr>
          <w:w w:val="115"/>
        </w:rPr>
        <w:t>bit</w:t>
      </w:r>
      <w:r>
        <w:rPr>
          <w:spacing w:val="-10"/>
          <w:w w:val="115"/>
        </w:rPr>
        <w:t xml:space="preserve"> </w:t>
      </w:r>
      <w:r>
        <w:rPr>
          <w:w w:val="115"/>
        </w:rPr>
        <w:t>per</w:t>
      </w:r>
      <w:r>
        <w:rPr>
          <w:spacing w:val="-11"/>
          <w:w w:val="115"/>
        </w:rPr>
        <w:t xml:space="preserve"> </w:t>
      </w:r>
      <w:r>
        <w:rPr>
          <w:w w:val="115"/>
        </w:rPr>
        <w:t>letter</w:t>
      </w:r>
      <w:r>
        <w:rPr>
          <w:spacing w:val="-10"/>
          <w:w w:val="115"/>
        </w:rPr>
        <w:t xml:space="preserve"> </w:t>
      </w:r>
      <w:r>
        <w:rPr>
          <w:spacing w:val="-3"/>
          <w:w w:val="115"/>
        </w:rPr>
        <w:t>by</w:t>
      </w:r>
      <w:r>
        <w:rPr>
          <w:spacing w:val="-11"/>
          <w:w w:val="115"/>
        </w:rPr>
        <w:t xml:space="preserve"> </w:t>
      </w:r>
      <w:r>
        <w:rPr>
          <w:w w:val="115"/>
        </w:rPr>
        <w:t>alternating</w:t>
      </w:r>
      <w:r>
        <w:rPr>
          <w:spacing w:val="-10"/>
          <w:w w:val="115"/>
        </w:rPr>
        <w:t xml:space="preserve"> </w:t>
      </w:r>
      <w:r>
        <w:rPr>
          <w:w w:val="115"/>
        </w:rPr>
        <w:t>between</w:t>
      </w:r>
      <w:r>
        <w:rPr>
          <w:spacing w:val="-11"/>
          <w:w w:val="115"/>
        </w:rPr>
        <w:t xml:space="preserve"> </w:t>
      </w:r>
      <w:r>
        <w:rPr>
          <w:spacing w:val="-4"/>
          <w:w w:val="115"/>
        </w:rPr>
        <w:t>two</w:t>
      </w:r>
      <w:r>
        <w:rPr>
          <w:spacing w:val="-10"/>
          <w:w w:val="115"/>
        </w:rPr>
        <w:t xml:space="preserve"> </w:t>
      </w:r>
      <w:r>
        <w:rPr>
          <w:w w:val="115"/>
        </w:rPr>
        <w:t>di</w:t>
      </w:r>
      <w:r>
        <w:rPr>
          <w:rFonts w:ascii="Arial Unicode MS" w:hAnsi="Arial Unicode MS"/>
          <w:w w:val="115"/>
        </w:rPr>
        <w:t>ff</w:t>
      </w:r>
      <w:r>
        <w:rPr>
          <w:w w:val="115"/>
        </w:rPr>
        <w:t xml:space="preserve">erent fonts [1513]. Until quite modern times, most writers considered hiding </w:t>
      </w:r>
      <w:r>
        <w:rPr>
          <w:spacing w:val="-3"/>
          <w:w w:val="115"/>
        </w:rPr>
        <w:t>con</w:t>
      </w:r>
      <w:r>
        <w:rPr>
          <w:rFonts w:ascii="Arial Unicode MS" w:hAnsi="Arial Unicode MS"/>
          <w:spacing w:val="-3"/>
          <w:w w:val="115"/>
        </w:rPr>
        <w:t>fi</w:t>
      </w:r>
      <w:r>
        <w:rPr>
          <w:spacing w:val="-3"/>
          <w:w w:val="115"/>
        </w:rPr>
      </w:r>
      <w:r>
        <w:rPr>
          <w:w w:val="115"/>
        </w:rPr>
        <w:t xml:space="preserve">dential information </w:t>
      </w:r>
      <w:r>
        <w:rPr>
          <w:spacing w:val="-3"/>
          <w:w w:val="115"/>
        </w:rPr>
        <w:t xml:space="preserve">much </w:t>
      </w:r>
      <w:r>
        <w:rPr>
          <w:w w:val="115"/>
        </w:rPr>
        <w:t>more important than enciphering it [2021]. Military and</w:t>
      </w:r>
      <w:r>
        <w:rPr>
          <w:spacing w:val="-16"/>
          <w:w w:val="115"/>
        </w:rPr>
        <w:t xml:space="preserve"> </w:t>
      </w:r>
      <w:r>
        <w:rPr>
          <w:w w:val="115"/>
        </w:rPr>
        <w:t>intelligence</w:t>
      </w:r>
      <w:r>
        <w:rPr>
          <w:spacing w:val="-16"/>
          <w:w w:val="115"/>
        </w:rPr>
        <w:t xml:space="preserve"> </w:t>
      </w:r>
      <w:r>
        <w:rPr>
          <w:w w:val="115"/>
        </w:rPr>
        <w:t>organizations</w:t>
      </w:r>
      <w:r>
        <w:rPr>
          <w:spacing w:val="-15"/>
          <w:w w:val="115"/>
        </w:rPr>
        <w:t xml:space="preserve"> </w:t>
      </w:r>
      <w:r>
        <w:rPr>
          <w:w w:val="115"/>
        </w:rPr>
        <w:t>are</w:t>
      </w:r>
      <w:r>
        <w:rPr>
          <w:spacing w:val="-16"/>
          <w:w w:val="115"/>
        </w:rPr>
        <w:t xml:space="preserve"> </w:t>
      </w:r>
      <w:r>
        <w:rPr>
          <w:w w:val="115"/>
        </w:rPr>
        <w:t>keenly</w:t>
      </w:r>
      <w:r>
        <w:rPr>
          <w:spacing w:val="-15"/>
          <w:w w:val="115"/>
        </w:rPr>
        <w:t xml:space="preserve"> </w:t>
      </w:r>
      <w:r>
        <w:rPr>
          <w:spacing w:val="-3"/>
          <w:w w:val="115"/>
        </w:rPr>
        <w:t>aware</w:t>
      </w:r>
      <w:r>
        <w:rPr>
          <w:spacing w:val="-16"/>
          <w:w w:val="115"/>
        </w:rPr>
        <w:t xml:space="preserve"> </w:t>
      </w:r>
      <w:r>
        <w:rPr>
          <w:w w:val="115"/>
        </w:rPr>
        <w:t>that</w:t>
      </w:r>
      <w:r>
        <w:rPr>
          <w:spacing w:val="-15"/>
          <w:w w:val="115"/>
        </w:rPr>
        <w:t xml:space="preserve"> </w:t>
      </w:r>
      <w:r>
        <w:rPr>
          <w:w w:val="115"/>
        </w:rPr>
        <w:t>tra</w:t>
      </w:r>
      <w:r>
        <w:rPr>
          <w:rFonts w:ascii="Arial Unicode MS" w:hAnsi="Arial Unicode MS"/>
          <w:w w:val="115"/>
        </w:rPr>
        <w:t>ffi</w:t>
      </w:r>
      <w:r>
        <w:rPr>
          <w:w w:val="115"/>
        </w:rPr>
        <w:t>c</w:t>
      </w:r>
      <w:r>
        <w:rPr>
          <w:spacing w:val="-16"/>
          <w:w w:val="115"/>
        </w:rPr>
        <w:t xml:space="preserve"> </w:t>
      </w:r>
      <w:r>
        <w:rPr>
          <w:w w:val="115"/>
        </w:rPr>
        <w:t>security</w:t>
      </w:r>
      <w:r>
        <w:rPr>
          <w:spacing w:val="-15"/>
          <w:w w:val="115"/>
        </w:rPr>
        <w:t xml:space="preserve"> </w:t>
      </w:r>
      <w:r>
        <w:rPr>
          <w:w w:val="115"/>
        </w:rPr>
        <w:t>is</w:t>
      </w:r>
      <w:r>
        <w:rPr>
          <w:spacing w:val="-16"/>
          <w:w w:val="115"/>
        </w:rPr>
        <w:t xml:space="preserve"> </w:t>
      </w:r>
      <w:r>
        <w:rPr>
          <w:w w:val="115"/>
        </w:rPr>
        <w:t>often</w:t>
      </w:r>
      <w:r>
        <w:rPr>
          <w:spacing w:val="-15"/>
          <w:w w:val="115"/>
        </w:rPr>
        <w:t xml:space="preserve"> </w:t>
      </w:r>
      <w:r>
        <w:rPr>
          <w:w w:val="115"/>
        </w:rPr>
        <w:t>more important than content con</w:t>
      </w:r>
      <w:r>
        <w:rPr>
          <w:rFonts w:ascii="Arial Unicode MS" w:hAnsi="Arial Unicode MS"/>
          <w:w w:val="115"/>
        </w:rPr>
        <w:t>fi</w:t>
      </w:r>
      <w:r>
        <w:rPr>
          <w:w w:val="115"/>
        </w:rPr>
        <w:t xml:space="preserve">dentiality, and </w:t>
      </w:r>
      <w:r>
        <w:rPr>
          <w:spacing w:val="-3"/>
          <w:w w:val="115"/>
        </w:rPr>
        <w:t xml:space="preserve">have </w:t>
      </w:r>
      <w:r>
        <w:rPr>
          <w:w w:val="115"/>
        </w:rPr>
        <w:t xml:space="preserve">used all sorts of technologies from the microdots used </w:t>
      </w:r>
      <w:r>
        <w:rPr>
          <w:spacing w:val="-3"/>
          <w:w w:val="115"/>
        </w:rPr>
        <w:t xml:space="preserve">by </w:t>
      </w:r>
      <w:r>
        <w:rPr>
          <w:w w:val="115"/>
        </w:rPr>
        <w:t>spies to low-probability-of-intercept</w:t>
      </w:r>
      <w:r>
        <w:rPr>
          <w:spacing w:val="9"/>
          <w:w w:val="115"/>
        </w:rPr>
        <w:t xml:space="preserve"> </w:t>
      </w:r>
      <w:r>
        <w:rPr>
          <w:w w:val="115"/>
        </w:rPr>
        <w:t>radios.</w:t>
      </w:r>
    </w:p>
    <w:p>
      <w:pPr>
        <w:pStyle w:val="BodyText"/>
        <w:spacing w:line="204" w:lineRule="auto" w:before="112"/>
        <w:ind w:firstLine="298"/>
      </w:pPr>
      <w:r>
        <w:rPr>
          <w:w w:val="115"/>
        </w:rPr>
        <w:t xml:space="preserve">When it comes to hiding data in other data, the modern terminology of </w:t>
      </w:r>
      <w:r>
        <w:rPr>
          <w:spacing w:val="-4"/>
          <w:w w:val="115"/>
        </w:rPr>
        <w:t xml:space="preserve">the </w:t>
      </w:r>
      <w:r>
        <w:rPr>
          <w:w w:val="115"/>
        </w:rPr>
        <w:t>subject</w:t>
      </w:r>
      <w:r>
        <w:rPr>
          <w:spacing w:val="-23"/>
          <w:w w:val="115"/>
        </w:rPr>
        <w:t xml:space="preserve"> </w:t>
      </w:r>
      <w:r>
        <w:rPr>
          <w:w w:val="115"/>
        </w:rPr>
        <w:t>is</w:t>
      </w:r>
      <w:r>
        <w:rPr>
          <w:spacing w:val="-24"/>
          <w:w w:val="115"/>
        </w:rPr>
        <w:t xml:space="preserve"> </w:t>
      </w:r>
      <w:r>
        <w:rPr>
          <w:w w:val="115"/>
        </w:rPr>
        <w:t>as</w:t>
      </w:r>
      <w:r>
        <w:rPr>
          <w:spacing w:val="-23"/>
          <w:w w:val="115"/>
        </w:rPr>
        <w:t xml:space="preserve"> </w:t>
      </w:r>
      <w:r>
        <w:rPr>
          <w:w w:val="115"/>
        </w:rPr>
        <w:t>follows</w:t>
      </w:r>
      <w:r>
        <w:rPr>
          <w:spacing w:val="-23"/>
          <w:w w:val="115"/>
        </w:rPr>
        <w:t xml:space="preserve"> </w:t>
      </w:r>
      <w:r>
        <w:rPr>
          <w:w w:val="115"/>
        </w:rPr>
        <w:t>[1521]. The</w:t>
      </w:r>
      <w:r>
        <w:rPr>
          <w:spacing w:val="-24"/>
          <w:w w:val="115"/>
        </w:rPr>
        <w:t xml:space="preserve"> </w:t>
      </w:r>
      <w:r>
        <w:rPr>
          <w:w w:val="115"/>
        </w:rPr>
        <w:t>copyright</w:t>
      </w:r>
      <w:r>
        <w:rPr>
          <w:spacing w:val="-23"/>
          <w:w w:val="115"/>
        </w:rPr>
        <w:t xml:space="preserve"> </w:t>
      </w:r>
      <w:r>
        <w:rPr>
          <w:w w:val="115"/>
        </w:rPr>
        <w:t>mark,</w:t>
      </w:r>
      <w:r>
        <w:rPr>
          <w:spacing w:val="-21"/>
          <w:w w:val="115"/>
        </w:rPr>
        <w:t xml:space="preserve"> </w:t>
      </w:r>
      <w:r>
        <w:rPr>
          <w:w w:val="115"/>
        </w:rPr>
        <w:t>or</w:t>
      </w:r>
      <w:r>
        <w:rPr>
          <w:spacing w:val="-23"/>
          <w:w w:val="115"/>
        </w:rPr>
        <w:t xml:space="preserve"> </w:t>
      </w:r>
      <w:r>
        <w:rPr>
          <w:w w:val="115"/>
        </w:rPr>
        <w:t>in</w:t>
      </w:r>
      <w:r>
        <w:rPr>
          <w:spacing w:val="-24"/>
          <w:w w:val="115"/>
        </w:rPr>
        <w:t xml:space="preserve"> </w:t>
      </w:r>
      <w:r>
        <w:rPr>
          <w:w w:val="115"/>
        </w:rPr>
        <w:t>the</w:t>
      </w:r>
      <w:r>
        <w:rPr>
          <w:spacing w:val="-23"/>
          <w:w w:val="115"/>
        </w:rPr>
        <w:t xml:space="preserve"> </w:t>
      </w:r>
      <w:r>
        <w:rPr>
          <w:w w:val="115"/>
        </w:rPr>
        <w:t>case</w:t>
      </w:r>
      <w:r>
        <w:rPr>
          <w:spacing w:val="-23"/>
          <w:w w:val="115"/>
        </w:rPr>
        <w:t xml:space="preserve"> </w:t>
      </w:r>
      <w:r>
        <w:rPr>
          <w:w w:val="115"/>
        </w:rPr>
        <w:t>of</w:t>
      </w:r>
      <w:r>
        <w:rPr>
          <w:spacing w:val="-23"/>
          <w:w w:val="115"/>
        </w:rPr>
        <w:t xml:space="preserve"> </w:t>
      </w:r>
      <w:r>
        <w:rPr>
          <w:w w:val="115"/>
        </w:rPr>
        <w:t xml:space="preserve">steganography, the </w:t>
      </w:r>
      <w:r>
        <w:rPr>
          <w:rFonts w:ascii="Book Antiqua"/>
          <w:i/>
          <w:spacing w:val="-5"/>
          <w:w w:val="115"/>
        </w:rPr>
        <w:t xml:space="preserve">embedded </w:t>
      </w:r>
      <w:r>
        <w:rPr>
          <w:rFonts w:ascii="Book Antiqua"/>
          <w:i/>
          <w:w w:val="115"/>
        </w:rPr>
        <w:t>text</w:t>
      </w:r>
      <w:r>
        <w:rPr>
          <w:w w:val="115"/>
        </w:rPr>
        <w:t xml:space="preserve">, is hidden in the </w:t>
      </w:r>
      <w:r>
        <w:rPr>
          <w:rFonts w:ascii="Book Antiqua"/>
          <w:i/>
          <w:w w:val="115"/>
        </w:rPr>
        <w:t xml:space="preserve">cover-text </w:t>
      </w:r>
      <w:r>
        <w:rPr>
          <w:w w:val="115"/>
        </w:rPr>
        <w:t xml:space="preserve">producing the </w:t>
      </w:r>
      <w:r>
        <w:rPr>
          <w:rFonts w:ascii="Book Antiqua"/>
          <w:i/>
          <w:w w:val="115"/>
        </w:rPr>
        <w:t xml:space="preserve">marked text </w:t>
      </w:r>
      <w:r>
        <w:rPr>
          <w:w w:val="115"/>
        </w:rPr>
        <w:t xml:space="preserve">or in the case of steganography the </w:t>
      </w:r>
      <w:r>
        <w:rPr>
          <w:rFonts w:ascii="Book Antiqua"/>
          <w:i/>
          <w:w w:val="115"/>
        </w:rPr>
        <w:t>stego-text</w:t>
      </w:r>
      <w:r>
        <w:rPr>
          <w:w w:val="115"/>
        </w:rPr>
        <w:t>. In most cases, additional secret information</w:t>
      </w:r>
      <w:r>
        <w:rPr>
          <w:spacing w:val="10"/>
          <w:w w:val="115"/>
        </w:rPr>
        <w:t xml:space="preserve"> </w:t>
      </w:r>
      <w:r>
        <w:rPr>
          <w:w w:val="115"/>
        </w:rPr>
        <w:t>is</w:t>
      </w:r>
      <w:r>
        <w:rPr>
          <w:spacing w:val="10"/>
          <w:w w:val="115"/>
        </w:rPr>
        <w:t xml:space="preserve"> </w:t>
      </w:r>
      <w:r>
        <w:rPr>
          <w:w w:val="115"/>
        </w:rPr>
        <w:t>used</w:t>
      </w:r>
      <w:r>
        <w:rPr>
          <w:spacing w:val="10"/>
          <w:w w:val="115"/>
        </w:rPr>
        <w:t xml:space="preserve"> </w:t>
      </w:r>
      <w:r>
        <w:rPr>
          <w:w w:val="115"/>
        </w:rPr>
        <w:t>during</w:t>
      </w:r>
      <w:r>
        <w:rPr>
          <w:spacing w:val="10"/>
          <w:w w:val="115"/>
        </w:rPr>
        <w:t xml:space="preserve"> </w:t>
      </w:r>
      <w:r>
        <w:rPr>
          <w:w w:val="115"/>
        </w:rPr>
        <w:t>this</w:t>
      </w:r>
      <w:r>
        <w:rPr>
          <w:spacing w:val="10"/>
          <w:w w:val="115"/>
        </w:rPr>
        <w:t xml:space="preserve"> </w:t>
      </w:r>
      <w:r>
        <w:rPr>
          <w:w w:val="115"/>
        </w:rPr>
        <w:t>process;</w:t>
      </w:r>
      <w:r>
        <w:rPr>
          <w:spacing w:val="19"/>
          <w:w w:val="115"/>
        </w:rPr>
        <w:t xml:space="preserve"> </w:t>
      </w:r>
      <w:r>
        <w:rPr>
          <w:w w:val="115"/>
        </w:rPr>
        <w:t>this</w:t>
      </w:r>
      <w:r>
        <w:rPr>
          <w:spacing w:val="10"/>
          <w:w w:val="115"/>
        </w:rPr>
        <w:t xml:space="preserve"> </w:t>
      </w:r>
      <w:r>
        <w:rPr>
          <w:w w:val="115"/>
        </w:rPr>
        <w:t>is</w:t>
      </w:r>
      <w:r>
        <w:rPr>
          <w:spacing w:val="10"/>
          <w:w w:val="115"/>
        </w:rPr>
        <w:t xml:space="preserve"> </w:t>
      </w:r>
      <w:r>
        <w:rPr>
          <w:w w:val="115"/>
        </w:rPr>
        <w:t>the</w:t>
      </w:r>
      <w:r>
        <w:rPr>
          <w:spacing w:val="10"/>
          <w:w w:val="115"/>
        </w:rPr>
        <w:t xml:space="preserve"> </w:t>
      </w:r>
      <w:r>
        <w:rPr>
          <w:rFonts w:ascii="Book Antiqua"/>
          <w:i/>
          <w:w w:val="115"/>
        </w:rPr>
        <w:t>marking</w:t>
      </w:r>
      <w:r>
        <w:rPr>
          <w:rFonts w:ascii="Book Antiqua"/>
          <w:i/>
          <w:spacing w:val="15"/>
          <w:w w:val="115"/>
        </w:rPr>
        <w:t xml:space="preserve"> </w:t>
      </w:r>
      <w:r>
        <w:rPr>
          <w:rFonts w:ascii="Book Antiqua"/>
          <w:i/>
          <w:w w:val="115"/>
        </w:rPr>
        <w:t>key</w:t>
      </w:r>
      <w:r>
        <w:rPr>
          <w:rFonts w:ascii="Book Antiqua"/>
          <w:i/>
          <w:spacing w:val="12"/>
          <w:w w:val="115"/>
        </w:rPr>
        <w:t xml:space="preserve"> </w:t>
      </w:r>
      <w:r>
        <w:rPr>
          <w:w w:val="115"/>
        </w:rPr>
        <w:t>or</w:t>
      </w:r>
      <w:r>
        <w:rPr>
          <w:spacing w:val="10"/>
          <w:w w:val="115"/>
        </w:rPr>
        <w:t xml:space="preserve"> </w:t>
      </w:r>
      <w:r>
        <w:rPr>
          <w:rFonts w:ascii="Book Antiqua"/>
          <w:i/>
          <w:spacing w:val="-4"/>
          <w:w w:val="115"/>
        </w:rPr>
        <w:t>stego-key</w:t>
      </w:r>
      <w:r>
        <w:rPr>
          <w:spacing w:val="-4"/>
          <w:w w:val="115"/>
        </w:rPr>
        <w:t>,</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and some function of it is typically needed to recover the mark or </w:t>
      </w:r>
      <w:r>
        <w:rPr>
          <w:spacing w:val="-3"/>
          <w:w w:val="110"/>
        </w:rPr>
        <w:t xml:space="preserve">embedded </w:t>
      </w:r>
      <w:r>
        <w:rPr>
          <w:spacing w:val="51"/>
          <w:w w:val="110"/>
        </w:rPr>
        <w:t xml:space="preserve"> </w:t>
      </w:r>
      <w:r>
        <w:rPr>
          <w:w w:val="110"/>
        </w:rPr>
        <w:t>text.</w:t>
      </w:r>
      <w:r>
        <w:rPr>
          <w:spacing w:val="24"/>
          <w:w w:val="110"/>
        </w:rPr>
        <w:t xml:space="preserve"> </w:t>
      </w:r>
      <w:r>
        <w:rPr>
          <w:w w:val="110"/>
        </w:rPr>
        <w:t>Here,</w:t>
      </w:r>
      <w:r>
        <w:rPr>
          <w:spacing w:val="-7"/>
          <w:w w:val="110"/>
        </w:rPr>
        <w:t xml:space="preserve"> </w:t>
      </w:r>
      <w:r>
        <w:rPr>
          <w:w w:val="110"/>
        </w:rPr>
        <w:t>the</w:t>
      </w:r>
      <w:r>
        <w:rPr>
          <w:spacing w:val="-9"/>
          <w:w w:val="110"/>
        </w:rPr>
        <w:t xml:space="preserve"> </w:t>
      </w:r>
      <w:r>
        <w:rPr>
          <w:w w:val="110"/>
        </w:rPr>
        <w:t>word</w:t>
      </w:r>
      <w:r>
        <w:rPr>
          <w:spacing w:val="-9"/>
          <w:w w:val="110"/>
        </w:rPr>
        <w:t xml:space="preserve"> </w:t>
      </w:r>
      <w:r>
        <w:rPr/>
        <w:t>‘text’</w:t>
      </w:r>
      <w:r>
        <w:rPr>
          <w:spacing w:val="-5"/>
        </w:rPr>
        <w:t xml:space="preserve"> </w:t>
      </w:r>
      <w:r>
        <w:rPr>
          <w:w w:val="110"/>
        </w:rPr>
        <w:t>can</w:t>
      </w:r>
      <w:r>
        <w:rPr>
          <w:spacing w:val="-9"/>
          <w:w w:val="110"/>
        </w:rPr>
        <w:t xml:space="preserve"> </w:t>
      </w:r>
      <w:r>
        <w:rPr>
          <w:spacing w:val="2"/>
          <w:w w:val="110"/>
        </w:rPr>
        <w:t>be</w:t>
      </w:r>
      <w:r>
        <w:rPr>
          <w:spacing w:val="-9"/>
          <w:w w:val="110"/>
        </w:rPr>
        <w:t xml:space="preserve"> </w:t>
      </w:r>
      <w:r>
        <w:rPr>
          <w:w w:val="110"/>
        </w:rPr>
        <w:t>replaced</w:t>
      </w:r>
      <w:r>
        <w:rPr>
          <w:spacing w:val="-9"/>
          <w:w w:val="110"/>
        </w:rPr>
        <w:t xml:space="preserve"> </w:t>
      </w:r>
      <w:r>
        <w:rPr>
          <w:spacing w:val="-3"/>
          <w:w w:val="110"/>
        </w:rPr>
        <w:t>by</w:t>
      </w:r>
      <w:r>
        <w:rPr>
          <w:spacing w:val="-10"/>
          <w:w w:val="110"/>
        </w:rPr>
        <w:t xml:space="preserve"> </w:t>
      </w:r>
      <w:r>
        <w:rPr/>
        <w:t>‘audio’,</w:t>
      </w:r>
      <w:r>
        <w:rPr>
          <w:spacing w:val="-1"/>
        </w:rPr>
        <w:t xml:space="preserve"> </w:t>
      </w:r>
      <w:r>
        <w:rPr/>
        <w:t>‘video’</w:t>
      </w:r>
      <w:r>
        <w:rPr>
          <w:spacing w:val="-4"/>
        </w:rPr>
        <w:t xml:space="preserve"> </w:t>
      </w:r>
      <w:r>
        <w:rPr>
          <w:w w:val="110"/>
        </w:rPr>
        <w:t>and</w:t>
      </w:r>
      <w:r>
        <w:rPr>
          <w:spacing w:val="-9"/>
          <w:w w:val="110"/>
        </w:rPr>
        <w:t xml:space="preserve"> </w:t>
      </w:r>
      <w:r>
        <w:rPr>
          <w:w w:val="110"/>
        </w:rPr>
        <w:t>so</w:t>
      </w:r>
      <w:r>
        <w:rPr>
          <w:spacing w:val="-9"/>
          <w:w w:val="110"/>
        </w:rPr>
        <w:t xml:space="preserve"> </w:t>
      </w:r>
      <w:r>
        <w:rPr>
          <w:w w:val="110"/>
        </w:rPr>
        <w:t>on,</w:t>
      </w:r>
      <w:r>
        <w:rPr>
          <w:spacing w:val="-7"/>
          <w:w w:val="110"/>
        </w:rPr>
        <w:t xml:space="preserve"> </w:t>
      </w:r>
      <w:r>
        <w:rPr>
          <w:spacing w:val="-6"/>
          <w:w w:val="110"/>
        </w:rPr>
        <w:t xml:space="preserve">as </w:t>
      </w:r>
      <w:r>
        <w:rPr>
          <w:w w:val="110"/>
        </w:rPr>
        <w:t>appropriate.</w:t>
      </w:r>
    </w:p>
    <w:p>
      <w:pPr>
        <w:pStyle w:val="BodyText"/>
        <w:spacing w:before="72"/>
        <w:ind w:left="1110" w:right="0"/>
      </w:pPr>
      <w:r>
        <w:rPr>
          <w:w w:val="115"/>
        </w:rPr>
        <w:t>A wide variety of embedding schemes has been proposed.</w:t>
      </w:r>
    </w:p>
    <w:p>
      <w:pPr>
        <w:pStyle w:val="BodyText"/>
        <w:spacing w:before="5"/>
        <w:ind w:left="0" w:right="0"/>
        <w:jc w:val="left"/>
        <w:rPr>
          <w:sz w:val="19"/>
        </w:rPr>
      </w:pPr>
    </w:p>
    <w:p>
      <w:pPr>
        <w:pStyle w:val="ListParagraph"/>
        <w:numPr>
          <w:ilvl w:val="0"/>
          <w:numId w:val="4"/>
        </w:numPr>
        <w:tabs>
          <w:tab w:pos="1310" w:val="left" w:leader="none"/>
        </w:tabs>
        <w:spacing w:line="187" w:lineRule="auto" w:before="0" w:after="0"/>
        <w:ind w:left="1309" w:right="863" w:hanging="199"/>
        <w:jc w:val="both"/>
        <w:rPr>
          <w:sz w:val="20"/>
        </w:rPr>
      </w:pPr>
      <w:r>
        <w:rPr>
          <w:w w:val="115"/>
          <w:sz w:val="20"/>
        </w:rPr>
        <w:t xml:space="preserve">Many people </w:t>
      </w:r>
      <w:r>
        <w:rPr>
          <w:spacing w:val="-3"/>
          <w:w w:val="115"/>
          <w:sz w:val="20"/>
        </w:rPr>
        <w:t xml:space="preserve">have </w:t>
      </w:r>
      <w:r>
        <w:rPr>
          <w:w w:val="115"/>
          <w:sz w:val="20"/>
        </w:rPr>
        <w:t>proposed hiding mark or secret message in the least signi</w:t>
      </w:r>
      <w:r>
        <w:rPr>
          <w:rFonts w:ascii="Arial Unicode MS" w:hAnsi="Arial Unicode MS"/>
          <w:w w:val="115"/>
          <w:sz w:val="20"/>
        </w:rPr>
        <w:t>fi</w:t>
      </w:r>
      <w:r>
        <w:rPr>
          <w:w w:val="115"/>
          <w:sz w:val="20"/>
        </w:rPr>
        <w:t>cant</w:t>
      </w:r>
      <w:r>
        <w:rPr>
          <w:spacing w:val="-11"/>
          <w:w w:val="115"/>
          <w:sz w:val="20"/>
        </w:rPr>
        <w:t xml:space="preserve"> </w:t>
      </w:r>
      <w:r>
        <w:rPr>
          <w:w w:val="115"/>
          <w:sz w:val="20"/>
        </w:rPr>
        <w:t>bits</w:t>
      </w:r>
      <w:r>
        <w:rPr>
          <w:spacing w:val="-11"/>
          <w:w w:val="115"/>
          <w:sz w:val="20"/>
        </w:rPr>
        <w:t xml:space="preserve"> </w:t>
      </w:r>
      <w:r>
        <w:rPr>
          <w:w w:val="115"/>
          <w:sz w:val="20"/>
        </w:rPr>
        <w:t>of</w:t>
      </w:r>
      <w:r>
        <w:rPr>
          <w:spacing w:val="-11"/>
          <w:w w:val="115"/>
          <w:sz w:val="20"/>
        </w:rPr>
        <w:t xml:space="preserve"> </w:t>
      </w:r>
      <w:r>
        <w:rPr>
          <w:w w:val="115"/>
          <w:sz w:val="20"/>
        </w:rPr>
        <w:t>an</w:t>
      </w:r>
      <w:r>
        <w:rPr>
          <w:spacing w:val="-10"/>
          <w:w w:val="115"/>
          <w:sz w:val="20"/>
        </w:rPr>
        <w:t xml:space="preserve"> </w:t>
      </w:r>
      <w:r>
        <w:rPr>
          <w:w w:val="115"/>
          <w:sz w:val="20"/>
        </w:rPr>
        <w:t>audio</w:t>
      </w:r>
      <w:r>
        <w:rPr>
          <w:spacing w:val="-11"/>
          <w:w w:val="115"/>
          <w:sz w:val="20"/>
        </w:rPr>
        <w:t xml:space="preserve"> </w:t>
      </w:r>
      <w:r>
        <w:rPr>
          <w:w w:val="115"/>
          <w:sz w:val="20"/>
        </w:rPr>
        <w:t>or</w:t>
      </w:r>
      <w:r>
        <w:rPr>
          <w:spacing w:val="-10"/>
          <w:w w:val="115"/>
          <w:sz w:val="20"/>
        </w:rPr>
        <w:t xml:space="preserve"> </w:t>
      </w:r>
      <w:r>
        <w:rPr>
          <w:w w:val="115"/>
          <w:sz w:val="20"/>
        </w:rPr>
        <w:t>video</w:t>
      </w:r>
      <w:r>
        <w:rPr>
          <w:spacing w:val="-11"/>
          <w:w w:val="115"/>
          <w:sz w:val="20"/>
        </w:rPr>
        <w:t xml:space="preserve"> </w:t>
      </w:r>
      <w:r>
        <w:rPr>
          <w:w w:val="115"/>
          <w:sz w:val="20"/>
        </w:rPr>
        <w:t>signal.</w:t>
      </w:r>
      <w:r>
        <w:rPr>
          <w:spacing w:val="8"/>
          <w:w w:val="115"/>
          <w:sz w:val="20"/>
        </w:rPr>
        <w:t xml:space="preserve"> </w:t>
      </w:r>
      <w:r>
        <w:rPr>
          <w:w w:val="115"/>
          <w:sz w:val="20"/>
        </w:rPr>
        <w:t>This</w:t>
      </w:r>
      <w:r>
        <w:rPr>
          <w:spacing w:val="-11"/>
          <w:w w:val="115"/>
          <w:sz w:val="20"/>
        </w:rPr>
        <w:t xml:space="preserve"> </w:t>
      </w:r>
      <w:r>
        <w:rPr>
          <w:sz w:val="20"/>
        </w:rPr>
        <w:t>isn’t</w:t>
      </w:r>
      <w:r>
        <w:rPr>
          <w:spacing w:val="-3"/>
          <w:sz w:val="20"/>
        </w:rPr>
        <w:t xml:space="preserve"> </w:t>
      </w:r>
      <w:r>
        <w:rPr>
          <w:w w:val="115"/>
          <w:sz w:val="20"/>
        </w:rPr>
        <w:t>usually</w:t>
      </w:r>
      <w:r>
        <w:rPr>
          <w:spacing w:val="-10"/>
          <w:w w:val="115"/>
          <w:sz w:val="20"/>
        </w:rPr>
        <w:t xml:space="preserve"> </w:t>
      </w:r>
      <w:r>
        <w:rPr>
          <w:w w:val="115"/>
          <w:sz w:val="20"/>
        </w:rPr>
        <w:t>a</w:t>
      </w:r>
      <w:r>
        <w:rPr>
          <w:spacing w:val="-11"/>
          <w:w w:val="115"/>
          <w:sz w:val="20"/>
        </w:rPr>
        <w:t xml:space="preserve"> </w:t>
      </w:r>
      <w:r>
        <w:rPr>
          <w:w w:val="115"/>
          <w:sz w:val="20"/>
        </w:rPr>
        <w:t>very</w:t>
      </w:r>
      <w:r>
        <w:rPr>
          <w:spacing w:val="-11"/>
          <w:w w:val="115"/>
          <w:sz w:val="20"/>
        </w:rPr>
        <w:t xml:space="preserve"> </w:t>
      </w:r>
      <w:r>
        <w:rPr>
          <w:spacing w:val="2"/>
          <w:w w:val="115"/>
          <w:sz w:val="20"/>
        </w:rPr>
        <w:t xml:space="preserve">good </w:t>
      </w:r>
      <w:r>
        <w:rPr>
          <w:w w:val="115"/>
          <w:sz w:val="20"/>
        </w:rPr>
        <w:t xml:space="preserve">strategy, as the hidden data is easy to detect statistically (the least </w:t>
      </w:r>
      <w:r>
        <w:rPr>
          <w:spacing w:val="-3"/>
          <w:w w:val="115"/>
          <w:sz w:val="20"/>
        </w:rPr>
        <w:t>sig</w:t>
      </w:r>
      <w:r>
        <w:rPr>
          <w:w w:val="115"/>
          <w:sz w:val="20"/>
        </w:rPr>
        <w:t>ni</w:t>
      </w:r>
      <w:r>
        <w:rPr>
          <w:rFonts w:ascii="Arial Unicode MS" w:hAnsi="Arial Unicode MS"/>
          <w:w w:val="115"/>
          <w:sz w:val="20"/>
        </w:rPr>
        <w:t>fi</w:t>
      </w:r>
      <w:r>
        <w:rPr>
          <w:w w:val="115"/>
          <w:sz w:val="20"/>
        </w:rPr>
        <w:t xml:space="preserve">cant bits are no longer correlated with the rest of the image), and </w:t>
      </w:r>
      <w:r>
        <w:rPr>
          <w:spacing w:val="-3"/>
          <w:sz w:val="20"/>
        </w:rPr>
        <w:t xml:space="preserve">it’s </w:t>
      </w:r>
      <w:r>
        <w:rPr>
          <w:w w:val="115"/>
          <w:sz w:val="20"/>
        </w:rPr>
        <w:t>trivial</w:t>
      </w:r>
      <w:r>
        <w:rPr>
          <w:spacing w:val="-19"/>
          <w:w w:val="115"/>
          <w:sz w:val="20"/>
        </w:rPr>
        <w:t xml:space="preserve"> </w:t>
      </w:r>
      <w:r>
        <w:rPr>
          <w:w w:val="115"/>
          <w:sz w:val="20"/>
        </w:rPr>
        <w:t>to</w:t>
      </w:r>
      <w:r>
        <w:rPr>
          <w:spacing w:val="-18"/>
          <w:w w:val="115"/>
          <w:sz w:val="20"/>
        </w:rPr>
        <w:t xml:space="preserve"> </w:t>
      </w:r>
      <w:r>
        <w:rPr>
          <w:w w:val="115"/>
          <w:sz w:val="20"/>
        </w:rPr>
        <w:t>remove</w:t>
      </w:r>
      <w:r>
        <w:rPr>
          <w:spacing w:val="-18"/>
          <w:w w:val="115"/>
          <w:sz w:val="20"/>
        </w:rPr>
        <w:t xml:space="preserve"> </w:t>
      </w:r>
      <w:r>
        <w:rPr>
          <w:w w:val="115"/>
          <w:sz w:val="20"/>
        </w:rPr>
        <w:t>or</w:t>
      </w:r>
      <w:r>
        <w:rPr>
          <w:spacing w:val="-19"/>
          <w:w w:val="115"/>
          <w:sz w:val="20"/>
        </w:rPr>
        <w:t xml:space="preserve"> </w:t>
      </w:r>
      <w:r>
        <w:rPr>
          <w:w w:val="115"/>
          <w:sz w:val="20"/>
        </w:rPr>
        <w:t>replace.</w:t>
      </w:r>
      <w:r>
        <w:rPr>
          <w:spacing w:val="-3"/>
          <w:w w:val="115"/>
          <w:sz w:val="20"/>
        </w:rPr>
        <w:t xml:space="preserve"> </w:t>
      </w:r>
      <w:r>
        <w:rPr>
          <w:sz w:val="20"/>
        </w:rPr>
        <w:t>It’s</w:t>
      </w:r>
      <w:r>
        <w:rPr>
          <w:spacing w:val="-11"/>
          <w:sz w:val="20"/>
        </w:rPr>
        <w:t xml:space="preserve"> </w:t>
      </w:r>
      <w:r>
        <w:rPr>
          <w:w w:val="115"/>
          <w:sz w:val="20"/>
        </w:rPr>
        <w:t>also</w:t>
      </w:r>
      <w:r>
        <w:rPr>
          <w:spacing w:val="-18"/>
          <w:w w:val="115"/>
          <w:sz w:val="20"/>
        </w:rPr>
        <w:t xml:space="preserve"> </w:t>
      </w:r>
      <w:r>
        <w:rPr>
          <w:w w:val="115"/>
          <w:sz w:val="20"/>
        </w:rPr>
        <w:t>severely</w:t>
      </w:r>
      <w:r>
        <w:rPr>
          <w:spacing w:val="-18"/>
          <w:w w:val="115"/>
          <w:sz w:val="20"/>
        </w:rPr>
        <w:t xml:space="preserve"> </w:t>
      </w:r>
      <w:r>
        <w:rPr>
          <w:w w:val="115"/>
          <w:sz w:val="20"/>
        </w:rPr>
        <w:t>damaged</w:t>
      </w:r>
      <w:r>
        <w:rPr>
          <w:spacing w:val="-18"/>
          <w:w w:val="115"/>
          <w:sz w:val="20"/>
        </w:rPr>
        <w:t xml:space="preserve"> </w:t>
      </w:r>
      <w:r>
        <w:rPr>
          <w:spacing w:val="-3"/>
          <w:w w:val="115"/>
          <w:sz w:val="20"/>
        </w:rPr>
        <w:t>by</w:t>
      </w:r>
      <w:r>
        <w:rPr>
          <w:spacing w:val="-19"/>
          <w:w w:val="115"/>
          <w:sz w:val="20"/>
        </w:rPr>
        <w:t xml:space="preserve"> </w:t>
      </w:r>
      <w:r>
        <w:rPr>
          <w:w w:val="115"/>
          <w:sz w:val="20"/>
        </w:rPr>
        <w:t>lossy</w:t>
      </w:r>
      <w:r>
        <w:rPr>
          <w:spacing w:val="-18"/>
          <w:w w:val="115"/>
          <w:sz w:val="20"/>
        </w:rPr>
        <w:t xml:space="preserve"> </w:t>
      </w:r>
      <w:r>
        <w:rPr>
          <w:w w:val="115"/>
          <w:sz w:val="20"/>
        </w:rPr>
        <w:t>compression</w:t>
      </w:r>
      <w:r>
        <w:rPr>
          <w:spacing w:val="5"/>
          <w:w w:val="115"/>
          <w:sz w:val="20"/>
        </w:rPr>
        <w:t xml:space="preserve"> </w:t>
      </w:r>
      <w:r>
        <w:rPr>
          <w:w w:val="115"/>
          <w:sz w:val="20"/>
        </w:rPr>
        <w:t>techniques.</w:t>
      </w:r>
    </w:p>
    <w:p>
      <w:pPr>
        <w:pStyle w:val="ListParagraph"/>
        <w:numPr>
          <w:ilvl w:val="0"/>
          <w:numId w:val="4"/>
        </w:numPr>
        <w:tabs>
          <w:tab w:pos="1310" w:val="left" w:leader="none"/>
        </w:tabs>
        <w:spacing w:line="196" w:lineRule="auto" w:before="155" w:after="0"/>
        <w:ind w:left="1309" w:right="863" w:hanging="199"/>
        <w:jc w:val="both"/>
        <w:rPr>
          <w:sz w:val="20"/>
        </w:rPr>
      </w:pPr>
      <w:r>
        <w:rPr>
          <w:w w:val="115"/>
          <w:sz w:val="20"/>
        </w:rPr>
        <w:t>A</w:t>
      </w:r>
      <w:r>
        <w:rPr>
          <w:spacing w:val="-11"/>
          <w:w w:val="115"/>
          <w:sz w:val="20"/>
        </w:rPr>
        <w:t xml:space="preserve"> </w:t>
      </w:r>
      <w:r>
        <w:rPr>
          <w:w w:val="115"/>
          <w:sz w:val="20"/>
        </w:rPr>
        <w:t>better</w:t>
      </w:r>
      <w:r>
        <w:rPr>
          <w:spacing w:val="-11"/>
          <w:w w:val="115"/>
          <w:sz w:val="20"/>
        </w:rPr>
        <w:t xml:space="preserve"> </w:t>
      </w:r>
      <w:r>
        <w:rPr>
          <w:w w:val="115"/>
          <w:sz w:val="20"/>
        </w:rPr>
        <w:t>technique</w:t>
      </w:r>
      <w:r>
        <w:rPr>
          <w:spacing w:val="-11"/>
          <w:w w:val="115"/>
          <w:sz w:val="20"/>
        </w:rPr>
        <w:t xml:space="preserve"> </w:t>
      </w:r>
      <w:r>
        <w:rPr>
          <w:w w:val="115"/>
          <w:sz w:val="20"/>
        </w:rPr>
        <w:t>is</w:t>
      </w:r>
      <w:r>
        <w:rPr>
          <w:spacing w:val="-11"/>
          <w:w w:val="115"/>
          <w:sz w:val="20"/>
        </w:rPr>
        <w:t xml:space="preserve"> </w:t>
      </w:r>
      <w:r>
        <w:rPr>
          <w:w w:val="115"/>
          <w:sz w:val="20"/>
        </w:rPr>
        <w:t>to</w:t>
      </w:r>
      <w:r>
        <w:rPr>
          <w:spacing w:val="-11"/>
          <w:w w:val="115"/>
          <w:sz w:val="20"/>
        </w:rPr>
        <w:t xml:space="preserve"> </w:t>
      </w:r>
      <w:r>
        <w:rPr>
          <w:w w:val="115"/>
          <w:sz w:val="20"/>
        </w:rPr>
        <w:t>hide</w:t>
      </w:r>
      <w:r>
        <w:rPr>
          <w:spacing w:val="-11"/>
          <w:w w:val="115"/>
          <w:sz w:val="20"/>
        </w:rPr>
        <w:t xml:space="preserve"> </w:t>
      </w:r>
      <w:r>
        <w:rPr>
          <w:w w:val="115"/>
          <w:sz w:val="20"/>
        </w:rPr>
        <w:t>the</w:t>
      </w:r>
      <w:r>
        <w:rPr>
          <w:spacing w:val="-11"/>
          <w:w w:val="115"/>
          <w:sz w:val="20"/>
        </w:rPr>
        <w:t xml:space="preserve"> </w:t>
      </w:r>
      <w:r>
        <w:rPr>
          <w:w w:val="115"/>
          <w:sz w:val="20"/>
        </w:rPr>
        <w:t>mark</w:t>
      </w:r>
      <w:r>
        <w:rPr>
          <w:spacing w:val="-11"/>
          <w:w w:val="115"/>
          <w:sz w:val="20"/>
        </w:rPr>
        <w:t xml:space="preserve"> </w:t>
      </w:r>
      <w:r>
        <w:rPr>
          <w:w w:val="115"/>
          <w:sz w:val="20"/>
        </w:rPr>
        <w:t>at</w:t>
      </w:r>
      <w:r>
        <w:rPr>
          <w:spacing w:val="-11"/>
          <w:w w:val="115"/>
          <w:sz w:val="20"/>
        </w:rPr>
        <w:t xml:space="preserve"> </w:t>
      </w:r>
      <w:r>
        <w:rPr>
          <w:w w:val="115"/>
          <w:sz w:val="20"/>
        </w:rPr>
        <w:t>one</w:t>
      </w:r>
      <w:r>
        <w:rPr>
          <w:spacing w:val="-11"/>
          <w:w w:val="115"/>
          <w:sz w:val="20"/>
        </w:rPr>
        <w:t xml:space="preserve"> </w:t>
      </w:r>
      <w:r>
        <w:rPr>
          <w:w w:val="115"/>
          <w:sz w:val="20"/>
        </w:rPr>
        <w:t>or</w:t>
      </w:r>
      <w:r>
        <w:rPr>
          <w:spacing w:val="-11"/>
          <w:w w:val="115"/>
          <w:sz w:val="20"/>
        </w:rPr>
        <w:t xml:space="preserve"> </w:t>
      </w:r>
      <w:r>
        <w:rPr>
          <w:w w:val="115"/>
          <w:sz w:val="20"/>
        </w:rPr>
        <w:t>more</w:t>
      </w:r>
      <w:r>
        <w:rPr>
          <w:spacing w:val="-11"/>
          <w:w w:val="115"/>
          <w:sz w:val="20"/>
        </w:rPr>
        <w:t xml:space="preserve"> </w:t>
      </w:r>
      <w:r>
        <w:rPr>
          <w:w w:val="115"/>
          <w:sz w:val="20"/>
        </w:rPr>
        <w:t>locations</w:t>
      </w:r>
      <w:r>
        <w:rPr>
          <w:spacing w:val="-11"/>
          <w:w w:val="115"/>
          <w:sz w:val="20"/>
        </w:rPr>
        <w:t xml:space="preserve"> </w:t>
      </w:r>
      <w:r>
        <w:rPr>
          <w:w w:val="115"/>
          <w:sz w:val="20"/>
        </w:rPr>
        <w:t xml:space="preserve">determined </w:t>
      </w:r>
      <w:r>
        <w:rPr>
          <w:spacing w:val="-3"/>
          <w:w w:val="115"/>
          <w:sz w:val="20"/>
        </w:rPr>
        <w:t xml:space="preserve">by </w:t>
      </w:r>
      <w:r>
        <w:rPr>
          <w:w w:val="115"/>
          <w:sz w:val="20"/>
        </w:rPr>
        <w:t xml:space="preserve">a secret </w:t>
      </w:r>
      <w:r>
        <w:rPr>
          <w:spacing w:val="-6"/>
          <w:w w:val="115"/>
          <w:sz w:val="20"/>
        </w:rPr>
        <w:t xml:space="preserve">key. </w:t>
      </w:r>
      <w:r>
        <w:rPr>
          <w:w w:val="115"/>
          <w:sz w:val="20"/>
        </w:rPr>
        <w:t xml:space="preserve">This was </w:t>
      </w:r>
      <w:r>
        <w:rPr>
          <w:rFonts w:ascii="Arial Unicode MS" w:hAnsi="Arial Unicode MS"/>
          <w:w w:val="115"/>
          <w:sz w:val="20"/>
        </w:rPr>
        <w:t>fi</w:t>
      </w:r>
      <w:r>
        <w:rPr>
          <w:w w:val="115"/>
          <w:sz w:val="20"/>
        </w:rPr>
        <w:t xml:space="preserve">rst </w:t>
      </w:r>
      <w:r>
        <w:rPr>
          <w:spacing w:val="-3"/>
          <w:w w:val="115"/>
          <w:sz w:val="20"/>
        </w:rPr>
        <w:t xml:space="preserve">invented </w:t>
      </w:r>
      <w:r>
        <w:rPr>
          <w:w w:val="115"/>
          <w:sz w:val="20"/>
        </w:rPr>
        <w:t>in classical China. The sender</w:t>
      </w:r>
      <w:r>
        <w:rPr>
          <w:spacing w:val="-15"/>
          <w:w w:val="115"/>
          <w:sz w:val="20"/>
        </w:rPr>
        <w:t xml:space="preserve"> </w:t>
      </w:r>
      <w:r>
        <w:rPr>
          <w:w w:val="115"/>
          <w:sz w:val="20"/>
        </w:rPr>
        <w:t xml:space="preserve">and receiver had copies of a paper mask with holes cut out of it at </w:t>
      </w:r>
      <w:r>
        <w:rPr>
          <w:spacing w:val="-3"/>
          <w:w w:val="115"/>
          <w:sz w:val="20"/>
        </w:rPr>
        <w:t xml:space="preserve">random </w:t>
      </w:r>
      <w:r>
        <w:rPr>
          <w:w w:val="115"/>
          <w:sz w:val="20"/>
        </w:rPr>
        <w:t xml:space="preserve">locations. The sender would place his mask </w:t>
      </w:r>
      <w:r>
        <w:rPr>
          <w:spacing w:val="-3"/>
          <w:w w:val="115"/>
          <w:sz w:val="20"/>
        </w:rPr>
        <w:t xml:space="preserve">over </w:t>
      </w:r>
      <w:r>
        <w:rPr>
          <w:w w:val="115"/>
          <w:sz w:val="20"/>
        </w:rPr>
        <w:t>a blank sheet of paper, write</w:t>
      </w:r>
      <w:r>
        <w:rPr>
          <w:spacing w:val="-24"/>
          <w:w w:val="115"/>
          <w:sz w:val="20"/>
        </w:rPr>
        <w:t xml:space="preserve"> </w:t>
      </w:r>
      <w:r>
        <w:rPr>
          <w:w w:val="115"/>
          <w:sz w:val="20"/>
        </w:rPr>
        <w:t>his</w:t>
      </w:r>
      <w:r>
        <w:rPr>
          <w:spacing w:val="-23"/>
          <w:w w:val="115"/>
          <w:sz w:val="20"/>
        </w:rPr>
        <w:t xml:space="preserve"> </w:t>
      </w:r>
      <w:r>
        <w:rPr>
          <w:w w:val="115"/>
          <w:sz w:val="20"/>
        </w:rPr>
        <w:t>message</w:t>
      </w:r>
      <w:r>
        <w:rPr>
          <w:spacing w:val="-24"/>
          <w:w w:val="115"/>
          <w:sz w:val="20"/>
        </w:rPr>
        <w:t xml:space="preserve"> </w:t>
      </w:r>
      <w:r>
        <w:rPr>
          <w:w w:val="115"/>
          <w:sz w:val="20"/>
        </w:rPr>
        <w:t>in</w:t>
      </w:r>
      <w:r>
        <w:rPr>
          <w:spacing w:val="-23"/>
          <w:w w:val="115"/>
          <w:sz w:val="20"/>
        </w:rPr>
        <w:t xml:space="preserve"> </w:t>
      </w:r>
      <w:r>
        <w:rPr>
          <w:w w:val="115"/>
          <w:sz w:val="20"/>
        </w:rPr>
        <w:t>the</w:t>
      </w:r>
      <w:r>
        <w:rPr>
          <w:spacing w:val="-23"/>
          <w:w w:val="115"/>
          <w:sz w:val="20"/>
        </w:rPr>
        <w:t xml:space="preserve"> </w:t>
      </w:r>
      <w:r>
        <w:rPr>
          <w:w w:val="115"/>
          <w:sz w:val="20"/>
        </w:rPr>
        <w:t>holes,</w:t>
      </w:r>
      <w:r>
        <w:rPr>
          <w:spacing w:val="-20"/>
          <w:w w:val="115"/>
          <w:sz w:val="20"/>
        </w:rPr>
        <w:t xml:space="preserve"> </w:t>
      </w:r>
      <w:r>
        <w:rPr>
          <w:w w:val="115"/>
          <w:sz w:val="20"/>
        </w:rPr>
        <w:t>then</w:t>
      </w:r>
      <w:r>
        <w:rPr>
          <w:spacing w:val="-24"/>
          <w:w w:val="115"/>
          <w:sz w:val="20"/>
        </w:rPr>
        <w:t xml:space="preserve"> </w:t>
      </w:r>
      <w:r>
        <w:rPr>
          <w:w w:val="115"/>
          <w:sz w:val="20"/>
        </w:rPr>
        <w:t>remove</w:t>
      </w:r>
      <w:r>
        <w:rPr>
          <w:spacing w:val="-23"/>
          <w:w w:val="115"/>
          <w:sz w:val="20"/>
        </w:rPr>
        <w:t xml:space="preserve"> </w:t>
      </w:r>
      <w:r>
        <w:rPr>
          <w:w w:val="115"/>
          <w:sz w:val="20"/>
        </w:rPr>
        <w:t>it</w:t>
      </w:r>
      <w:r>
        <w:rPr>
          <w:spacing w:val="-23"/>
          <w:w w:val="115"/>
          <w:sz w:val="20"/>
        </w:rPr>
        <w:t xml:space="preserve"> </w:t>
      </w:r>
      <w:r>
        <w:rPr>
          <w:w w:val="115"/>
          <w:sz w:val="20"/>
        </w:rPr>
        <w:t>and</w:t>
      </w:r>
      <w:r>
        <w:rPr>
          <w:spacing w:val="-24"/>
          <w:w w:val="115"/>
          <w:sz w:val="20"/>
        </w:rPr>
        <w:t xml:space="preserve"> </w:t>
      </w:r>
      <w:r>
        <w:rPr>
          <w:w w:val="115"/>
          <w:sz w:val="20"/>
        </w:rPr>
        <w:t>compose</w:t>
      </w:r>
      <w:r>
        <w:rPr>
          <w:spacing w:val="-23"/>
          <w:w w:val="115"/>
          <w:sz w:val="20"/>
        </w:rPr>
        <w:t xml:space="preserve"> </w:t>
      </w:r>
      <w:r>
        <w:rPr>
          <w:w w:val="115"/>
          <w:sz w:val="20"/>
        </w:rPr>
        <w:t>a</w:t>
      </w:r>
      <w:r>
        <w:rPr>
          <w:spacing w:val="-24"/>
          <w:w w:val="115"/>
          <w:sz w:val="20"/>
        </w:rPr>
        <w:t xml:space="preserve"> </w:t>
      </w:r>
      <w:r>
        <w:rPr>
          <w:spacing w:val="-3"/>
          <w:w w:val="115"/>
          <w:sz w:val="20"/>
        </w:rPr>
        <w:t>cover</w:t>
      </w:r>
      <w:r>
        <w:rPr>
          <w:spacing w:val="-23"/>
          <w:w w:val="115"/>
          <w:sz w:val="20"/>
        </w:rPr>
        <w:t xml:space="preserve"> </w:t>
      </w:r>
      <w:r>
        <w:rPr>
          <w:w w:val="115"/>
          <w:sz w:val="20"/>
        </w:rPr>
        <w:t xml:space="preserve">message including the characters of the secret embedded message. This trick </w:t>
      </w:r>
      <w:r>
        <w:rPr>
          <w:spacing w:val="-7"/>
          <w:w w:val="115"/>
          <w:sz w:val="20"/>
        </w:rPr>
        <w:t xml:space="preserve">was </w:t>
      </w:r>
      <w:r>
        <w:rPr>
          <w:w w:val="115"/>
          <w:sz w:val="20"/>
        </w:rPr>
        <w:t xml:space="preserve">reinvented in the 16th century </w:t>
      </w:r>
      <w:r>
        <w:rPr>
          <w:spacing w:val="-3"/>
          <w:w w:val="115"/>
          <w:sz w:val="20"/>
        </w:rPr>
        <w:t xml:space="preserve">by </w:t>
      </w:r>
      <w:r>
        <w:rPr>
          <w:w w:val="115"/>
          <w:sz w:val="20"/>
        </w:rPr>
        <w:t xml:space="preserve">the Italian mathematician Cardan </w:t>
      </w:r>
      <w:r>
        <w:rPr>
          <w:spacing w:val="-4"/>
          <w:w w:val="115"/>
          <w:sz w:val="20"/>
        </w:rPr>
        <w:t xml:space="preserve">and </w:t>
      </w:r>
      <w:r>
        <w:rPr>
          <w:w w:val="115"/>
          <w:sz w:val="20"/>
        </w:rPr>
        <w:t>is now known to cryptographers as the Cardan grille</w:t>
      </w:r>
      <w:r>
        <w:rPr>
          <w:spacing w:val="17"/>
          <w:w w:val="115"/>
          <w:sz w:val="20"/>
        </w:rPr>
        <w:t xml:space="preserve"> </w:t>
      </w:r>
      <w:r>
        <w:rPr>
          <w:w w:val="115"/>
          <w:sz w:val="20"/>
        </w:rPr>
        <w:t>[1001].</w:t>
      </w:r>
    </w:p>
    <w:p>
      <w:pPr>
        <w:pStyle w:val="ListParagraph"/>
        <w:numPr>
          <w:ilvl w:val="0"/>
          <w:numId w:val="4"/>
        </w:numPr>
        <w:tabs>
          <w:tab w:pos="1310" w:val="left" w:leader="none"/>
        </w:tabs>
        <w:spacing w:line="196" w:lineRule="auto" w:before="166" w:after="0"/>
        <w:ind w:left="1309" w:right="863" w:hanging="199"/>
        <w:jc w:val="both"/>
        <w:rPr>
          <w:sz w:val="20"/>
        </w:rPr>
      </w:pPr>
      <w:r>
        <w:rPr>
          <w:w w:val="115"/>
          <w:sz w:val="20"/>
        </w:rPr>
        <w:t xml:space="preserve">A modern version of this hides a mark in a </w:t>
      </w:r>
      <w:r>
        <w:rPr>
          <w:rFonts w:ascii="Arial" w:hAnsi="Arial"/>
          <w:w w:val="130"/>
          <w:sz w:val="20"/>
        </w:rPr>
        <w:t xml:space="preserve">.gif </w:t>
      </w:r>
      <w:r>
        <w:rPr>
          <w:w w:val="115"/>
          <w:sz w:val="20"/>
        </w:rPr>
        <w:t>format image as</w:t>
      </w:r>
      <w:r>
        <w:rPr>
          <w:spacing w:val="-31"/>
          <w:w w:val="115"/>
          <w:sz w:val="20"/>
        </w:rPr>
        <w:t xml:space="preserve"> </w:t>
      </w:r>
      <w:r>
        <w:rPr>
          <w:w w:val="115"/>
          <w:sz w:val="20"/>
        </w:rPr>
        <w:t>follows. A secret key is expanded to a keystream which selects an appropriate number of pixels. The embedded message is the parity of the color</w:t>
      </w:r>
      <w:r>
        <w:rPr>
          <w:spacing w:val="-18"/>
          <w:w w:val="115"/>
          <w:sz w:val="20"/>
        </w:rPr>
        <w:t xml:space="preserve"> </w:t>
      </w:r>
      <w:r>
        <w:rPr>
          <w:w w:val="115"/>
          <w:sz w:val="20"/>
        </w:rPr>
        <w:t xml:space="preserve">codes for these pixels. In practice even a quite large number of the pixels in an image can </w:t>
      </w:r>
      <w:r>
        <w:rPr>
          <w:spacing w:val="-3"/>
          <w:w w:val="115"/>
          <w:sz w:val="20"/>
        </w:rPr>
        <w:t xml:space="preserve">have </w:t>
      </w:r>
      <w:r>
        <w:rPr>
          <w:w w:val="115"/>
          <w:sz w:val="20"/>
        </w:rPr>
        <w:t>their color changed to that of a similar one in the palette without</w:t>
      </w:r>
      <w:r>
        <w:rPr>
          <w:spacing w:val="-11"/>
          <w:w w:val="115"/>
          <w:sz w:val="20"/>
        </w:rPr>
        <w:t xml:space="preserve"> </w:t>
      </w:r>
      <w:r>
        <w:rPr>
          <w:w w:val="115"/>
          <w:sz w:val="20"/>
        </w:rPr>
        <w:t>any</w:t>
      </w:r>
      <w:r>
        <w:rPr>
          <w:spacing w:val="-10"/>
          <w:w w:val="115"/>
          <w:sz w:val="20"/>
        </w:rPr>
        <w:t xml:space="preserve"> </w:t>
      </w:r>
      <w:r>
        <w:rPr>
          <w:w w:val="115"/>
          <w:sz w:val="20"/>
        </w:rPr>
        <w:t>visible</w:t>
      </w:r>
      <w:r>
        <w:rPr>
          <w:spacing w:val="-11"/>
          <w:w w:val="115"/>
          <w:sz w:val="20"/>
        </w:rPr>
        <w:t xml:space="preserve"> </w:t>
      </w:r>
      <w:r>
        <w:rPr>
          <w:w w:val="115"/>
          <w:sz w:val="20"/>
        </w:rPr>
        <w:t>e</w:t>
      </w:r>
      <w:r>
        <w:rPr>
          <w:rFonts w:ascii="Arial Unicode MS" w:hAnsi="Arial Unicode MS"/>
          <w:w w:val="115"/>
          <w:sz w:val="20"/>
        </w:rPr>
        <w:t>ff</w:t>
      </w:r>
      <w:r>
        <w:rPr>
          <w:w w:val="115"/>
          <w:sz w:val="20"/>
        </w:rPr>
        <w:t>ects</w:t>
      </w:r>
      <w:r>
        <w:rPr>
          <w:spacing w:val="-10"/>
          <w:w w:val="115"/>
          <w:sz w:val="20"/>
        </w:rPr>
        <w:t xml:space="preserve"> </w:t>
      </w:r>
      <w:r>
        <w:rPr>
          <w:w w:val="115"/>
          <w:sz w:val="20"/>
        </w:rPr>
        <w:t>[972].</w:t>
      </w:r>
      <w:r>
        <w:rPr>
          <w:spacing w:val="7"/>
          <w:w w:val="115"/>
          <w:sz w:val="20"/>
        </w:rPr>
        <w:t xml:space="preserve"> </w:t>
      </w:r>
      <w:r>
        <w:rPr>
          <w:spacing w:val="-3"/>
          <w:w w:val="115"/>
          <w:sz w:val="20"/>
        </w:rPr>
        <w:t>However,</w:t>
      </w:r>
      <w:r>
        <w:rPr>
          <w:spacing w:val="-11"/>
          <w:w w:val="115"/>
          <w:sz w:val="20"/>
        </w:rPr>
        <w:t xml:space="preserve"> </w:t>
      </w:r>
      <w:r>
        <w:rPr>
          <w:w w:val="115"/>
          <w:sz w:val="20"/>
        </w:rPr>
        <w:t>if</w:t>
      </w:r>
      <w:r>
        <w:rPr>
          <w:spacing w:val="-10"/>
          <w:w w:val="115"/>
          <w:sz w:val="20"/>
        </w:rPr>
        <w:t xml:space="preserve"> </w:t>
      </w:r>
      <w:r>
        <w:rPr>
          <w:w w:val="115"/>
          <w:sz w:val="20"/>
        </w:rPr>
        <w:t>all</w:t>
      </w:r>
      <w:r>
        <w:rPr>
          <w:spacing w:val="-11"/>
          <w:w w:val="115"/>
          <w:sz w:val="20"/>
        </w:rPr>
        <w:t xml:space="preserve"> </w:t>
      </w:r>
      <w:r>
        <w:rPr>
          <w:w w:val="115"/>
          <w:sz w:val="20"/>
        </w:rPr>
        <w:t>the</w:t>
      </w:r>
      <w:r>
        <w:rPr>
          <w:spacing w:val="-10"/>
          <w:w w:val="115"/>
          <w:sz w:val="20"/>
        </w:rPr>
        <w:t xml:space="preserve"> </w:t>
      </w:r>
      <w:r>
        <w:rPr>
          <w:w w:val="115"/>
          <w:sz w:val="20"/>
        </w:rPr>
        <w:t>pixels</w:t>
      </w:r>
      <w:r>
        <w:rPr>
          <w:spacing w:val="-10"/>
          <w:w w:val="115"/>
          <w:sz w:val="20"/>
        </w:rPr>
        <w:t xml:space="preserve"> </w:t>
      </w:r>
      <w:r>
        <w:rPr>
          <w:w w:val="115"/>
          <w:sz w:val="20"/>
        </w:rPr>
        <w:t>are</w:t>
      </w:r>
      <w:r>
        <w:rPr>
          <w:spacing w:val="-11"/>
          <w:w w:val="115"/>
          <w:sz w:val="20"/>
        </w:rPr>
        <w:t xml:space="preserve"> </w:t>
      </w:r>
      <w:r>
        <w:rPr>
          <w:spacing w:val="-3"/>
          <w:w w:val="115"/>
          <w:sz w:val="20"/>
        </w:rPr>
        <w:t>tweaked</w:t>
      </w:r>
      <w:r>
        <w:rPr>
          <w:spacing w:val="-10"/>
          <w:w w:val="115"/>
          <w:sz w:val="20"/>
        </w:rPr>
        <w:t xml:space="preserve"> </w:t>
      </w:r>
      <w:r>
        <w:rPr>
          <w:w w:val="115"/>
          <w:sz w:val="20"/>
        </w:rPr>
        <w:t xml:space="preserve">in this </w:t>
      </w:r>
      <w:r>
        <w:rPr>
          <w:spacing w:val="-8"/>
          <w:w w:val="115"/>
          <w:sz w:val="20"/>
        </w:rPr>
        <w:t xml:space="preserve">way, </w:t>
      </w:r>
      <w:r>
        <w:rPr>
          <w:w w:val="115"/>
          <w:sz w:val="20"/>
        </w:rPr>
        <w:t xml:space="preserve">then again the hidden data is easy to remove </w:t>
      </w:r>
      <w:r>
        <w:rPr>
          <w:spacing w:val="-3"/>
          <w:w w:val="115"/>
          <w:sz w:val="20"/>
        </w:rPr>
        <w:t xml:space="preserve">by </w:t>
      </w:r>
      <w:r>
        <w:rPr>
          <w:w w:val="115"/>
          <w:sz w:val="20"/>
        </w:rPr>
        <w:t xml:space="preserve">just tweaking them again. A better result is obtained if the </w:t>
      </w:r>
      <w:r>
        <w:rPr>
          <w:spacing w:val="-3"/>
          <w:w w:val="115"/>
          <w:sz w:val="20"/>
        </w:rPr>
        <w:t xml:space="preserve">cover </w:t>
      </w:r>
      <w:r>
        <w:rPr>
          <w:w w:val="115"/>
          <w:sz w:val="20"/>
        </w:rPr>
        <w:t xml:space="preserve">image and embedding method are such that 1% of the pixels can safely </w:t>
      </w:r>
      <w:r>
        <w:rPr>
          <w:spacing w:val="2"/>
          <w:w w:val="115"/>
          <w:sz w:val="20"/>
        </w:rPr>
        <w:t xml:space="preserve">be </w:t>
      </w:r>
      <w:r>
        <w:rPr>
          <w:spacing w:val="-3"/>
          <w:w w:val="115"/>
          <w:sz w:val="20"/>
        </w:rPr>
        <w:t xml:space="preserve">tweaked. </w:t>
      </w:r>
      <w:r>
        <w:rPr>
          <w:w w:val="115"/>
          <w:sz w:val="20"/>
        </w:rPr>
        <w:t>Then, if</w:t>
      </w:r>
      <w:r>
        <w:rPr>
          <w:spacing w:val="-30"/>
          <w:w w:val="115"/>
          <w:sz w:val="20"/>
        </w:rPr>
        <w:t xml:space="preserve"> </w:t>
      </w:r>
      <w:r>
        <w:rPr>
          <w:w w:val="115"/>
          <w:sz w:val="20"/>
        </w:rPr>
        <w:t>the warden repeats the process but with a di</w:t>
      </w:r>
      <w:r>
        <w:rPr>
          <w:rFonts w:ascii="Arial Unicode MS" w:hAnsi="Arial Unicode MS"/>
          <w:w w:val="115"/>
          <w:sz w:val="20"/>
        </w:rPr>
        <w:t>ff</w:t>
      </w:r>
      <w:r>
        <w:rPr>
          <w:w w:val="115"/>
          <w:sz w:val="20"/>
        </w:rPr>
        <w:t xml:space="preserve">erent </w:t>
      </w:r>
      <w:r>
        <w:rPr>
          <w:spacing w:val="-6"/>
          <w:w w:val="115"/>
          <w:sz w:val="20"/>
        </w:rPr>
        <w:t xml:space="preserve">key, </w:t>
      </w:r>
      <w:r>
        <w:rPr>
          <w:w w:val="115"/>
          <w:sz w:val="20"/>
        </w:rPr>
        <w:t>a di</w:t>
      </w:r>
      <w:r>
        <w:rPr>
          <w:rFonts w:ascii="Arial Unicode MS" w:hAnsi="Arial Unicode MS"/>
          <w:w w:val="115"/>
          <w:sz w:val="20"/>
        </w:rPr>
        <w:t>ff</w:t>
      </w:r>
      <w:r>
        <w:rPr>
          <w:w w:val="115"/>
          <w:sz w:val="20"/>
        </w:rPr>
        <w:t>erent 1% of</w:t>
      </w:r>
      <w:r>
        <w:rPr>
          <w:spacing w:val="-26"/>
          <w:w w:val="115"/>
          <w:sz w:val="20"/>
        </w:rPr>
        <w:t xml:space="preserve"> </w:t>
      </w:r>
      <w:r>
        <w:rPr>
          <w:w w:val="115"/>
          <w:sz w:val="20"/>
        </w:rPr>
        <w:t xml:space="preserve">the pixels will </w:t>
      </w:r>
      <w:r>
        <w:rPr>
          <w:spacing w:val="2"/>
          <w:w w:val="115"/>
          <w:sz w:val="20"/>
        </w:rPr>
        <w:t xml:space="preserve">be </w:t>
      </w:r>
      <w:r>
        <w:rPr>
          <w:spacing w:val="-3"/>
          <w:w w:val="115"/>
          <w:sz w:val="20"/>
        </w:rPr>
        <w:t xml:space="preserve">tweaked </w:t>
      </w:r>
      <w:r>
        <w:rPr>
          <w:w w:val="115"/>
          <w:sz w:val="20"/>
        </w:rPr>
        <w:t xml:space="preserve">and only 1% of the bits of the hidden data will </w:t>
      </w:r>
      <w:r>
        <w:rPr>
          <w:spacing w:val="2"/>
          <w:w w:val="115"/>
          <w:sz w:val="20"/>
        </w:rPr>
        <w:t xml:space="preserve">be </w:t>
      </w:r>
      <w:r>
        <w:rPr>
          <w:w w:val="115"/>
          <w:sz w:val="20"/>
        </w:rPr>
        <w:t xml:space="preserve">corrupted. These can then </w:t>
      </w:r>
      <w:r>
        <w:rPr>
          <w:spacing w:val="2"/>
          <w:w w:val="115"/>
          <w:sz w:val="20"/>
        </w:rPr>
        <w:t xml:space="preserve">be </w:t>
      </w:r>
      <w:r>
        <w:rPr>
          <w:w w:val="115"/>
          <w:sz w:val="20"/>
        </w:rPr>
        <w:t>recovered using an error-correcting</w:t>
      </w:r>
      <w:r>
        <w:rPr>
          <w:spacing w:val="-37"/>
          <w:w w:val="115"/>
          <w:sz w:val="20"/>
        </w:rPr>
        <w:t xml:space="preserve"> </w:t>
      </w:r>
      <w:r>
        <w:rPr>
          <w:w w:val="115"/>
          <w:sz w:val="20"/>
        </w:rPr>
        <w:t>code.</w:t>
      </w:r>
    </w:p>
    <w:p>
      <w:pPr>
        <w:pStyle w:val="ListParagraph"/>
        <w:numPr>
          <w:ilvl w:val="0"/>
          <w:numId w:val="4"/>
        </w:numPr>
        <w:tabs>
          <w:tab w:pos="1310" w:val="left" w:leader="none"/>
        </w:tabs>
        <w:spacing w:line="196" w:lineRule="auto" w:before="147" w:after="0"/>
        <w:ind w:left="1309" w:right="863" w:hanging="199"/>
        <w:jc w:val="both"/>
        <w:rPr>
          <w:sz w:val="20"/>
        </w:rPr>
      </w:pPr>
      <w:r>
        <w:rPr>
          <w:w w:val="110"/>
          <w:sz w:val="20"/>
        </w:rPr>
        <w:t xml:space="preserve">In general, the introduction of noise or distortion </w:t>
      </w:r>
      <w:r>
        <w:rPr>
          <w:w w:val="90"/>
          <w:sz w:val="20"/>
        </w:rPr>
        <w:t xml:space="preserve">– </w:t>
      </w:r>
      <w:r>
        <w:rPr>
          <w:w w:val="110"/>
          <w:sz w:val="20"/>
        </w:rPr>
        <w:t xml:space="preserve">as happens with </w:t>
      </w:r>
      <w:r>
        <w:rPr>
          <w:spacing w:val="-3"/>
          <w:w w:val="110"/>
          <w:sz w:val="20"/>
        </w:rPr>
        <w:t>lossy</w:t>
      </w:r>
      <w:r>
        <w:rPr>
          <w:spacing w:val="51"/>
          <w:w w:val="110"/>
          <w:sz w:val="20"/>
        </w:rPr>
        <w:t xml:space="preserve"> </w:t>
      </w:r>
      <w:r>
        <w:rPr>
          <w:w w:val="110"/>
          <w:sz w:val="20"/>
        </w:rPr>
        <w:t xml:space="preserve">compression </w:t>
      </w:r>
      <w:r>
        <w:rPr>
          <w:w w:val="90"/>
          <w:sz w:val="20"/>
        </w:rPr>
        <w:t xml:space="preserve">– </w:t>
      </w:r>
      <w:r>
        <w:rPr>
          <w:w w:val="110"/>
          <w:sz w:val="20"/>
        </w:rPr>
        <w:t xml:space="preserve">will introduce errors into the hidden data almost </w:t>
      </w:r>
      <w:r>
        <w:rPr>
          <w:spacing w:val="-3"/>
          <w:w w:val="110"/>
          <w:sz w:val="20"/>
        </w:rPr>
        <w:t>regard-</w:t>
      </w:r>
      <w:r>
        <w:rPr>
          <w:spacing w:val="51"/>
          <w:w w:val="110"/>
          <w:sz w:val="20"/>
        </w:rPr>
        <w:t xml:space="preserve"> </w:t>
      </w:r>
      <w:r>
        <w:rPr>
          <w:w w:val="110"/>
          <w:sz w:val="20"/>
        </w:rPr>
        <w:t xml:space="preserve">less of the embedding method unless some kind of error correcting code    is added. A system proposed for banknote marking, </w:t>
      </w:r>
      <w:r>
        <w:rPr>
          <w:spacing w:val="-3"/>
          <w:w w:val="110"/>
          <w:sz w:val="20"/>
        </w:rPr>
        <w:t xml:space="preserve">Patchwork, </w:t>
      </w:r>
      <w:r>
        <w:rPr>
          <w:w w:val="110"/>
          <w:sz w:val="20"/>
        </w:rPr>
        <w:t xml:space="preserve">uses a repetition code </w:t>
      </w:r>
      <w:r>
        <w:rPr>
          <w:w w:val="90"/>
          <w:sz w:val="20"/>
        </w:rPr>
        <w:t xml:space="preserve">– </w:t>
      </w:r>
      <w:r>
        <w:rPr>
          <w:w w:val="110"/>
          <w:sz w:val="20"/>
        </w:rPr>
        <w:t xml:space="preserve">the key selects </w:t>
      </w:r>
      <w:r>
        <w:rPr>
          <w:spacing w:val="-4"/>
          <w:w w:val="110"/>
          <w:sz w:val="20"/>
        </w:rPr>
        <w:t xml:space="preserve">two </w:t>
      </w:r>
      <w:r>
        <w:rPr>
          <w:w w:val="110"/>
          <w:sz w:val="20"/>
        </w:rPr>
        <w:t xml:space="preserve">subsets of pixels, one of which </w:t>
      </w:r>
      <w:r>
        <w:rPr>
          <w:spacing w:val="-6"/>
          <w:w w:val="110"/>
          <w:sz w:val="20"/>
        </w:rPr>
        <w:t xml:space="preserve">is </w:t>
      </w:r>
      <w:r>
        <w:rPr>
          <w:w w:val="110"/>
          <w:sz w:val="20"/>
        </w:rPr>
        <w:t xml:space="preserve">marked </w:t>
      </w:r>
      <w:r>
        <w:rPr>
          <w:spacing w:val="-3"/>
          <w:w w:val="110"/>
          <w:sz w:val="20"/>
        </w:rPr>
        <w:t xml:space="preserve">by </w:t>
      </w:r>
      <w:r>
        <w:rPr>
          <w:w w:val="110"/>
          <w:sz w:val="20"/>
        </w:rPr>
        <w:t xml:space="preserve">increasing the luminosity and the other </w:t>
      </w:r>
      <w:r>
        <w:rPr>
          <w:spacing w:val="-3"/>
          <w:w w:val="110"/>
          <w:sz w:val="20"/>
        </w:rPr>
        <w:t xml:space="preserve">by </w:t>
      </w:r>
      <w:r>
        <w:rPr>
          <w:w w:val="110"/>
          <w:sz w:val="20"/>
        </w:rPr>
        <w:t xml:space="preserve">decreasing it. </w:t>
      </w:r>
      <w:r>
        <w:rPr>
          <w:spacing w:val="-4"/>
          <w:w w:val="110"/>
          <w:sz w:val="20"/>
        </w:rPr>
        <w:t xml:space="preserve">This </w:t>
      </w:r>
      <w:r>
        <w:rPr>
          <w:w w:val="110"/>
          <w:sz w:val="20"/>
        </w:rPr>
        <w:t xml:space="preserve">embeds a single bit; the note is either watermarked using that </w:t>
      </w:r>
      <w:r>
        <w:rPr>
          <w:spacing w:val="-6"/>
          <w:w w:val="110"/>
          <w:sz w:val="20"/>
        </w:rPr>
        <w:t xml:space="preserve">key, </w:t>
      </w:r>
      <w:r>
        <w:rPr>
          <w:w w:val="110"/>
          <w:sz w:val="20"/>
        </w:rPr>
        <w:t xml:space="preserve">or it  </w:t>
      </w:r>
      <w:r>
        <w:rPr>
          <w:w w:val="90"/>
          <w:sz w:val="20"/>
        </w:rPr>
        <w:t xml:space="preserve">isn’t </w:t>
      </w:r>
      <w:r>
        <w:rPr>
          <w:w w:val="110"/>
          <w:sz w:val="20"/>
        </w:rPr>
        <w:t>[225, 830]. This is reminiscent of di</w:t>
      </w:r>
      <w:r>
        <w:rPr>
          <w:rFonts w:ascii="Arial Unicode MS" w:hAnsi="Arial Unicode MS"/>
          <w:w w:val="110"/>
          <w:sz w:val="20"/>
        </w:rPr>
        <w:t>ff</w:t>
      </w:r>
      <w:r>
        <w:rPr>
          <w:w w:val="110"/>
          <w:sz w:val="20"/>
        </w:rPr>
        <w:t xml:space="preserve">erential power analysis: the key tells you how to sort your input data into </w:t>
      </w:r>
      <w:r>
        <w:rPr>
          <w:spacing w:val="-4"/>
          <w:w w:val="110"/>
          <w:sz w:val="20"/>
        </w:rPr>
        <w:t xml:space="preserve">two </w:t>
      </w:r>
      <w:r>
        <w:rPr>
          <w:w w:val="110"/>
          <w:sz w:val="20"/>
        </w:rPr>
        <w:t>piles,  and if the key was  right they’re noticeably</w:t>
      </w:r>
      <w:r>
        <w:rPr>
          <w:spacing w:val="21"/>
          <w:w w:val="110"/>
          <w:sz w:val="20"/>
        </w:rPr>
        <w:t xml:space="preserve"> </w:t>
      </w:r>
      <w:r>
        <w:rPr>
          <w:w w:val="110"/>
          <w:sz w:val="20"/>
        </w:rPr>
        <w:t>di</w:t>
      </w:r>
      <w:r>
        <w:rPr>
          <w:rFonts w:ascii="Arial Unicode MS" w:hAnsi="Arial Unicode MS"/>
          <w:w w:val="110"/>
          <w:sz w:val="20"/>
        </w:rPr>
        <w:t>ff</w:t>
      </w:r>
      <w:r>
        <w:rPr>
          <w:w w:val="110"/>
          <w:sz w:val="20"/>
        </w:rPr>
        <w:t>erent.</w:t>
      </w:r>
    </w:p>
    <w:p>
      <w:pPr>
        <w:pStyle w:val="ListParagraph"/>
        <w:numPr>
          <w:ilvl w:val="0"/>
          <w:numId w:val="4"/>
        </w:numPr>
        <w:tabs>
          <w:tab w:pos="1310" w:val="left" w:leader="none"/>
        </w:tabs>
        <w:spacing w:line="204" w:lineRule="auto" w:before="122" w:after="0"/>
        <w:ind w:left="1309" w:right="863" w:hanging="199"/>
        <w:jc w:val="both"/>
        <w:rPr>
          <w:sz w:val="20"/>
        </w:rPr>
      </w:pPr>
      <w:r>
        <w:rPr>
          <w:w w:val="115"/>
          <w:sz w:val="20"/>
        </w:rPr>
        <w:t xml:space="preserve">In the general case, one may </w:t>
      </w:r>
      <w:r>
        <w:rPr>
          <w:spacing w:val="-3"/>
          <w:w w:val="115"/>
          <w:sz w:val="20"/>
        </w:rPr>
        <w:t xml:space="preserve">want </w:t>
      </w:r>
      <w:r>
        <w:rPr>
          <w:w w:val="115"/>
          <w:sz w:val="20"/>
        </w:rPr>
        <w:t xml:space="preserve">to embed more than one bit, and </w:t>
      </w:r>
      <w:r>
        <w:rPr>
          <w:spacing w:val="-3"/>
          <w:w w:val="115"/>
          <w:sz w:val="20"/>
        </w:rPr>
        <w:t xml:space="preserve">have </w:t>
      </w:r>
      <w:r>
        <w:rPr>
          <w:w w:val="115"/>
          <w:sz w:val="20"/>
        </w:rPr>
        <w:t>the</w:t>
      </w:r>
      <w:r>
        <w:rPr>
          <w:spacing w:val="-27"/>
          <w:w w:val="115"/>
          <w:sz w:val="20"/>
        </w:rPr>
        <w:t xml:space="preserve"> </w:t>
      </w:r>
      <w:r>
        <w:rPr>
          <w:w w:val="115"/>
          <w:sz w:val="20"/>
        </w:rPr>
        <w:t>embedded</w:t>
      </w:r>
      <w:r>
        <w:rPr>
          <w:spacing w:val="-26"/>
          <w:w w:val="115"/>
          <w:sz w:val="20"/>
        </w:rPr>
        <w:t xml:space="preserve"> </w:t>
      </w:r>
      <w:r>
        <w:rPr>
          <w:w w:val="115"/>
          <w:sz w:val="20"/>
        </w:rPr>
        <w:t>data</w:t>
      </w:r>
      <w:r>
        <w:rPr>
          <w:spacing w:val="-26"/>
          <w:w w:val="115"/>
          <w:sz w:val="20"/>
        </w:rPr>
        <w:t xml:space="preserve"> </w:t>
      </w:r>
      <w:r>
        <w:rPr>
          <w:w w:val="115"/>
          <w:sz w:val="20"/>
        </w:rPr>
        <w:t>survive</w:t>
      </w:r>
      <w:r>
        <w:rPr>
          <w:spacing w:val="-26"/>
          <w:w w:val="115"/>
          <w:sz w:val="20"/>
        </w:rPr>
        <w:t xml:space="preserve"> </w:t>
      </w:r>
      <w:r>
        <w:rPr>
          <w:w w:val="115"/>
          <w:sz w:val="20"/>
        </w:rPr>
        <w:t>very</w:t>
      </w:r>
      <w:r>
        <w:rPr>
          <w:spacing w:val="-26"/>
          <w:w w:val="115"/>
          <w:sz w:val="20"/>
        </w:rPr>
        <w:t xml:space="preserve"> </w:t>
      </w:r>
      <w:r>
        <w:rPr>
          <w:w w:val="115"/>
          <w:sz w:val="20"/>
        </w:rPr>
        <w:t>high</w:t>
      </w:r>
      <w:r>
        <w:rPr>
          <w:spacing w:val="-26"/>
          <w:w w:val="115"/>
          <w:sz w:val="20"/>
        </w:rPr>
        <w:t xml:space="preserve"> </w:t>
      </w:r>
      <w:r>
        <w:rPr>
          <w:w w:val="115"/>
          <w:sz w:val="20"/>
        </w:rPr>
        <w:t>levels</w:t>
      </w:r>
      <w:r>
        <w:rPr>
          <w:spacing w:val="-26"/>
          <w:w w:val="115"/>
          <w:sz w:val="20"/>
        </w:rPr>
        <w:t xml:space="preserve"> </w:t>
      </w:r>
      <w:r>
        <w:rPr>
          <w:w w:val="115"/>
          <w:sz w:val="20"/>
        </w:rPr>
        <w:t>of</w:t>
      </w:r>
      <w:r>
        <w:rPr>
          <w:spacing w:val="-27"/>
          <w:w w:val="115"/>
          <w:sz w:val="20"/>
        </w:rPr>
        <w:t xml:space="preserve"> </w:t>
      </w:r>
      <w:r>
        <w:rPr>
          <w:w w:val="115"/>
          <w:sz w:val="20"/>
        </w:rPr>
        <w:t>induced</w:t>
      </w:r>
      <w:r>
        <w:rPr>
          <w:spacing w:val="-26"/>
          <w:w w:val="115"/>
          <w:sz w:val="20"/>
        </w:rPr>
        <w:t xml:space="preserve"> </w:t>
      </w:r>
      <w:r>
        <w:rPr>
          <w:w w:val="115"/>
          <w:sz w:val="20"/>
        </w:rPr>
        <w:t>errors.</w:t>
      </w:r>
      <w:r>
        <w:rPr>
          <w:spacing w:val="1"/>
          <w:w w:val="115"/>
          <w:sz w:val="20"/>
        </w:rPr>
        <w:t xml:space="preserve"> </w:t>
      </w:r>
      <w:r>
        <w:rPr>
          <w:w w:val="115"/>
          <w:sz w:val="20"/>
        </w:rPr>
        <w:t>So</w:t>
      </w:r>
      <w:r>
        <w:rPr>
          <w:spacing w:val="-26"/>
          <w:w w:val="115"/>
          <w:sz w:val="20"/>
        </w:rPr>
        <w:t xml:space="preserve"> </w:t>
      </w:r>
      <w:r>
        <w:rPr>
          <w:w w:val="115"/>
          <w:sz w:val="20"/>
        </w:rPr>
        <w:t>a</w:t>
      </w:r>
      <w:r>
        <w:rPr>
          <w:spacing w:val="-26"/>
          <w:w w:val="115"/>
          <w:sz w:val="20"/>
        </w:rPr>
        <w:t xml:space="preserve"> </w:t>
      </w:r>
      <w:r>
        <w:rPr>
          <w:w w:val="115"/>
          <w:sz w:val="20"/>
        </w:rPr>
        <w:t>common technique is to use direct-sequence spread-spectrum techniques</w:t>
      </w:r>
      <w:r>
        <w:rPr>
          <w:spacing w:val="-36"/>
          <w:w w:val="115"/>
          <w:sz w:val="20"/>
        </w:rPr>
        <w:t xml:space="preserve"> </w:t>
      </w:r>
      <w:r>
        <w:rPr>
          <w:w w:val="115"/>
          <w:sz w:val="20"/>
        </w:rPr>
        <w:t xml:space="preserve">borrowed from electronic warfare [1890]. </w:t>
      </w:r>
      <w:r>
        <w:rPr>
          <w:spacing w:val="-6"/>
          <w:w w:val="115"/>
          <w:sz w:val="20"/>
        </w:rPr>
        <w:t xml:space="preserve">You </w:t>
      </w:r>
      <w:r>
        <w:rPr>
          <w:spacing w:val="-3"/>
          <w:w w:val="115"/>
          <w:sz w:val="20"/>
        </w:rPr>
        <w:t xml:space="preserve">have </w:t>
      </w:r>
      <w:r>
        <w:rPr>
          <w:w w:val="115"/>
          <w:sz w:val="20"/>
        </w:rPr>
        <w:t>a number of secret sequences, each coding a particular symbol, and you add one of them to the content to mark</w:t>
      </w:r>
      <w:r>
        <w:rPr>
          <w:spacing w:val="13"/>
          <w:w w:val="115"/>
          <w:sz w:val="20"/>
        </w:rPr>
        <w:t xml:space="preserve"> </w:t>
      </w:r>
      <w:r>
        <w:rPr>
          <w:w w:val="115"/>
          <w:sz w:val="20"/>
        </w:rPr>
        <w:t>it.</w:t>
      </w:r>
    </w:p>
    <w:p>
      <w:pPr>
        <w:spacing w:after="0" w:line="204" w:lineRule="auto"/>
        <w:jc w:val="both"/>
        <w:rPr>
          <w:sz w:val="20"/>
        </w:rPr>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8"/>
        </w:rPr>
      </w:pPr>
    </w:p>
    <w:p>
      <w:pPr>
        <w:pStyle w:val="ListParagraph"/>
        <w:numPr>
          <w:ilvl w:val="0"/>
          <w:numId w:val="4"/>
        </w:numPr>
        <w:tabs>
          <w:tab w:pos="1310" w:val="left" w:leader="none"/>
        </w:tabs>
        <w:spacing w:line="182" w:lineRule="auto" w:before="1" w:after="0"/>
        <w:ind w:left="1309" w:right="863" w:hanging="199"/>
        <w:jc w:val="both"/>
        <w:rPr>
          <w:sz w:val="20"/>
        </w:rPr>
      </w:pPr>
      <w:r>
        <w:rPr>
          <w:w w:val="110"/>
          <w:sz w:val="20"/>
        </w:rPr>
        <w:t xml:space="preserve">Spread spectrum encoding is often done in a transform space to make </w:t>
      </w:r>
      <w:r>
        <w:rPr>
          <w:spacing w:val="-5"/>
          <w:w w:val="110"/>
          <w:sz w:val="20"/>
        </w:rPr>
        <w:t xml:space="preserve">its </w:t>
      </w:r>
      <w:r>
        <w:rPr>
          <w:w w:val="110"/>
          <w:sz w:val="20"/>
        </w:rPr>
        <w:t>e</w:t>
      </w:r>
      <w:r>
        <w:rPr>
          <w:rFonts w:ascii="Arial Unicode MS" w:hAnsi="Arial Unicode MS"/>
          <w:w w:val="110"/>
          <w:sz w:val="20"/>
        </w:rPr>
        <w:t>ff</w:t>
      </w:r>
      <w:r>
        <w:rPr>
          <w:w w:val="110"/>
          <w:sz w:val="20"/>
        </w:rPr>
        <w:t xml:space="preserve">ects less perceptible and more robust against common forms of </w:t>
      </w:r>
      <w:r>
        <w:rPr>
          <w:spacing w:val="-4"/>
          <w:w w:val="110"/>
          <w:sz w:val="20"/>
        </w:rPr>
        <w:t>com</w:t>
      </w:r>
      <w:r>
        <w:rPr>
          <w:w w:val="110"/>
          <w:sz w:val="20"/>
        </w:rPr>
        <w:t xml:space="preserve">pression. These techniques are also commonly used in conjunction </w:t>
      </w:r>
      <w:r>
        <w:rPr>
          <w:spacing w:val="-4"/>
          <w:w w:val="110"/>
          <w:sz w:val="20"/>
        </w:rPr>
        <w:t xml:space="preserve">with </w:t>
      </w:r>
      <w:r>
        <w:rPr>
          <w:w w:val="110"/>
          <w:sz w:val="20"/>
        </w:rPr>
        <w:t xml:space="preserve">perceptual </w:t>
      </w:r>
      <w:r>
        <w:rPr>
          <w:rFonts w:ascii="Arial Unicode MS" w:hAnsi="Arial Unicode MS"/>
          <w:w w:val="110"/>
          <w:sz w:val="20"/>
        </w:rPr>
        <w:t>fi</w:t>
      </w:r>
      <w:r>
        <w:rPr>
          <w:w w:val="110"/>
          <w:sz w:val="20"/>
        </w:rPr>
        <w:t>ltering, which emphasises the encoding in the noisiest or perceptually most signi</w:t>
      </w:r>
      <w:r>
        <w:rPr>
          <w:rFonts w:ascii="Arial Unicode MS" w:hAnsi="Arial Unicode MS"/>
          <w:w w:val="110"/>
          <w:sz w:val="20"/>
        </w:rPr>
        <w:t>fi</w:t>
      </w:r>
      <w:r>
        <w:rPr>
          <w:w w:val="110"/>
          <w:sz w:val="20"/>
        </w:rPr>
        <w:t xml:space="preserve">cant parts of the image or music track, where it </w:t>
      </w:r>
      <w:r>
        <w:rPr>
          <w:spacing w:val="-3"/>
          <w:w w:val="110"/>
          <w:sz w:val="20"/>
        </w:rPr>
        <w:t>will</w:t>
      </w:r>
      <w:r>
        <w:rPr>
          <w:spacing w:val="51"/>
          <w:w w:val="110"/>
          <w:sz w:val="20"/>
        </w:rPr>
        <w:t xml:space="preserve"> </w:t>
      </w:r>
      <w:r>
        <w:rPr>
          <w:spacing w:val="2"/>
          <w:w w:val="110"/>
          <w:sz w:val="20"/>
        </w:rPr>
        <w:t xml:space="preserve">be </w:t>
      </w:r>
      <w:r>
        <w:rPr>
          <w:w w:val="110"/>
          <w:sz w:val="20"/>
        </w:rPr>
        <w:t>least obtrusive, and de-emphasises it in quiet passages of music or large expanses of color</w:t>
      </w:r>
      <w:r>
        <w:rPr>
          <w:spacing w:val="24"/>
          <w:w w:val="110"/>
          <w:sz w:val="20"/>
        </w:rPr>
        <w:t xml:space="preserve"> </w:t>
      </w:r>
      <w:r>
        <w:rPr>
          <w:w w:val="110"/>
          <w:sz w:val="20"/>
        </w:rPr>
        <w:t>[288].</w:t>
      </w:r>
    </w:p>
    <w:p>
      <w:pPr>
        <w:pStyle w:val="ListParagraph"/>
        <w:numPr>
          <w:ilvl w:val="0"/>
          <w:numId w:val="4"/>
        </w:numPr>
        <w:tabs>
          <w:tab w:pos="1310" w:val="left" w:leader="none"/>
        </w:tabs>
        <w:spacing w:line="196" w:lineRule="auto" w:before="168" w:after="0"/>
        <w:ind w:left="1309" w:right="863" w:hanging="199"/>
        <w:jc w:val="both"/>
        <w:rPr>
          <w:sz w:val="20"/>
        </w:rPr>
      </w:pPr>
      <w:r>
        <w:rPr>
          <w:w w:val="110"/>
          <w:sz w:val="20"/>
        </w:rPr>
        <w:t xml:space="preserve">Some schemes use the characteristics of particular media, such as a scheme for marking print media </w:t>
      </w:r>
      <w:r>
        <w:rPr>
          <w:spacing w:val="-3"/>
          <w:w w:val="110"/>
          <w:sz w:val="20"/>
        </w:rPr>
        <w:t xml:space="preserve">by </w:t>
      </w:r>
      <w:r>
        <w:rPr>
          <w:w w:val="110"/>
          <w:sz w:val="20"/>
        </w:rPr>
        <w:t xml:space="preserve">moving text lines up or down </w:t>
      </w:r>
      <w:r>
        <w:rPr>
          <w:spacing w:val="-3"/>
          <w:w w:val="110"/>
          <w:sz w:val="20"/>
        </w:rPr>
        <w:t xml:space="preserve">by </w:t>
      </w:r>
      <w:r>
        <w:rPr>
          <w:w w:val="110"/>
          <w:sz w:val="20"/>
        </w:rPr>
        <w:t xml:space="preserve">a threehundredth of an inch [315], or adding extra echoes to music below the threshold of perception [225]. So far, such techniques don’t seem to </w:t>
      </w:r>
      <w:r>
        <w:rPr>
          <w:spacing w:val="-6"/>
          <w:w w:val="110"/>
          <w:sz w:val="20"/>
        </w:rPr>
        <w:t xml:space="preserve">have </w:t>
      </w:r>
      <w:r>
        <w:rPr>
          <w:w w:val="110"/>
          <w:sz w:val="20"/>
        </w:rPr>
        <w:t xml:space="preserve">become as robust, or as widely used, as generic techniques based on </w:t>
      </w:r>
      <w:r>
        <w:rPr>
          <w:spacing w:val="-3"/>
          <w:w w:val="110"/>
          <w:sz w:val="20"/>
        </w:rPr>
        <w:t>keyed</w:t>
      </w:r>
      <w:r>
        <w:rPr>
          <w:spacing w:val="51"/>
          <w:w w:val="110"/>
          <w:sz w:val="20"/>
        </w:rPr>
        <w:t xml:space="preserve"> </w:t>
      </w:r>
      <w:r>
        <w:rPr>
          <w:w w:val="110"/>
          <w:sz w:val="20"/>
        </w:rPr>
        <w:t xml:space="preserve">embedding using transform spaces, spread spectrum and perceptual </w:t>
      </w:r>
      <w:r>
        <w:rPr>
          <w:rFonts w:ascii="Arial Unicode MS" w:hAnsi="Arial Unicode MS"/>
          <w:w w:val="110"/>
          <w:sz w:val="20"/>
        </w:rPr>
        <w:t>fi</w:t>
      </w:r>
      <w:r>
        <w:rPr>
          <w:w w:val="110"/>
          <w:sz w:val="20"/>
        </w:rPr>
        <w:t>ltering.</w:t>
      </w:r>
    </w:p>
    <w:p>
      <w:pPr>
        <w:pStyle w:val="BodyText"/>
        <w:spacing w:before="7"/>
        <w:ind w:left="0" w:right="0"/>
        <w:jc w:val="left"/>
      </w:pPr>
    </w:p>
    <w:p>
      <w:pPr>
        <w:pStyle w:val="BodyText"/>
        <w:spacing w:line="204" w:lineRule="auto" w:before="1"/>
        <w:ind w:firstLine="298"/>
      </w:pPr>
      <w:r>
        <w:rPr>
          <w:w w:val="110"/>
        </w:rPr>
        <w:t xml:space="preserve">Progress in copyright marking was very rapid in the late 1990s: people invented marking schemes which other people broke, until some systems were adopted in banknotes and in some tools such as Adobe’s. </w:t>
      </w:r>
      <w:r>
        <w:rPr>
          <w:spacing w:val="-5"/>
          <w:w w:val="110"/>
        </w:rPr>
        <w:t xml:space="preserve">From </w:t>
      </w:r>
      <w:r>
        <w:rPr>
          <w:w w:val="110"/>
        </w:rPr>
        <w:t xml:space="preserve">the mid-2000s, interest in copyright marking waned with the </w:t>
      </w:r>
      <w:r>
        <w:rPr>
          <w:spacing w:val="-3"/>
          <w:w w:val="110"/>
        </w:rPr>
        <w:t xml:space="preserve">move  </w:t>
      </w:r>
      <w:r>
        <w:rPr>
          <w:w w:val="110"/>
        </w:rPr>
        <w:t>to broadband, but research   in steganography and steganalysis continued, merging with research in image forensics.</w:t>
      </w:r>
    </w:p>
    <w:p>
      <w:pPr>
        <w:pStyle w:val="BodyText"/>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spacing w:val="-3"/>
          <w:w w:val="130"/>
        </w:rPr>
        <w:t xml:space="preserve">Attacks </w:t>
      </w:r>
      <w:r>
        <w:rPr>
          <w:w w:val="130"/>
        </w:rPr>
        <w:t>on copyright marking</w:t>
      </w:r>
      <w:r>
        <w:rPr>
          <w:spacing w:val="24"/>
          <w:w w:val="130"/>
        </w:rPr>
        <w:t xml:space="preserve"> </w:t>
      </w:r>
      <w:r>
        <w:rPr>
          <w:w w:val="130"/>
        </w:rPr>
        <w:t>schemes</w:t>
      </w:r>
    </w:p>
    <w:p>
      <w:pPr>
        <w:pStyle w:val="BodyText"/>
        <w:spacing w:line="204" w:lineRule="auto" w:before="200"/>
      </w:pPr>
      <w:r>
        <w:rPr>
          <w:w w:val="115"/>
        </w:rPr>
        <w:t>Throughout</w:t>
      </w:r>
      <w:r>
        <w:rPr>
          <w:spacing w:val="-8"/>
          <w:w w:val="115"/>
        </w:rPr>
        <w:t xml:space="preserve"> </w:t>
      </w:r>
      <w:r>
        <w:rPr>
          <w:w w:val="115"/>
        </w:rPr>
        <w:t>this</w:t>
      </w:r>
      <w:r>
        <w:rPr>
          <w:spacing w:val="-8"/>
          <w:w w:val="115"/>
        </w:rPr>
        <w:t xml:space="preserve"> </w:t>
      </w:r>
      <w:r>
        <w:rPr>
          <w:w w:val="115"/>
        </w:rPr>
        <w:t>book,</w:t>
      </w:r>
      <w:r>
        <w:rPr>
          <w:spacing w:val="-7"/>
          <w:w w:val="115"/>
        </w:rPr>
        <w:t xml:space="preserve"> </w:t>
      </w:r>
      <w:r>
        <w:rPr>
          <w:spacing w:val="-3"/>
          <w:w w:val="110"/>
        </w:rPr>
        <w:t>we’ve</w:t>
      </w:r>
      <w:r>
        <w:rPr>
          <w:spacing w:val="-5"/>
          <w:w w:val="110"/>
        </w:rPr>
        <w:t xml:space="preserve"> </w:t>
      </w:r>
      <w:r>
        <w:rPr>
          <w:w w:val="115"/>
        </w:rPr>
        <w:t>seen</w:t>
      </w:r>
      <w:r>
        <w:rPr>
          <w:spacing w:val="-8"/>
          <w:w w:val="115"/>
        </w:rPr>
        <w:t xml:space="preserve"> </w:t>
      </w:r>
      <w:r>
        <w:rPr>
          <w:w w:val="115"/>
        </w:rPr>
        <w:t>attacks</w:t>
      </w:r>
      <w:r>
        <w:rPr>
          <w:spacing w:val="-8"/>
          <w:w w:val="115"/>
        </w:rPr>
        <w:t xml:space="preserve"> </w:t>
      </w:r>
      <w:r>
        <w:rPr>
          <w:w w:val="115"/>
        </w:rPr>
        <w:t>on</w:t>
      </w:r>
      <w:r>
        <w:rPr>
          <w:spacing w:val="-8"/>
          <w:w w:val="115"/>
        </w:rPr>
        <w:t xml:space="preserve"> </w:t>
      </w:r>
      <w:r>
        <w:rPr>
          <w:w w:val="115"/>
        </w:rPr>
        <w:t>cryptographic</w:t>
      </w:r>
      <w:r>
        <w:rPr>
          <w:spacing w:val="-7"/>
          <w:w w:val="115"/>
        </w:rPr>
        <w:t xml:space="preserve"> </w:t>
      </w:r>
      <w:r>
        <w:rPr>
          <w:w w:val="115"/>
        </w:rPr>
        <w:t>systems</w:t>
      </w:r>
      <w:r>
        <w:rPr>
          <w:spacing w:val="-8"/>
          <w:w w:val="115"/>
        </w:rPr>
        <w:t xml:space="preserve"> </w:t>
      </w:r>
      <w:r>
        <w:rPr>
          <w:w w:val="115"/>
        </w:rPr>
        <w:t>that</w:t>
      </w:r>
      <w:r>
        <w:rPr>
          <w:spacing w:val="-8"/>
          <w:w w:val="115"/>
        </w:rPr>
        <w:t xml:space="preserve"> </w:t>
      </w:r>
      <w:r>
        <w:rPr>
          <w:w w:val="115"/>
        </w:rPr>
        <w:t xml:space="preserve">occasionally </w:t>
      </w:r>
      <w:r>
        <w:rPr>
          <w:spacing w:val="-3"/>
          <w:w w:val="115"/>
        </w:rPr>
        <w:t xml:space="preserve">involved </w:t>
      </w:r>
      <w:r>
        <w:rPr>
          <w:w w:val="115"/>
        </w:rPr>
        <w:t>cryptanalysis but more often relied on mistaken</w:t>
      </w:r>
      <w:r>
        <w:rPr>
          <w:spacing w:val="-11"/>
          <w:w w:val="115"/>
        </w:rPr>
        <w:t xml:space="preserve"> </w:t>
      </w:r>
      <w:r>
        <w:rPr>
          <w:w w:val="115"/>
        </w:rPr>
        <w:t xml:space="preserve">assumptions, protecting the wrong things, protocol failures and implementation bugs. </w:t>
      </w:r>
      <w:r>
        <w:rPr>
          <w:spacing w:val="-5"/>
          <w:w w:val="115"/>
        </w:rPr>
        <w:t xml:space="preserve">And </w:t>
      </w:r>
      <w:r>
        <w:rPr>
          <w:w w:val="115"/>
        </w:rPr>
        <w:t>in</w:t>
      </w:r>
      <w:r>
        <w:rPr>
          <w:spacing w:val="-7"/>
          <w:w w:val="115"/>
        </w:rPr>
        <w:t xml:space="preserve"> </w:t>
      </w:r>
      <w:r>
        <w:rPr>
          <w:w w:val="115"/>
        </w:rPr>
        <w:t>the</w:t>
      </w:r>
      <w:r>
        <w:rPr>
          <w:spacing w:val="-5"/>
          <w:w w:val="115"/>
        </w:rPr>
        <w:t xml:space="preserve"> </w:t>
      </w:r>
      <w:r>
        <w:rPr>
          <w:w w:val="115"/>
        </w:rPr>
        <w:t>history</w:t>
      </w:r>
      <w:r>
        <w:rPr>
          <w:spacing w:val="-5"/>
          <w:w w:val="115"/>
        </w:rPr>
        <w:t xml:space="preserve"> </w:t>
      </w:r>
      <w:r>
        <w:rPr>
          <w:w w:val="115"/>
        </w:rPr>
        <w:t>of</w:t>
      </w:r>
      <w:r>
        <w:rPr>
          <w:spacing w:val="-7"/>
          <w:w w:val="115"/>
        </w:rPr>
        <w:t xml:space="preserve"> </w:t>
      </w:r>
      <w:r>
        <w:rPr>
          <w:w w:val="115"/>
        </w:rPr>
        <w:t>technology</w:t>
      </w:r>
      <w:r>
        <w:rPr>
          <w:spacing w:val="-5"/>
          <w:w w:val="115"/>
        </w:rPr>
        <w:t xml:space="preserve"> </w:t>
      </w:r>
      <w:r>
        <w:rPr>
          <w:w w:val="115"/>
        </w:rPr>
        <w:t>as</w:t>
      </w:r>
      <w:r>
        <w:rPr>
          <w:spacing w:val="-5"/>
          <w:w w:val="115"/>
        </w:rPr>
        <w:t xml:space="preserve"> </w:t>
      </w:r>
      <w:r>
        <w:rPr>
          <w:w w:val="115"/>
        </w:rPr>
        <w:t>a</w:t>
      </w:r>
      <w:r>
        <w:rPr>
          <w:spacing w:val="-6"/>
          <w:w w:val="115"/>
        </w:rPr>
        <w:t xml:space="preserve"> </w:t>
      </w:r>
      <w:r>
        <w:rPr>
          <w:w w:val="115"/>
        </w:rPr>
        <w:t>whole,</w:t>
      </w:r>
      <w:r>
        <w:rPr>
          <w:spacing w:val="-4"/>
          <w:w w:val="115"/>
        </w:rPr>
        <w:t xml:space="preserve"> </w:t>
      </w:r>
      <w:r>
        <w:rPr>
          <w:w w:val="115"/>
        </w:rPr>
        <w:t>inventions</w:t>
      </w:r>
      <w:r>
        <w:rPr>
          <w:spacing w:val="-5"/>
          <w:w w:val="115"/>
        </w:rPr>
        <w:t xml:space="preserve"> </w:t>
      </w:r>
      <w:r>
        <w:rPr>
          <w:w w:val="115"/>
        </w:rPr>
        <w:t>tend</w:t>
      </w:r>
      <w:r>
        <w:rPr>
          <w:spacing w:val="-7"/>
          <w:w w:val="115"/>
        </w:rPr>
        <w:t xml:space="preserve"> </w:t>
      </w:r>
      <w:r>
        <w:rPr>
          <w:w w:val="115"/>
        </w:rPr>
        <w:t>to</w:t>
      </w:r>
      <w:r>
        <w:rPr>
          <w:spacing w:val="-5"/>
          <w:w w:val="115"/>
        </w:rPr>
        <w:t xml:space="preserve"> </w:t>
      </w:r>
      <w:r>
        <w:rPr>
          <w:w w:val="115"/>
        </w:rPr>
        <w:t>end</w:t>
      </w:r>
      <w:r>
        <w:rPr>
          <w:spacing w:val="-5"/>
          <w:w w:val="115"/>
        </w:rPr>
        <w:t xml:space="preserve"> </w:t>
      </w:r>
      <w:r>
        <w:rPr>
          <w:w w:val="115"/>
        </w:rPr>
        <w:t>up</w:t>
      </w:r>
      <w:r>
        <w:rPr>
          <w:spacing w:val="-6"/>
          <w:w w:val="115"/>
        </w:rPr>
        <w:t xml:space="preserve"> </w:t>
      </w:r>
      <w:r>
        <w:rPr>
          <w:w w:val="115"/>
        </w:rPr>
        <w:t>being</w:t>
      </w:r>
      <w:r>
        <w:rPr>
          <w:spacing w:val="-5"/>
          <w:w w:val="115"/>
        </w:rPr>
        <w:t xml:space="preserve"> </w:t>
      </w:r>
      <w:r>
        <w:rPr>
          <w:w w:val="115"/>
        </w:rPr>
        <w:t>used</w:t>
      </w:r>
      <w:r>
        <w:rPr>
          <w:spacing w:val="-5"/>
          <w:w w:val="115"/>
        </w:rPr>
        <w:t xml:space="preserve"> </w:t>
      </w:r>
      <w:r>
        <w:rPr>
          <w:w w:val="115"/>
        </w:rPr>
        <w:t>to</w:t>
      </w:r>
    </w:p>
    <w:p>
      <w:pPr>
        <w:pStyle w:val="BodyText"/>
        <w:spacing w:line="165" w:lineRule="auto" w:before="9"/>
      </w:pPr>
      <w:r>
        <w:rPr>
          <w:w w:val="115"/>
        </w:rPr>
        <w:t>solve</w:t>
      </w:r>
      <w:r>
        <w:rPr>
          <w:spacing w:val="-27"/>
          <w:w w:val="115"/>
        </w:rPr>
        <w:t xml:space="preserve"> </w:t>
      </w:r>
      <w:r>
        <w:rPr>
          <w:w w:val="115"/>
        </w:rPr>
        <w:t>problems</w:t>
      </w:r>
      <w:r>
        <w:rPr>
          <w:spacing w:val="-27"/>
          <w:w w:val="115"/>
        </w:rPr>
        <w:t xml:space="preserve"> </w:t>
      </w:r>
      <w:r>
        <w:rPr>
          <w:w w:val="115"/>
        </w:rPr>
        <w:t>somewhat</w:t>
      </w:r>
      <w:r>
        <w:rPr>
          <w:spacing w:val="-26"/>
          <w:w w:val="115"/>
        </w:rPr>
        <w:t xml:space="preserve"> </w:t>
      </w:r>
      <w:r>
        <w:rPr>
          <w:w w:val="115"/>
        </w:rPr>
        <w:t>di</w:t>
      </w:r>
      <w:r>
        <w:rPr>
          <w:rFonts w:ascii="Arial Unicode MS" w:hAnsi="Arial Unicode MS"/>
          <w:w w:val="115"/>
        </w:rPr>
        <w:t>ff</w:t>
      </w:r>
      <w:r>
        <w:rPr>
          <w:w w:val="115"/>
        </w:rPr>
        <w:t>erent</w:t>
      </w:r>
      <w:r>
        <w:rPr>
          <w:spacing w:val="-27"/>
          <w:w w:val="115"/>
        </w:rPr>
        <w:t xml:space="preserve"> </w:t>
      </w:r>
      <w:r>
        <w:rPr>
          <w:w w:val="115"/>
        </w:rPr>
        <w:t>from</w:t>
      </w:r>
      <w:r>
        <w:rPr>
          <w:spacing w:val="-27"/>
          <w:w w:val="115"/>
        </w:rPr>
        <w:t xml:space="preserve"> </w:t>
      </w:r>
      <w:r>
        <w:rPr>
          <w:w w:val="115"/>
        </w:rPr>
        <w:t>the</w:t>
      </w:r>
      <w:r>
        <w:rPr>
          <w:spacing w:val="-26"/>
          <w:w w:val="115"/>
        </w:rPr>
        <w:t xml:space="preserve"> </w:t>
      </w:r>
      <w:r>
        <w:rPr>
          <w:w w:val="115"/>
        </w:rPr>
        <w:t>problems</w:t>
      </w:r>
      <w:r>
        <w:rPr>
          <w:spacing w:val="-27"/>
          <w:w w:val="115"/>
        </w:rPr>
        <w:t xml:space="preserve"> </w:t>
      </w:r>
      <w:r>
        <w:rPr>
          <w:w w:val="115"/>
        </w:rPr>
        <w:t>the</w:t>
      </w:r>
      <w:r>
        <w:rPr>
          <w:spacing w:val="-26"/>
          <w:w w:val="115"/>
        </w:rPr>
        <w:t xml:space="preserve"> </w:t>
      </w:r>
      <w:r>
        <w:rPr>
          <w:spacing w:val="-3"/>
          <w:w w:val="115"/>
        </w:rPr>
        <w:t>inventor</w:t>
      </w:r>
      <w:r>
        <w:rPr>
          <w:spacing w:val="-27"/>
          <w:w w:val="115"/>
        </w:rPr>
        <w:t xml:space="preserve"> </w:t>
      </w:r>
      <w:r>
        <w:rPr>
          <w:w w:val="115"/>
        </w:rPr>
        <w:t>was</w:t>
      </w:r>
      <w:r>
        <w:rPr>
          <w:spacing w:val="-27"/>
          <w:w w:val="115"/>
        </w:rPr>
        <w:t xml:space="preserve"> </w:t>
      </w:r>
      <w:r>
        <w:rPr>
          <w:w w:val="115"/>
        </w:rPr>
        <w:t>originally thinking about. Copyright marking has been no di</w:t>
      </w:r>
      <w:r>
        <w:rPr>
          <w:rFonts w:ascii="Arial Unicode MS" w:hAnsi="Arial Unicode MS"/>
          <w:w w:val="115"/>
        </w:rPr>
        <w:t>ff</w:t>
      </w:r>
      <w:r>
        <w:rPr>
          <w:w w:val="115"/>
        </w:rPr>
        <w:t>erent on either</w:t>
      </w:r>
      <w:r>
        <w:rPr>
          <w:spacing w:val="-6"/>
          <w:w w:val="115"/>
        </w:rPr>
        <w:t xml:space="preserve"> </w:t>
      </w:r>
      <w:r>
        <w:rPr>
          <w:w w:val="115"/>
        </w:rPr>
        <w:t>count.</w:t>
      </w:r>
    </w:p>
    <w:p>
      <w:pPr>
        <w:pStyle w:val="BodyText"/>
        <w:spacing w:before="4"/>
        <w:ind w:left="0" w:right="0"/>
        <w:jc w:val="left"/>
      </w:pPr>
    </w:p>
    <w:p>
      <w:pPr>
        <w:pStyle w:val="ListParagraph"/>
        <w:numPr>
          <w:ilvl w:val="0"/>
          <w:numId w:val="5"/>
        </w:numPr>
        <w:tabs>
          <w:tab w:pos="1310" w:val="left" w:leader="none"/>
        </w:tabs>
        <w:spacing w:line="194" w:lineRule="auto" w:before="1" w:after="0"/>
        <w:ind w:left="1309" w:right="863" w:hanging="199"/>
        <w:jc w:val="both"/>
        <w:rPr>
          <w:sz w:val="20"/>
        </w:rPr>
      </w:pPr>
      <w:r>
        <w:rPr>
          <w:w w:val="115"/>
          <w:sz w:val="20"/>
        </w:rPr>
        <w:t>In the beginning, many people tackled the problem of embedding hidden copyright</w:t>
      </w:r>
      <w:r>
        <w:rPr>
          <w:spacing w:val="-9"/>
          <w:w w:val="115"/>
          <w:sz w:val="20"/>
        </w:rPr>
        <w:t xml:space="preserve"> </w:t>
      </w:r>
      <w:r>
        <w:rPr>
          <w:w w:val="115"/>
          <w:sz w:val="20"/>
        </w:rPr>
        <w:t>messages</w:t>
      </w:r>
      <w:r>
        <w:rPr>
          <w:spacing w:val="-8"/>
          <w:w w:val="115"/>
          <w:sz w:val="20"/>
        </w:rPr>
        <w:t xml:space="preserve"> </w:t>
      </w:r>
      <w:r>
        <w:rPr>
          <w:w w:val="115"/>
          <w:sz w:val="20"/>
        </w:rPr>
        <w:t>so</w:t>
      </w:r>
      <w:r>
        <w:rPr>
          <w:spacing w:val="-8"/>
          <w:w w:val="115"/>
          <w:sz w:val="20"/>
        </w:rPr>
        <w:t xml:space="preserve"> </w:t>
      </w:r>
      <w:r>
        <w:rPr>
          <w:w w:val="115"/>
          <w:sz w:val="20"/>
        </w:rPr>
        <w:t>that</w:t>
      </w:r>
      <w:r>
        <w:rPr>
          <w:spacing w:val="-8"/>
          <w:w w:val="115"/>
          <w:sz w:val="20"/>
        </w:rPr>
        <w:t xml:space="preserve"> </w:t>
      </w:r>
      <w:r>
        <w:rPr>
          <w:w w:val="115"/>
          <w:sz w:val="20"/>
        </w:rPr>
        <w:t>ownership</w:t>
      </w:r>
      <w:r>
        <w:rPr>
          <w:spacing w:val="-8"/>
          <w:w w:val="115"/>
          <w:sz w:val="20"/>
        </w:rPr>
        <w:t xml:space="preserve"> </w:t>
      </w:r>
      <w:r>
        <w:rPr>
          <w:w w:val="115"/>
          <w:sz w:val="20"/>
        </w:rPr>
        <w:t>of</w:t>
      </w:r>
      <w:r>
        <w:rPr>
          <w:spacing w:val="-8"/>
          <w:w w:val="115"/>
          <w:sz w:val="20"/>
        </w:rPr>
        <w:t xml:space="preserve"> </w:t>
      </w:r>
      <w:r>
        <w:rPr>
          <w:w w:val="115"/>
          <w:sz w:val="20"/>
        </w:rPr>
        <w:t>a</w:t>
      </w:r>
      <w:r>
        <w:rPr>
          <w:spacing w:val="-8"/>
          <w:w w:val="115"/>
          <w:sz w:val="20"/>
        </w:rPr>
        <w:t xml:space="preserve"> </w:t>
      </w:r>
      <w:r>
        <w:rPr>
          <w:w w:val="115"/>
          <w:sz w:val="20"/>
        </w:rPr>
        <w:t>work</w:t>
      </w:r>
      <w:r>
        <w:rPr>
          <w:spacing w:val="-8"/>
          <w:w w:val="115"/>
          <w:sz w:val="20"/>
        </w:rPr>
        <w:t xml:space="preserve"> </w:t>
      </w:r>
      <w:r>
        <w:rPr>
          <w:w w:val="115"/>
          <w:sz w:val="20"/>
        </w:rPr>
        <w:t>could</w:t>
      </w:r>
      <w:r>
        <w:rPr>
          <w:spacing w:val="-8"/>
          <w:w w:val="115"/>
          <w:sz w:val="20"/>
        </w:rPr>
        <w:t xml:space="preserve"> </w:t>
      </w:r>
      <w:r>
        <w:rPr>
          <w:spacing w:val="2"/>
          <w:w w:val="115"/>
          <w:sz w:val="20"/>
        </w:rPr>
        <w:t>be</w:t>
      </w:r>
      <w:r>
        <w:rPr>
          <w:spacing w:val="-8"/>
          <w:w w:val="115"/>
          <w:sz w:val="20"/>
        </w:rPr>
        <w:t xml:space="preserve"> </w:t>
      </w:r>
      <w:r>
        <w:rPr>
          <w:w w:val="115"/>
          <w:sz w:val="20"/>
        </w:rPr>
        <w:t>proved</w:t>
      </w:r>
      <w:r>
        <w:rPr>
          <w:spacing w:val="-8"/>
          <w:w w:val="115"/>
          <w:sz w:val="20"/>
        </w:rPr>
        <w:t xml:space="preserve"> </w:t>
      </w:r>
      <w:r>
        <w:rPr>
          <w:w w:val="115"/>
          <w:sz w:val="20"/>
        </w:rPr>
        <w:t>in</w:t>
      </w:r>
      <w:r>
        <w:rPr>
          <w:spacing w:val="-8"/>
          <w:w w:val="115"/>
          <w:sz w:val="20"/>
        </w:rPr>
        <w:t xml:space="preserve"> </w:t>
      </w:r>
      <w:r>
        <w:rPr>
          <w:w w:val="115"/>
          <w:sz w:val="20"/>
        </w:rPr>
        <w:t xml:space="preserve">court. But this is a non-problem. Lawyers almost never </w:t>
      </w:r>
      <w:r>
        <w:rPr>
          <w:spacing w:val="-3"/>
          <w:w w:val="115"/>
          <w:sz w:val="20"/>
        </w:rPr>
        <w:t xml:space="preserve">have </w:t>
      </w:r>
      <w:r>
        <w:rPr>
          <w:w w:val="115"/>
          <w:sz w:val="20"/>
        </w:rPr>
        <w:t>any di</w:t>
      </w:r>
      <w:r>
        <w:rPr>
          <w:rFonts w:ascii="Arial Unicode MS" w:hAnsi="Arial Unicode MS"/>
          <w:w w:val="115"/>
          <w:sz w:val="20"/>
        </w:rPr>
        <w:t>ffi</w:t>
      </w:r>
      <w:r>
        <w:rPr>
          <w:w w:val="115"/>
          <w:sz w:val="20"/>
        </w:rPr>
        <w:t xml:space="preserve">culty in proving ownership of an exhibit; they </w:t>
      </w:r>
      <w:r>
        <w:rPr>
          <w:w w:val="105"/>
          <w:sz w:val="20"/>
        </w:rPr>
        <w:t xml:space="preserve">don’t </w:t>
      </w:r>
      <w:r>
        <w:rPr>
          <w:w w:val="115"/>
          <w:sz w:val="20"/>
        </w:rPr>
        <w:t xml:space="preserve">rely on technical measures which might confuse a </w:t>
      </w:r>
      <w:r>
        <w:rPr>
          <w:spacing w:val="-4"/>
          <w:w w:val="115"/>
          <w:sz w:val="20"/>
        </w:rPr>
        <w:t xml:space="preserve">jury, </w:t>
      </w:r>
      <w:r>
        <w:rPr>
          <w:w w:val="115"/>
          <w:sz w:val="20"/>
        </w:rPr>
        <w:t>but on documents such as contracts with bands and model release</w:t>
      </w:r>
      <w:r>
        <w:rPr>
          <w:spacing w:val="21"/>
          <w:w w:val="115"/>
          <w:sz w:val="20"/>
        </w:rPr>
        <w:t xml:space="preserve"> </w:t>
      </w:r>
      <w:r>
        <w:rPr>
          <w:w w:val="115"/>
          <w:sz w:val="20"/>
        </w:rPr>
        <w:t>forms.</w:t>
      </w:r>
    </w:p>
    <w:p>
      <w:pPr>
        <w:pStyle w:val="ListParagraph"/>
        <w:numPr>
          <w:ilvl w:val="0"/>
          <w:numId w:val="5"/>
        </w:numPr>
        <w:tabs>
          <w:tab w:pos="1310" w:val="left" w:leader="none"/>
        </w:tabs>
        <w:spacing w:line="199" w:lineRule="auto" w:before="134" w:after="0"/>
        <w:ind w:left="1309" w:right="863" w:hanging="199"/>
        <w:jc w:val="both"/>
        <w:rPr>
          <w:sz w:val="20"/>
        </w:rPr>
      </w:pPr>
      <w:r>
        <w:rPr>
          <w:w w:val="109"/>
          <w:sz w:val="20"/>
        </w:rPr>
        <w:t>As</w:t>
      </w:r>
      <w:r>
        <w:rPr>
          <w:spacing w:val="7"/>
          <w:sz w:val="20"/>
        </w:rPr>
        <w:t xml:space="preserve"> </w:t>
      </w:r>
      <w:r>
        <w:rPr>
          <w:w w:val="114"/>
          <w:sz w:val="20"/>
        </w:rPr>
        <w:t>usual,</w:t>
      </w:r>
      <w:r>
        <w:rPr>
          <w:spacing w:val="8"/>
          <w:sz w:val="20"/>
        </w:rPr>
        <w:t xml:space="preserve"> </w:t>
      </w:r>
      <w:r>
        <w:rPr>
          <w:w w:val="116"/>
          <w:sz w:val="20"/>
        </w:rPr>
        <w:t>ma</w:t>
      </w:r>
      <w:r>
        <w:rPr>
          <w:spacing w:val="-6"/>
          <w:w w:val="116"/>
          <w:sz w:val="20"/>
        </w:rPr>
        <w:t>n</w:t>
      </w:r>
      <w:r>
        <w:rPr>
          <w:w w:val="111"/>
          <w:sz w:val="20"/>
        </w:rPr>
        <w:t>y</w:t>
      </w:r>
      <w:r>
        <w:rPr>
          <w:spacing w:val="7"/>
          <w:sz w:val="20"/>
        </w:rPr>
        <w:t xml:space="preserve"> </w:t>
      </w:r>
      <w:r>
        <w:rPr>
          <w:w w:val="110"/>
          <w:sz w:val="20"/>
        </w:rPr>
        <w:t>designers</w:t>
      </w:r>
      <w:r>
        <w:rPr>
          <w:spacing w:val="7"/>
          <w:sz w:val="20"/>
        </w:rPr>
        <w:t xml:space="preserve"> </w:t>
      </w:r>
      <w:r>
        <w:rPr>
          <w:w w:val="111"/>
          <w:sz w:val="20"/>
        </w:rPr>
        <w:t>ignored</w:t>
      </w:r>
      <w:r>
        <w:rPr>
          <w:spacing w:val="7"/>
          <w:sz w:val="20"/>
        </w:rPr>
        <w:t xml:space="preserve"> </w:t>
      </w:r>
      <w:r>
        <w:rPr>
          <w:w w:val="112"/>
          <w:sz w:val="20"/>
        </w:rPr>
        <w:t>Ker</w:t>
      </w:r>
      <w:r>
        <w:rPr>
          <w:spacing w:val="-6"/>
          <w:w w:val="112"/>
          <w:sz w:val="20"/>
        </w:rPr>
        <w:t>c</w:t>
      </w:r>
      <w:r>
        <w:rPr>
          <w:w w:val="111"/>
          <w:sz w:val="20"/>
        </w:rPr>
        <w:t>kho</w:t>
      </w:r>
      <w:r>
        <w:rPr>
          <w:rFonts w:ascii="Arial Unicode MS" w:hAnsi="Arial Unicode MS"/>
          <w:w w:val="81"/>
          <w:sz w:val="20"/>
        </w:rPr>
        <w:t>ff</w:t>
      </w:r>
      <w:r>
        <w:rPr>
          <w:w w:val="48"/>
          <w:sz w:val="20"/>
        </w:rPr>
        <w:t>s’</w:t>
      </w:r>
      <w:r>
        <w:rPr>
          <w:spacing w:val="7"/>
          <w:sz w:val="20"/>
        </w:rPr>
        <w:t xml:space="preserve"> </w:t>
      </w:r>
      <w:r>
        <w:rPr>
          <w:w w:val="112"/>
          <w:sz w:val="20"/>
        </w:rPr>
        <w:t>principle</w:t>
      </w:r>
      <w:r>
        <w:rPr>
          <w:spacing w:val="7"/>
          <w:sz w:val="20"/>
        </w:rPr>
        <w:t xml:space="preserve"> </w:t>
      </w:r>
      <w:r>
        <w:rPr>
          <w:w w:val="49"/>
          <w:sz w:val="20"/>
        </w:rPr>
        <w:t>–</w:t>
      </w:r>
      <w:r>
        <w:rPr>
          <w:spacing w:val="7"/>
          <w:sz w:val="20"/>
        </w:rPr>
        <w:t xml:space="preserve"> </w:t>
      </w:r>
      <w:r>
        <w:rPr>
          <w:w w:val="129"/>
          <w:sz w:val="20"/>
        </w:rPr>
        <w:t>that</w:t>
      </w:r>
      <w:r>
        <w:rPr>
          <w:spacing w:val="7"/>
          <w:sz w:val="20"/>
        </w:rPr>
        <w:t xml:space="preserve"> </w:t>
      </w:r>
      <w:r>
        <w:rPr>
          <w:w w:val="120"/>
          <w:sz w:val="20"/>
        </w:rPr>
        <w:t>the</w:t>
      </w:r>
      <w:r>
        <w:rPr>
          <w:spacing w:val="7"/>
          <w:sz w:val="20"/>
        </w:rPr>
        <w:t xml:space="preserve"> </w:t>
      </w:r>
      <w:r>
        <w:rPr>
          <w:spacing w:val="-2"/>
          <w:w w:val="114"/>
          <w:sz w:val="20"/>
        </w:rPr>
        <w:t>securi</w:t>
      </w:r>
      <w:r>
        <w:rPr>
          <w:spacing w:val="-8"/>
          <w:w w:val="114"/>
          <w:sz w:val="20"/>
        </w:rPr>
        <w:t>t</w:t>
      </w:r>
      <w:r>
        <w:rPr>
          <w:spacing w:val="-2"/>
          <w:w w:val="111"/>
          <w:sz w:val="20"/>
        </w:rPr>
        <w:t>y</w:t>
      </w:r>
      <w:r>
        <w:rPr>
          <w:w w:val="111"/>
          <w:sz w:val="20"/>
        </w:rPr>
        <w:t xml:space="preserve"> </w:t>
      </w:r>
      <w:r>
        <w:rPr>
          <w:w w:val="105"/>
          <w:sz w:val="20"/>
        </w:rPr>
        <w:t xml:space="preserve">of a system should reside in the choice of </w:t>
      </w:r>
      <w:r>
        <w:rPr>
          <w:spacing w:val="-6"/>
          <w:w w:val="105"/>
          <w:sz w:val="20"/>
        </w:rPr>
        <w:t xml:space="preserve">key,  </w:t>
      </w:r>
      <w:r>
        <w:rPr>
          <w:w w:val="105"/>
          <w:sz w:val="20"/>
        </w:rPr>
        <w:t xml:space="preserve">not in the algorithm in use.   But when marks are used to </w:t>
      </w:r>
      <w:r>
        <w:rPr>
          <w:spacing w:val="-3"/>
          <w:w w:val="105"/>
          <w:sz w:val="20"/>
        </w:rPr>
        <w:t xml:space="preserve">prove </w:t>
      </w:r>
      <w:r>
        <w:rPr>
          <w:w w:val="105"/>
          <w:sz w:val="20"/>
        </w:rPr>
        <w:t xml:space="preserve">whether a particular digital object </w:t>
      </w:r>
      <w:r>
        <w:rPr>
          <w:spacing w:val="-6"/>
          <w:w w:val="105"/>
          <w:sz w:val="20"/>
        </w:rPr>
        <w:t xml:space="preserve">was </w:t>
      </w:r>
      <w:r>
        <w:rPr>
          <w:w w:val="105"/>
          <w:sz w:val="20"/>
        </w:rPr>
        <w:t>licensed, this means disclosing them in court  together  with  the  marking  keys,</w:t>
      </w:r>
      <w:r>
        <w:rPr>
          <w:spacing w:val="16"/>
          <w:w w:val="105"/>
          <w:sz w:val="20"/>
        </w:rPr>
        <w:t xml:space="preserve"> </w:t>
      </w:r>
      <w:r>
        <w:rPr>
          <w:w w:val="105"/>
          <w:sz w:val="20"/>
        </w:rPr>
        <w:t>so</w:t>
      </w:r>
      <w:r>
        <w:rPr>
          <w:spacing w:val="17"/>
          <w:w w:val="105"/>
          <w:sz w:val="20"/>
        </w:rPr>
        <w:t xml:space="preserve"> </w:t>
      </w:r>
      <w:r>
        <w:rPr>
          <w:w w:val="110"/>
          <w:sz w:val="20"/>
        </w:rPr>
        <w:t>it</w:t>
      </w:r>
      <w:r>
        <w:rPr>
          <w:spacing w:val="15"/>
          <w:w w:val="110"/>
          <w:sz w:val="20"/>
        </w:rPr>
        <w:t xml:space="preserve"> </w:t>
      </w:r>
      <w:r>
        <w:rPr>
          <w:w w:val="105"/>
          <w:sz w:val="20"/>
        </w:rPr>
        <w:t>may</w:t>
      </w:r>
      <w:r>
        <w:rPr>
          <w:spacing w:val="17"/>
          <w:w w:val="105"/>
          <w:sz w:val="20"/>
        </w:rPr>
        <w:t xml:space="preserve"> </w:t>
      </w:r>
      <w:r>
        <w:rPr>
          <w:spacing w:val="2"/>
          <w:w w:val="105"/>
          <w:sz w:val="20"/>
        </w:rPr>
        <w:t>be</w:t>
      </w:r>
      <w:r>
        <w:rPr>
          <w:spacing w:val="17"/>
          <w:w w:val="105"/>
          <w:sz w:val="20"/>
        </w:rPr>
        <w:t xml:space="preserve"> </w:t>
      </w:r>
      <w:r>
        <w:rPr>
          <w:w w:val="105"/>
          <w:sz w:val="20"/>
        </w:rPr>
        <w:t>necessary</w:t>
      </w:r>
      <w:r>
        <w:rPr>
          <w:spacing w:val="17"/>
          <w:w w:val="105"/>
          <w:sz w:val="20"/>
        </w:rPr>
        <w:t xml:space="preserve"> </w:t>
      </w:r>
      <w:r>
        <w:rPr>
          <w:w w:val="105"/>
          <w:sz w:val="20"/>
        </w:rPr>
        <w:t>to</w:t>
      </w:r>
      <w:r>
        <w:rPr>
          <w:spacing w:val="17"/>
          <w:w w:val="105"/>
          <w:sz w:val="20"/>
        </w:rPr>
        <w:t xml:space="preserve"> </w:t>
      </w:r>
      <w:r>
        <w:rPr>
          <w:w w:val="105"/>
          <w:sz w:val="20"/>
        </w:rPr>
        <w:t>use</w:t>
      </w:r>
      <w:r>
        <w:rPr>
          <w:spacing w:val="17"/>
          <w:w w:val="105"/>
          <w:sz w:val="20"/>
        </w:rPr>
        <w:t xml:space="preserve"> </w:t>
      </w:r>
      <w:r>
        <w:rPr>
          <w:w w:val="105"/>
          <w:sz w:val="20"/>
        </w:rPr>
        <w:t>multiple</w:t>
      </w:r>
      <w:r>
        <w:rPr>
          <w:spacing w:val="17"/>
          <w:w w:val="105"/>
          <w:sz w:val="20"/>
        </w:rPr>
        <w:t xml:space="preserve"> </w:t>
      </w:r>
      <w:r>
        <w:rPr>
          <w:w w:val="105"/>
          <w:sz w:val="20"/>
        </w:rPr>
        <w:t>keys.</w:t>
      </w:r>
    </w:p>
    <w:p>
      <w:pPr>
        <w:pStyle w:val="ListParagraph"/>
        <w:numPr>
          <w:ilvl w:val="0"/>
          <w:numId w:val="5"/>
        </w:numPr>
        <w:tabs>
          <w:tab w:pos="1310" w:val="left" w:leader="none"/>
        </w:tabs>
        <w:spacing w:line="204" w:lineRule="auto" w:before="158" w:after="0"/>
        <w:ind w:left="1309" w:right="863" w:hanging="199"/>
        <w:jc w:val="both"/>
        <w:rPr>
          <w:sz w:val="20"/>
        </w:rPr>
      </w:pPr>
      <w:r>
        <w:rPr>
          <w:w w:val="115"/>
          <w:sz w:val="20"/>
        </w:rPr>
        <w:t>As</w:t>
      </w:r>
      <w:r>
        <w:rPr>
          <w:spacing w:val="-20"/>
          <w:w w:val="115"/>
          <w:sz w:val="20"/>
        </w:rPr>
        <w:t xml:space="preserve"> </w:t>
      </w:r>
      <w:r>
        <w:rPr>
          <w:w w:val="115"/>
          <w:sz w:val="20"/>
        </w:rPr>
        <w:t>an</w:t>
      </w:r>
      <w:r>
        <w:rPr>
          <w:spacing w:val="-19"/>
          <w:w w:val="115"/>
          <w:sz w:val="20"/>
        </w:rPr>
        <w:t xml:space="preserve"> </w:t>
      </w:r>
      <w:r>
        <w:rPr>
          <w:w w:val="115"/>
          <w:sz w:val="20"/>
        </w:rPr>
        <w:t>example,</w:t>
      </w:r>
      <w:r>
        <w:rPr>
          <w:spacing w:val="-19"/>
          <w:w w:val="115"/>
          <w:sz w:val="20"/>
        </w:rPr>
        <w:t xml:space="preserve"> </w:t>
      </w:r>
      <w:r>
        <w:rPr>
          <w:w w:val="115"/>
          <w:sz w:val="20"/>
        </w:rPr>
        <w:t>color</w:t>
      </w:r>
      <w:r>
        <w:rPr>
          <w:spacing w:val="-20"/>
          <w:w w:val="115"/>
          <w:sz w:val="20"/>
        </w:rPr>
        <w:t xml:space="preserve"> </w:t>
      </w:r>
      <w:r>
        <w:rPr>
          <w:w w:val="115"/>
          <w:sz w:val="20"/>
        </w:rPr>
        <w:t>copiers</w:t>
      </w:r>
      <w:r>
        <w:rPr>
          <w:spacing w:val="-19"/>
          <w:w w:val="115"/>
          <w:sz w:val="20"/>
        </w:rPr>
        <w:t xml:space="preserve"> </w:t>
      </w:r>
      <w:r>
        <w:rPr>
          <w:w w:val="115"/>
          <w:sz w:val="20"/>
        </w:rPr>
        <w:t>sold</w:t>
      </w:r>
      <w:r>
        <w:rPr>
          <w:spacing w:val="-19"/>
          <w:w w:val="115"/>
          <w:sz w:val="20"/>
        </w:rPr>
        <w:t xml:space="preserve"> </w:t>
      </w:r>
      <w:r>
        <w:rPr>
          <w:w w:val="115"/>
          <w:sz w:val="20"/>
        </w:rPr>
        <w:t>in</w:t>
      </w:r>
      <w:r>
        <w:rPr>
          <w:spacing w:val="-20"/>
          <w:w w:val="115"/>
          <w:sz w:val="20"/>
        </w:rPr>
        <w:t xml:space="preserve"> </w:t>
      </w:r>
      <w:r>
        <w:rPr>
          <w:w w:val="115"/>
          <w:sz w:val="20"/>
        </w:rPr>
        <w:t>the</w:t>
      </w:r>
      <w:r>
        <w:rPr>
          <w:spacing w:val="-19"/>
          <w:w w:val="115"/>
          <w:sz w:val="20"/>
        </w:rPr>
        <w:t xml:space="preserve"> </w:t>
      </w:r>
      <w:r>
        <w:rPr>
          <w:w w:val="115"/>
          <w:sz w:val="20"/>
        </w:rPr>
        <w:t>US</w:t>
      </w:r>
      <w:r>
        <w:rPr>
          <w:spacing w:val="-20"/>
          <w:w w:val="115"/>
          <w:sz w:val="20"/>
        </w:rPr>
        <w:t xml:space="preserve"> </w:t>
      </w:r>
      <w:r>
        <w:rPr>
          <w:w w:val="115"/>
          <w:sz w:val="20"/>
        </w:rPr>
        <w:t>hide</w:t>
      </w:r>
      <w:r>
        <w:rPr>
          <w:spacing w:val="-19"/>
          <w:w w:val="115"/>
          <w:sz w:val="20"/>
        </w:rPr>
        <w:t xml:space="preserve"> </w:t>
      </w:r>
      <w:r>
        <w:rPr>
          <w:w w:val="115"/>
          <w:sz w:val="20"/>
        </w:rPr>
        <w:t>a</w:t>
      </w:r>
      <w:r>
        <w:rPr>
          <w:spacing w:val="-20"/>
          <w:w w:val="115"/>
          <w:sz w:val="20"/>
        </w:rPr>
        <w:t xml:space="preserve"> </w:t>
      </w:r>
      <w:r>
        <w:rPr>
          <w:rFonts w:ascii="Book Antiqua" w:hAnsi="Book Antiqua"/>
          <w:i/>
          <w:w w:val="115"/>
          <w:sz w:val="20"/>
        </w:rPr>
        <w:t>Machine</w:t>
      </w:r>
      <w:r>
        <w:rPr>
          <w:rFonts w:ascii="Book Antiqua" w:hAnsi="Book Antiqua"/>
          <w:i/>
          <w:spacing w:val="-14"/>
          <w:w w:val="115"/>
          <w:sz w:val="20"/>
        </w:rPr>
        <w:t xml:space="preserve"> </w:t>
      </w:r>
      <w:r>
        <w:rPr>
          <w:rFonts w:ascii="Book Antiqua" w:hAnsi="Book Antiqua"/>
          <w:i/>
          <w:w w:val="115"/>
          <w:sz w:val="20"/>
        </w:rPr>
        <w:t>Identi</w:t>
      </w:r>
      <w:r>
        <w:rPr>
          <w:rFonts w:ascii="Arial" w:hAnsi="Arial"/>
          <w:w w:val="115"/>
          <w:sz w:val="20"/>
        </w:rPr>
        <w:t>fi</w:t>
      </w:r>
      <w:r>
        <w:rPr>
          <w:rFonts w:ascii="Book Antiqua" w:hAnsi="Book Antiqua"/>
          <w:i/>
          <w:w w:val="115"/>
          <w:sz w:val="20"/>
        </w:rPr>
        <w:t xml:space="preserve">cation </w:t>
      </w:r>
      <w:r>
        <w:rPr>
          <w:rFonts w:ascii="Book Antiqua" w:hAnsi="Book Antiqua"/>
          <w:i/>
          <w:spacing w:val="-3"/>
          <w:w w:val="115"/>
          <w:sz w:val="20"/>
        </w:rPr>
        <w:t xml:space="preserve">Code </w:t>
      </w:r>
      <w:r>
        <w:rPr>
          <w:w w:val="115"/>
          <w:sz w:val="20"/>
        </w:rPr>
        <w:t xml:space="preserve">(MIC) in the bit patterns of copies as an extra means of detecting currency forgers [2002]. Introduced </w:t>
      </w:r>
      <w:r>
        <w:rPr>
          <w:spacing w:val="-3"/>
          <w:w w:val="115"/>
          <w:sz w:val="20"/>
        </w:rPr>
        <w:t xml:space="preserve">by </w:t>
      </w:r>
      <w:r>
        <w:rPr>
          <w:w w:val="115"/>
          <w:sz w:val="20"/>
        </w:rPr>
        <w:t>Xerox and Canon in the 1980s, apparently following a secret agreement with one or more governments, its</w:t>
      </w:r>
      <w:r>
        <w:rPr>
          <w:spacing w:val="-11"/>
          <w:w w:val="115"/>
          <w:sz w:val="20"/>
        </w:rPr>
        <w:t xml:space="preserve"> </w:t>
      </w:r>
      <w:r>
        <w:rPr>
          <w:w w:val="115"/>
          <w:sz w:val="20"/>
        </w:rPr>
        <w:t>existence</w:t>
      </w:r>
      <w:r>
        <w:rPr>
          <w:spacing w:val="-10"/>
          <w:w w:val="115"/>
          <w:sz w:val="20"/>
        </w:rPr>
        <w:t xml:space="preserve"> </w:t>
      </w:r>
      <w:r>
        <w:rPr>
          <w:w w:val="115"/>
          <w:sz w:val="20"/>
        </w:rPr>
        <w:t>was</w:t>
      </w:r>
      <w:r>
        <w:rPr>
          <w:spacing w:val="-11"/>
          <w:w w:val="115"/>
          <w:sz w:val="20"/>
        </w:rPr>
        <w:t xml:space="preserve"> </w:t>
      </w:r>
      <w:r>
        <w:rPr>
          <w:w w:val="115"/>
          <w:sz w:val="20"/>
        </w:rPr>
        <w:t>disclosed</w:t>
      </w:r>
      <w:r>
        <w:rPr>
          <w:spacing w:val="-10"/>
          <w:w w:val="115"/>
          <w:sz w:val="20"/>
        </w:rPr>
        <w:t xml:space="preserve"> </w:t>
      </w:r>
      <w:r>
        <w:rPr>
          <w:w w:val="115"/>
          <w:sz w:val="20"/>
        </w:rPr>
        <w:t>in</w:t>
      </w:r>
      <w:r>
        <w:rPr>
          <w:spacing w:val="-11"/>
          <w:w w:val="115"/>
          <w:sz w:val="20"/>
        </w:rPr>
        <w:t xml:space="preserve"> </w:t>
      </w:r>
      <w:r>
        <w:rPr>
          <w:w w:val="115"/>
          <w:sz w:val="20"/>
        </w:rPr>
        <w:t>a</w:t>
      </w:r>
      <w:r>
        <w:rPr>
          <w:spacing w:val="-10"/>
          <w:w w:val="115"/>
          <w:sz w:val="20"/>
        </w:rPr>
        <w:t xml:space="preserve"> </w:t>
      </w:r>
      <w:r>
        <w:rPr>
          <w:w w:val="115"/>
          <w:sz w:val="20"/>
        </w:rPr>
        <w:t>court</w:t>
      </w:r>
      <w:r>
        <w:rPr>
          <w:spacing w:val="-10"/>
          <w:w w:val="115"/>
          <w:sz w:val="20"/>
        </w:rPr>
        <w:t xml:space="preserve"> </w:t>
      </w:r>
      <w:r>
        <w:rPr>
          <w:w w:val="115"/>
          <w:sz w:val="20"/>
        </w:rPr>
        <w:t>case</w:t>
      </w:r>
      <w:r>
        <w:rPr>
          <w:spacing w:val="-11"/>
          <w:w w:val="115"/>
          <w:sz w:val="20"/>
        </w:rPr>
        <w:t xml:space="preserve"> </w:t>
      </w:r>
      <w:r>
        <w:rPr>
          <w:w w:val="115"/>
          <w:sz w:val="20"/>
        </w:rPr>
        <w:t>in</w:t>
      </w:r>
      <w:r>
        <w:rPr>
          <w:spacing w:val="-10"/>
          <w:w w:val="115"/>
          <w:sz w:val="20"/>
        </w:rPr>
        <w:t xml:space="preserve"> </w:t>
      </w:r>
      <w:r>
        <w:rPr>
          <w:w w:val="115"/>
          <w:sz w:val="20"/>
        </w:rPr>
        <w:t>the</w:t>
      </w:r>
      <w:r>
        <w:rPr>
          <w:spacing w:val="-11"/>
          <w:w w:val="115"/>
          <w:sz w:val="20"/>
        </w:rPr>
        <w:t xml:space="preserve"> </w:t>
      </w:r>
      <w:r>
        <w:rPr>
          <w:w w:val="115"/>
          <w:sz w:val="20"/>
        </w:rPr>
        <w:t>Netherlands</w:t>
      </w:r>
      <w:r>
        <w:rPr>
          <w:spacing w:val="-10"/>
          <w:w w:val="115"/>
          <w:sz w:val="20"/>
        </w:rPr>
        <w:t xml:space="preserve"> </w:t>
      </w:r>
      <w:r>
        <w:rPr>
          <w:w w:val="115"/>
          <w:sz w:val="20"/>
        </w:rPr>
        <w:t>in</w:t>
      </w:r>
      <w:r>
        <w:rPr>
          <w:spacing w:val="-10"/>
          <w:w w:val="115"/>
          <w:sz w:val="20"/>
        </w:rPr>
        <w:t xml:space="preserve"> </w:t>
      </w:r>
      <w:r>
        <w:rPr>
          <w:w w:val="115"/>
          <w:sz w:val="20"/>
        </w:rPr>
        <w:t>2004.</w:t>
      </w:r>
      <w:r>
        <w:rPr>
          <w:spacing w:val="13"/>
          <w:w w:val="115"/>
          <w:sz w:val="20"/>
        </w:rPr>
        <w:t xml:space="preserve"> </w:t>
      </w:r>
      <w:r>
        <w:rPr>
          <w:w w:val="115"/>
          <w:sz w:val="20"/>
        </w:rPr>
        <w:t>The</w:t>
      </w:r>
    </w:p>
    <w:p>
      <w:pPr>
        <w:spacing w:after="0" w:line="204" w:lineRule="auto"/>
        <w:jc w:val="both"/>
        <w:rPr>
          <w:sz w:val="20"/>
        </w:rPr>
        <w:sectPr>
          <w:pgSz w:w="11900" w:h="16840"/>
          <w:pgMar w:header="1764" w:footer="1777" w:top="2020" w:bottom="1960" w:left="1680" w:right="1680"/>
        </w:sectPr>
      </w:pPr>
    </w:p>
    <w:p>
      <w:pPr>
        <w:pStyle w:val="BodyText"/>
        <w:spacing w:before="11"/>
        <w:ind w:left="0" w:right="0"/>
        <w:jc w:val="left"/>
        <w:rPr>
          <w:sz w:val="27"/>
        </w:rPr>
      </w:pPr>
    </w:p>
    <w:p>
      <w:pPr>
        <w:pStyle w:val="BodyText"/>
        <w:spacing w:line="199" w:lineRule="auto" w:before="100"/>
        <w:ind w:left="1309"/>
      </w:pPr>
      <w:r>
        <w:rPr>
          <w:w w:val="110"/>
        </w:rPr>
        <w:t>mechanism was then reverse engineered in a crowdsourced e</w:t>
      </w:r>
      <w:r>
        <w:rPr>
          <w:rFonts w:ascii="Arial Unicode MS" w:hAnsi="Arial Unicode MS"/>
          <w:w w:val="110"/>
        </w:rPr>
        <w:t>ff</w:t>
      </w:r>
      <w:r>
        <w:rPr>
          <w:w w:val="110"/>
        </w:rPr>
        <w:t xml:space="preserve">ort led </w:t>
      </w:r>
      <w:r>
        <w:rPr>
          <w:spacing w:val="-3"/>
          <w:w w:val="110"/>
        </w:rPr>
        <w:t>by</w:t>
      </w:r>
      <w:r>
        <w:rPr>
          <w:spacing w:val="51"/>
          <w:w w:val="110"/>
        </w:rPr>
        <w:t xml:space="preserve"> </w:t>
      </w:r>
      <w:r>
        <w:rPr>
          <w:w w:val="110"/>
        </w:rPr>
        <w:t xml:space="preserve">EFF. The MIC is a pattern of yellow dots 0.1mm in diameter that is barely visible to the human eye and repeated about 150 times on an A4 colour </w:t>
      </w:r>
      <w:r>
        <w:rPr>
          <w:spacing w:val="-5"/>
          <w:w w:val="110"/>
        </w:rPr>
        <w:t xml:space="preserve">copy. </w:t>
      </w:r>
      <w:r>
        <w:rPr>
          <w:w w:val="110"/>
        </w:rPr>
        <w:t>There is now software to identify and remove it, so whistleblowers can</w:t>
      </w:r>
      <w:r>
        <w:rPr>
          <w:spacing w:val="19"/>
          <w:w w:val="110"/>
        </w:rPr>
        <w:t xml:space="preserve"> </w:t>
      </w:r>
      <w:r>
        <w:rPr>
          <w:w w:val="110"/>
        </w:rPr>
        <w:t>sanitise</w:t>
      </w:r>
      <w:r>
        <w:rPr>
          <w:spacing w:val="19"/>
          <w:w w:val="110"/>
        </w:rPr>
        <w:t xml:space="preserve"> </w:t>
      </w:r>
      <w:r>
        <w:rPr>
          <w:w w:val="110"/>
        </w:rPr>
        <w:t>sensitive</w:t>
      </w:r>
      <w:r>
        <w:rPr>
          <w:spacing w:val="19"/>
          <w:w w:val="110"/>
        </w:rPr>
        <w:t xml:space="preserve"> </w:t>
      </w:r>
      <w:r>
        <w:rPr>
          <w:w w:val="110"/>
        </w:rPr>
        <w:t>documents</w:t>
      </w:r>
      <w:r>
        <w:rPr>
          <w:spacing w:val="19"/>
          <w:w w:val="110"/>
        </w:rPr>
        <w:t xml:space="preserve"> </w:t>
      </w:r>
      <w:r>
        <w:rPr>
          <w:w w:val="110"/>
        </w:rPr>
        <w:t>before</w:t>
      </w:r>
      <w:r>
        <w:rPr>
          <w:spacing w:val="19"/>
          <w:w w:val="110"/>
        </w:rPr>
        <w:t xml:space="preserve"> </w:t>
      </w:r>
      <w:r>
        <w:rPr>
          <w:w w:val="110"/>
        </w:rPr>
        <w:t>leaking</w:t>
      </w:r>
      <w:r>
        <w:rPr>
          <w:spacing w:val="19"/>
          <w:w w:val="110"/>
        </w:rPr>
        <w:t xml:space="preserve"> </w:t>
      </w:r>
      <w:r>
        <w:rPr>
          <w:w w:val="110"/>
        </w:rPr>
        <w:t>them</w:t>
      </w:r>
      <w:r>
        <w:rPr>
          <w:spacing w:val="20"/>
          <w:w w:val="110"/>
        </w:rPr>
        <w:t xml:space="preserve"> </w:t>
      </w:r>
      <w:r>
        <w:rPr>
          <w:w w:val="110"/>
        </w:rPr>
        <w:t>to</w:t>
      </w:r>
      <w:r>
        <w:rPr>
          <w:spacing w:val="19"/>
          <w:w w:val="110"/>
        </w:rPr>
        <w:t xml:space="preserve"> </w:t>
      </w:r>
      <w:r>
        <w:rPr>
          <w:w w:val="110"/>
        </w:rPr>
        <w:t>the</w:t>
      </w:r>
      <w:r>
        <w:rPr>
          <w:spacing w:val="19"/>
          <w:w w:val="110"/>
        </w:rPr>
        <w:t xml:space="preserve"> </w:t>
      </w:r>
      <w:r>
        <w:rPr>
          <w:w w:val="110"/>
        </w:rPr>
        <w:t>press</w:t>
      </w:r>
      <w:r>
        <w:rPr>
          <w:spacing w:val="19"/>
          <w:w w:val="110"/>
        </w:rPr>
        <w:t xml:space="preserve"> </w:t>
      </w:r>
      <w:r>
        <w:rPr>
          <w:w w:val="110"/>
        </w:rPr>
        <w:t>[1602].</w:t>
      </w:r>
    </w:p>
    <w:p>
      <w:pPr>
        <w:pStyle w:val="ListParagraph"/>
        <w:numPr>
          <w:ilvl w:val="0"/>
          <w:numId w:val="5"/>
        </w:numPr>
        <w:tabs>
          <w:tab w:pos="1310" w:val="left" w:leader="none"/>
        </w:tabs>
        <w:spacing w:line="192" w:lineRule="auto" w:before="174" w:after="0"/>
        <w:ind w:left="1309" w:right="863" w:hanging="199"/>
        <w:jc w:val="both"/>
        <w:rPr>
          <w:sz w:val="20"/>
        </w:rPr>
      </w:pPr>
      <w:r>
        <w:rPr>
          <w:w w:val="120"/>
          <w:sz w:val="20"/>
        </w:rPr>
        <w:t>Many</w:t>
      </w:r>
      <w:r>
        <w:rPr>
          <w:spacing w:val="-21"/>
          <w:w w:val="120"/>
          <w:sz w:val="20"/>
        </w:rPr>
        <w:t xml:space="preserve"> </w:t>
      </w:r>
      <w:r>
        <w:rPr>
          <w:w w:val="120"/>
          <w:sz w:val="20"/>
        </w:rPr>
        <w:t>marks</w:t>
      </w:r>
      <w:r>
        <w:rPr>
          <w:spacing w:val="-21"/>
          <w:w w:val="120"/>
          <w:sz w:val="20"/>
        </w:rPr>
        <w:t xml:space="preserve"> </w:t>
      </w:r>
      <w:r>
        <w:rPr>
          <w:w w:val="120"/>
          <w:sz w:val="20"/>
        </w:rPr>
        <w:t>simply</w:t>
      </w:r>
      <w:r>
        <w:rPr>
          <w:spacing w:val="-20"/>
          <w:w w:val="120"/>
          <w:sz w:val="20"/>
        </w:rPr>
        <w:t xml:space="preserve"> </w:t>
      </w:r>
      <w:r>
        <w:rPr>
          <w:w w:val="120"/>
          <w:sz w:val="20"/>
        </w:rPr>
        <w:t>add</w:t>
      </w:r>
      <w:r>
        <w:rPr>
          <w:spacing w:val="-21"/>
          <w:w w:val="120"/>
          <w:sz w:val="20"/>
        </w:rPr>
        <w:t xml:space="preserve"> </w:t>
      </w:r>
      <w:r>
        <w:rPr>
          <w:w w:val="120"/>
          <w:sz w:val="20"/>
        </w:rPr>
        <w:t>some</w:t>
      </w:r>
      <w:r>
        <w:rPr>
          <w:spacing w:val="-20"/>
          <w:w w:val="120"/>
          <w:sz w:val="20"/>
        </w:rPr>
        <w:t xml:space="preserve"> </w:t>
      </w:r>
      <w:r>
        <w:rPr>
          <w:w w:val="120"/>
          <w:sz w:val="20"/>
        </w:rPr>
        <w:t>noise</w:t>
      </w:r>
      <w:r>
        <w:rPr>
          <w:spacing w:val="-21"/>
          <w:w w:val="120"/>
          <w:sz w:val="20"/>
        </w:rPr>
        <w:t xml:space="preserve"> </w:t>
      </w:r>
      <w:r>
        <w:rPr>
          <w:w w:val="120"/>
          <w:sz w:val="20"/>
        </w:rPr>
        <w:t>to</w:t>
      </w:r>
      <w:r>
        <w:rPr>
          <w:spacing w:val="-20"/>
          <w:w w:val="120"/>
          <w:sz w:val="20"/>
        </w:rPr>
        <w:t xml:space="preserve"> </w:t>
      </w:r>
      <w:r>
        <w:rPr>
          <w:w w:val="120"/>
          <w:sz w:val="20"/>
        </w:rPr>
        <w:t>the</w:t>
      </w:r>
      <w:r>
        <w:rPr>
          <w:spacing w:val="-21"/>
          <w:w w:val="120"/>
          <w:sz w:val="20"/>
        </w:rPr>
        <w:t xml:space="preserve"> </w:t>
      </w:r>
      <w:r>
        <w:rPr>
          <w:w w:val="120"/>
          <w:sz w:val="20"/>
        </w:rPr>
        <w:t>signal.</w:t>
      </w:r>
      <w:r>
        <w:rPr>
          <w:spacing w:val="-6"/>
          <w:w w:val="120"/>
          <w:sz w:val="20"/>
        </w:rPr>
        <w:t xml:space="preserve"> </w:t>
      </w:r>
      <w:r>
        <w:rPr>
          <w:w w:val="120"/>
          <w:sz w:val="20"/>
        </w:rPr>
        <w:t>But</w:t>
      </w:r>
      <w:r>
        <w:rPr>
          <w:spacing w:val="-20"/>
          <w:w w:val="120"/>
          <w:sz w:val="20"/>
        </w:rPr>
        <w:t xml:space="preserve"> </w:t>
      </w:r>
      <w:r>
        <w:rPr>
          <w:w w:val="120"/>
          <w:sz w:val="20"/>
        </w:rPr>
        <w:t>if</w:t>
      </w:r>
      <w:r>
        <w:rPr>
          <w:spacing w:val="-21"/>
          <w:w w:val="120"/>
          <w:sz w:val="20"/>
        </w:rPr>
        <w:t xml:space="preserve"> </w:t>
      </w:r>
      <w:r>
        <w:rPr>
          <w:w w:val="120"/>
          <w:sz w:val="20"/>
        </w:rPr>
        <w:t>all</w:t>
      </w:r>
      <w:r>
        <w:rPr>
          <w:spacing w:val="-20"/>
          <w:w w:val="120"/>
          <w:sz w:val="20"/>
        </w:rPr>
        <w:t xml:space="preserve"> </w:t>
      </w:r>
      <w:r>
        <w:rPr>
          <w:w w:val="120"/>
          <w:sz w:val="20"/>
        </w:rPr>
        <w:t>the</w:t>
      </w:r>
      <w:r>
        <w:rPr>
          <w:spacing w:val="-21"/>
          <w:w w:val="120"/>
          <w:sz w:val="20"/>
        </w:rPr>
        <w:t xml:space="preserve"> </w:t>
      </w:r>
      <w:r>
        <w:rPr>
          <w:w w:val="120"/>
          <w:sz w:val="20"/>
        </w:rPr>
        <w:t>frames</w:t>
      </w:r>
      <w:r>
        <w:rPr>
          <w:spacing w:val="-20"/>
          <w:w w:val="120"/>
          <w:sz w:val="20"/>
        </w:rPr>
        <w:t xml:space="preserve"> </w:t>
      </w:r>
      <w:r>
        <w:rPr>
          <w:spacing w:val="-6"/>
          <w:w w:val="120"/>
          <w:sz w:val="20"/>
        </w:rPr>
        <w:t xml:space="preserve">in </w:t>
      </w:r>
      <w:r>
        <w:rPr>
          <w:w w:val="120"/>
          <w:sz w:val="20"/>
        </w:rPr>
        <w:t>a</w:t>
      </w:r>
      <w:r>
        <w:rPr>
          <w:spacing w:val="-11"/>
          <w:w w:val="120"/>
          <w:sz w:val="20"/>
        </w:rPr>
        <w:t xml:space="preserve"> </w:t>
      </w:r>
      <w:r>
        <w:rPr>
          <w:w w:val="120"/>
          <w:sz w:val="20"/>
        </w:rPr>
        <w:t>video</w:t>
      </w:r>
      <w:r>
        <w:rPr>
          <w:spacing w:val="-10"/>
          <w:w w:val="120"/>
          <w:sz w:val="20"/>
        </w:rPr>
        <w:t xml:space="preserve"> </w:t>
      </w:r>
      <w:r>
        <w:rPr>
          <w:w w:val="120"/>
          <w:sz w:val="20"/>
        </w:rPr>
        <w:t>carry</w:t>
      </w:r>
      <w:r>
        <w:rPr>
          <w:spacing w:val="-11"/>
          <w:w w:val="120"/>
          <w:sz w:val="20"/>
        </w:rPr>
        <w:t xml:space="preserve"> </w:t>
      </w:r>
      <w:r>
        <w:rPr>
          <w:w w:val="120"/>
          <w:sz w:val="20"/>
        </w:rPr>
        <w:t>the</w:t>
      </w:r>
      <w:r>
        <w:rPr>
          <w:spacing w:val="-11"/>
          <w:w w:val="120"/>
          <w:sz w:val="20"/>
        </w:rPr>
        <w:t xml:space="preserve"> </w:t>
      </w:r>
      <w:r>
        <w:rPr>
          <w:w w:val="120"/>
          <w:sz w:val="20"/>
        </w:rPr>
        <w:t>same</w:t>
      </w:r>
      <w:r>
        <w:rPr>
          <w:spacing w:val="-10"/>
          <w:w w:val="120"/>
          <w:sz w:val="20"/>
        </w:rPr>
        <w:t xml:space="preserve"> </w:t>
      </w:r>
      <w:r>
        <w:rPr>
          <w:w w:val="120"/>
          <w:sz w:val="20"/>
        </w:rPr>
        <w:t>mark,</w:t>
      </w:r>
      <w:r>
        <w:rPr>
          <w:spacing w:val="-11"/>
          <w:w w:val="120"/>
          <w:sz w:val="20"/>
        </w:rPr>
        <w:t xml:space="preserve"> </w:t>
      </w:r>
      <w:r>
        <w:rPr>
          <w:w w:val="120"/>
          <w:sz w:val="20"/>
        </w:rPr>
        <w:t>you</w:t>
      </w:r>
      <w:r>
        <w:rPr>
          <w:spacing w:val="-10"/>
          <w:w w:val="120"/>
          <w:sz w:val="20"/>
        </w:rPr>
        <w:t xml:space="preserve"> </w:t>
      </w:r>
      <w:r>
        <w:rPr>
          <w:w w:val="120"/>
          <w:sz w:val="20"/>
        </w:rPr>
        <w:t>can</w:t>
      </w:r>
      <w:r>
        <w:rPr>
          <w:spacing w:val="-10"/>
          <w:w w:val="120"/>
          <w:sz w:val="20"/>
        </w:rPr>
        <w:t xml:space="preserve"> </w:t>
      </w:r>
      <w:r>
        <w:rPr>
          <w:w w:val="120"/>
          <w:sz w:val="20"/>
        </w:rPr>
        <w:t>average</w:t>
      </w:r>
      <w:r>
        <w:rPr>
          <w:spacing w:val="-11"/>
          <w:w w:val="120"/>
          <w:sz w:val="20"/>
        </w:rPr>
        <w:t xml:space="preserve"> </w:t>
      </w:r>
      <w:r>
        <w:rPr>
          <w:w w:val="120"/>
          <w:sz w:val="20"/>
        </w:rPr>
        <w:t>them</w:t>
      </w:r>
      <w:r>
        <w:rPr>
          <w:spacing w:val="-10"/>
          <w:w w:val="120"/>
          <w:sz w:val="20"/>
        </w:rPr>
        <w:t xml:space="preserve"> </w:t>
      </w:r>
      <w:r>
        <w:rPr>
          <w:w w:val="120"/>
          <w:sz w:val="20"/>
        </w:rPr>
        <w:t>to</w:t>
      </w:r>
      <w:r>
        <w:rPr>
          <w:spacing w:val="-11"/>
          <w:w w:val="120"/>
          <w:sz w:val="20"/>
        </w:rPr>
        <w:t xml:space="preserve"> </w:t>
      </w:r>
      <w:r>
        <w:rPr>
          <w:w w:val="120"/>
          <w:sz w:val="20"/>
        </w:rPr>
        <w:t>get</w:t>
      </w:r>
      <w:r>
        <w:rPr>
          <w:spacing w:val="-10"/>
          <w:w w:val="120"/>
          <w:sz w:val="20"/>
        </w:rPr>
        <w:t xml:space="preserve"> </w:t>
      </w:r>
      <w:r>
        <w:rPr>
          <w:w w:val="120"/>
          <w:sz w:val="20"/>
        </w:rPr>
        <w:t>the</w:t>
      </w:r>
      <w:r>
        <w:rPr>
          <w:spacing w:val="-10"/>
          <w:w w:val="120"/>
          <w:sz w:val="20"/>
        </w:rPr>
        <w:t xml:space="preserve"> </w:t>
      </w:r>
      <w:r>
        <w:rPr>
          <w:w w:val="120"/>
          <w:sz w:val="20"/>
        </w:rPr>
        <w:t>mark</w:t>
      </w:r>
      <w:r>
        <w:rPr>
          <w:spacing w:val="-11"/>
          <w:w w:val="120"/>
          <w:sz w:val="20"/>
        </w:rPr>
        <w:t xml:space="preserve"> </w:t>
      </w:r>
      <w:r>
        <w:rPr>
          <w:spacing w:val="-5"/>
          <w:w w:val="120"/>
          <w:sz w:val="20"/>
        </w:rPr>
        <w:t xml:space="preserve">and </w:t>
      </w:r>
      <w:r>
        <w:rPr>
          <w:w w:val="120"/>
          <w:sz w:val="20"/>
        </w:rPr>
        <w:t>then subtract it out. Or you supply some known content to a marking system,</w:t>
      </w:r>
      <w:r>
        <w:rPr>
          <w:spacing w:val="-17"/>
          <w:w w:val="120"/>
          <w:sz w:val="20"/>
        </w:rPr>
        <w:t xml:space="preserve"> </w:t>
      </w:r>
      <w:r>
        <w:rPr>
          <w:w w:val="120"/>
          <w:sz w:val="20"/>
        </w:rPr>
        <w:t>and</w:t>
      </w:r>
      <w:r>
        <w:rPr>
          <w:spacing w:val="-16"/>
          <w:w w:val="120"/>
          <w:sz w:val="20"/>
        </w:rPr>
        <w:t xml:space="preserve"> </w:t>
      </w:r>
      <w:r>
        <w:rPr>
          <w:w w:val="120"/>
          <w:sz w:val="20"/>
        </w:rPr>
        <w:t>compare</w:t>
      </w:r>
      <w:r>
        <w:rPr>
          <w:spacing w:val="-16"/>
          <w:w w:val="120"/>
          <w:sz w:val="20"/>
        </w:rPr>
        <w:t xml:space="preserve"> </w:t>
      </w:r>
      <w:r>
        <w:rPr>
          <w:w w:val="120"/>
          <w:sz w:val="20"/>
        </w:rPr>
        <w:t>its</w:t>
      </w:r>
      <w:r>
        <w:rPr>
          <w:spacing w:val="-16"/>
          <w:w w:val="120"/>
          <w:sz w:val="20"/>
        </w:rPr>
        <w:t xml:space="preserve"> </w:t>
      </w:r>
      <w:r>
        <w:rPr>
          <w:w w:val="120"/>
          <w:sz w:val="20"/>
        </w:rPr>
        <w:t>input</w:t>
      </w:r>
      <w:r>
        <w:rPr>
          <w:spacing w:val="-16"/>
          <w:w w:val="120"/>
          <w:sz w:val="20"/>
        </w:rPr>
        <w:t xml:space="preserve"> </w:t>
      </w:r>
      <w:r>
        <w:rPr>
          <w:w w:val="120"/>
          <w:sz w:val="20"/>
        </w:rPr>
        <w:t>and</w:t>
      </w:r>
      <w:r>
        <w:rPr>
          <w:spacing w:val="-17"/>
          <w:w w:val="120"/>
          <w:sz w:val="20"/>
        </w:rPr>
        <w:t xml:space="preserve"> </w:t>
      </w:r>
      <w:r>
        <w:rPr>
          <w:w w:val="120"/>
          <w:sz w:val="20"/>
        </w:rPr>
        <w:t>output.</w:t>
      </w:r>
      <w:r>
        <w:rPr>
          <w:spacing w:val="2"/>
          <w:w w:val="120"/>
          <w:sz w:val="20"/>
        </w:rPr>
        <w:t xml:space="preserve"> </w:t>
      </w:r>
      <w:r>
        <w:rPr>
          <w:w w:val="120"/>
          <w:sz w:val="20"/>
        </w:rPr>
        <w:t>Even</w:t>
      </w:r>
      <w:r>
        <w:rPr>
          <w:spacing w:val="-16"/>
          <w:w w:val="120"/>
          <w:sz w:val="20"/>
        </w:rPr>
        <w:t xml:space="preserve"> </w:t>
      </w:r>
      <w:r>
        <w:rPr>
          <w:w w:val="120"/>
          <w:sz w:val="20"/>
        </w:rPr>
        <w:t>if</w:t>
      </w:r>
      <w:r>
        <w:rPr>
          <w:spacing w:val="-16"/>
          <w:w w:val="120"/>
          <w:sz w:val="20"/>
        </w:rPr>
        <w:t xml:space="preserve"> </w:t>
      </w:r>
      <w:r>
        <w:rPr>
          <w:w w:val="120"/>
          <w:sz w:val="20"/>
        </w:rPr>
        <w:t>the</w:t>
      </w:r>
      <w:r>
        <w:rPr>
          <w:spacing w:val="-16"/>
          <w:w w:val="120"/>
          <w:sz w:val="20"/>
        </w:rPr>
        <w:t xml:space="preserve"> </w:t>
      </w:r>
      <w:r>
        <w:rPr>
          <w:w w:val="120"/>
          <w:sz w:val="20"/>
        </w:rPr>
        <w:t>mark</w:t>
      </w:r>
      <w:r>
        <w:rPr>
          <w:spacing w:val="-17"/>
          <w:w w:val="120"/>
          <w:sz w:val="20"/>
        </w:rPr>
        <w:t xml:space="preserve"> </w:t>
      </w:r>
      <w:r>
        <w:rPr>
          <w:w w:val="120"/>
          <w:sz w:val="20"/>
        </w:rPr>
        <w:t>is</w:t>
      </w:r>
      <w:r>
        <w:rPr>
          <w:spacing w:val="-16"/>
          <w:w w:val="120"/>
          <w:sz w:val="20"/>
        </w:rPr>
        <w:t xml:space="preserve"> </w:t>
      </w:r>
      <w:r>
        <w:rPr>
          <w:w w:val="120"/>
          <w:sz w:val="20"/>
        </w:rPr>
        <w:t>applied</w:t>
      </w:r>
      <w:r>
        <w:rPr>
          <w:spacing w:val="-17"/>
          <w:w w:val="120"/>
          <w:sz w:val="20"/>
        </w:rPr>
        <w:t xml:space="preserve"> </w:t>
      </w:r>
      <w:r>
        <w:rPr>
          <w:spacing w:val="-6"/>
          <w:w w:val="120"/>
          <w:sz w:val="20"/>
        </w:rPr>
        <w:t xml:space="preserve">in </w:t>
      </w:r>
      <w:r>
        <w:rPr>
          <w:w w:val="120"/>
          <w:sz w:val="20"/>
        </w:rPr>
        <w:t>a</w:t>
      </w:r>
      <w:r>
        <w:rPr>
          <w:spacing w:val="-41"/>
          <w:w w:val="120"/>
          <w:sz w:val="20"/>
        </w:rPr>
        <w:t xml:space="preserve"> </w:t>
      </w:r>
      <w:r>
        <w:rPr>
          <w:w w:val="120"/>
          <w:sz w:val="20"/>
        </w:rPr>
        <w:t>tamper-resistant</w:t>
      </w:r>
      <w:r>
        <w:rPr>
          <w:spacing w:val="-41"/>
          <w:w w:val="120"/>
          <w:sz w:val="20"/>
        </w:rPr>
        <w:t xml:space="preserve"> </w:t>
      </w:r>
      <w:r>
        <w:rPr>
          <w:w w:val="120"/>
          <w:sz w:val="20"/>
        </w:rPr>
        <w:t>process</w:t>
      </w:r>
      <w:r>
        <w:rPr>
          <w:spacing w:val="-41"/>
          <w:w w:val="120"/>
          <w:sz w:val="20"/>
        </w:rPr>
        <w:t xml:space="preserve"> </w:t>
      </w:r>
      <w:r>
        <w:rPr>
          <w:w w:val="120"/>
          <w:sz w:val="20"/>
        </w:rPr>
        <w:t>immediately</w:t>
      </w:r>
      <w:r>
        <w:rPr>
          <w:spacing w:val="-40"/>
          <w:w w:val="120"/>
          <w:sz w:val="20"/>
        </w:rPr>
        <w:t xml:space="preserve"> </w:t>
      </w:r>
      <w:r>
        <w:rPr>
          <w:w w:val="120"/>
          <w:sz w:val="20"/>
        </w:rPr>
        <w:t>after</w:t>
      </w:r>
      <w:r>
        <w:rPr>
          <w:spacing w:val="-41"/>
          <w:w w:val="120"/>
          <w:sz w:val="20"/>
        </w:rPr>
        <w:t xml:space="preserve"> </w:t>
      </w:r>
      <w:r>
        <w:rPr>
          <w:w w:val="120"/>
          <w:sz w:val="20"/>
        </w:rPr>
        <w:t>decryption,</w:t>
      </w:r>
      <w:r>
        <w:rPr>
          <w:spacing w:val="-40"/>
          <w:w w:val="120"/>
          <w:sz w:val="20"/>
        </w:rPr>
        <w:t xml:space="preserve"> </w:t>
      </w:r>
      <w:r>
        <w:rPr>
          <w:w w:val="120"/>
          <w:sz w:val="20"/>
        </w:rPr>
        <w:t>and</w:t>
      </w:r>
      <w:r>
        <w:rPr>
          <w:spacing w:val="-41"/>
          <w:w w:val="120"/>
          <w:sz w:val="20"/>
        </w:rPr>
        <w:t xml:space="preserve"> </w:t>
      </w:r>
      <w:r>
        <w:rPr>
          <w:w w:val="120"/>
          <w:sz w:val="20"/>
        </w:rPr>
        <w:t>every</w:t>
      </w:r>
      <w:r>
        <w:rPr>
          <w:spacing w:val="-41"/>
          <w:w w:val="120"/>
          <w:sz w:val="20"/>
        </w:rPr>
        <w:t xml:space="preserve"> </w:t>
      </w:r>
      <w:r>
        <w:rPr>
          <w:spacing w:val="-3"/>
          <w:w w:val="120"/>
          <w:sz w:val="20"/>
        </w:rPr>
        <w:t xml:space="preserve">device </w:t>
      </w:r>
      <w:r>
        <w:rPr>
          <w:w w:val="120"/>
          <w:sz w:val="20"/>
        </w:rPr>
        <w:t>adds a di</w:t>
      </w:r>
      <w:r>
        <w:rPr>
          <w:rFonts w:ascii="Arial Unicode MS" w:hAnsi="Arial Unicode MS"/>
          <w:w w:val="120"/>
          <w:sz w:val="20"/>
        </w:rPr>
        <w:t>ff</w:t>
      </w:r>
      <w:r>
        <w:rPr>
          <w:w w:val="120"/>
          <w:sz w:val="20"/>
        </w:rPr>
        <w:t>erent mark, then if the mark consists of small signals</w:t>
      </w:r>
      <w:r>
        <w:rPr>
          <w:spacing w:val="-38"/>
          <w:w w:val="120"/>
          <w:sz w:val="20"/>
        </w:rPr>
        <w:t xml:space="preserve"> </w:t>
      </w:r>
      <w:r>
        <w:rPr>
          <w:w w:val="120"/>
          <w:sz w:val="20"/>
        </w:rPr>
        <w:t>added at</w:t>
      </w:r>
      <w:r>
        <w:rPr>
          <w:spacing w:val="-8"/>
          <w:w w:val="120"/>
          <w:sz w:val="20"/>
        </w:rPr>
        <w:t xml:space="preserve"> </w:t>
      </w:r>
      <w:r>
        <w:rPr>
          <w:w w:val="120"/>
          <w:sz w:val="20"/>
        </w:rPr>
        <w:t>discrete</w:t>
      </w:r>
      <w:r>
        <w:rPr>
          <w:spacing w:val="-6"/>
          <w:w w:val="120"/>
          <w:sz w:val="20"/>
        </w:rPr>
        <w:t xml:space="preserve"> </w:t>
      </w:r>
      <w:r>
        <w:rPr>
          <w:w w:val="120"/>
          <w:sz w:val="20"/>
        </w:rPr>
        <w:t>points</w:t>
      </w:r>
      <w:r>
        <w:rPr>
          <w:spacing w:val="-7"/>
          <w:w w:val="120"/>
          <w:sz w:val="20"/>
        </w:rPr>
        <w:t xml:space="preserve"> </w:t>
      </w:r>
      <w:r>
        <w:rPr>
          <w:w w:val="120"/>
          <w:sz w:val="20"/>
        </w:rPr>
        <w:t>in</w:t>
      </w:r>
      <w:r>
        <w:rPr>
          <w:spacing w:val="-7"/>
          <w:w w:val="120"/>
          <w:sz w:val="20"/>
        </w:rPr>
        <w:t xml:space="preserve"> </w:t>
      </w:r>
      <w:r>
        <w:rPr>
          <w:w w:val="120"/>
          <w:sz w:val="20"/>
        </w:rPr>
        <w:t>the</w:t>
      </w:r>
      <w:r>
        <w:rPr>
          <w:spacing w:val="-7"/>
          <w:w w:val="120"/>
          <w:sz w:val="20"/>
        </w:rPr>
        <w:t xml:space="preserve"> </w:t>
      </w:r>
      <w:r>
        <w:rPr>
          <w:w w:val="120"/>
          <w:sz w:val="20"/>
        </w:rPr>
        <w:t>content,</w:t>
      </w:r>
      <w:r>
        <w:rPr>
          <w:spacing w:val="-6"/>
          <w:w w:val="120"/>
          <w:sz w:val="20"/>
        </w:rPr>
        <w:t xml:space="preserve"> </w:t>
      </w:r>
      <w:r>
        <w:rPr>
          <w:w w:val="120"/>
          <w:sz w:val="20"/>
        </w:rPr>
        <w:t>an</w:t>
      </w:r>
      <w:r>
        <w:rPr>
          <w:spacing w:val="-7"/>
          <w:w w:val="120"/>
          <w:sz w:val="20"/>
        </w:rPr>
        <w:t xml:space="preserve"> </w:t>
      </w:r>
      <w:r>
        <w:rPr>
          <w:w w:val="120"/>
          <w:sz w:val="20"/>
        </w:rPr>
        <w:t>opponent</w:t>
      </w:r>
      <w:r>
        <w:rPr>
          <w:spacing w:val="-7"/>
          <w:w w:val="120"/>
          <w:sz w:val="20"/>
        </w:rPr>
        <w:t xml:space="preserve"> </w:t>
      </w:r>
      <w:r>
        <w:rPr>
          <w:w w:val="120"/>
          <w:sz w:val="20"/>
        </w:rPr>
        <w:t>can</w:t>
      </w:r>
      <w:r>
        <w:rPr>
          <w:spacing w:val="-6"/>
          <w:w w:val="120"/>
          <w:sz w:val="20"/>
        </w:rPr>
        <w:t xml:space="preserve"> </w:t>
      </w:r>
      <w:r>
        <w:rPr>
          <w:w w:val="120"/>
          <w:sz w:val="20"/>
        </w:rPr>
        <w:t>just</w:t>
      </w:r>
      <w:r>
        <w:rPr>
          <w:spacing w:val="-7"/>
          <w:w w:val="120"/>
          <w:sz w:val="20"/>
        </w:rPr>
        <w:t xml:space="preserve"> </w:t>
      </w:r>
      <w:r>
        <w:rPr>
          <w:w w:val="120"/>
          <w:sz w:val="20"/>
        </w:rPr>
        <w:t>decrypt</w:t>
      </w:r>
      <w:r>
        <w:rPr>
          <w:spacing w:val="-7"/>
          <w:w w:val="120"/>
          <w:sz w:val="20"/>
        </w:rPr>
        <w:t xml:space="preserve"> </w:t>
      </w:r>
      <w:r>
        <w:rPr>
          <w:w w:val="120"/>
          <w:sz w:val="20"/>
        </w:rPr>
        <w:t>the</w:t>
      </w:r>
      <w:r>
        <w:rPr>
          <w:spacing w:val="-7"/>
          <w:w w:val="120"/>
          <w:sz w:val="20"/>
        </w:rPr>
        <w:t xml:space="preserve"> </w:t>
      </w:r>
      <w:r>
        <w:rPr>
          <w:w w:val="120"/>
          <w:sz w:val="20"/>
        </w:rPr>
        <w:t>same ciphertext</w:t>
      </w:r>
      <w:r>
        <w:rPr>
          <w:spacing w:val="-36"/>
          <w:w w:val="120"/>
          <w:sz w:val="20"/>
        </w:rPr>
        <w:t xml:space="preserve"> </w:t>
      </w:r>
      <w:r>
        <w:rPr>
          <w:w w:val="120"/>
          <w:sz w:val="20"/>
        </w:rPr>
        <w:t>with</w:t>
      </w:r>
      <w:r>
        <w:rPr>
          <w:spacing w:val="-35"/>
          <w:w w:val="120"/>
          <w:sz w:val="20"/>
        </w:rPr>
        <w:t xml:space="preserve"> </w:t>
      </w:r>
      <w:r>
        <w:rPr>
          <w:w w:val="120"/>
          <w:sz w:val="20"/>
        </w:rPr>
        <w:t>several</w:t>
      </w:r>
      <w:r>
        <w:rPr>
          <w:spacing w:val="-36"/>
          <w:w w:val="120"/>
          <w:sz w:val="20"/>
        </w:rPr>
        <w:t xml:space="preserve"> </w:t>
      </w:r>
      <w:r>
        <w:rPr>
          <w:w w:val="120"/>
          <w:sz w:val="20"/>
        </w:rPr>
        <w:t>di</w:t>
      </w:r>
      <w:r>
        <w:rPr>
          <w:rFonts w:ascii="Arial Unicode MS" w:hAnsi="Arial Unicode MS"/>
          <w:w w:val="120"/>
          <w:sz w:val="20"/>
        </w:rPr>
        <w:t>ff</w:t>
      </w:r>
      <w:r>
        <w:rPr>
          <w:w w:val="120"/>
          <w:sz w:val="20"/>
        </w:rPr>
        <w:t>erent</w:t>
      </w:r>
      <w:r>
        <w:rPr>
          <w:spacing w:val="-35"/>
          <w:w w:val="120"/>
          <w:sz w:val="20"/>
        </w:rPr>
        <w:t xml:space="preserve"> </w:t>
      </w:r>
      <w:r>
        <w:rPr>
          <w:w w:val="120"/>
          <w:sz w:val="20"/>
        </w:rPr>
        <w:t>devices</w:t>
      </w:r>
      <w:r>
        <w:rPr>
          <w:spacing w:val="-35"/>
          <w:w w:val="120"/>
          <w:sz w:val="20"/>
        </w:rPr>
        <w:t xml:space="preserve"> </w:t>
      </w:r>
      <w:r>
        <w:rPr>
          <w:w w:val="120"/>
          <w:sz w:val="20"/>
        </w:rPr>
        <w:t>and</w:t>
      </w:r>
      <w:r>
        <w:rPr>
          <w:spacing w:val="-36"/>
          <w:w w:val="120"/>
          <w:sz w:val="20"/>
        </w:rPr>
        <w:t xml:space="preserve"> </w:t>
      </w:r>
      <w:r>
        <w:rPr>
          <w:w w:val="120"/>
          <w:sz w:val="20"/>
        </w:rPr>
        <w:t>compare</w:t>
      </w:r>
      <w:r>
        <w:rPr>
          <w:spacing w:val="-35"/>
          <w:w w:val="120"/>
          <w:sz w:val="20"/>
        </w:rPr>
        <w:t xml:space="preserve"> </w:t>
      </w:r>
      <w:r>
        <w:rPr>
          <w:w w:val="120"/>
          <w:sz w:val="20"/>
        </w:rPr>
        <w:t>them</w:t>
      </w:r>
      <w:r>
        <w:rPr>
          <w:spacing w:val="-35"/>
          <w:w w:val="120"/>
          <w:sz w:val="20"/>
        </w:rPr>
        <w:t xml:space="preserve"> </w:t>
      </w:r>
      <w:r>
        <w:rPr>
          <w:w w:val="120"/>
          <w:sz w:val="20"/>
        </w:rPr>
        <w:t>to</w:t>
      </w:r>
      <w:r>
        <w:rPr>
          <w:spacing w:val="-36"/>
          <w:w w:val="120"/>
          <w:sz w:val="20"/>
        </w:rPr>
        <w:t xml:space="preserve"> </w:t>
      </w:r>
      <w:r>
        <w:rPr>
          <w:w w:val="120"/>
          <w:sz w:val="20"/>
        </w:rPr>
        <w:t>remove</w:t>
      </w:r>
      <w:r>
        <w:rPr>
          <w:spacing w:val="-35"/>
          <w:w w:val="120"/>
          <w:sz w:val="20"/>
        </w:rPr>
        <w:t xml:space="preserve"> </w:t>
      </w:r>
      <w:r>
        <w:rPr>
          <w:w w:val="120"/>
          <w:sz w:val="20"/>
        </w:rPr>
        <w:t>the marks.</w:t>
      </w:r>
    </w:p>
    <w:p>
      <w:pPr>
        <w:pStyle w:val="BodyText"/>
        <w:spacing w:before="13"/>
        <w:ind w:left="0" w:right="0"/>
        <w:jc w:val="left"/>
        <w:rPr>
          <w:sz w:val="12"/>
        </w:rPr>
      </w:pPr>
    </w:p>
    <w:p>
      <w:pPr>
        <w:pStyle w:val="ListParagraph"/>
        <w:numPr>
          <w:ilvl w:val="0"/>
          <w:numId w:val="5"/>
        </w:numPr>
        <w:tabs>
          <w:tab w:pos="1310" w:val="left" w:leader="none"/>
        </w:tabs>
        <w:spacing w:line="196" w:lineRule="auto" w:before="0" w:after="0"/>
        <w:ind w:left="1309" w:right="863" w:hanging="199"/>
        <w:jc w:val="both"/>
        <w:rPr>
          <w:sz w:val="20"/>
        </w:rPr>
      </w:pPr>
      <w:r>
        <w:rPr>
          <w:w w:val="115"/>
          <w:sz w:val="20"/>
        </w:rPr>
        <w:t xml:space="preserve">There </w:t>
      </w:r>
      <w:r>
        <w:rPr>
          <w:spacing w:val="-3"/>
          <w:w w:val="115"/>
          <w:sz w:val="20"/>
        </w:rPr>
        <w:t xml:space="preserve">have </w:t>
      </w:r>
      <w:r>
        <w:rPr>
          <w:w w:val="115"/>
          <w:sz w:val="20"/>
        </w:rPr>
        <w:t xml:space="preserve">been attempts to develop a marking equivalent of </w:t>
      </w:r>
      <w:r>
        <w:rPr>
          <w:spacing w:val="-3"/>
          <w:w w:val="115"/>
          <w:sz w:val="20"/>
        </w:rPr>
        <w:t xml:space="preserve">public-key </w:t>
      </w:r>
      <w:r>
        <w:rPr>
          <w:w w:val="115"/>
          <w:sz w:val="20"/>
        </w:rPr>
        <w:t xml:space="preserve">cryptography, so that (for example) anyone could insert a mark which only one principal could detect, or anyone could detect a mark that </w:t>
      </w:r>
      <w:r>
        <w:rPr>
          <w:spacing w:val="-3"/>
          <w:w w:val="115"/>
          <w:sz w:val="20"/>
        </w:rPr>
        <w:t xml:space="preserve">only </w:t>
      </w:r>
      <w:r>
        <w:rPr>
          <w:w w:val="115"/>
          <w:sz w:val="20"/>
        </w:rPr>
        <w:t xml:space="preserve">one principal could </w:t>
      </w:r>
      <w:r>
        <w:rPr>
          <w:spacing w:val="-3"/>
          <w:w w:val="115"/>
          <w:sz w:val="20"/>
        </w:rPr>
        <w:t xml:space="preserve">have </w:t>
      </w:r>
      <w:r>
        <w:rPr>
          <w:w w:val="115"/>
          <w:sz w:val="20"/>
        </w:rPr>
        <w:t xml:space="preserve">inserted. The former seems just about feasible if the mark can </w:t>
      </w:r>
      <w:r>
        <w:rPr>
          <w:spacing w:val="2"/>
          <w:w w:val="115"/>
          <w:sz w:val="20"/>
        </w:rPr>
        <w:t xml:space="preserve">be </w:t>
      </w:r>
      <w:r>
        <w:rPr>
          <w:w w:val="115"/>
          <w:sz w:val="20"/>
        </w:rPr>
        <w:t xml:space="preserve">inserted as the </w:t>
      </w:r>
      <w:r>
        <w:rPr>
          <w:spacing w:val="-3"/>
          <w:w w:val="115"/>
          <w:sz w:val="20"/>
        </w:rPr>
        <w:t xml:space="preserve">cover </w:t>
      </w:r>
      <w:r>
        <w:rPr>
          <w:w w:val="115"/>
          <w:sz w:val="20"/>
        </w:rPr>
        <w:t xml:space="preserve">audio or video is being manufactured [494]. The latter seems a lot harder. First, you </w:t>
      </w:r>
      <w:r>
        <w:rPr>
          <w:w w:val="105"/>
          <w:sz w:val="20"/>
        </w:rPr>
        <w:t xml:space="preserve">can’t </w:t>
      </w:r>
      <w:r>
        <w:rPr>
          <w:w w:val="115"/>
          <w:sz w:val="20"/>
        </w:rPr>
        <w:t>authenticate all</w:t>
      </w:r>
      <w:r>
        <w:rPr>
          <w:spacing w:val="-20"/>
          <w:w w:val="115"/>
          <w:sz w:val="20"/>
        </w:rPr>
        <w:t xml:space="preserve"> </w:t>
      </w:r>
      <w:r>
        <w:rPr>
          <w:w w:val="115"/>
          <w:sz w:val="20"/>
        </w:rPr>
        <w:t>of</w:t>
      </w:r>
      <w:r>
        <w:rPr>
          <w:spacing w:val="-20"/>
          <w:w w:val="115"/>
          <w:sz w:val="20"/>
        </w:rPr>
        <w:t xml:space="preserve"> </w:t>
      </w:r>
      <w:r>
        <w:rPr>
          <w:w w:val="115"/>
          <w:sz w:val="20"/>
        </w:rPr>
        <w:t>an</w:t>
      </w:r>
      <w:r>
        <w:rPr>
          <w:spacing w:val="-20"/>
          <w:w w:val="115"/>
          <w:sz w:val="20"/>
        </w:rPr>
        <w:t xml:space="preserve"> </w:t>
      </w:r>
      <w:r>
        <w:rPr>
          <w:w w:val="115"/>
          <w:sz w:val="20"/>
        </w:rPr>
        <w:t>image</w:t>
      </w:r>
      <w:r>
        <w:rPr>
          <w:spacing w:val="-20"/>
          <w:w w:val="115"/>
          <w:sz w:val="20"/>
        </w:rPr>
        <w:t xml:space="preserve"> </w:t>
      </w:r>
      <w:r>
        <w:rPr>
          <w:spacing w:val="-3"/>
          <w:w w:val="115"/>
          <w:sz w:val="20"/>
        </w:rPr>
        <w:t>by</w:t>
      </w:r>
      <w:r>
        <w:rPr>
          <w:spacing w:val="-19"/>
          <w:w w:val="115"/>
          <w:sz w:val="20"/>
        </w:rPr>
        <w:t xml:space="preserve"> </w:t>
      </w:r>
      <w:r>
        <w:rPr>
          <w:w w:val="115"/>
          <w:sz w:val="20"/>
        </w:rPr>
        <w:t>embedding</w:t>
      </w:r>
      <w:r>
        <w:rPr>
          <w:spacing w:val="-20"/>
          <w:w w:val="115"/>
          <w:sz w:val="20"/>
        </w:rPr>
        <w:t xml:space="preserve"> </w:t>
      </w:r>
      <w:r>
        <w:rPr>
          <w:w w:val="115"/>
          <w:sz w:val="20"/>
        </w:rPr>
        <w:t>a</w:t>
      </w:r>
      <w:r>
        <w:rPr>
          <w:spacing w:val="-19"/>
          <w:w w:val="115"/>
          <w:sz w:val="20"/>
        </w:rPr>
        <w:t xml:space="preserve"> </w:t>
      </w:r>
      <w:r>
        <w:rPr>
          <w:w w:val="115"/>
          <w:sz w:val="20"/>
        </w:rPr>
        <w:t>signature</w:t>
      </w:r>
      <w:r>
        <w:rPr>
          <w:spacing w:val="-20"/>
          <w:w w:val="115"/>
          <w:sz w:val="20"/>
        </w:rPr>
        <w:t xml:space="preserve"> </w:t>
      </w:r>
      <w:r>
        <w:rPr>
          <w:w w:val="115"/>
          <w:sz w:val="20"/>
        </w:rPr>
        <w:t>in</w:t>
      </w:r>
      <w:r>
        <w:rPr>
          <w:spacing w:val="-19"/>
          <w:w w:val="115"/>
          <w:sz w:val="20"/>
        </w:rPr>
        <w:t xml:space="preserve"> </w:t>
      </w:r>
      <w:r>
        <w:rPr>
          <w:w w:val="115"/>
          <w:sz w:val="20"/>
        </w:rPr>
        <w:t>it,</w:t>
      </w:r>
      <w:r>
        <w:rPr>
          <w:spacing w:val="-18"/>
          <w:w w:val="115"/>
          <w:sz w:val="20"/>
        </w:rPr>
        <w:t xml:space="preserve"> </w:t>
      </w:r>
      <w:r>
        <w:rPr>
          <w:w w:val="115"/>
          <w:sz w:val="20"/>
        </w:rPr>
        <w:t>as</w:t>
      </w:r>
      <w:r>
        <w:rPr>
          <w:spacing w:val="-20"/>
          <w:w w:val="115"/>
          <w:sz w:val="20"/>
        </w:rPr>
        <w:t xml:space="preserve"> </w:t>
      </w:r>
      <w:r>
        <w:rPr>
          <w:w w:val="115"/>
          <w:sz w:val="20"/>
        </w:rPr>
        <w:t>then</w:t>
      </w:r>
      <w:r>
        <w:rPr>
          <w:spacing w:val="-19"/>
          <w:w w:val="115"/>
          <w:sz w:val="20"/>
        </w:rPr>
        <w:t xml:space="preserve"> </w:t>
      </w:r>
      <w:r>
        <w:rPr>
          <w:w w:val="105"/>
          <w:sz w:val="20"/>
        </w:rPr>
        <w:t>you’d</w:t>
      </w:r>
      <w:r>
        <w:rPr>
          <w:spacing w:val="-15"/>
          <w:w w:val="105"/>
          <w:sz w:val="20"/>
        </w:rPr>
        <w:t xml:space="preserve"> </w:t>
      </w:r>
      <w:r>
        <w:rPr>
          <w:spacing w:val="2"/>
          <w:w w:val="115"/>
          <w:sz w:val="20"/>
        </w:rPr>
        <w:t>be</w:t>
      </w:r>
      <w:r>
        <w:rPr>
          <w:spacing w:val="-20"/>
          <w:w w:val="115"/>
          <w:sz w:val="20"/>
        </w:rPr>
        <w:t xml:space="preserve"> </w:t>
      </w:r>
      <w:r>
        <w:rPr>
          <w:w w:val="115"/>
          <w:sz w:val="20"/>
        </w:rPr>
        <w:t xml:space="preserve">modifying it in order to </w:t>
      </w:r>
      <w:r>
        <w:rPr>
          <w:spacing w:val="-3"/>
          <w:w w:val="115"/>
          <w:sz w:val="20"/>
        </w:rPr>
        <w:t xml:space="preserve">prove </w:t>
      </w:r>
      <w:r>
        <w:rPr>
          <w:w w:val="115"/>
          <w:sz w:val="20"/>
        </w:rPr>
        <w:t>that it has not been modi</w:t>
      </w:r>
      <w:r>
        <w:rPr>
          <w:rFonts w:ascii="Arial Unicode MS" w:hAnsi="Arial Unicode MS"/>
          <w:w w:val="115"/>
          <w:sz w:val="20"/>
        </w:rPr>
        <w:t>fi</w:t>
      </w:r>
      <w:r>
        <w:rPr>
          <w:w w:val="115"/>
          <w:sz w:val="20"/>
        </w:rPr>
        <w:t xml:space="preserve">ed. Second, if you try </w:t>
      </w:r>
      <w:r>
        <w:rPr>
          <w:spacing w:val="-7"/>
          <w:w w:val="115"/>
          <w:sz w:val="20"/>
        </w:rPr>
        <w:t xml:space="preserve">to </w:t>
      </w:r>
      <w:r>
        <w:rPr>
          <w:w w:val="115"/>
          <w:sz w:val="20"/>
        </w:rPr>
        <w:t xml:space="preserve">authenticate just the high-order bits or the salient features, then </w:t>
      </w:r>
      <w:r>
        <w:rPr>
          <w:spacing w:val="-3"/>
          <w:w w:val="115"/>
          <w:sz w:val="20"/>
        </w:rPr>
        <w:t xml:space="preserve">there </w:t>
      </w:r>
      <w:r>
        <w:rPr>
          <w:spacing w:val="53"/>
          <w:w w:val="115"/>
          <w:sz w:val="20"/>
        </w:rPr>
        <w:t xml:space="preserve"> </w:t>
      </w:r>
      <w:r>
        <w:rPr>
          <w:w w:val="115"/>
          <w:sz w:val="20"/>
        </w:rPr>
        <w:t xml:space="preserve">are robustness issues: given a device that will detect a mark, an </w:t>
      </w:r>
      <w:r>
        <w:rPr>
          <w:spacing w:val="-4"/>
          <w:w w:val="115"/>
          <w:sz w:val="20"/>
        </w:rPr>
        <w:t xml:space="preserve">attacker </w:t>
      </w:r>
      <w:r>
        <w:rPr>
          <w:w w:val="115"/>
          <w:sz w:val="20"/>
        </w:rPr>
        <w:t xml:space="preserve">can remove it </w:t>
      </w:r>
      <w:r>
        <w:rPr>
          <w:spacing w:val="-3"/>
          <w:w w:val="115"/>
          <w:sz w:val="20"/>
        </w:rPr>
        <w:t xml:space="preserve">by </w:t>
      </w:r>
      <w:r>
        <w:rPr>
          <w:w w:val="115"/>
          <w:sz w:val="20"/>
        </w:rPr>
        <w:t xml:space="preserve">applying small changes to the image until the decoder cannot </w:t>
      </w:r>
      <w:r>
        <w:rPr>
          <w:rFonts w:ascii="Arial Unicode MS" w:hAnsi="Arial Unicode MS"/>
          <w:w w:val="115"/>
          <w:sz w:val="20"/>
        </w:rPr>
        <w:t>fi</w:t>
      </w:r>
      <w:r>
        <w:rPr>
          <w:w w:val="115"/>
          <w:sz w:val="20"/>
        </w:rPr>
        <w:t>nd it anymore [1511, 1168], then apply their own signature.</w:t>
      </w:r>
      <w:r>
        <w:rPr>
          <w:spacing w:val="47"/>
          <w:w w:val="115"/>
          <w:sz w:val="20"/>
        </w:rPr>
        <w:t xml:space="preserve"> </w:t>
      </w:r>
      <w:r>
        <w:rPr>
          <w:w w:val="115"/>
          <w:sz w:val="20"/>
        </w:rPr>
        <w:t>So</w:t>
      </w:r>
    </w:p>
    <w:p>
      <w:pPr>
        <w:pStyle w:val="BodyText"/>
        <w:spacing w:line="238" w:lineRule="exact"/>
        <w:ind w:left="1309" w:right="0"/>
      </w:pPr>
      <w:r>
        <w:rPr>
          <w:w w:val="115"/>
        </w:rPr>
        <w:t>the main e</w:t>
      </w:r>
      <w:r>
        <w:rPr>
          <w:rFonts w:ascii="Arial Unicode MS" w:hAnsi="Arial Unicode MS"/>
          <w:w w:val="115"/>
        </w:rPr>
        <w:t>ff</w:t>
      </w:r>
      <w:r>
        <w:rPr>
          <w:w w:val="115"/>
        </w:rPr>
        <w:t>ort was invested in mechanisms that put a di</w:t>
      </w:r>
      <w:r>
        <w:rPr>
          <w:rFonts w:ascii="Arial Unicode MS" w:hAnsi="Arial Unicode MS"/>
          <w:w w:val="115"/>
        </w:rPr>
        <w:t>ff</w:t>
      </w:r>
      <w:r>
        <w:rPr>
          <w:w w:val="115"/>
        </w:rPr>
        <w:t>erent mark in</w:t>
      </w:r>
    </w:p>
    <w:p>
      <w:pPr>
        <w:pStyle w:val="BodyText"/>
        <w:spacing w:line="245" w:lineRule="exact"/>
        <w:ind w:left="1309" w:right="0"/>
      </w:pPr>
      <w:r>
        <w:rPr>
          <w:w w:val="115"/>
        </w:rPr>
        <w:t>each instance of the content, as it is decrypted.</w:t>
      </w:r>
    </w:p>
    <w:p>
      <w:pPr>
        <w:pStyle w:val="ListParagraph"/>
        <w:numPr>
          <w:ilvl w:val="0"/>
          <w:numId w:val="5"/>
        </w:numPr>
        <w:tabs>
          <w:tab w:pos="1310" w:val="left" w:leader="none"/>
        </w:tabs>
        <w:spacing w:line="194" w:lineRule="auto" w:before="156" w:after="0"/>
        <w:ind w:left="1309" w:right="863" w:hanging="199"/>
        <w:jc w:val="both"/>
        <w:rPr>
          <w:sz w:val="20"/>
        </w:rPr>
      </w:pPr>
      <w:r>
        <w:rPr>
          <w:w w:val="110"/>
          <w:sz w:val="20"/>
        </w:rPr>
        <w:t xml:space="preserve">Steganalysis techniques were developed to break most embedding schemes. </w:t>
      </w:r>
      <w:r>
        <w:rPr>
          <w:spacing w:val="-6"/>
          <w:w w:val="110"/>
          <w:sz w:val="20"/>
        </w:rPr>
        <w:t xml:space="preserve">For </w:t>
      </w:r>
      <w:r>
        <w:rPr>
          <w:spacing w:val="-3"/>
          <w:w w:val="110"/>
          <w:sz w:val="20"/>
        </w:rPr>
        <w:t xml:space="preserve">over </w:t>
      </w:r>
      <w:r>
        <w:rPr>
          <w:w w:val="110"/>
          <w:sz w:val="20"/>
        </w:rPr>
        <w:t xml:space="preserve">a decade, people would propose new information hiding mechanisms at the Information Hiding Workshop, and the following year </w:t>
      </w:r>
      <w:r>
        <w:rPr>
          <w:spacing w:val="-3"/>
          <w:w w:val="110"/>
          <w:sz w:val="20"/>
        </w:rPr>
        <w:t xml:space="preserve">they’d </w:t>
      </w:r>
      <w:r>
        <w:rPr>
          <w:spacing w:val="2"/>
          <w:w w:val="110"/>
          <w:sz w:val="20"/>
        </w:rPr>
        <w:t xml:space="preserve">be </w:t>
      </w:r>
      <w:r>
        <w:rPr>
          <w:w w:val="110"/>
          <w:sz w:val="20"/>
        </w:rPr>
        <w:t>broken. The most proli</w:t>
      </w:r>
      <w:r>
        <w:rPr>
          <w:rFonts w:ascii="Arial Unicode MS" w:hAnsi="Arial Unicode MS"/>
          <w:w w:val="110"/>
          <w:sz w:val="20"/>
        </w:rPr>
        <w:t>fi</w:t>
      </w:r>
      <w:r>
        <w:rPr>
          <w:w w:val="110"/>
          <w:sz w:val="20"/>
        </w:rPr>
        <w:t xml:space="preserve">c attack team was Jessica </w:t>
      </w:r>
      <w:r>
        <w:rPr>
          <w:spacing w:val="-3"/>
          <w:w w:val="110"/>
          <w:sz w:val="20"/>
        </w:rPr>
        <w:t xml:space="preserve">Fridrich </w:t>
      </w:r>
      <w:r>
        <w:rPr>
          <w:w w:val="110"/>
          <w:sz w:val="20"/>
        </w:rPr>
        <w:t xml:space="preserve">and her students at Binghamton; her </w:t>
      </w:r>
      <w:r>
        <w:rPr>
          <w:spacing w:val="2"/>
          <w:w w:val="110"/>
          <w:sz w:val="20"/>
        </w:rPr>
        <w:t xml:space="preserve">book </w:t>
      </w:r>
      <w:r>
        <w:rPr>
          <w:w w:val="110"/>
          <w:sz w:val="20"/>
        </w:rPr>
        <w:t>on steganography is the starting point   for serious work on the subject</w:t>
      </w:r>
      <w:r>
        <w:rPr>
          <w:spacing w:val="55"/>
          <w:w w:val="110"/>
          <w:sz w:val="20"/>
        </w:rPr>
        <w:t xml:space="preserve"> </w:t>
      </w:r>
      <w:r>
        <w:rPr>
          <w:w w:val="110"/>
          <w:sz w:val="20"/>
        </w:rPr>
        <w:t>[724].</w:t>
      </w:r>
    </w:p>
    <w:p>
      <w:pPr>
        <w:pStyle w:val="BodyText"/>
        <w:spacing w:before="8"/>
        <w:ind w:left="0" w:right="0"/>
        <w:jc w:val="left"/>
        <w:rPr>
          <w:sz w:val="24"/>
        </w:rPr>
      </w:pPr>
    </w:p>
    <w:p>
      <w:pPr>
        <w:pStyle w:val="ListParagraph"/>
        <w:numPr>
          <w:ilvl w:val="0"/>
          <w:numId w:val="5"/>
        </w:numPr>
        <w:tabs>
          <w:tab w:pos="1310" w:val="left" w:leader="none"/>
        </w:tabs>
        <w:spacing w:line="199" w:lineRule="auto" w:before="0" w:after="0"/>
        <w:ind w:left="1309" w:right="863" w:hanging="199"/>
        <w:jc w:val="both"/>
        <w:rPr>
          <w:sz w:val="20"/>
        </w:rPr>
      </w:pPr>
      <w:r>
        <w:rPr>
          <w:w w:val="115"/>
          <w:sz w:val="20"/>
        </w:rPr>
        <w:t>The</w:t>
      </w:r>
      <w:r>
        <w:rPr>
          <w:spacing w:val="-23"/>
          <w:w w:val="115"/>
          <w:sz w:val="20"/>
        </w:rPr>
        <w:t xml:space="preserve"> </w:t>
      </w:r>
      <w:r>
        <w:rPr>
          <w:w w:val="115"/>
          <w:sz w:val="20"/>
        </w:rPr>
        <w:t>most</w:t>
      </w:r>
      <w:r>
        <w:rPr>
          <w:spacing w:val="-22"/>
          <w:w w:val="115"/>
          <w:sz w:val="20"/>
        </w:rPr>
        <w:t xml:space="preserve"> </w:t>
      </w:r>
      <w:r>
        <w:rPr>
          <w:w w:val="115"/>
          <w:sz w:val="20"/>
        </w:rPr>
        <w:t>successful</w:t>
      </w:r>
      <w:r>
        <w:rPr>
          <w:spacing w:val="-22"/>
          <w:w w:val="115"/>
          <w:sz w:val="20"/>
        </w:rPr>
        <w:t xml:space="preserve"> </w:t>
      </w:r>
      <w:r>
        <w:rPr>
          <w:w w:val="115"/>
          <w:sz w:val="20"/>
        </w:rPr>
        <w:t>marking</w:t>
      </w:r>
      <w:r>
        <w:rPr>
          <w:spacing w:val="-23"/>
          <w:w w:val="115"/>
          <w:sz w:val="20"/>
        </w:rPr>
        <w:t xml:space="preserve"> </w:t>
      </w:r>
      <w:r>
        <w:rPr>
          <w:w w:val="115"/>
          <w:sz w:val="20"/>
        </w:rPr>
        <w:t>startup</w:t>
      </w:r>
      <w:r>
        <w:rPr>
          <w:spacing w:val="-22"/>
          <w:w w:val="115"/>
          <w:sz w:val="20"/>
        </w:rPr>
        <w:t xml:space="preserve"> </w:t>
      </w:r>
      <w:r>
        <w:rPr>
          <w:w w:val="90"/>
          <w:sz w:val="20"/>
        </w:rPr>
        <w:t>–</w:t>
      </w:r>
      <w:r>
        <w:rPr>
          <w:spacing w:val="-9"/>
          <w:w w:val="90"/>
          <w:sz w:val="20"/>
        </w:rPr>
        <w:t xml:space="preserve"> </w:t>
      </w:r>
      <w:r>
        <w:rPr>
          <w:w w:val="115"/>
          <w:sz w:val="20"/>
        </w:rPr>
        <w:t>Digimarc</w:t>
      </w:r>
      <w:r>
        <w:rPr>
          <w:spacing w:val="-23"/>
          <w:w w:val="115"/>
          <w:sz w:val="20"/>
        </w:rPr>
        <w:t xml:space="preserve"> </w:t>
      </w:r>
      <w:r>
        <w:rPr>
          <w:w w:val="90"/>
          <w:sz w:val="20"/>
        </w:rPr>
        <w:t>–</w:t>
      </w:r>
      <w:r>
        <w:rPr>
          <w:spacing w:val="-9"/>
          <w:w w:val="90"/>
          <w:sz w:val="20"/>
        </w:rPr>
        <w:t xml:space="preserve"> </w:t>
      </w:r>
      <w:r>
        <w:rPr>
          <w:w w:val="115"/>
          <w:sz w:val="20"/>
        </w:rPr>
        <w:t>set</w:t>
      </w:r>
      <w:r>
        <w:rPr>
          <w:spacing w:val="-22"/>
          <w:w w:val="115"/>
          <w:sz w:val="20"/>
        </w:rPr>
        <w:t xml:space="preserve"> </w:t>
      </w:r>
      <w:r>
        <w:rPr>
          <w:w w:val="115"/>
          <w:sz w:val="20"/>
        </w:rPr>
        <w:t>up</w:t>
      </w:r>
      <w:r>
        <w:rPr>
          <w:spacing w:val="-23"/>
          <w:w w:val="115"/>
          <w:sz w:val="20"/>
        </w:rPr>
        <w:t xml:space="preserve"> </w:t>
      </w:r>
      <w:r>
        <w:rPr>
          <w:w w:val="115"/>
          <w:sz w:val="20"/>
        </w:rPr>
        <w:t>a</w:t>
      </w:r>
      <w:r>
        <w:rPr>
          <w:spacing w:val="-22"/>
          <w:w w:val="115"/>
          <w:sz w:val="20"/>
        </w:rPr>
        <w:t xml:space="preserve"> </w:t>
      </w:r>
      <w:r>
        <w:rPr>
          <w:w w:val="115"/>
          <w:sz w:val="20"/>
        </w:rPr>
        <w:t>service</w:t>
      </w:r>
      <w:r>
        <w:rPr>
          <w:spacing w:val="-22"/>
          <w:w w:val="115"/>
          <w:sz w:val="20"/>
        </w:rPr>
        <w:t xml:space="preserve"> </w:t>
      </w:r>
      <w:r>
        <w:rPr>
          <w:w w:val="115"/>
          <w:sz w:val="20"/>
        </w:rPr>
        <w:t>to</w:t>
      </w:r>
      <w:r>
        <w:rPr>
          <w:spacing w:val="-23"/>
          <w:w w:val="115"/>
          <w:sz w:val="20"/>
        </w:rPr>
        <w:t xml:space="preserve"> </w:t>
      </w:r>
      <w:r>
        <w:rPr>
          <w:spacing w:val="-5"/>
          <w:w w:val="115"/>
          <w:sz w:val="20"/>
        </w:rPr>
        <w:t xml:space="preserve">track </w:t>
      </w:r>
      <w:r>
        <w:rPr>
          <w:w w:val="115"/>
          <w:sz w:val="20"/>
        </w:rPr>
        <w:t>intellectual</w:t>
      </w:r>
      <w:r>
        <w:rPr>
          <w:spacing w:val="-11"/>
          <w:w w:val="115"/>
          <w:sz w:val="20"/>
        </w:rPr>
        <w:t xml:space="preserve"> </w:t>
      </w:r>
      <w:r>
        <w:rPr>
          <w:w w:val="115"/>
          <w:sz w:val="20"/>
        </w:rPr>
        <w:t>property</w:t>
      </w:r>
      <w:r>
        <w:rPr>
          <w:spacing w:val="-11"/>
          <w:w w:val="115"/>
          <w:sz w:val="20"/>
        </w:rPr>
        <w:t xml:space="preserve"> </w:t>
      </w:r>
      <w:r>
        <w:rPr>
          <w:w w:val="115"/>
          <w:sz w:val="20"/>
        </w:rPr>
        <w:t>on</w:t>
      </w:r>
      <w:r>
        <w:rPr>
          <w:spacing w:val="-11"/>
          <w:w w:val="115"/>
          <w:sz w:val="20"/>
        </w:rPr>
        <w:t xml:space="preserve"> </w:t>
      </w:r>
      <w:r>
        <w:rPr>
          <w:w w:val="115"/>
          <w:sz w:val="20"/>
        </w:rPr>
        <w:t>the</w:t>
      </w:r>
      <w:r>
        <w:rPr>
          <w:spacing w:val="-11"/>
          <w:w w:val="115"/>
          <w:sz w:val="20"/>
        </w:rPr>
        <w:t xml:space="preserve"> </w:t>
      </w:r>
      <w:r>
        <w:rPr>
          <w:w w:val="115"/>
          <w:sz w:val="20"/>
        </w:rPr>
        <w:t>web.</w:t>
      </w:r>
      <w:r>
        <w:rPr>
          <w:spacing w:val="18"/>
          <w:w w:val="115"/>
          <w:sz w:val="20"/>
        </w:rPr>
        <w:t xml:space="preserve"> </w:t>
      </w:r>
      <w:r>
        <w:rPr>
          <w:w w:val="115"/>
          <w:sz w:val="20"/>
        </w:rPr>
        <w:t>They</w:t>
      </w:r>
      <w:r>
        <w:rPr>
          <w:spacing w:val="-11"/>
          <w:w w:val="115"/>
          <w:sz w:val="20"/>
        </w:rPr>
        <w:t xml:space="preserve"> </w:t>
      </w:r>
      <w:r>
        <w:rPr>
          <w:w w:val="115"/>
          <w:sz w:val="20"/>
        </w:rPr>
        <w:t>supplied</w:t>
      </w:r>
      <w:r>
        <w:rPr>
          <w:spacing w:val="-10"/>
          <w:w w:val="115"/>
          <w:sz w:val="20"/>
        </w:rPr>
        <w:t xml:space="preserve"> </w:t>
      </w:r>
      <w:r>
        <w:rPr>
          <w:w w:val="115"/>
          <w:sz w:val="20"/>
        </w:rPr>
        <w:t>tools</w:t>
      </w:r>
      <w:r>
        <w:rPr>
          <w:spacing w:val="-11"/>
          <w:w w:val="115"/>
          <w:sz w:val="20"/>
        </w:rPr>
        <w:t xml:space="preserve"> </w:t>
      </w:r>
      <w:r>
        <w:rPr>
          <w:w w:val="115"/>
          <w:sz w:val="20"/>
        </w:rPr>
        <w:t>to</w:t>
      </w:r>
      <w:r>
        <w:rPr>
          <w:spacing w:val="-11"/>
          <w:w w:val="115"/>
          <w:sz w:val="20"/>
        </w:rPr>
        <w:t xml:space="preserve"> </w:t>
      </w:r>
      <w:r>
        <w:rPr>
          <w:w w:val="115"/>
          <w:sz w:val="20"/>
        </w:rPr>
        <w:t>let</w:t>
      </w:r>
      <w:r>
        <w:rPr>
          <w:spacing w:val="-11"/>
          <w:w w:val="115"/>
          <w:sz w:val="20"/>
        </w:rPr>
        <w:t xml:space="preserve"> </w:t>
      </w:r>
      <w:r>
        <w:rPr>
          <w:w w:val="115"/>
          <w:sz w:val="20"/>
        </w:rPr>
        <w:t>picture</w:t>
      </w:r>
      <w:r>
        <w:rPr>
          <w:spacing w:val="-11"/>
          <w:w w:val="115"/>
          <w:sz w:val="20"/>
        </w:rPr>
        <w:t xml:space="preserve"> </w:t>
      </w:r>
      <w:r>
        <w:rPr>
          <w:w w:val="115"/>
          <w:sz w:val="20"/>
        </w:rPr>
        <w:t>owners embed</w:t>
      </w:r>
      <w:r>
        <w:rPr>
          <w:spacing w:val="-15"/>
          <w:w w:val="115"/>
          <w:sz w:val="20"/>
        </w:rPr>
        <w:t xml:space="preserve"> </w:t>
      </w:r>
      <w:r>
        <w:rPr>
          <w:w w:val="115"/>
          <w:sz w:val="20"/>
        </w:rPr>
        <w:t>invisible</w:t>
      </w:r>
      <w:r>
        <w:rPr>
          <w:spacing w:val="-15"/>
          <w:w w:val="115"/>
          <w:sz w:val="20"/>
        </w:rPr>
        <w:t xml:space="preserve"> </w:t>
      </w:r>
      <w:r>
        <w:rPr>
          <w:rFonts w:ascii="Arial Unicode MS" w:hAnsi="Arial Unicode MS"/>
          <w:w w:val="115"/>
          <w:sz w:val="20"/>
        </w:rPr>
        <w:t>fi</w:t>
      </w:r>
      <w:r>
        <w:rPr>
          <w:w w:val="115"/>
          <w:sz w:val="20"/>
        </w:rPr>
        <w:t>ngerprints,</w:t>
      </w:r>
      <w:r>
        <w:rPr>
          <w:spacing w:val="-13"/>
          <w:w w:val="115"/>
          <w:sz w:val="20"/>
        </w:rPr>
        <w:t xml:space="preserve"> </w:t>
      </w:r>
      <w:r>
        <w:rPr>
          <w:w w:val="115"/>
          <w:sz w:val="20"/>
        </w:rPr>
        <w:t>and</w:t>
      </w:r>
      <w:r>
        <w:rPr>
          <w:spacing w:val="-14"/>
          <w:w w:val="115"/>
          <w:sz w:val="20"/>
        </w:rPr>
        <w:t xml:space="preserve"> </w:t>
      </w:r>
      <w:r>
        <w:rPr>
          <w:w w:val="115"/>
          <w:sz w:val="20"/>
        </w:rPr>
        <w:t>had</w:t>
      </w:r>
      <w:r>
        <w:rPr>
          <w:spacing w:val="-15"/>
          <w:w w:val="115"/>
          <w:sz w:val="20"/>
        </w:rPr>
        <w:t xml:space="preserve"> </w:t>
      </w:r>
      <w:r>
        <w:rPr>
          <w:w w:val="115"/>
          <w:sz w:val="20"/>
        </w:rPr>
        <w:t>a</w:t>
      </w:r>
      <w:r>
        <w:rPr>
          <w:spacing w:val="-15"/>
          <w:w w:val="115"/>
          <w:sz w:val="20"/>
        </w:rPr>
        <w:t xml:space="preserve"> </w:t>
      </w:r>
      <w:r>
        <w:rPr>
          <w:w w:val="115"/>
          <w:sz w:val="20"/>
        </w:rPr>
        <w:t>bot</w:t>
      </w:r>
      <w:r>
        <w:rPr>
          <w:spacing w:val="-14"/>
          <w:w w:val="115"/>
          <w:sz w:val="20"/>
        </w:rPr>
        <w:t xml:space="preserve"> </w:t>
      </w:r>
      <w:r>
        <w:rPr>
          <w:w w:val="115"/>
          <w:sz w:val="20"/>
        </w:rPr>
        <w:t>which</w:t>
      </w:r>
      <w:r>
        <w:rPr>
          <w:spacing w:val="-15"/>
          <w:w w:val="115"/>
          <w:sz w:val="20"/>
        </w:rPr>
        <w:t xml:space="preserve"> </w:t>
      </w:r>
      <w:r>
        <w:rPr>
          <w:w w:val="115"/>
          <w:sz w:val="20"/>
        </w:rPr>
        <w:t>crawled</w:t>
      </w:r>
      <w:r>
        <w:rPr>
          <w:spacing w:val="-14"/>
          <w:w w:val="115"/>
          <w:sz w:val="20"/>
        </w:rPr>
        <w:t xml:space="preserve"> </w:t>
      </w:r>
      <w:r>
        <w:rPr>
          <w:w w:val="115"/>
          <w:sz w:val="20"/>
        </w:rPr>
        <w:t>the</w:t>
      </w:r>
      <w:r>
        <w:rPr>
          <w:spacing w:val="-15"/>
          <w:w w:val="115"/>
          <w:sz w:val="20"/>
        </w:rPr>
        <w:t xml:space="preserve"> </w:t>
      </w:r>
      <w:r>
        <w:rPr>
          <w:w w:val="115"/>
          <w:sz w:val="20"/>
        </w:rPr>
        <w:t>web</w:t>
      </w:r>
      <w:r>
        <w:rPr>
          <w:spacing w:val="-15"/>
          <w:w w:val="115"/>
          <w:sz w:val="20"/>
        </w:rPr>
        <w:t xml:space="preserve"> </w:t>
      </w:r>
      <w:r>
        <w:rPr>
          <w:w w:val="115"/>
          <w:sz w:val="20"/>
        </w:rPr>
        <w:t>looking for</w:t>
      </w:r>
      <w:r>
        <w:rPr>
          <w:spacing w:val="-15"/>
          <w:w w:val="115"/>
          <w:sz w:val="20"/>
        </w:rPr>
        <w:t xml:space="preserve"> </w:t>
      </w:r>
      <w:r>
        <w:rPr>
          <w:w w:val="115"/>
          <w:sz w:val="20"/>
        </w:rPr>
        <w:t>marked</w:t>
      </w:r>
      <w:r>
        <w:rPr>
          <w:spacing w:val="-15"/>
          <w:w w:val="115"/>
          <w:sz w:val="20"/>
        </w:rPr>
        <w:t xml:space="preserve"> </w:t>
      </w:r>
      <w:r>
        <w:rPr>
          <w:w w:val="115"/>
          <w:sz w:val="20"/>
        </w:rPr>
        <w:t>pictures</w:t>
      </w:r>
      <w:r>
        <w:rPr>
          <w:spacing w:val="-14"/>
          <w:w w:val="115"/>
          <w:sz w:val="20"/>
        </w:rPr>
        <w:t xml:space="preserve"> </w:t>
      </w:r>
      <w:r>
        <w:rPr>
          <w:w w:val="115"/>
          <w:sz w:val="20"/>
        </w:rPr>
        <w:t>and</w:t>
      </w:r>
      <w:r>
        <w:rPr>
          <w:spacing w:val="-15"/>
          <w:w w:val="115"/>
          <w:sz w:val="20"/>
        </w:rPr>
        <w:t xml:space="preserve"> </w:t>
      </w:r>
      <w:r>
        <w:rPr>
          <w:w w:val="115"/>
          <w:sz w:val="20"/>
        </w:rPr>
        <w:t>reported</w:t>
      </w:r>
      <w:r>
        <w:rPr>
          <w:spacing w:val="-14"/>
          <w:w w:val="115"/>
          <w:sz w:val="20"/>
        </w:rPr>
        <w:t xml:space="preserve"> </w:t>
      </w:r>
      <w:r>
        <w:rPr>
          <w:w w:val="115"/>
          <w:sz w:val="20"/>
        </w:rPr>
        <w:t>them</w:t>
      </w:r>
      <w:r>
        <w:rPr>
          <w:spacing w:val="-15"/>
          <w:w w:val="115"/>
          <w:sz w:val="20"/>
        </w:rPr>
        <w:t xml:space="preserve"> </w:t>
      </w:r>
      <w:r>
        <w:rPr>
          <w:w w:val="115"/>
          <w:sz w:val="20"/>
        </w:rPr>
        <w:t>to</w:t>
      </w:r>
      <w:r>
        <w:rPr>
          <w:spacing w:val="-14"/>
          <w:w w:val="115"/>
          <w:sz w:val="20"/>
        </w:rPr>
        <w:t xml:space="preserve"> </w:t>
      </w:r>
      <w:r>
        <w:rPr>
          <w:w w:val="115"/>
          <w:sz w:val="20"/>
        </w:rPr>
        <w:t>the</w:t>
      </w:r>
      <w:r>
        <w:rPr>
          <w:spacing w:val="-15"/>
          <w:w w:val="115"/>
          <w:sz w:val="20"/>
        </w:rPr>
        <w:t xml:space="preserve"> </w:t>
      </w:r>
      <w:r>
        <w:rPr>
          <w:w w:val="115"/>
          <w:sz w:val="20"/>
        </w:rPr>
        <w:t>copyright</w:t>
      </w:r>
      <w:r>
        <w:rPr>
          <w:spacing w:val="-15"/>
          <w:w w:val="115"/>
          <w:sz w:val="20"/>
        </w:rPr>
        <w:t xml:space="preserve"> </w:t>
      </w:r>
      <w:r>
        <w:rPr>
          <w:w w:val="115"/>
          <w:sz w:val="20"/>
        </w:rPr>
        <w:t>owner.</w:t>
      </w:r>
      <w:r>
        <w:rPr>
          <w:spacing w:val="18"/>
          <w:w w:val="115"/>
          <w:sz w:val="20"/>
        </w:rPr>
        <w:t xml:space="preserve"> </w:t>
      </w:r>
      <w:r>
        <w:rPr>
          <w:w w:val="115"/>
          <w:sz w:val="20"/>
        </w:rPr>
        <w:t>There</w:t>
      </w:r>
      <w:r>
        <w:rPr>
          <w:spacing w:val="-15"/>
          <w:w w:val="115"/>
          <w:sz w:val="20"/>
        </w:rPr>
        <w:t xml:space="preserve"> </w:t>
      </w:r>
      <w:r>
        <w:rPr>
          <w:w w:val="115"/>
          <w:sz w:val="20"/>
        </w:rPr>
        <w:t xml:space="preserve">were various </w:t>
      </w:r>
      <w:r>
        <w:rPr>
          <w:spacing w:val="-3"/>
          <w:w w:val="115"/>
          <w:sz w:val="20"/>
        </w:rPr>
        <w:t xml:space="preserve">ways </w:t>
      </w:r>
      <w:r>
        <w:rPr>
          <w:w w:val="115"/>
          <w:sz w:val="20"/>
        </w:rPr>
        <w:t xml:space="preserve">to defeat this. </w:t>
      </w:r>
      <w:r>
        <w:rPr>
          <w:spacing w:val="-6"/>
          <w:w w:val="115"/>
          <w:sz w:val="20"/>
        </w:rPr>
        <w:t xml:space="preserve">For </w:t>
      </w:r>
      <w:r>
        <w:rPr>
          <w:w w:val="115"/>
          <w:sz w:val="20"/>
        </w:rPr>
        <w:t xml:space="preserve">example, a marked image could often </w:t>
      </w:r>
      <w:r>
        <w:rPr>
          <w:spacing w:val="2"/>
          <w:w w:val="115"/>
          <w:sz w:val="20"/>
        </w:rPr>
        <w:t xml:space="preserve">be </w:t>
      </w:r>
      <w:r>
        <w:rPr>
          <w:w w:val="115"/>
          <w:sz w:val="20"/>
        </w:rPr>
        <w:t>chopped up into smaller images which together look just like the</w:t>
      </w:r>
      <w:r>
        <w:rPr>
          <w:spacing w:val="-25"/>
          <w:w w:val="115"/>
          <w:sz w:val="20"/>
        </w:rPr>
        <w:t xml:space="preserve"> </w:t>
      </w:r>
      <w:r>
        <w:rPr>
          <w:w w:val="115"/>
          <w:sz w:val="20"/>
        </w:rPr>
        <w:t xml:space="preserve">original when rendered on a web page but in which a copyright mark </w:t>
      </w:r>
      <w:r>
        <w:rPr>
          <w:w w:val="90"/>
          <w:sz w:val="20"/>
        </w:rPr>
        <w:t xml:space="preserve">won’t </w:t>
      </w:r>
      <w:r>
        <w:rPr>
          <w:spacing w:val="-4"/>
          <w:w w:val="115"/>
          <w:sz w:val="20"/>
        </w:rPr>
        <w:t xml:space="preserve">be </w:t>
      </w:r>
      <w:r>
        <w:rPr>
          <w:w w:val="115"/>
          <w:sz w:val="20"/>
        </w:rPr>
        <w:t>detected</w:t>
      </w:r>
      <w:r>
        <w:rPr>
          <w:spacing w:val="-17"/>
          <w:w w:val="115"/>
          <w:sz w:val="20"/>
        </w:rPr>
        <w:t xml:space="preserve"> </w:t>
      </w:r>
      <w:r>
        <w:rPr>
          <w:w w:val="115"/>
          <w:sz w:val="20"/>
        </w:rPr>
        <w:t>(Figure</w:t>
      </w:r>
      <w:r>
        <w:rPr>
          <w:spacing w:val="-17"/>
          <w:w w:val="115"/>
          <w:sz w:val="20"/>
        </w:rPr>
        <w:t xml:space="preserve"> </w:t>
      </w:r>
      <w:r>
        <w:rPr>
          <w:w w:val="115"/>
          <w:sz w:val="20"/>
        </w:rPr>
        <w:t>24.6)</w:t>
      </w:r>
      <w:r>
        <w:rPr>
          <w:spacing w:val="-16"/>
          <w:w w:val="115"/>
          <w:sz w:val="20"/>
        </w:rPr>
        <w:t xml:space="preserve"> </w:t>
      </w:r>
      <w:r>
        <w:rPr>
          <w:w w:val="115"/>
          <w:sz w:val="20"/>
        </w:rPr>
        <w:t>[1516]. Digimarc</w:t>
      </w:r>
      <w:r>
        <w:rPr>
          <w:spacing w:val="-16"/>
          <w:w w:val="115"/>
          <w:sz w:val="20"/>
        </w:rPr>
        <w:t xml:space="preserve"> </w:t>
      </w:r>
      <w:r>
        <w:rPr>
          <w:w w:val="115"/>
          <w:sz w:val="20"/>
        </w:rPr>
        <w:t>worked</w:t>
      </w:r>
      <w:r>
        <w:rPr>
          <w:spacing w:val="-17"/>
          <w:w w:val="115"/>
          <w:sz w:val="20"/>
        </w:rPr>
        <w:t xml:space="preserve"> </w:t>
      </w:r>
      <w:r>
        <w:rPr>
          <w:w w:val="115"/>
          <w:sz w:val="20"/>
        </w:rPr>
        <w:t>for</w:t>
      </w:r>
      <w:r>
        <w:rPr>
          <w:spacing w:val="-16"/>
          <w:w w:val="115"/>
          <w:sz w:val="20"/>
        </w:rPr>
        <w:t xml:space="preserve"> </w:t>
      </w:r>
      <w:r>
        <w:rPr>
          <w:w w:val="115"/>
          <w:sz w:val="20"/>
        </w:rPr>
        <w:t>a</w:t>
      </w:r>
      <w:r>
        <w:rPr>
          <w:spacing w:val="-17"/>
          <w:w w:val="115"/>
          <w:sz w:val="20"/>
        </w:rPr>
        <w:t xml:space="preserve"> </w:t>
      </w:r>
      <w:r>
        <w:rPr>
          <w:w w:val="115"/>
          <w:sz w:val="20"/>
        </w:rPr>
        <w:t>while</w:t>
      </w:r>
      <w:r>
        <w:rPr>
          <w:spacing w:val="-17"/>
          <w:w w:val="115"/>
          <w:sz w:val="20"/>
        </w:rPr>
        <w:t xml:space="preserve"> </w:t>
      </w:r>
      <w:r>
        <w:rPr>
          <w:w w:val="115"/>
          <w:sz w:val="20"/>
        </w:rPr>
        <w:t>on</w:t>
      </w:r>
      <w:r>
        <w:rPr>
          <w:spacing w:val="-16"/>
          <w:w w:val="115"/>
          <w:sz w:val="20"/>
        </w:rPr>
        <w:t xml:space="preserve"> </w:t>
      </w:r>
      <w:r>
        <w:rPr>
          <w:w w:val="115"/>
          <w:sz w:val="20"/>
        </w:rPr>
        <w:t xml:space="preserve">monitoring broadcast streams; but </w:t>
      </w:r>
      <w:r>
        <w:rPr>
          <w:spacing w:val="-3"/>
          <w:w w:val="115"/>
          <w:sz w:val="20"/>
        </w:rPr>
        <w:t xml:space="preserve">over </w:t>
      </w:r>
      <w:r>
        <w:rPr>
          <w:w w:val="115"/>
          <w:sz w:val="20"/>
        </w:rPr>
        <w:t xml:space="preserve">time, AI improved to the point that software can identify which song is being played directly. Digimarc </w:t>
      </w:r>
      <w:r>
        <w:rPr>
          <w:spacing w:val="-3"/>
          <w:w w:val="115"/>
          <w:sz w:val="20"/>
        </w:rPr>
        <w:t xml:space="preserve">moved </w:t>
      </w:r>
      <w:r>
        <w:rPr>
          <w:w w:val="115"/>
          <w:sz w:val="20"/>
        </w:rPr>
        <w:t>into security</w:t>
      </w:r>
      <w:r>
        <w:rPr>
          <w:spacing w:val="-6"/>
          <w:w w:val="115"/>
          <w:sz w:val="20"/>
        </w:rPr>
        <w:t xml:space="preserve"> </w:t>
      </w:r>
      <w:r>
        <w:rPr>
          <w:w w:val="115"/>
          <w:sz w:val="20"/>
        </w:rPr>
        <w:t>printing,</w:t>
      </w:r>
      <w:r>
        <w:rPr>
          <w:spacing w:val="-5"/>
          <w:w w:val="115"/>
          <w:sz w:val="20"/>
        </w:rPr>
        <w:t xml:space="preserve"> </w:t>
      </w:r>
      <w:r>
        <w:rPr>
          <w:w w:val="115"/>
          <w:sz w:val="20"/>
        </w:rPr>
        <w:t>licensing</w:t>
      </w:r>
      <w:r>
        <w:rPr>
          <w:spacing w:val="-5"/>
          <w:w w:val="115"/>
          <w:sz w:val="20"/>
        </w:rPr>
        <w:t xml:space="preserve"> </w:t>
      </w:r>
      <w:r>
        <w:rPr>
          <w:w w:val="115"/>
          <w:sz w:val="20"/>
        </w:rPr>
        <w:t>their</w:t>
      </w:r>
      <w:r>
        <w:rPr>
          <w:spacing w:val="-5"/>
          <w:w w:val="115"/>
          <w:sz w:val="20"/>
        </w:rPr>
        <w:t xml:space="preserve"> </w:t>
      </w:r>
      <w:r>
        <w:rPr>
          <w:w w:val="115"/>
          <w:sz w:val="20"/>
        </w:rPr>
        <w:t>marking</w:t>
      </w:r>
      <w:r>
        <w:rPr>
          <w:spacing w:val="-6"/>
          <w:w w:val="115"/>
          <w:sz w:val="20"/>
        </w:rPr>
        <w:t xml:space="preserve"> </w:t>
      </w:r>
      <w:r>
        <w:rPr>
          <w:w w:val="115"/>
          <w:sz w:val="20"/>
        </w:rPr>
        <w:t>technology</w:t>
      </w:r>
      <w:r>
        <w:rPr>
          <w:spacing w:val="-5"/>
          <w:w w:val="115"/>
          <w:sz w:val="20"/>
        </w:rPr>
        <w:t xml:space="preserve"> </w:t>
      </w:r>
      <w:r>
        <w:rPr>
          <w:w w:val="115"/>
          <w:sz w:val="20"/>
        </w:rPr>
        <w:t>to</w:t>
      </w:r>
      <w:r>
        <w:rPr>
          <w:spacing w:val="-6"/>
          <w:w w:val="115"/>
          <w:sz w:val="20"/>
        </w:rPr>
        <w:t xml:space="preserve"> </w:t>
      </w:r>
      <w:r>
        <w:rPr>
          <w:w w:val="115"/>
          <w:sz w:val="20"/>
        </w:rPr>
        <w:t>central</w:t>
      </w:r>
      <w:r>
        <w:rPr>
          <w:spacing w:val="-5"/>
          <w:w w:val="115"/>
          <w:sz w:val="20"/>
        </w:rPr>
        <w:t xml:space="preserve"> </w:t>
      </w:r>
      <w:r>
        <w:rPr>
          <w:w w:val="115"/>
          <w:sz w:val="20"/>
        </w:rPr>
        <w:t>banks</w:t>
      </w:r>
      <w:r>
        <w:rPr>
          <w:spacing w:val="-6"/>
          <w:w w:val="115"/>
          <w:sz w:val="20"/>
        </w:rPr>
        <w:t xml:space="preserve"> </w:t>
      </w:r>
      <w:r>
        <w:rPr>
          <w:w w:val="115"/>
          <w:sz w:val="20"/>
        </w:rPr>
        <w:t>as</w:t>
      </w:r>
      <w:r>
        <w:rPr>
          <w:spacing w:val="-5"/>
          <w:w w:val="115"/>
          <w:sz w:val="20"/>
        </w:rPr>
        <w:t xml:space="preserve"> </w:t>
      </w:r>
      <w:r>
        <w:rPr>
          <w:w w:val="115"/>
          <w:sz w:val="20"/>
        </w:rPr>
        <w:t>a counterfeit</w:t>
      </w:r>
      <w:r>
        <w:rPr>
          <w:spacing w:val="-16"/>
          <w:w w:val="115"/>
          <w:sz w:val="20"/>
        </w:rPr>
        <w:t xml:space="preserve"> </w:t>
      </w:r>
      <w:r>
        <w:rPr>
          <w:w w:val="115"/>
          <w:sz w:val="20"/>
        </w:rPr>
        <w:t>detection</w:t>
      </w:r>
      <w:r>
        <w:rPr>
          <w:spacing w:val="-16"/>
          <w:w w:val="115"/>
          <w:sz w:val="20"/>
        </w:rPr>
        <w:t xml:space="preserve"> </w:t>
      </w:r>
      <w:r>
        <w:rPr>
          <w:w w:val="115"/>
          <w:sz w:val="20"/>
        </w:rPr>
        <w:t>measure.</w:t>
      </w:r>
      <w:r>
        <w:rPr>
          <w:spacing w:val="6"/>
          <w:w w:val="115"/>
          <w:sz w:val="20"/>
        </w:rPr>
        <w:t xml:space="preserve"> </w:t>
      </w:r>
      <w:r>
        <w:rPr>
          <w:spacing w:val="-6"/>
          <w:w w:val="115"/>
          <w:sz w:val="20"/>
        </w:rPr>
        <w:t>For</w:t>
      </w:r>
      <w:r>
        <w:rPr>
          <w:spacing w:val="-16"/>
          <w:w w:val="115"/>
          <w:sz w:val="20"/>
        </w:rPr>
        <w:t xml:space="preserve"> </w:t>
      </w:r>
      <w:r>
        <w:rPr>
          <w:w w:val="115"/>
          <w:sz w:val="20"/>
        </w:rPr>
        <w:t>example,</w:t>
      </w:r>
      <w:r>
        <w:rPr>
          <w:spacing w:val="-13"/>
          <w:w w:val="115"/>
          <w:sz w:val="20"/>
        </w:rPr>
        <w:t xml:space="preserve"> </w:t>
      </w:r>
      <w:r>
        <w:rPr>
          <w:w w:val="90"/>
          <w:sz w:val="20"/>
        </w:rPr>
        <w:t>it’s</w:t>
      </w:r>
      <w:r>
        <w:rPr>
          <w:spacing w:val="-3"/>
          <w:w w:val="90"/>
          <w:sz w:val="20"/>
        </w:rPr>
        <w:t xml:space="preserve"> </w:t>
      </w:r>
      <w:r>
        <w:rPr>
          <w:w w:val="115"/>
          <w:sz w:val="20"/>
        </w:rPr>
        <w:t>found</w:t>
      </w:r>
      <w:r>
        <w:rPr>
          <w:spacing w:val="-16"/>
          <w:w w:val="115"/>
          <w:sz w:val="20"/>
        </w:rPr>
        <w:t xml:space="preserve"> </w:t>
      </w:r>
      <w:r>
        <w:rPr>
          <w:w w:val="115"/>
          <w:sz w:val="20"/>
        </w:rPr>
        <w:t>in</w:t>
      </w:r>
      <w:r>
        <w:rPr>
          <w:spacing w:val="-16"/>
          <w:w w:val="115"/>
          <w:sz w:val="20"/>
        </w:rPr>
        <w:t xml:space="preserve"> </w:t>
      </w:r>
      <w:r>
        <w:rPr>
          <w:w w:val="115"/>
          <w:sz w:val="20"/>
        </w:rPr>
        <w:t>Euro</w:t>
      </w:r>
      <w:r>
        <w:rPr>
          <w:spacing w:val="-15"/>
          <w:w w:val="115"/>
          <w:sz w:val="20"/>
        </w:rPr>
        <w:t xml:space="preserve"> </w:t>
      </w:r>
      <w:r>
        <w:rPr>
          <w:w w:val="115"/>
          <w:sz w:val="20"/>
        </w:rPr>
        <w:t>banknotes,</w:t>
      </w:r>
    </w:p>
    <w:p>
      <w:pPr>
        <w:spacing w:after="0" w:line="199" w:lineRule="auto"/>
        <w:jc w:val="both"/>
        <w:rPr>
          <w:sz w:val="20"/>
        </w:rPr>
        <w:sectPr>
          <w:pgSz w:w="11900" w:h="16840"/>
          <w:pgMar w:header="1764" w:footer="1777" w:top="2020" w:bottom="1960" w:left="1680" w:right="1680"/>
        </w:sectPr>
      </w:pPr>
    </w:p>
    <w:p>
      <w:pPr>
        <w:pStyle w:val="BodyText"/>
        <w:ind w:left="0" w:right="0"/>
        <w:jc w:val="left"/>
      </w:pPr>
    </w:p>
    <w:p>
      <w:pPr>
        <w:pStyle w:val="BodyText"/>
        <w:spacing w:before="13" w:after="1"/>
        <w:ind w:left="0" w:right="0"/>
        <w:jc w:val="left"/>
        <w:rPr>
          <w:sz w:val="14"/>
        </w:rPr>
      </w:pPr>
    </w:p>
    <w:p>
      <w:pPr>
        <w:pStyle w:val="BodyText"/>
        <w:ind w:left="1041" w:right="0"/>
        <w:jc w:val="left"/>
      </w:pPr>
      <w:r>
        <w:rPr/>
      </w:r>
      <w:r>
        <w:rPr/>
      </w:r>
    </w:p>
    <w:p>
      <w:pPr>
        <w:pStyle w:val="BodyText"/>
        <w:spacing w:before="11"/>
        <w:ind w:left="0" w:right="0"/>
        <w:jc w:val="left"/>
        <w:rPr>
          <w:sz w:val="10"/>
        </w:rPr>
      </w:pPr>
    </w:p>
    <w:p>
      <w:pPr>
        <w:pStyle w:val="BodyText"/>
        <w:tabs>
          <w:tab w:pos="1609" w:val="left" w:leader="none"/>
          <w:tab w:pos="2447" w:val="left" w:leader="none"/>
          <w:tab w:pos="2783" w:val="left" w:leader="none"/>
          <w:tab w:pos="3296" w:val="left" w:leader="none"/>
          <w:tab w:pos="4135" w:val="left" w:leader="none"/>
          <w:tab w:pos="4913" w:val="left" w:leader="none"/>
          <w:tab w:pos="5952" w:val="left" w:leader="none"/>
          <w:tab w:pos="6456" w:val="left" w:leader="none"/>
        </w:tabs>
        <w:spacing w:line="259" w:lineRule="exact" w:before="50"/>
        <w:ind w:right="0"/>
        <w:jc w:val="left"/>
      </w:pPr>
      <w:r>
        <w:rPr>
          <w:w w:val="110"/>
        </w:rPr>
        <w:t>Figure</w:t>
        <w:tab/>
        <w:t>24.6:</w:t>
        <w:tab/>
      </w:r>
      <w:r>
        <w:rPr>
          <w:w w:val="90"/>
        </w:rPr>
        <w:t>–</w:t>
        <w:tab/>
      </w:r>
      <w:r>
        <w:rPr>
          <w:w w:val="110"/>
        </w:rPr>
        <w:t>the</w:t>
        <w:tab/>
        <w:t>Mosaic</w:t>
        <w:tab/>
        <w:t>attack</w:t>
        <w:tab/>
        <w:t>(courtesy</w:t>
        <w:tab/>
        <w:t>Jet</w:t>
        <w:tab/>
        <w:t>Photographic,</w:t>
      </w:r>
    </w:p>
    <w:p>
      <w:pPr>
        <w:pStyle w:val="BodyText"/>
        <w:spacing w:line="259" w:lineRule="exact"/>
        <w:ind w:right="0"/>
        <w:jc w:val="left"/>
      </w:pPr>
      <w:r>
        <w:rPr>
          <w:rFonts w:ascii="Arial"/>
          <w:w w:val="72"/>
        </w:rPr>
        <w:t>ww</w:t>
      </w:r>
      <w:r>
        <w:rPr>
          <w:rFonts w:ascii="Arial"/>
          <w:spacing w:val="-1"/>
          <w:w w:val="72"/>
        </w:rPr>
        <w:t>w</w:t>
      </w:r>
      <w:r>
        <w:rPr>
          <w:rFonts w:ascii="Arial"/>
          <w:w w:val="148"/>
        </w:rPr>
        <w:t>.j</w:t>
      </w:r>
      <w:r>
        <w:rPr>
          <w:rFonts w:ascii="Arial"/>
          <w:spacing w:val="-1"/>
          <w:w w:val="148"/>
        </w:rPr>
        <w:t>e</w:t>
      </w:r>
      <w:r>
        <w:rPr>
          <w:rFonts w:ascii="Arial"/>
          <w:w w:val="112"/>
        </w:rPr>
        <w:t>tp</w:t>
      </w:r>
      <w:r>
        <w:rPr>
          <w:rFonts w:ascii="Arial"/>
          <w:spacing w:val="-1"/>
          <w:w w:val="112"/>
        </w:rPr>
        <w:t>h</w:t>
      </w:r>
      <w:r>
        <w:rPr>
          <w:rFonts w:ascii="Arial"/>
          <w:w w:val="112"/>
        </w:rPr>
        <w:t>ot</w:t>
      </w:r>
      <w:r>
        <w:rPr>
          <w:rFonts w:ascii="Arial"/>
          <w:spacing w:val="-1"/>
          <w:w w:val="112"/>
        </w:rPr>
        <w:t>o</w:t>
      </w:r>
      <w:r>
        <w:rPr>
          <w:rFonts w:ascii="Arial"/>
          <w:w w:val="108"/>
        </w:rPr>
        <w:t>gr</w:t>
      </w:r>
      <w:r>
        <w:rPr>
          <w:rFonts w:ascii="Arial"/>
          <w:spacing w:val="-1"/>
          <w:w w:val="108"/>
        </w:rPr>
        <w:t>a</w:t>
      </w:r>
      <w:r>
        <w:rPr>
          <w:rFonts w:ascii="Arial"/>
          <w:w w:val="117"/>
        </w:rPr>
        <w:t>ph</w:t>
      </w:r>
      <w:r>
        <w:rPr>
          <w:rFonts w:ascii="Arial"/>
          <w:spacing w:val="-1"/>
          <w:w w:val="117"/>
        </w:rPr>
        <w:t>i</w:t>
      </w:r>
      <w:r>
        <w:rPr>
          <w:rFonts w:ascii="Arial"/>
          <w:w w:val="122"/>
        </w:rPr>
        <w:t>c.</w:t>
      </w:r>
      <w:r>
        <w:rPr>
          <w:rFonts w:ascii="Arial"/>
          <w:spacing w:val="-1"/>
          <w:w w:val="122"/>
        </w:rPr>
        <w:t>c</w:t>
      </w:r>
      <w:r>
        <w:rPr>
          <w:rFonts w:ascii="Arial"/>
          <w:w w:val="75"/>
        </w:rPr>
        <w:t>om</w:t>
      </w:r>
      <w:r>
        <w:rPr>
          <w:w w:val="123"/>
        </w:rPr>
        <w:t>)</w:t>
      </w:r>
    </w:p>
    <w:p>
      <w:pPr>
        <w:pStyle w:val="BodyText"/>
        <w:spacing w:before="5"/>
        <w:ind w:left="0" w:right="0"/>
        <w:jc w:val="left"/>
        <w:rPr>
          <w:sz w:val="29"/>
        </w:rPr>
      </w:pPr>
    </w:p>
    <w:p>
      <w:pPr>
        <w:pStyle w:val="BodyText"/>
        <w:spacing w:line="204" w:lineRule="auto"/>
        <w:ind w:left="1309"/>
      </w:pPr>
      <w:r>
        <w:rPr>
          <w:w w:val="115"/>
        </w:rPr>
        <w:t>which it prevents from being scanned or copied using the latest equipment [2061]. Software packages such as Photoshop and Paintshop Pro now refuse to handle marked images. Digimarc now monitors packaging and provides labeling systems.</w:t>
      </w:r>
    </w:p>
    <w:p>
      <w:pPr>
        <w:pStyle w:val="ListParagraph"/>
        <w:numPr>
          <w:ilvl w:val="0"/>
          <w:numId w:val="5"/>
        </w:numPr>
        <w:tabs>
          <w:tab w:pos="1310" w:val="left" w:leader="none"/>
        </w:tabs>
        <w:spacing w:line="204" w:lineRule="auto" w:before="159" w:after="0"/>
        <w:ind w:left="1309" w:right="863" w:hanging="199"/>
        <w:jc w:val="both"/>
        <w:rPr>
          <w:sz w:val="20"/>
        </w:rPr>
      </w:pPr>
      <w:r>
        <w:rPr>
          <w:w w:val="115"/>
          <w:sz w:val="20"/>
        </w:rPr>
        <w:t xml:space="preserve">The most general attacks on imperceptible copyright marking </w:t>
      </w:r>
      <w:r>
        <w:rPr>
          <w:spacing w:val="-3"/>
          <w:w w:val="115"/>
          <w:sz w:val="20"/>
        </w:rPr>
        <w:t xml:space="preserve">schemes involve </w:t>
      </w:r>
      <w:r>
        <w:rPr>
          <w:w w:val="115"/>
          <w:sz w:val="20"/>
        </w:rPr>
        <w:t xml:space="preserve">suitably chosen distortions. Audio marks can </w:t>
      </w:r>
      <w:r>
        <w:rPr>
          <w:spacing w:val="2"/>
          <w:w w:val="115"/>
          <w:sz w:val="20"/>
        </w:rPr>
        <w:t xml:space="preserve">be </w:t>
      </w:r>
      <w:r>
        <w:rPr>
          <w:w w:val="115"/>
          <w:sz w:val="20"/>
        </w:rPr>
        <w:t xml:space="preserve">removed </w:t>
      </w:r>
      <w:r>
        <w:rPr>
          <w:spacing w:val="-3"/>
          <w:w w:val="115"/>
          <w:sz w:val="20"/>
        </w:rPr>
        <w:t xml:space="preserve">by </w:t>
      </w:r>
      <w:r>
        <w:rPr>
          <w:w w:val="115"/>
          <w:sz w:val="20"/>
        </w:rPr>
        <w:t>randomly duplicating or deleting sound samples to introduce inaudible</w:t>
      </w:r>
      <w:r>
        <w:rPr>
          <w:spacing w:val="-36"/>
          <w:w w:val="115"/>
          <w:sz w:val="20"/>
        </w:rPr>
        <w:t xml:space="preserve"> </w:t>
      </w:r>
      <w:r>
        <w:rPr>
          <w:spacing w:val="-3"/>
          <w:w w:val="115"/>
          <w:sz w:val="20"/>
        </w:rPr>
        <w:t xml:space="preserve">jitter; </w:t>
      </w:r>
      <w:r>
        <w:rPr>
          <w:w w:val="115"/>
          <w:sz w:val="20"/>
        </w:rPr>
        <w:t>techniques</w:t>
      </w:r>
      <w:r>
        <w:rPr>
          <w:spacing w:val="-29"/>
          <w:w w:val="115"/>
          <w:sz w:val="20"/>
        </w:rPr>
        <w:t xml:space="preserve"> </w:t>
      </w:r>
      <w:r>
        <w:rPr>
          <w:w w:val="115"/>
          <w:sz w:val="20"/>
        </w:rPr>
        <w:t>used</w:t>
      </w:r>
      <w:r>
        <w:rPr>
          <w:spacing w:val="-29"/>
          <w:w w:val="115"/>
          <w:sz w:val="20"/>
        </w:rPr>
        <w:t xml:space="preserve"> </w:t>
      </w:r>
      <w:r>
        <w:rPr>
          <w:w w:val="115"/>
          <w:sz w:val="20"/>
        </w:rPr>
        <w:t>for</w:t>
      </w:r>
      <w:r>
        <w:rPr>
          <w:spacing w:val="-29"/>
          <w:w w:val="115"/>
          <w:sz w:val="20"/>
        </w:rPr>
        <w:t xml:space="preserve"> </w:t>
      </w:r>
      <w:r>
        <w:rPr>
          <w:w w:val="115"/>
          <w:sz w:val="20"/>
        </w:rPr>
        <w:t>click</w:t>
      </w:r>
      <w:r>
        <w:rPr>
          <w:spacing w:val="-29"/>
          <w:w w:val="115"/>
          <w:sz w:val="20"/>
        </w:rPr>
        <w:t xml:space="preserve"> </w:t>
      </w:r>
      <w:r>
        <w:rPr>
          <w:spacing w:val="-3"/>
          <w:w w:val="115"/>
          <w:sz w:val="20"/>
        </w:rPr>
        <w:t>removal</w:t>
      </w:r>
      <w:r>
        <w:rPr>
          <w:spacing w:val="-30"/>
          <w:w w:val="115"/>
          <w:sz w:val="20"/>
        </w:rPr>
        <w:t xml:space="preserve"> </w:t>
      </w:r>
      <w:r>
        <w:rPr>
          <w:w w:val="115"/>
          <w:sz w:val="20"/>
        </w:rPr>
        <w:t>and</w:t>
      </w:r>
      <w:r>
        <w:rPr>
          <w:spacing w:val="-28"/>
          <w:w w:val="115"/>
          <w:sz w:val="20"/>
        </w:rPr>
        <w:t xml:space="preserve"> </w:t>
      </w:r>
      <w:r>
        <w:rPr>
          <w:w w:val="115"/>
          <w:sz w:val="20"/>
        </w:rPr>
        <w:t>resampling</w:t>
      </w:r>
      <w:r>
        <w:rPr>
          <w:spacing w:val="-30"/>
          <w:w w:val="115"/>
          <w:sz w:val="20"/>
        </w:rPr>
        <w:t xml:space="preserve"> </w:t>
      </w:r>
      <w:r>
        <w:rPr>
          <w:w w:val="115"/>
          <w:sz w:val="20"/>
        </w:rPr>
        <w:t>are</w:t>
      </w:r>
      <w:r>
        <w:rPr>
          <w:spacing w:val="-29"/>
          <w:w w:val="115"/>
          <w:sz w:val="20"/>
        </w:rPr>
        <w:t xml:space="preserve"> </w:t>
      </w:r>
      <w:r>
        <w:rPr>
          <w:w w:val="115"/>
          <w:sz w:val="20"/>
        </w:rPr>
        <w:t>also</w:t>
      </w:r>
      <w:r>
        <w:rPr>
          <w:spacing w:val="-28"/>
          <w:w w:val="115"/>
          <w:sz w:val="20"/>
        </w:rPr>
        <w:t xml:space="preserve"> </w:t>
      </w:r>
      <w:r>
        <w:rPr>
          <w:w w:val="115"/>
          <w:sz w:val="20"/>
        </w:rPr>
        <w:t>powerful</w:t>
      </w:r>
      <w:r>
        <w:rPr>
          <w:spacing w:val="-29"/>
          <w:w w:val="115"/>
          <w:sz w:val="20"/>
        </w:rPr>
        <w:t xml:space="preserve"> </w:t>
      </w:r>
      <w:r>
        <w:rPr>
          <w:w w:val="115"/>
          <w:sz w:val="20"/>
        </w:rPr>
        <w:t>mark</w:t>
      </w:r>
      <w:r>
        <w:rPr>
          <w:spacing w:val="-29"/>
          <w:w w:val="115"/>
          <w:sz w:val="20"/>
        </w:rPr>
        <w:t xml:space="preserve"> </w:t>
      </w:r>
      <w:r>
        <w:rPr>
          <w:spacing w:val="-4"/>
          <w:w w:val="115"/>
          <w:sz w:val="20"/>
        </w:rPr>
        <w:t>re</w:t>
      </w:r>
      <w:r>
        <w:rPr>
          <w:w w:val="115"/>
          <w:sz w:val="20"/>
        </w:rPr>
        <w:t xml:space="preserve">movers. </w:t>
      </w:r>
      <w:r>
        <w:rPr>
          <w:spacing w:val="-6"/>
          <w:w w:val="115"/>
          <w:sz w:val="20"/>
        </w:rPr>
        <w:t xml:space="preserve">For </w:t>
      </w:r>
      <w:r>
        <w:rPr>
          <w:w w:val="115"/>
          <w:sz w:val="20"/>
        </w:rPr>
        <w:t xml:space="preserve">images, a tool </w:t>
      </w:r>
      <w:r>
        <w:rPr>
          <w:spacing w:val="-3"/>
          <w:w w:val="115"/>
          <w:sz w:val="20"/>
        </w:rPr>
        <w:t xml:space="preserve">my </w:t>
      </w:r>
      <w:r>
        <w:rPr>
          <w:w w:val="115"/>
          <w:sz w:val="20"/>
        </w:rPr>
        <w:t>students developed, called Stirmark,</w:t>
      </w:r>
      <w:r>
        <w:rPr>
          <w:spacing w:val="-32"/>
          <w:w w:val="115"/>
          <w:sz w:val="20"/>
        </w:rPr>
        <w:t xml:space="preserve"> </w:t>
      </w:r>
      <w:r>
        <w:rPr>
          <w:w w:val="115"/>
          <w:sz w:val="20"/>
        </w:rPr>
        <w:t>introduces</w:t>
      </w:r>
      <w:r>
        <w:rPr>
          <w:spacing w:val="-11"/>
          <w:w w:val="115"/>
          <w:sz w:val="20"/>
        </w:rPr>
        <w:t xml:space="preserve"> </w:t>
      </w:r>
      <w:r>
        <w:rPr>
          <w:w w:val="115"/>
          <w:sz w:val="20"/>
        </w:rPr>
        <w:t>the</w:t>
      </w:r>
      <w:r>
        <w:rPr>
          <w:spacing w:val="-10"/>
          <w:w w:val="115"/>
          <w:sz w:val="20"/>
        </w:rPr>
        <w:t xml:space="preserve"> </w:t>
      </w:r>
      <w:r>
        <w:rPr>
          <w:w w:val="115"/>
          <w:sz w:val="20"/>
        </w:rPr>
        <w:t>same</w:t>
      </w:r>
      <w:r>
        <w:rPr>
          <w:spacing w:val="-10"/>
          <w:w w:val="115"/>
          <w:sz w:val="20"/>
        </w:rPr>
        <w:t xml:space="preserve"> </w:t>
      </w:r>
      <w:r>
        <w:rPr>
          <w:w w:val="115"/>
          <w:sz w:val="20"/>
        </w:rPr>
        <w:t>kind</w:t>
      </w:r>
      <w:r>
        <w:rPr>
          <w:spacing w:val="-11"/>
          <w:w w:val="115"/>
          <w:sz w:val="20"/>
        </w:rPr>
        <w:t xml:space="preserve"> </w:t>
      </w:r>
      <w:r>
        <w:rPr>
          <w:w w:val="115"/>
          <w:sz w:val="20"/>
        </w:rPr>
        <w:t>of</w:t>
      </w:r>
      <w:r>
        <w:rPr>
          <w:spacing w:val="-10"/>
          <w:w w:val="115"/>
          <w:sz w:val="20"/>
        </w:rPr>
        <w:t xml:space="preserve"> </w:t>
      </w:r>
      <w:r>
        <w:rPr>
          <w:w w:val="115"/>
          <w:sz w:val="20"/>
        </w:rPr>
        <w:t>errors</w:t>
      </w:r>
      <w:r>
        <w:rPr>
          <w:spacing w:val="-10"/>
          <w:w w:val="115"/>
          <w:sz w:val="20"/>
        </w:rPr>
        <w:t xml:space="preserve"> </w:t>
      </w:r>
      <w:r>
        <w:rPr>
          <w:w w:val="115"/>
          <w:sz w:val="20"/>
        </w:rPr>
        <w:t>into</w:t>
      </w:r>
      <w:r>
        <w:rPr>
          <w:spacing w:val="-10"/>
          <w:w w:val="115"/>
          <w:sz w:val="20"/>
        </w:rPr>
        <w:t xml:space="preserve"> </w:t>
      </w:r>
      <w:r>
        <w:rPr>
          <w:w w:val="115"/>
          <w:sz w:val="20"/>
        </w:rPr>
        <w:t>an</w:t>
      </w:r>
      <w:r>
        <w:rPr>
          <w:spacing w:val="-11"/>
          <w:w w:val="115"/>
          <w:sz w:val="20"/>
        </w:rPr>
        <w:t xml:space="preserve"> </w:t>
      </w:r>
      <w:r>
        <w:rPr>
          <w:w w:val="115"/>
          <w:sz w:val="20"/>
        </w:rPr>
        <w:t>image</w:t>
      </w:r>
      <w:r>
        <w:rPr>
          <w:spacing w:val="-10"/>
          <w:w w:val="115"/>
          <w:sz w:val="20"/>
        </w:rPr>
        <w:t xml:space="preserve"> </w:t>
      </w:r>
      <w:r>
        <w:rPr>
          <w:w w:val="115"/>
          <w:sz w:val="20"/>
        </w:rPr>
        <w:t>as</w:t>
      </w:r>
      <w:r>
        <w:rPr>
          <w:spacing w:val="-10"/>
          <w:w w:val="115"/>
          <w:sz w:val="20"/>
        </w:rPr>
        <w:t xml:space="preserve"> </w:t>
      </w:r>
      <w:r>
        <w:rPr>
          <w:w w:val="115"/>
          <w:sz w:val="20"/>
        </w:rPr>
        <w:t>printing</w:t>
      </w:r>
      <w:r>
        <w:rPr>
          <w:spacing w:val="-11"/>
          <w:w w:val="115"/>
          <w:sz w:val="20"/>
        </w:rPr>
        <w:t xml:space="preserve"> </w:t>
      </w:r>
      <w:r>
        <w:rPr>
          <w:w w:val="115"/>
          <w:sz w:val="20"/>
        </w:rPr>
        <w:t>it</w:t>
      </w:r>
      <w:r>
        <w:rPr>
          <w:spacing w:val="-10"/>
          <w:w w:val="115"/>
          <w:sz w:val="20"/>
        </w:rPr>
        <w:t xml:space="preserve"> </w:t>
      </w:r>
      <w:r>
        <w:rPr>
          <w:w w:val="115"/>
          <w:sz w:val="20"/>
        </w:rPr>
        <w:t>on</w:t>
      </w:r>
      <w:r>
        <w:rPr>
          <w:spacing w:val="-10"/>
          <w:w w:val="115"/>
          <w:sz w:val="20"/>
        </w:rPr>
        <w:t xml:space="preserve"> </w:t>
      </w:r>
      <w:r>
        <w:rPr>
          <w:w w:val="115"/>
          <w:sz w:val="20"/>
        </w:rPr>
        <w:t>a</w:t>
      </w:r>
      <w:r>
        <w:rPr>
          <w:spacing w:val="-10"/>
          <w:w w:val="115"/>
          <w:sz w:val="20"/>
        </w:rPr>
        <w:t xml:space="preserve"> </w:t>
      </w:r>
      <w:r>
        <w:rPr>
          <w:w w:val="115"/>
          <w:sz w:val="20"/>
        </w:rPr>
        <w:t>high</w:t>
      </w:r>
      <w:r>
        <w:rPr>
          <w:spacing w:val="-11"/>
          <w:w w:val="115"/>
          <w:sz w:val="20"/>
        </w:rPr>
        <w:t xml:space="preserve"> </w:t>
      </w:r>
      <w:r>
        <w:rPr>
          <w:w w:val="115"/>
          <w:sz w:val="20"/>
        </w:rPr>
        <w:t xml:space="preserve">quality printer and then scanning it again with a high quality scanner. It applies a minor geometric distortion: the image is slightly stretched, sheared, shifted, and/or rotated </w:t>
      </w:r>
      <w:r>
        <w:rPr>
          <w:spacing w:val="-3"/>
          <w:w w:val="115"/>
          <w:sz w:val="20"/>
        </w:rPr>
        <w:t xml:space="preserve">by </w:t>
      </w:r>
      <w:r>
        <w:rPr>
          <w:w w:val="115"/>
          <w:sz w:val="20"/>
        </w:rPr>
        <w:t>an unnoticeable random amount This defeated almost</w:t>
      </w:r>
      <w:r>
        <w:rPr>
          <w:spacing w:val="-10"/>
          <w:w w:val="115"/>
          <w:sz w:val="20"/>
        </w:rPr>
        <w:t xml:space="preserve"> </w:t>
      </w:r>
      <w:r>
        <w:rPr>
          <w:w w:val="115"/>
          <w:sz w:val="20"/>
        </w:rPr>
        <w:t>all</w:t>
      </w:r>
      <w:r>
        <w:rPr>
          <w:spacing w:val="-8"/>
          <w:w w:val="115"/>
          <w:sz w:val="20"/>
        </w:rPr>
        <w:t xml:space="preserve"> </w:t>
      </w:r>
      <w:r>
        <w:rPr>
          <w:w w:val="115"/>
          <w:sz w:val="20"/>
        </w:rPr>
        <w:t>the</w:t>
      </w:r>
      <w:r>
        <w:rPr>
          <w:spacing w:val="-8"/>
          <w:w w:val="115"/>
          <w:sz w:val="20"/>
        </w:rPr>
        <w:t xml:space="preserve"> </w:t>
      </w:r>
      <w:r>
        <w:rPr>
          <w:w w:val="115"/>
          <w:sz w:val="20"/>
        </w:rPr>
        <w:t>marking</w:t>
      </w:r>
      <w:r>
        <w:rPr>
          <w:spacing w:val="-9"/>
          <w:w w:val="115"/>
          <w:sz w:val="20"/>
        </w:rPr>
        <w:t xml:space="preserve"> </w:t>
      </w:r>
      <w:r>
        <w:rPr>
          <w:w w:val="115"/>
          <w:sz w:val="20"/>
        </w:rPr>
        <w:t>schemes</w:t>
      </w:r>
      <w:r>
        <w:rPr>
          <w:spacing w:val="-8"/>
          <w:w w:val="115"/>
          <w:sz w:val="20"/>
        </w:rPr>
        <w:t xml:space="preserve"> </w:t>
      </w:r>
      <w:r>
        <w:rPr>
          <w:w w:val="115"/>
          <w:sz w:val="20"/>
        </w:rPr>
        <w:t>in</w:t>
      </w:r>
      <w:r>
        <w:rPr>
          <w:spacing w:val="-8"/>
          <w:w w:val="115"/>
          <w:sz w:val="20"/>
        </w:rPr>
        <w:t xml:space="preserve"> </w:t>
      </w:r>
      <w:r>
        <w:rPr>
          <w:w w:val="115"/>
          <w:sz w:val="20"/>
        </w:rPr>
        <w:t>existence</w:t>
      </w:r>
      <w:r>
        <w:rPr>
          <w:spacing w:val="-9"/>
          <w:w w:val="115"/>
          <w:sz w:val="20"/>
        </w:rPr>
        <w:t xml:space="preserve"> </w:t>
      </w:r>
      <w:r>
        <w:rPr>
          <w:w w:val="115"/>
          <w:sz w:val="20"/>
        </w:rPr>
        <w:t>when</w:t>
      </w:r>
      <w:r>
        <w:rPr>
          <w:spacing w:val="-9"/>
          <w:w w:val="115"/>
          <w:sz w:val="20"/>
        </w:rPr>
        <w:t xml:space="preserve"> </w:t>
      </w:r>
      <w:r>
        <w:rPr>
          <w:w w:val="115"/>
          <w:sz w:val="20"/>
        </w:rPr>
        <w:t>it</w:t>
      </w:r>
      <w:r>
        <w:rPr>
          <w:spacing w:val="-8"/>
          <w:w w:val="115"/>
          <w:sz w:val="20"/>
        </w:rPr>
        <w:t xml:space="preserve"> </w:t>
      </w:r>
      <w:r>
        <w:rPr>
          <w:w w:val="115"/>
          <w:sz w:val="20"/>
        </w:rPr>
        <w:t>was</w:t>
      </w:r>
      <w:r>
        <w:rPr>
          <w:spacing w:val="-8"/>
          <w:w w:val="115"/>
          <w:sz w:val="20"/>
        </w:rPr>
        <w:t xml:space="preserve"> </w:t>
      </w:r>
      <w:r>
        <w:rPr>
          <w:w w:val="115"/>
          <w:sz w:val="20"/>
        </w:rPr>
        <w:t>developed</w:t>
      </w:r>
      <w:r>
        <w:rPr>
          <w:spacing w:val="-8"/>
          <w:w w:val="115"/>
          <w:sz w:val="20"/>
        </w:rPr>
        <w:t xml:space="preserve"> </w:t>
      </w:r>
      <w:r>
        <w:rPr>
          <w:w w:val="115"/>
          <w:sz w:val="20"/>
        </w:rPr>
        <w:t>and</w:t>
      </w:r>
      <w:r>
        <w:rPr>
          <w:spacing w:val="-8"/>
          <w:w w:val="115"/>
          <w:sz w:val="20"/>
        </w:rPr>
        <w:t xml:space="preserve"> </w:t>
      </w:r>
      <w:r>
        <w:rPr>
          <w:spacing w:val="-6"/>
          <w:w w:val="115"/>
          <w:sz w:val="20"/>
        </w:rPr>
        <w:t xml:space="preserve">is </w:t>
      </w:r>
      <w:r>
        <w:rPr>
          <w:w w:val="115"/>
          <w:sz w:val="20"/>
        </w:rPr>
        <w:t>now a standard benchmark for copyright mark robustness</w:t>
      </w:r>
      <w:r>
        <w:rPr>
          <w:spacing w:val="9"/>
          <w:w w:val="115"/>
          <w:sz w:val="20"/>
        </w:rPr>
        <w:t xml:space="preserve"> </w:t>
      </w:r>
      <w:r>
        <w:rPr>
          <w:w w:val="115"/>
          <w:sz w:val="20"/>
        </w:rPr>
        <w:t>[1516].</w:t>
      </w:r>
    </w:p>
    <w:p>
      <w:pPr>
        <w:pStyle w:val="BodyText"/>
        <w:spacing w:before="10"/>
        <w:ind w:left="0" w:right="0"/>
        <w:jc w:val="left"/>
        <w:rPr>
          <w:sz w:val="22"/>
        </w:rPr>
      </w:pPr>
    </w:p>
    <w:p>
      <w:pPr>
        <w:pStyle w:val="BodyText"/>
        <w:spacing w:line="182" w:lineRule="auto"/>
        <w:ind w:firstLine="298"/>
      </w:pPr>
      <w:r>
        <w:rPr>
          <w:spacing w:val="-6"/>
          <w:w w:val="110"/>
        </w:rPr>
        <w:t xml:space="preserve">For  </w:t>
      </w:r>
      <w:r>
        <w:rPr>
          <w:w w:val="110"/>
        </w:rPr>
        <w:t xml:space="preserve">a fuller account of attacks on copyright marking schemes,  see [724].   </w:t>
      </w:r>
      <w:r>
        <w:rPr/>
        <w:t xml:space="preserve">It’s </w:t>
      </w:r>
      <w:r>
        <w:rPr>
          <w:w w:val="110"/>
        </w:rPr>
        <w:t>still di</w:t>
      </w:r>
      <w:r>
        <w:rPr>
          <w:rFonts w:ascii="Arial Unicode MS" w:hAnsi="Arial Unicode MS"/>
          <w:w w:val="110"/>
        </w:rPr>
        <w:t>ffi</w:t>
      </w:r>
      <w:r>
        <w:rPr>
          <w:w w:val="110"/>
        </w:rPr>
        <w:t>cult to design marking schemes that remain robust once the mark detection algorithm is</w:t>
      </w:r>
      <w:r>
        <w:rPr>
          <w:spacing w:val="29"/>
          <w:w w:val="110"/>
        </w:rPr>
        <w:t xml:space="preserve"> </w:t>
      </w:r>
      <w:r>
        <w:rPr>
          <w:w w:val="110"/>
        </w:rPr>
        <w:t>known.</w:t>
      </w:r>
    </w:p>
    <w:p>
      <w:pPr>
        <w:pStyle w:val="BodyText"/>
        <w:spacing w:line="196" w:lineRule="auto" w:before="114"/>
        <w:ind w:firstLine="298"/>
      </w:pPr>
      <w:r>
        <w:rPr>
          <w:w w:val="115"/>
        </w:rPr>
        <w:t>Perhaps</w:t>
      </w:r>
      <w:r>
        <w:rPr>
          <w:spacing w:val="-7"/>
          <w:w w:val="115"/>
        </w:rPr>
        <w:t xml:space="preserve"> </w:t>
      </w:r>
      <w:r>
        <w:rPr>
          <w:w w:val="115"/>
        </w:rPr>
        <w:t>the</w:t>
      </w:r>
      <w:r>
        <w:rPr>
          <w:spacing w:val="-7"/>
          <w:w w:val="115"/>
        </w:rPr>
        <w:t xml:space="preserve"> </w:t>
      </w:r>
      <w:r>
        <w:rPr>
          <w:w w:val="115"/>
        </w:rPr>
        <w:t>key</w:t>
      </w:r>
      <w:r>
        <w:rPr>
          <w:spacing w:val="-6"/>
          <w:w w:val="115"/>
        </w:rPr>
        <w:t xml:space="preserve"> </w:t>
      </w:r>
      <w:r>
        <w:rPr>
          <w:w w:val="115"/>
        </w:rPr>
        <w:t>technical</w:t>
      </w:r>
      <w:r>
        <w:rPr>
          <w:spacing w:val="-7"/>
          <w:w w:val="115"/>
        </w:rPr>
        <w:t xml:space="preserve"> </w:t>
      </w:r>
      <w:r>
        <w:rPr>
          <w:w w:val="115"/>
        </w:rPr>
        <w:t>factor</w:t>
      </w:r>
      <w:r>
        <w:rPr>
          <w:spacing w:val="-7"/>
          <w:w w:val="115"/>
        </w:rPr>
        <w:t xml:space="preserve"> </w:t>
      </w:r>
      <w:r>
        <w:rPr>
          <w:w w:val="115"/>
        </w:rPr>
        <w:t>that</w:t>
      </w:r>
      <w:r>
        <w:rPr>
          <w:spacing w:val="-6"/>
          <w:w w:val="115"/>
        </w:rPr>
        <w:t xml:space="preserve"> </w:t>
      </w:r>
      <w:r>
        <w:rPr>
          <w:w w:val="115"/>
        </w:rPr>
        <w:t>killed</w:t>
      </w:r>
      <w:r>
        <w:rPr>
          <w:spacing w:val="-7"/>
          <w:w w:val="115"/>
        </w:rPr>
        <w:t xml:space="preserve"> </w:t>
      </w:r>
      <w:r>
        <w:rPr>
          <w:w w:val="115"/>
        </w:rPr>
        <w:t>copyright</w:t>
      </w:r>
      <w:r>
        <w:rPr>
          <w:spacing w:val="-6"/>
          <w:w w:val="115"/>
        </w:rPr>
        <w:t xml:space="preserve"> </w:t>
      </w:r>
      <w:r>
        <w:rPr>
          <w:w w:val="115"/>
        </w:rPr>
        <w:t>marking</w:t>
      </w:r>
      <w:r>
        <w:rPr>
          <w:spacing w:val="-7"/>
          <w:w w:val="115"/>
        </w:rPr>
        <w:t xml:space="preserve"> </w:t>
      </w:r>
      <w:r>
        <w:rPr/>
        <w:t>wasn’t</w:t>
      </w:r>
      <w:r>
        <w:rPr>
          <w:spacing w:val="1"/>
        </w:rPr>
        <w:t xml:space="preserve"> </w:t>
      </w:r>
      <w:r>
        <w:rPr>
          <w:w w:val="115"/>
        </w:rPr>
        <w:t>an</w:t>
      </w:r>
      <w:r>
        <w:rPr>
          <w:spacing w:val="-7"/>
          <w:w w:val="115"/>
        </w:rPr>
        <w:t xml:space="preserve"> </w:t>
      </w:r>
      <w:r>
        <w:rPr>
          <w:spacing w:val="-4"/>
          <w:w w:val="115"/>
        </w:rPr>
        <w:t>at</w:t>
      </w:r>
      <w:r>
        <w:rPr>
          <w:w w:val="115"/>
        </w:rPr>
        <w:t xml:space="preserve">tack but </w:t>
      </w:r>
      <w:r>
        <w:rPr>
          <w:spacing w:val="-3"/>
          <w:w w:val="115"/>
        </w:rPr>
        <w:t xml:space="preserve">latency. </w:t>
      </w:r>
      <w:r>
        <w:rPr>
          <w:w w:val="115"/>
        </w:rPr>
        <w:t>This is really important for streamed sports events; you</w:t>
      </w:r>
      <w:r>
        <w:rPr>
          <w:spacing w:val="-28"/>
          <w:w w:val="115"/>
        </w:rPr>
        <w:t xml:space="preserve"> </w:t>
      </w:r>
      <w:r>
        <w:rPr/>
        <w:t xml:space="preserve">don’t </w:t>
      </w:r>
      <w:r>
        <w:rPr>
          <w:spacing w:val="-3"/>
          <w:w w:val="115"/>
        </w:rPr>
        <w:t xml:space="preserve">want </w:t>
      </w:r>
      <w:r>
        <w:rPr>
          <w:w w:val="115"/>
        </w:rPr>
        <w:t xml:space="preserve">to hear cheering from next door before you see the goal. Recently media streaming standards (DASH, HLS) </w:t>
      </w:r>
      <w:r>
        <w:rPr>
          <w:spacing w:val="-3"/>
          <w:w w:val="115"/>
        </w:rPr>
        <w:t xml:space="preserve">have </w:t>
      </w:r>
      <w:r>
        <w:rPr>
          <w:w w:val="115"/>
        </w:rPr>
        <w:t xml:space="preserve">been updated to support downloading </w:t>
      </w:r>
      <w:r>
        <w:rPr>
          <w:w w:val="113"/>
        </w:rPr>
        <w:t>media</w:t>
      </w:r>
      <w:r>
        <w:rPr>
          <w:spacing w:val="2"/>
        </w:rPr>
        <w:t xml:space="preserve"> </w:t>
      </w:r>
      <w:r>
        <w:rPr>
          <w:spacing w:val="-6"/>
          <w:w w:val="105"/>
        </w:rPr>
        <w:t>c</w:t>
      </w:r>
      <w:r>
        <w:rPr>
          <w:spacing w:val="-6"/>
          <w:w w:val="117"/>
        </w:rPr>
        <w:t>h</w:t>
      </w:r>
      <w:r>
        <w:rPr>
          <w:w w:val="113"/>
        </w:rPr>
        <w:t>unks</w:t>
      </w:r>
      <w:r>
        <w:rPr>
          <w:spacing w:val="2"/>
        </w:rPr>
        <w:t xml:space="preserve"> </w:t>
      </w:r>
      <w:r>
        <w:rPr>
          <w:spacing w:val="5"/>
          <w:w w:val="117"/>
        </w:rPr>
        <w:t>b</w:t>
      </w:r>
      <w:r>
        <w:rPr>
          <w:w w:val="107"/>
        </w:rPr>
        <w:t>efore</w:t>
      </w:r>
      <w:r>
        <w:rPr>
          <w:spacing w:val="2"/>
        </w:rPr>
        <w:t xml:space="preserve"> </w:t>
      </w:r>
      <w:r>
        <w:rPr>
          <w:w w:val="117"/>
        </w:rPr>
        <w:t>they</w:t>
      </w:r>
      <w:r>
        <w:rPr>
          <w:spacing w:val="2"/>
        </w:rPr>
        <w:t xml:space="preserve"> </w:t>
      </w:r>
      <w:r>
        <w:rPr>
          <w:w w:val="118"/>
        </w:rPr>
        <w:t>h</w:t>
      </w:r>
      <w:r>
        <w:rPr>
          <w:spacing w:val="-6"/>
          <w:w w:val="118"/>
        </w:rPr>
        <w:t>a</w:t>
      </w:r>
      <w:r>
        <w:rPr>
          <w:spacing w:val="-6"/>
          <w:w w:val="111"/>
        </w:rPr>
        <w:t>v</w:t>
      </w:r>
      <w:r>
        <w:rPr>
          <w:w w:val="105"/>
        </w:rPr>
        <w:t>e</w:t>
      </w:r>
      <w:r>
        <w:rPr>
          <w:spacing w:val="2"/>
        </w:rPr>
        <w:t xml:space="preserve"> </w:t>
      </w:r>
      <w:r>
        <w:rPr>
          <w:spacing w:val="5"/>
          <w:w w:val="117"/>
        </w:rPr>
        <w:t>b</w:t>
      </w:r>
      <w:r>
        <w:rPr>
          <w:w w:val="110"/>
        </w:rPr>
        <w:t>een</w:t>
      </w:r>
      <w:r>
        <w:rPr>
          <w:spacing w:val="2"/>
        </w:rPr>
        <w:t xml:space="preserve"> </w:t>
      </w:r>
      <w:r>
        <w:rPr>
          <w:w w:val="118"/>
        </w:rPr>
        <w:t>written</w:t>
      </w:r>
      <w:r>
        <w:rPr>
          <w:spacing w:val="2"/>
        </w:rPr>
        <w:t xml:space="preserve"> </w:t>
      </w:r>
      <w:r>
        <w:rPr>
          <w:w w:val="111"/>
        </w:rPr>
        <w:t>completely</w:t>
      </w:r>
      <w:r>
        <w:rPr>
          <w:spacing w:val="2"/>
        </w:rPr>
        <w:t xml:space="preserve"> </w:t>
      </w:r>
      <w:r>
        <w:rPr>
          <w:w w:val="120"/>
        </w:rPr>
        <w:t>to</w:t>
      </w:r>
      <w:r>
        <w:rPr>
          <w:spacing w:val="2"/>
        </w:rPr>
        <w:t xml:space="preserve"> </w:t>
      </w:r>
      <w:r>
        <w:rPr>
          <w:w w:val="27"/>
        </w:rPr>
        <w:t>‘</w:t>
      </w:r>
      <w:r>
        <w:rPr>
          <w:rFonts w:ascii="Arial Unicode MS" w:hAnsi="Arial Unicode MS"/>
          <w:w w:val="110"/>
        </w:rPr>
        <w:t>fi</w:t>
      </w:r>
      <w:r>
        <w:rPr>
          <w:w w:val="54"/>
        </w:rPr>
        <w:t>x’</w:t>
      </w:r>
      <w:r>
        <w:rPr>
          <w:spacing w:val="2"/>
        </w:rPr>
        <w:t xml:space="preserve"> </w:t>
      </w:r>
      <w:r>
        <w:rPr>
          <w:w w:val="118"/>
        </w:rPr>
        <w:t>this.</w:t>
      </w:r>
      <w:r>
        <w:rPr/>
        <w:t xml:space="preserve"> </w:t>
      </w:r>
      <w:r>
        <w:rPr>
          <w:spacing w:val="-20"/>
        </w:rPr>
        <w:t xml:space="preserve"> </w:t>
      </w:r>
      <w:r>
        <w:rPr>
          <w:w w:val="115"/>
        </w:rPr>
        <w:t>Appare</w:t>
      </w:r>
      <w:r>
        <w:rPr>
          <w:spacing w:val="-6"/>
          <w:w w:val="115"/>
        </w:rPr>
        <w:t>n</w:t>
      </w:r>
      <w:r>
        <w:rPr>
          <w:w w:val="119"/>
        </w:rPr>
        <w:t xml:space="preserve">tly </w:t>
      </w:r>
      <w:r>
        <w:rPr>
          <w:w w:val="115"/>
        </w:rPr>
        <w:t>server-side watermarking to identify who re-streamed a stream can introduce a lot</w:t>
      </w:r>
      <w:r>
        <w:rPr>
          <w:spacing w:val="-7"/>
          <w:w w:val="115"/>
        </w:rPr>
        <w:t xml:space="preserve"> </w:t>
      </w:r>
      <w:r>
        <w:rPr>
          <w:w w:val="115"/>
        </w:rPr>
        <w:t>of</w:t>
      </w:r>
      <w:r>
        <w:rPr>
          <w:spacing w:val="-6"/>
          <w:w w:val="115"/>
        </w:rPr>
        <w:t xml:space="preserve"> </w:t>
      </w:r>
      <w:r>
        <w:rPr>
          <w:spacing w:val="-3"/>
          <w:w w:val="115"/>
        </w:rPr>
        <w:t>latency.</w:t>
      </w:r>
      <w:r>
        <w:rPr>
          <w:spacing w:val="15"/>
          <w:w w:val="115"/>
        </w:rPr>
        <w:t xml:space="preserve"> </w:t>
      </w:r>
      <w:r>
        <w:rPr>
          <w:w w:val="115"/>
        </w:rPr>
        <w:t>This</w:t>
      </w:r>
      <w:r>
        <w:rPr>
          <w:spacing w:val="-6"/>
          <w:w w:val="115"/>
        </w:rPr>
        <w:t xml:space="preserve"> </w:t>
      </w:r>
      <w:r>
        <w:rPr>
          <w:w w:val="115"/>
        </w:rPr>
        <w:t>helped</w:t>
      </w:r>
      <w:r>
        <w:rPr>
          <w:spacing w:val="-7"/>
          <w:w w:val="115"/>
        </w:rPr>
        <w:t xml:space="preserve"> </w:t>
      </w:r>
      <w:r>
        <w:rPr>
          <w:w w:val="115"/>
        </w:rPr>
        <w:t>drive</w:t>
      </w:r>
      <w:r>
        <w:rPr>
          <w:spacing w:val="-6"/>
          <w:w w:val="115"/>
        </w:rPr>
        <w:t xml:space="preserve"> </w:t>
      </w:r>
      <w:r>
        <w:rPr>
          <w:w w:val="115"/>
        </w:rPr>
        <w:t>the</w:t>
      </w:r>
      <w:r>
        <w:rPr>
          <w:spacing w:val="-6"/>
          <w:w w:val="115"/>
        </w:rPr>
        <w:t xml:space="preserve"> </w:t>
      </w:r>
      <w:r>
        <w:rPr>
          <w:w w:val="115"/>
        </w:rPr>
        <w:t>adoption</w:t>
      </w:r>
      <w:r>
        <w:rPr>
          <w:spacing w:val="-7"/>
          <w:w w:val="115"/>
        </w:rPr>
        <w:t xml:space="preserve"> </w:t>
      </w:r>
      <w:r>
        <w:rPr>
          <w:w w:val="115"/>
        </w:rPr>
        <w:t>of</w:t>
      </w:r>
      <w:r>
        <w:rPr>
          <w:spacing w:val="-6"/>
          <w:w w:val="115"/>
        </w:rPr>
        <w:t xml:space="preserve"> </w:t>
      </w:r>
      <w:r>
        <w:rPr>
          <w:w w:val="115"/>
        </w:rPr>
        <w:t>direct</w:t>
      </w:r>
      <w:r>
        <w:rPr>
          <w:spacing w:val="-6"/>
          <w:w w:val="115"/>
        </w:rPr>
        <w:t xml:space="preserve"> </w:t>
      </w:r>
      <w:r>
        <w:rPr>
          <w:w w:val="115"/>
        </w:rPr>
        <w:t>recognition</w:t>
      </w:r>
      <w:r>
        <w:rPr>
          <w:spacing w:val="-7"/>
          <w:w w:val="115"/>
        </w:rPr>
        <w:t xml:space="preserve"> </w:t>
      </w:r>
      <w:r>
        <w:rPr>
          <w:w w:val="115"/>
        </w:rPr>
        <w:t>of</w:t>
      </w:r>
      <w:r>
        <w:rPr>
          <w:spacing w:val="-6"/>
          <w:w w:val="115"/>
        </w:rPr>
        <w:t xml:space="preserve"> </w:t>
      </w:r>
      <w:r>
        <w:rPr>
          <w:w w:val="115"/>
        </w:rPr>
        <w:t xml:space="preserve">infringing material instead. One pioneer, Shazam, was bought </w:t>
      </w:r>
      <w:r>
        <w:rPr>
          <w:spacing w:val="-3"/>
          <w:w w:val="115"/>
        </w:rPr>
        <w:t xml:space="preserve">by </w:t>
      </w:r>
      <w:r>
        <w:rPr>
          <w:w w:val="115"/>
        </w:rPr>
        <w:t>Apple in 2017;</w:t>
      </w:r>
      <w:r>
        <w:rPr>
          <w:spacing w:val="-9"/>
          <w:w w:val="115"/>
        </w:rPr>
        <w:t xml:space="preserve"> </w:t>
      </w:r>
      <w:r>
        <w:rPr>
          <w:w w:val="115"/>
        </w:rPr>
        <w:t>Google</w:t>
      </w:r>
    </w:p>
    <w:p>
      <w:pPr>
        <w:spacing w:after="0" w:line="196"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201" w:lineRule="auto" w:before="98"/>
      </w:pPr>
      <w:r>
        <w:rPr>
          <w:w w:val="110"/>
        </w:rPr>
        <w:t xml:space="preserve">developed its own Content ID for </w:t>
      </w:r>
      <w:r>
        <w:rPr>
          <w:spacing w:val="-5"/>
          <w:w w:val="110"/>
        </w:rPr>
        <w:t xml:space="preserve">YouTube </w:t>
      </w:r>
      <w:r>
        <w:rPr>
          <w:w w:val="110"/>
        </w:rPr>
        <w:t xml:space="preserve">with a database of content </w:t>
      </w:r>
      <w:r>
        <w:rPr>
          <w:rFonts w:ascii="Arial Unicode MS" w:hAnsi="Arial Unicode MS"/>
          <w:w w:val="110"/>
        </w:rPr>
        <w:t>fi</w:t>
      </w:r>
      <w:r>
        <w:rPr>
          <w:w w:val="110"/>
        </w:rPr>
        <w:t xml:space="preserve">ngerprints with information about where copyright has been claimed, and  </w:t>
      </w:r>
      <w:r>
        <w:rPr>
          <w:spacing w:val="-3"/>
          <w:w w:val="110"/>
        </w:rPr>
        <w:t xml:space="preserve">when </w:t>
      </w:r>
      <w:r>
        <w:rPr>
          <w:w w:val="110"/>
        </w:rPr>
        <w:t xml:space="preserve">videos are uploaded or live streamed they are looked up in this database. Copyright owners can opt to monetize the video </w:t>
      </w:r>
      <w:r>
        <w:rPr>
          <w:spacing w:val="-3"/>
          <w:w w:val="110"/>
        </w:rPr>
        <w:t xml:space="preserve">by  </w:t>
      </w:r>
      <w:r>
        <w:rPr>
          <w:w w:val="110"/>
        </w:rPr>
        <w:t xml:space="preserve">getting a share of ad </w:t>
      </w:r>
      <w:r>
        <w:rPr>
          <w:spacing w:val="-4"/>
          <w:w w:val="110"/>
        </w:rPr>
        <w:t xml:space="preserve">revenue,       </w:t>
      </w:r>
      <w:r>
        <w:rPr>
          <w:w w:val="110"/>
        </w:rPr>
        <w:t>or block it. Similar technology is used to block content that’s objectionable for other reasons: child sex abuse material is mostly recognised using a Microsoft system called</w:t>
      </w:r>
      <w:r>
        <w:rPr>
          <w:spacing w:val="19"/>
          <w:w w:val="110"/>
        </w:rPr>
        <w:t xml:space="preserve"> </w:t>
      </w:r>
      <w:r>
        <w:rPr>
          <w:w w:val="110"/>
        </w:rPr>
        <w:t>PhotoDNA.</w:t>
      </w:r>
    </w:p>
    <w:p>
      <w:pPr>
        <w:pStyle w:val="BodyText"/>
        <w:spacing w:before="3"/>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Policy</w:t>
      </w:r>
    </w:p>
    <w:p>
      <w:pPr>
        <w:pStyle w:val="BodyText"/>
        <w:spacing w:before="5"/>
        <w:ind w:left="0" w:right="0"/>
        <w:jc w:val="left"/>
        <w:rPr>
          <w:sz w:val="18"/>
        </w:rPr>
      </w:pPr>
    </w:p>
    <w:p>
      <w:pPr>
        <w:pStyle w:val="BodyText"/>
        <w:spacing w:line="199" w:lineRule="auto"/>
      </w:pPr>
      <w:r>
        <w:rPr>
          <w:w w:val="110"/>
        </w:rPr>
        <w:t xml:space="preserve">There was a vigorous policy debate in the 1990s and 2000s between the tech </w:t>
      </w:r>
      <w:r>
        <w:rPr>
          <w:w w:val="117"/>
        </w:rPr>
        <w:t>industry</w:t>
      </w:r>
      <w:r>
        <w:rPr/>
        <w:t xml:space="preserve"> </w:t>
      </w:r>
      <w:r>
        <w:rPr>
          <w:spacing w:val="-12"/>
        </w:rPr>
        <w:t xml:space="preserve"> </w:t>
      </w:r>
      <w:r>
        <w:rPr>
          <w:w w:val="118"/>
        </w:rPr>
        <w:t>and</w:t>
      </w:r>
      <w:r>
        <w:rPr/>
        <w:t xml:space="preserve"> </w:t>
      </w:r>
      <w:r>
        <w:rPr>
          <w:spacing w:val="-12"/>
        </w:rPr>
        <w:t xml:space="preserve"> </w:t>
      </w:r>
      <w:r>
        <w:rPr>
          <w:w w:val="116"/>
        </w:rPr>
        <w:t>ma</w:t>
      </w:r>
      <w:r>
        <w:rPr>
          <w:spacing w:val="-6"/>
          <w:w w:val="116"/>
        </w:rPr>
        <w:t>n</w:t>
      </w:r>
      <w:r>
        <w:rPr>
          <w:w w:val="111"/>
        </w:rPr>
        <w:t>y</w:t>
      </w:r>
      <w:r>
        <w:rPr/>
        <w:t xml:space="preserve"> </w:t>
      </w:r>
      <w:r>
        <w:rPr>
          <w:spacing w:val="-12"/>
        </w:rPr>
        <w:t xml:space="preserve"> </w:t>
      </w:r>
      <w:r>
        <w:rPr>
          <w:w w:val="102"/>
        </w:rPr>
        <w:t>of</w:t>
      </w:r>
      <w:r>
        <w:rPr/>
        <w:t xml:space="preserve"> </w:t>
      </w:r>
      <w:r>
        <w:rPr>
          <w:spacing w:val="-12"/>
        </w:rPr>
        <w:t xml:space="preserve"> </w:t>
      </w:r>
      <w:r>
        <w:rPr>
          <w:w w:val="120"/>
        </w:rPr>
        <w:t>the</w:t>
      </w:r>
      <w:r>
        <w:rPr/>
        <w:t xml:space="preserve"> </w:t>
      </w:r>
      <w:r>
        <w:rPr>
          <w:spacing w:val="-12"/>
        </w:rPr>
        <w:t xml:space="preserve"> </w:t>
      </w:r>
      <w:r>
        <w:rPr>
          <w:spacing w:val="-6"/>
          <w:w w:val="105"/>
        </w:rPr>
        <w:t>o</w:t>
      </w:r>
      <w:r>
        <w:rPr>
          <w:w w:val="111"/>
        </w:rPr>
        <w:t>wners</w:t>
      </w:r>
      <w:r>
        <w:rPr/>
        <w:t xml:space="preserve"> </w:t>
      </w:r>
      <w:r>
        <w:rPr>
          <w:spacing w:val="-12"/>
        </w:rPr>
        <w:t xml:space="preserve"> </w:t>
      </w:r>
      <w:r>
        <w:rPr>
          <w:w w:val="102"/>
        </w:rPr>
        <w:t>of</w:t>
      </w:r>
      <w:r>
        <w:rPr/>
        <w:t xml:space="preserve"> </w:t>
      </w:r>
      <w:r>
        <w:rPr>
          <w:spacing w:val="-12"/>
        </w:rPr>
        <w:t xml:space="preserve"> </w:t>
      </w:r>
      <w:r>
        <w:rPr>
          <w:w w:val="63"/>
        </w:rPr>
        <w:t>‘i</w:t>
      </w:r>
      <w:r>
        <w:rPr>
          <w:spacing w:val="-6"/>
          <w:w w:val="63"/>
        </w:rPr>
        <w:t>n</w:t>
      </w:r>
      <w:r>
        <w:rPr>
          <w:w w:val="115"/>
        </w:rPr>
        <w:t>tellectual</w:t>
      </w:r>
      <w:r>
        <w:rPr/>
        <w:t xml:space="preserve"> </w:t>
      </w:r>
      <w:r>
        <w:rPr>
          <w:spacing w:val="-12"/>
        </w:rPr>
        <w:t xml:space="preserve"> </w:t>
      </w:r>
      <w:r>
        <w:rPr>
          <w:w w:val="115"/>
        </w:rPr>
        <w:t>pro</w:t>
      </w:r>
      <w:r>
        <w:rPr>
          <w:spacing w:val="5"/>
          <w:w w:val="115"/>
        </w:rPr>
        <w:t>p</w:t>
      </w:r>
      <w:r>
        <w:rPr>
          <w:w w:val="122"/>
        </w:rPr>
        <w:t>er</w:t>
      </w:r>
      <w:r>
        <w:rPr>
          <w:spacing w:val="-6"/>
          <w:w w:val="122"/>
        </w:rPr>
        <w:t>t</w:t>
      </w:r>
      <w:r>
        <w:rPr>
          <w:w w:val="54"/>
        </w:rPr>
        <w:t>y’</w:t>
      </w:r>
      <w:r>
        <w:rPr/>
        <w:t xml:space="preserve"> </w:t>
      </w:r>
      <w:r>
        <w:rPr>
          <w:spacing w:val="-12"/>
        </w:rPr>
        <w:t xml:space="preserve"> </w:t>
      </w:r>
      <w:r>
        <w:rPr>
          <w:w w:val="123"/>
        </w:rPr>
        <w:t>(IP)</w:t>
      </w:r>
      <w:r>
        <w:rPr/>
        <w:t xml:space="preserve"> </w:t>
      </w:r>
      <w:r>
        <w:rPr>
          <w:spacing w:val="-12"/>
        </w:rPr>
        <w:t xml:space="preserve"> </w:t>
      </w:r>
      <w:r>
        <w:rPr>
          <w:w w:val="49"/>
        </w:rPr>
        <w:t>–</w:t>
      </w:r>
      <w:r>
        <w:rPr/>
        <w:t xml:space="preserve"> </w:t>
      </w:r>
      <w:r>
        <w:rPr>
          <w:spacing w:val="-12"/>
        </w:rPr>
        <w:t xml:space="preserve"> </w:t>
      </w:r>
      <w:r>
        <w:rPr>
          <w:w w:val="109"/>
        </w:rPr>
        <w:t>co</w:t>
      </w:r>
      <w:r>
        <w:rPr>
          <w:spacing w:val="-6"/>
          <w:w w:val="109"/>
        </w:rPr>
        <w:t>p</w:t>
      </w:r>
      <w:r>
        <w:rPr>
          <w:w w:val="112"/>
        </w:rPr>
        <w:t>yrig</w:t>
      </w:r>
      <w:r>
        <w:rPr>
          <w:spacing w:val="-6"/>
          <w:w w:val="112"/>
        </w:rPr>
        <w:t>h</w:t>
      </w:r>
      <w:r>
        <w:rPr>
          <w:w w:val="133"/>
        </w:rPr>
        <w:t xml:space="preserve">t, </w:t>
      </w:r>
      <w:r>
        <w:rPr>
          <w:w w:val="110"/>
        </w:rPr>
        <w:t xml:space="preserve">patents and trademarks </w:t>
      </w:r>
      <w:r>
        <w:rPr>
          <w:w w:val="90"/>
        </w:rPr>
        <w:t xml:space="preserve">– </w:t>
      </w:r>
      <w:r>
        <w:rPr>
          <w:w w:val="110"/>
        </w:rPr>
        <w:t xml:space="preserve">as the opening up of the Internet made copying easy and threatened traditional music, </w:t>
      </w:r>
      <w:r>
        <w:rPr>
          <w:spacing w:val="2"/>
          <w:w w:val="110"/>
        </w:rPr>
        <w:t xml:space="preserve">book </w:t>
      </w:r>
      <w:r>
        <w:rPr>
          <w:w w:val="110"/>
        </w:rPr>
        <w:t xml:space="preserve">and </w:t>
      </w:r>
      <w:r>
        <w:rPr>
          <w:rFonts w:ascii="Arial Unicode MS" w:hAnsi="Arial Unicode MS"/>
          <w:w w:val="110"/>
        </w:rPr>
        <w:t>fi</w:t>
      </w:r>
      <w:r>
        <w:rPr>
          <w:w w:val="110"/>
        </w:rPr>
        <w:t>lm publishers</w:t>
      </w:r>
      <w:r>
        <w:rPr>
          <w:rFonts w:ascii="Bauhaus 93" w:hAnsi="Bauhaus 93"/>
          <w:w w:val="110"/>
          <w:sz w:val="14"/>
        </w:rPr>
        <w:t>10</w:t>
      </w:r>
      <w:r>
        <w:rPr>
          <w:w w:val="110"/>
        </w:rPr>
        <w:t>. The reaction included a series of laws from copyright term extension through America’s</w:t>
      </w:r>
      <w:r>
        <w:rPr>
          <w:spacing w:val="-40"/>
          <w:w w:val="110"/>
        </w:rPr>
        <w:t xml:space="preserve"> </w:t>
      </w:r>
      <w:r>
        <w:rPr>
          <w:w w:val="110"/>
        </w:rPr>
        <w:t xml:space="preserve">Digital Millennium Copyright Act (DMCA) to an IP Enforcement Directive in Europe, which shifted power in </w:t>
      </w:r>
      <w:r>
        <w:rPr>
          <w:spacing w:val="-3"/>
          <w:w w:val="110"/>
        </w:rPr>
        <w:t xml:space="preserve">ways </w:t>
      </w:r>
      <w:r>
        <w:rPr>
          <w:w w:val="115"/>
        </w:rPr>
        <w:t xml:space="preserve">that </w:t>
      </w:r>
      <w:r>
        <w:rPr>
          <w:w w:val="110"/>
        </w:rPr>
        <w:t xml:space="preserve">many people in tech and elsewhere felt to </w:t>
      </w:r>
      <w:r>
        <w:rPr>
          <w:spacing w:val="2"/>
          <w:w w:val="110"/>
        </w:rPr>
        <w:t xml:space="preserve">be </w:t>
      </w:r>
      <w:r>
        <w:rPr>
          <w:w w:val="110"/>
        </w:rPr>
        <w:t xml:space="preserve">threatening. The get-out for tech was section 230 of the US Communications Decency Act of 1996 (CDA) which states </w:t>
      </w:r>
      <w:r>
        <w:rPr>
          <w:w w:val="115"/>
        </w:rPr>
        <w:t xml:space="preserve">that </w:t>
      </w:r>
      <w:r>
        <w:rPr>
          <w:w w:val="90"/>
        </w:rPr>
        <w:t xml:space="preserve">‘No </w:t>
      </w:r>
      <w:r>
        <w:rPr>
          <w:w w:val="110"/>
        </w:rPr>
        <w:t>provider or user of an interactive</w:t>
      </w:r>
      <w:r>
        <w:rPr>
          <w:spacing w:val="40"/>
          <w:w w:val="110"/>
        </w:rPr>
        <w:t xml:space="preserve"> </w:t>
      </w:r>
      <w:r>
        <w:rPr>
          <w:w w:val="110"/>
        </w:rPr>
        <w:t>computer</w:t>
      </w:r>
      <w:r>
        <w:rPr>
          <w:spacing w:val="39"/>
          <w:w w:val="110"/>
        </w:rPr>
        <w:t xml:space="preserve"> </w:t>
      </w:r>
      <w:r>
        <w:rPr>
          <w:w w:val="110"/>
        </w:rPr>
        <w:t>service</w:t>
      </w:r>
      <w:r>
        <w:rPr>
          <w:spacing w:val="40"/>
          <w:w w:val="110"/>
        </w:rPr>
        <w:t xml:space="preserve"> </w:t>
      </w:r>
      <w:r>
        <w:rPr>
          <w:w w:val="110"/>
        </w:rPr>
        <w:t>shall</w:t>
      </w:r>
      <w:r>
        <w:rPr>
          <w:spacing w:val="40"/>
          <w:w w:val="110"/>
        </w:rPr>
        <w:t xml:space="preserve"> </w:t>
      </w:r>
      <w:r>
        <w:rPr>
          <w:spacing w:val="2"/>
          <w:w w:val="110"/>
        </w:rPr>
        <w:t>be</w:t>
      </w:r>
      <w:r>
        <w:rPr>
          <w:spacing w:val="40"/>
          <w:w w:val="110"/>
        </w:rPr>
        <w:t xml:space="preserve"> </w:t>
      </w:r>
      <w:r>
        <w:rPr>
          <w:w w:val="110"/>
        </w:rPr>
        <w:t>treated</w:t>
      </w:r>
      <w:r>
        <w:rPr>
          <w:spacing w:val="40"/>
          <w:w w:val="110"/>
        </w:rPr>
        <w:t xml:space="preserve"> </w:t>
      </w:r>
      <w:r>
        <w:rPr>
          <w:w w:val="110"/>
        </w:rPr>
        <w:t>as</w:t>
      </w:r>
      <w:r>
        <w:rPr>
          <w:spacing w:val="40"/>
          <w:w w:val="110"/>
        </w:rPr>
        <w:t xml:space="preserve"> </w:t>
      </w:r>
      <w:r>
        <w:rPr>
          <w:w w:val="110"/>
        </w:rPr>
        <w:t>the</w:t>
      </w:r>
      <w:r>
        <w:rPr>
          <w:spacing w:val="40"/>
          <w:w w:val="110"/>
        </w:rPr>
        <w:t xml:space="preserve"> </w:t>
      </w:r>
      <w:r>
        <w:rPr>
          <w:w w:val="110"/>
        </w:rPr>
        <w:t>publisher</w:t>
      </w:r>
      <w:r>
        <w:rPr>
          <w:spacing w:val="40"/>
          <w:w w:val="110"/>
        </w:rPr>
        <w:t xml:space="preserve"> </w:t>
      </w:r>
      <w:r>
        <w:rPr>
          <w:w w:val="110"/>
        </w:rPr>
        <w:t>or</w:t>
      </w:r>
      <w:r>
        <w:rPr>
          <w:spacing w:val="40"/>
          <w:w w:val="110"/>
        </w:rPr>
        <w:t xml:space="preserve"> </w:t>
      </w:r>
      <w:r>
        <w:rPr>
          <w:w w:val="110"/>
        </w:rPr>
        <w:t>speaker</w:t>
      </w:r>
      <w:r>
        <w:rPr>
          <w:spacing w:val="40"/>
          <w:w w:val="110"/>
        </w:rPr>
        <w:t xml:space="preserve"> </w:t>
      </w:r>
      <w:r>
        <w:rPr>
          <w:w w:val="110"/>
        </w:rPr>
        <w:t>of</w:t>
      </w:r>
      <w:r>
        <w:rPr>
          <w:spacing w:val="40"/>
          <w:w w:val="110"/>
        </w:rPr>
        <w:t xml:space="preserve"> </w:t>
      </w:r>
      <w:r>
        <w:rPr>
          <w:spacing w:val="-7"/>
          <w:w w:val="110"/>
        </w:rPr>
        <w:t>any</w:t>
      </w:r>
    </w:p>
    <w:p>
      <w:pPr>
        <w:pStyle w:val="BodyText"/>
        <w:spacing w:line="192" w:lineRule="auto" w:before="13"/>
      </w:pPr>
      <w:r>
        <w:rPr>
          <w:w w:val="115"/>
        </w:rPr>
        <w:t>information</w:t>
      </w:r>
      <w:r>
        <w:rPr>
          <w:spacing w:val="-38"/>
          <w:w w:val="115"/>
        </w:rPr>
        <w:t xml:space="preserve"> </w:t>
      </w:r>
      <w:r>
        <w:rPr>
          <w:w w:val="115"/>
        </w:rPr>
        <w:t>provided</w:t>
      </w:r>
      <w:r>
        <w:rPr>
          <w:spacing w:val="-37"/>
          <w:w w:val="115"/>
        </w:rPr>
        <w:t xml:space="preserve"> </w:t>
      </w:r>
      <w:r>
        <w:rPr>
          <w:spacing w:val="-3"/>
          <w:w w:val="115"/>
        </w:rPr>
        <w:t>by</w:t>
      </w:r>
      <w:r>
        <w:rPr>
          <w:spacing w:val="-37"/>
          <w:w w:val="115"/>
        </w:rPr>
        <w:t xml:space="preserve"> </w:t>
      </w:r>
      <w:r>
        <w:rPr>
          <w:w w:val="115"/>
        </w:rPr>
        <w:t>another</w:t>
      </w:r>
      <w:r>
        <w:rPr>
          <w:spacing w:val="-37"/>
          <w:w w:val="115"/>
        </w:rPr>
        <w:t xml:space="preserve"> </w:t>
      </w:r>
      <w:r>
        <w:rPr>
          <w:w w:val="115"/>
        </w:rPr>
        <w:t>information</w:t>
      </w:r>
      <w:r>
        <w:rPr>
          <w:spacing w:val="-37"/>
          <w:w w:val="115"/>
        </w:rPr>
        <w:t xml:space="preserve"> </w:t>
      </w:r>
      <w:r>
        <w:rPr>
          <w:w w:val="115"/>
        </w:rPr>
        <w:t>content</w:t>
      </w:r>
      <w:r>
        <w:rPr>
          <w:spacing w:val="-38"/>
          <w:w w:val="115"/>
        </w:rPr>
        <w:t xml:space="preserve"> </w:t>
      </w:r>
      <w:r>
        <w:rPr>
          <w:w w:val="115"/>
        </w:rPr>
        <w:t>provider’</w:t>
      </w:r>
      <w:r>
        <w:rPr>
          <w:spacing w:val="-37"/>
          <w:w w:val="115"/>
        </w:rPr>
        <w:t xml:space="preserve"> </w:t>
      </w:r>
      <w:r>
        <w:rPr>
          <w:w w:val="115"/>
        </w:rPr>
        <w:t>so</w:t>
      </w:r>
      <w:r>
        <w:rPr>
          <w:spacing w:val="-37"/>
          <w:w w:val="115"/>
        </w:rPr>
        <w:t xml:space="preserve"> </w:t>
      </w:r>
      <w:r>
        <w:rPr>
          <w:w w:val="115"/>
        </w:rPr>
        <w:t>platforms</w:t>
      </w:r>
      <w:r>
        <w:rPr>
          <w:spacing w:val="-37"/>
          <w:w w:val="115"/>
        </w:rPr>
        <w:t xml:space="preserve"> </w:t>
      </w:r>
      <w:r>
        <w:rPr>
          <w:w w:val="115"/>
        </w:rPr>
        <w:t>cannot</w:t>
      </w:r>
      <w:r>
        <w:rPr>
          <w:spacing w:val="-14"/>
          <w:w w:val="115"/>
        </w:rPr>
        <w:t xml:space="preserve"> </w:t>
      </w:r>
      <w:r>
        <w:rPr>
          <w:spacing w:val="2"/>
          <w:w w:val="115"/>
        </w:rPr>
        <w:t>be</w:t>
      </w:r>
      <w:r>
        <w:rPr>
          <w:spacing w:val="-13"/>
          <w:w w:val="115"/>
        </w:rPr>
        <w:t xml:space="preserve"> </w:t>
      </w:r>
      <w:r>
        <w:rPr>
          <w:w w:val="115"/>
        </w:rPr>
        <w:t>held</w:t>
      </w:r>
      <w:r>
        <w:rPr>
          <w:spacing w:val="-13"/>
          <w:w w:val="115"/>
        </w:rPr>
        <w:t xml:space="preserve"> </w:t>
      </w:r>
      <w:r>
        <w:rPr>
          <w:w w:val="115"/>
        </w:rPr>
        <w:t>liable</w:t>
      </w:r>
      <w:r>
        <w:rPr>
          <w:spacing w:val="-13"/>
          <w:w w:val="115"/>
        </w:rPr>
        <w:t xml:space="preserve"> </w:t>
      </w:r>
      <w:r>
        <w:rPr>
          <w:w w:val="115"/>
        </w:rPr>
        <w:t>for</w:t>
      </w:r>
      <w:r>
        <w:rPr>
          <w:spacing w:val="-13"/>
          <w:w w:val="115"/>
        </w:rPr>
        <w:t xml:space="preserve"> </w:t>
      </w:r>
      <w:r>
        <w:rPr>
          <w:w w:val="115"/>
        </w:rPr>
        <w:t>copyright</w:t>
      </w:r>
      <w:r>
        <w:rPr>
          <w:spacing w:val="-13"/>
          <w:w w:val="115"/>
        </w:rPr>
        <w:t xml:space="preserve"> </w:t>
      </w:r>
      <w:r>
        <w:rPr>
          <w:w w:val="115"/>
        </w:rPr>
        <w:t>infringement</w:t>
      </w:r>
      <w:r>
        <w:rPr>
          <w:spacing w:val="-13"/>
          <w:w w:val="115"/>
        </w:rPr>
        <w:t xml:space="preserve"> </w:t>
      </w:r>
      <w:r>
        <w:rPr>
          <w:spacing w:val="-3"/>
          <w:w w:val="115"/>
        </w:rPr>
        <w:t>by</w:t>
      </w:r>
      <w:r>
        <w:rPr>
          <w:spacing w:val="-13"/>
          <w:w w:val="115"/>
        </w:rPr>
        <w:t xml:space="preserve"> </w:t>
      </w:r>
      <w:r>
        <w:rPr>
          <w:w w:val="115"/>
        </w:rPr>
        <w:t>users.</w:t>
      </w:r>
      <w:r>
        <w:rPr>
          <w:spacing w:val="11"/>
          <w:w w:val="115"/>
        </w:rPr>
        <w:t xml:space="preserve"> </w:t>
      </w:r>
      <w:r>
        <w:rPr>
          <w:w w:val="115"/>
        </w:rPr>
        <w:t>This</w:t>
      </w:r>
      <w:r>
        <w:rPr>
          <w:spacing w:val="-13"/>
          <w:w w:val="115"/>
        </w:rPr>
        <w:t xml:space="preserve"> </w:t>
      </w:r>
      <w:r>
        <w:rPr>
          <w:w w:val="115"/>
        </w:rPr>
        <w:t>favoured</w:t>
      </w:r>
      <w:r>
        <w:rPr>
          <w:spacing w:val="-13"/>
          <w:w w:val="115"/>
        </w:rPr>
        <w:t xml:space="preserve"> </w:t>
      </w:r>
      <w:r>
        <w:rPr>
          <w:w w:val="115"/>
        </w:rPr>
        <w:t>the</w:t>
      </w:r>
      <w:r>
        <w:rPr>
          <w:spacing w:val="-13"/>
          <w:w w:val="115"/>
        </w:rPr>
        <w:t xml:space="preserve"> </w:t>
      </w:r>
      <w:r>
        <w:rPr>
          <w:w w:val="115"/>
        </w:rPr>
        <w:t xml:space="preserve">growth of information service </w:t>
      </w:r>
      <w:r>
        <w:rPr>
          <w:rFonts w:ascii="Arial Unicode MS" w:hAnsi="Arial Unicode MS"/>
          <w:w w:val="115"/>
        </w:rPr>
        <w:t>fi</w:t>
      </w:r>
      <w:r>
        <w:rPr>
          <w:w w:val="115"/>
        </w:rPr>
        <w:t>rms in the USA rather than</w:t>
      </w:r>
      <w:r>
        <w:rPr>
          <w:spacing w:val="49"/>
          <w:w w:val="115"/>
        </w:rPr>
        <w:t xml:space="preserve"> </w:t>
      </w:r>
      <w:r>
        <w:rPr>
          <w:w w:val="115"/>
        </w:rPr>
        <w:t>Europe.</w:t>
      </w:r>
    </w:p>
    <w:p>
      <w:pPr>
        <w:pStyle w:val="BodyText"/>
        <w:spacing w:line="194" w:lineRule="auto" w:before="88"/>
        <w:ind w:firstLine="298"/>
      </w:pPr>
      <w:r>
        <w:rPr>
          <w:w w:val="110"/>
        </w:rPr>
        <w:t xml:space="preserve">The US DMCA does give copyright owners the power (‘Notice and </w:t>
      </w:r>
      <w:r>
        <w:rPr>
          <w:spacing w:val="-6"/>
          <w:w w:val="110"/>
        </w:rPr>
        <w:t xml:space="preserve">Take </w:t>
      </w:r>
      <w:r>
        <w:rPr>
          <w:w w:val="110"/>
        </w:rPr>
        <w:t xml:space="preserve">Down’) to compel ISPs to take down websites with infringing material. Although there is also a provision (‘Notice and Put Back’) for the subscriber to </w:t>
      </w:r>
      <w:r>
        <w:rPr>
          <w:rFonts w:ascii="Arial Unicode MS" w:hAnsi="Arial Unicode MS"/>
          <w:w w:val="110"/>
        </w:rPr>
        <w:t>fi</w:t>
      </w:r>
      <w:r>
        <w:rPr>
          <w:w w:val="110"/>
        </w:rPr>
        <w:t>le</w:t>
      </w:r>
      <w:r>
        <w:rPr>
          <w:spacing w:val="12"/>
          <w:w w:val="110"/>
        </w:rPr>
        <w:t xml:space="preserve"> </w:t>
      </w:r>
      <w:r>
        <w:rPr>
          <w:w w:val="110"/>
        </w:rPr>
        <w:t>a</w:t>
      </w:r>
      <w:r>
        <w:rPr>
          <w:spacing w:val="13"/>
          <w:w w:val="110"/>
        </w:rPr>
        <w:t xml:space="preserve"> </w:t>
      </w:r>
      <w:r>
        <w:rPr>
          <w:w w:val="110"/>
        </w:rPr>
        <w:t>counter</w:t>
      </w:r>
      <w:r>
        <w:rPr>
          <w:spacing w:val="13"/>
          <w:w w:val="110"/>
        </w:rPr>
        <w:t xml:space="preserve"> </w:t>
      </w:r>
      <w:r>
        <w:rPr>
          <w:w w:val="110"/>
        </w:rPr>
        <w:t>notice</w:t>
      </w:r>
      <w:r>
        <w:rPr>
          <w:spacing w:val="13"/>
          <w:w w:val="110"/>
        </w:rPr>
        <w:t xml:space="preserve"> </w:t>
      </w:r>
      <w:r>
        <w:rPr>
          <w:w w:val="110"/>
        </w:rPr>
        <w:t>and</w:t>
      </w:r>
      <w:r>
        <w:rPr>
          <w:spacing w:val="12"/>
          <w:w w:val="110"/>
        </w:rPr>
        <w:t xml:space="preserve"> </w:t>
      </w:r>
      <w:r>
        <w:rPr>
          <w:spacing w:val="-3"/>
          <w:w w:val="110"/>
        </w:rPr>
        <w:t>have</w:t>
      </w:r>
      <w:r>
        <w:rPr>
          <w:spacing w:val="13"/>
          <w:w w:val="110"/>
        </w:rPr>
        <w:t xml:space="preserve"> </w:t>
      </w:r>
      <w:r>
        <w:rPr>
          <w:w w:val="110"/>
        </w:rPr>
        <w:t>his</w:t>
      </w:r>
      <w:r>
        <w:rPr>
          <w:spacing w:val="13"/>
          <w:w w:val="110"/>
        </w:rPr>
        <w:t xml:space="preserve"> </w:t>
      </w:r>
      <w:r>
        <w:rPr>
          <w:w w:val="110"/>
        </w:rPr>
        <w:t>stu</w:t>
      </w:r>
      <w:r>
        <w:rPr>
          <w:rFonts w:ascii="Arial Unicode MS" w:hAnsi="Arial Unicode MS"/>
          <w:w w:val="110"/>
        </w:rPr>
        <w:t>ff</w:t>
      </w:r>
      <w:r>
        <w:rPr>
          <w:rFonts w:ascii="Arial Unicode MS" w:hAnsi="Arial Unicode MS"/>
          <w:spacing w:val="9"/>
          <w:w w:val="110"/>
        </w:rPr>
        <w:t xml:space="preserve"> </w:t>
      </w:r>
      <w:r>
        <w:rPr>
          <w:w w:val="110"/>
        </w:rPr>
        <w:t>put</w:t>
      </w:r>
      <w:r>
        <w:rPr>
          <w:spacing w:val="13"/>
          <w:w w:val="110"/>
        </w:rPr>
        <w:t xml:space="preserve"> </w:t>
      </w:r>
      <w:r>
        <w:rPr>
          <w:w w:val="110"/>
        </w:rPr>
        <w:t>back</w:t>
      </w:r>
      <w:r>
        <w:rPr>
          <w:spacing w:val="13"/>
          <w:w w:val="110"/>
        </w:rPr>
        <w:t xml:space="preserve"> </w:t>
      </w:r>
      <w:r>
        <w:rPr>
          <w:w w:val="110"/>
        </w:rPr>
        <w:t>within</w:t>
      </w:r>
      <w:r>
        <w:rPr>
          <w:spacing w:val="13"/>
          <w:w w:val="110"/>
        </w:rPr>
        <w:t xml:space="preserve"> </w:t>
      </w:r>
      <w:r>
        <w:rPr>
          <w:w w:val="110"/>
        </w:rPr>
        <w:t>14</w:t>
      </w:r>
      <w:r>
        <w:rPr>
          <w:spacing w:val="13"/>
          <w:w w:val="110"/>
        </w:rPr>
        <w:t xml:space="preserve"> </w:t>
      </w:r>
      <w:r>
        <w:rPr>
          <w:w w:val="110"/>
        </w:rPr>
        <w:t>days</w:t>
      </w:r>
      <w:r>
        <w:rPr>
          <w:spacing w:val="12"/>
          <w:w w:val="110"/>
        </w:rPr>
        <w:t xml:space="preserve"> </w:t>
      </w:r>
      <w:r>
        <w:rPr>
          <w:w w:val="110"/>
        </w:rPr>
        <w:t>unless</w:t>
      </w:r>
      <w:r>
        <w:rPr>
          <w:spacing w:val="13"/>
          <w:w w:val="110"/>
        </w:rPr>
        <w:t xml:space="preserve"> </w:t>
      </w:r>
      <w:r>
        <w:rPr>
          <w:w w:val="110"/>
        </w:rPr>
        <w:t>the</w:t>
      </w:r>
      <w:r>
        <w:rPr>
          <w:spacing w:val="13"/>
          <w:w w:val="110"/>
        </w:rPr>
        <w:t xml:space="preserve"> </w:t>
      </w:r>
      <w:r>
        <w:rPr>
          <w:w w:val="110"/>
        </w:rPr>
        <w:t>copy-</w:t>
      </w:r>
    </w:p>
    <w:p>
      <w:pPr>
        <w:pStyle w:val="BodyText"/>
        <w:spacing w:line="229" w:lineRule="exact"/>
        <w:ind w:right="0"/>
      </w:pPr>
      <w:r>
        <w:rPr>
          <w:w w:val="115"/>
        </w:rPr>
        <w:t xml:space="preserve">right owner </w:t>
      </w:r>
      <w:r>
        <w:rPr>
          <w:rFonts w:ascii="Arial Unicode MS" w:hAnsi="Arial Unicode MS"/>
          <w:w w:val="115"/>
        </w:rPr>
        <w:t>fi</w:t>
      </w:r>
      <w:r>
        <w:rPr>
          <w:w w:val="115"/>
        </w:rPr>
        <w:t xml:space="preserve">les suit, </w:t>
      </w:r>
      <w:r>
        <w:rPr>
          <w:spacing w:val="16"/>
          <w:w w:val="115"/>
        </w:rPr>
        <w:t xml:space="preserve"> </w:t>
      </w:r>
      <w:r>
        <w:rPr>
          <w:w w:val="115"/>
        </w:rPr>
        <w:t>in practice many ISPs will just terminate a customer’s</w:t>
      </w:r>
    </w:p>
    <w:p>
      <w:pPr>
        <w:pStyle w:val="BodyText"/>
        <w:spacing w:line="182" w:lineRule="auto" w:before="13"/>
      </w:pPr>
      <w:r>
        <w:rPr>
          <w:w w:val="115"/>
        </w:rPr>
        <w:t xml:space="preserve">service rather than get </w:t>
      </w:r>
      <w:r>
        <w:rPr>
          <w:spacing w:val="-3"/>
          <w:w w:val="115"/>
        </w:rPr>
        <w:t xml:space="preserve">involved </w:t>
      </w:r>
      <w:r>
        <w:rPr>
          <w:w w:val="115"/>
        </w:rPr>
        <w:t>in litigation. This led not just to a lot of music</w:t>
      </w:r>
      <w:r>
        <w:rPr>
          <w:spacing w:val="-11"/>
          <w:w w:val="115"/>
        </w:rPr>
        <w:t xml:space="preserve"> </w:t>
      </w:r>
      <w:r>
        <w:rPr>
          <w:w w:val="115"/>
        </w:rPr>
        <w:t>copying</w:t>
      </w:r>
      <w:r>
        <w:rPr>
          <w:spacing w:val="-10"/>
          <w:w w:val="115"/>
        </w:rPr>
        <w:t xml:space="preserve"> </w:t>
      </w:r>
      <w:r>
        <w:rPr>
          <w:w w:val="115"/>
        </w:rPr>
        <w:t>using</w:t>
      </w:r>
      <w:r>
        <w:rPr>
          <w:spacing w:val="-11"/>
          <w:w w:val="115"/>
        </w:rPr>
        <w:t xml:space="preserve"> </w:t>
      </w:r>
      <w:r>
        <w:rPr>
          <w:w w:val="115"/>
        </w:rPr>
        <w:t>peer-to-peer</w:t>
      </w:r>
      <w:r>
        <w:rPr>
          <w:spacing w:val="-10"/>
          <w:w w:val="115"/>
        </w:rPr>
        <w:t xml:space="preserve"> </w:t>
      </w:r>
      <w:r>
        <w:rPr>
          <w:w w:val="115"/>
        </w:rPr>
        <w:t>systems,</w:t>
      </w:r>
      <w:r>
        <w:rPr>
          <w:spacing w:val="-10"/>
          <w:w w:val="115"/>
        </w:rPr>
        <w:t xml:space="preserve"> </w:t>
      </w:r>
      <w:r>
        <w:rPr>
          <w:w w:val="115"/>
        </w:rPr>
        <w:t>but</w:t>
      </w:r>
      <w:r>
        <w:rPr>
          <w:spacing w:val="-10"/>
          <w:w w:val="115"/>
        </w:rPr>
        <w:t xml:space="preserve"> </w:t>
      </w:r>
      <w:r>
        <w:rPr>
          <w:w w:val="115"/>
        </w:rPr>
        <w:t>to</w:t>
      </w:r>
      <w:r>
        <w:rPr>
          <w:spacing w:val="-10"/>
          <w:w w:val="115"/>
        </w:rPr>
        <w:t xml:space="preserve"> </w:t>
      </w:r>
      <w:r>
        <w:rPr>
          <w:rFonts w:ascii="Arial Unicode MS" w:hAnsi="Arial Unicode MS"/>
          <w:w w:val="115"/>
        </w:rPr>
        <w:t>ﬂ</w:t>
      </w:r>
      <w:r>
        <w:rPr>
          <w:w w:val="115"/>
        </w:rPr>
        <w:t>oods</w:t>
      </w:r>
      <w:r>
        <w:rPr>
          <w:spacing w:val="-11"/>
          <w:w w:val="115"/>
        </w:rPr>
        <w:t xml:space="preserve"> </w:t>
      </w:r>
      <w:r>
        <w:rPr>
          <w:w w:val="115"/>
        </w:rPr>
        <w:t>of</w:t>
      </w:r>
      <w:r>
        <w:rPr>
          <w:spacing w:val="-10"/>
          <w:w w:val="115"/>
        </w:rPr>
        <w:t xml:space="preserve"> </w:t>
      </w:r>
      <w:r>
        <w:rPr>
          <w:w w:val="115"/>
        </w:rPr>
        <w:t>takedown</w:t>
      </w:r>
      <w:r>
        <w:rPr>
          <w:spacing w:val="-11"/>
          <w:w w:val="115"/>
        </w:rPr>
        <w:t xml:space="preserve"> </w:t>
      </w:r>
      <w:r>
        <w:rPr>
          <w:w w:val="115"/>
        </w:rPr>
        <w:t>requests</w:t>
      </w:r>
      <w:r>
        <w:rPr>
          <w:spacing w:val="-10"/>
          <w:w w:val="115"/>
        </w:rPr>
        <w:t xml:space="preserve"> </w:t>
      </w:r>
      <w:r>
        <w:rPr>
          <w:w w:val="115"/>
        </w:rPr>
        <w:t>from music</w:t>
      </w:r>
      <w:r>
        <w:rPr>
          <w:spacing w:val="-19"/>
          <w:w w:val="115"/>
        </w:rPr>
        <w:t xml:space="preserve"> </w:t>
      </w:r>
      <w:r>
        <w:rPr>
          <w:w w:val="115"/>
        </w:rPr>
        <w:t>industry</w:t>
      </w:r>
      <w:r>
        <w:rPr>
          <w:spacing w:val="-18"/>
          <w:w w:val="115"/>
        </w:rPr>
        <w:t xml:space="preserve"> </w:t>
      </w:r>
      <w:r>
        <w:rPr>
          <w:w w:val="115"/>
        </w:rPr>
        <w:t>lawyers,</w:t>
      </w:r>
      <w:r>
        <w:rPr>
          <w:spacing w:val="-16"/>
          <w:w w:val="115"/>
        </w:rPr>
        <w:t xml:space="preserve"> </w:t>
      </w:r>
      <w:r>
        <w:rPr>
          <w:w w:val="115"/>
        </w:rPr>
        <w:t>as</w:t>
      </w:r>
      <w:r>
        <w:rPr>
          <w:spacing w:val="-18"/>
          <w:w w:val="115"/>
        </w:rPr>
        <w:t xml:space="preserve"> </w:t>
      </w:r>
      <w:r>
        <w:rPr>
          <w:w w:val="115"/>
        </w:rPr>
        <w:t>well</w:t>
      </w:r>
      <w:r>
        <w:rPr>
          <w:spacing w:val="-18"/>
          <w:w w:val="115"/>
        </w:rPr>
        <w:t xml:space="preserve"> </w:t>
      </w:r>
      <w:r>
        <w:rPr>
          <w:w w:val="115"/>
        </w:rPr>
        <w:t>as</w:t>
      </w:r>
      <w:r>
        <w:rPr>
          <w:spacing w:val="-19"/>
          <w:w w:val="115"/>
        </w:rPr>
        <w:t xml:space="preserve"> </w:t>
      </w:r>
      <w:r>
        <w:rPr>
          <w:w w:val="115"/>
        </w:rPr>
        <w:t>to</w:t>
      </w:r>
      <w:r>
        <w:rPr>
          <w:spacing w:val="-18"/>
          <w:w w:val="115"/>
        </w:rPr>
        <w:t xml:space="preserve"> </w:t>
      </w:r>
      <w:r>
        <w:rPr>
          <w:w w:val="115"/>
        </w:rPr>
        <w:t>the</w:t>
      </w:r>
      <w:r>
        <w:rPr>
          <w:spacing w:val="-18"/>
          <w:w w:val="115"/>
        </w:rPr>
        <w:t xml:space="preserve"> </w:t>
      </w:r>
      <w:r>
        <w:rPr>
          <w:w w:val="115"/>
        </w:rPr>
        <w:t>push</w:t>
      </w:r>
      <w:r>
        <w:rPr>
          <w:spacing w:val="-19"/>
          <w:w w:val="115"/>
        </w:rPr>
        <w:t xml:space="preserve"> </w:t>
      </w:r>
      <w:r>
        <w:rPr>
          <w:w w:val="115"/>
        </w:rPr>
        <w:t>for</w:t>
      </w:r>
      <w:r>
        <w:rPr>
          <w:spacing w:val="-18"/>
          <w:w w:val="115"/>
        </w:rPr>
        <w:t xml:space="preserve"> </w:t>
      </w:r>
      <w:r>
        <w:rPr>
          <w:w w:val="115"/>
        </w:rPr>
        <w:t>DRM</w:t>
      </w:r>
      <w:r>
        <w:rPr>
          <w:spacing w:val="-18"/>
          <w:w w:val="115"/>
        </w:rPr>
        <w:t xml:space="preserve"> </w:t>
      </w:r>
      <w:r>
        <w:rPr>
          <w:w w:val="115"/>
        </w:rPr>
        <w:t>that</w:t>
      </w:r>
      <w:r>
        <w:rPr>
          <w:spacing w:val="-19"/>
          <w:w w:val="115"/>
        </w:rPr>
        <w:t xml:space="preserve"> </w:t>
      </w:r>
      <w:r>
        <w:rPr>
          <w:spacing w:val="-3"/>
          <w:w w:val="115"/>
        </w:rPr>
        <w:t>we</w:t>
      </w:r>
      <w:r>
        <w:rPr>
          <w:spacing w:val="-18"/>
          <w:w w:val="115"/>
        </w:rPr>
        <w:t xml:space="preserve"> </w:t>
      </w:r>
      <w:r>
        <w:rPr>
          <w:w w:val="115"/>
        </w:rPr>
        <w:t>discussed</w:t>
      </w:r>
      <w:r>
        <w:rPr>
          <w:spacing w:val="-18"/>
          <w:w w:val="115"/>
        </w:rPr>
        <w:t xml:space="preserve"> </w:t>
      </w:r>
      <w:r>
        <w:rPr>
          <w:w w:val="115"/>
        </w:rPr>
        <w:t>earlier.</w:t>
      </w:r>
    </w:p>
    <w:p>
      <w:pPr>
        <w:pStyle w:val="BodyText"/>
        <w:spacing w:line="204" w:lineRule="auto" w:before="108"/>
        <w:ind w:firstLine="298"/>
      </w:pPr>
      <w:r>
        <w:rPr>
          <w:w w:val="105"/>
        </w:rPr>
        <w:t xml:space="preserve">Over half of the takedown requests to Google come from the top 16 copyright owners, with the top three generating </w:t>
      </w:r>
      <w:r>
        <w:rPr>
          <w:spacing w:val="-3"/>
          <w:w w:val="105"/>
        </w:rPr>
        <w:t xml:space="preserve">over  </w:t>
      </w:r>
      <w:r>
        <w:rPr>
          <w:w w:val="105"/>
        </w:rPr>
        <w:t xml:space="preserve">a billion a year </w:t>
      </w:r>
      <w:r>
        <w:rPr>
          <w:w w:val="90"/>
        </w:rPr>
        <w:t xml:space="preserve">–  </w:t>
      </w:r>
      <w:r>
        <w:rPr>
          <w:w w:val="105"/>
        </w:rPr>
        <w:t xml:space="preserve">many of them to    links </w:t>
      </w:r>
      <w:r>
        <w:rPr>
          <w:w w:val="110"/>
        </w:rPr>
        <w:t xml:space="preserve">that </w:t>
      </w:r>
      <w:r>
        <w:rPr>
          <w:w w:val="105"/>
        </w:rPr>
        <w:t xml:space="preserve">are not even on Google. Many complaining  organisations  get  few  </w:t>
      </w:r>
      <w:r>
        <w:rPr>
          <w:spacing w:val="-7"/>
          <w:w w:val="105"/>
        </w:rPr>
        <w:t xml:space="preserve">or </w:t>
      </w:r>
      <w:r>
        <w:rPr>
          <w:w w:val="105"/>
        </w:rPr>
        <w:t xml:space="preserve">none of the links they complain about removed, as they are either not </w:t>
      </w:r>
      <w:r>
        <w:rPr>
          <w:spacing w:val="-3"/>
          <w:w w:val="105"/>
        </w:rPr>
        <w:t xml:space="preserve">relevant </w:t>
      </w:r>
      <w:r>
        <w:rPr>
          <w:w w:val="105"/>
        </w:rPr>
        <w:t xml:space="preserve">or judged to </w:t>
      </w:r>
      <w:r>
        <w:rPr>
          <w:spacing w:val="2"/>
          <w:w w:val="105"/>
        </w:rPr>
        <w:t xml:space="preserve">be </w:t>
      </w:r>
      <w:r>
        <w:rPr>
          <w:w w:val="105"/>
        </w:rPr>
        <w:t xml:space="preserve">non-infringing; see Google’s transparency reports for details </w:t>
      </w:r>
      <w:r>
        <w:rPr>
          <w:spacing w:val="-3"/>
          <w:w w:val="105"/>
        </w:rPr>
        <w:t xml:space="preserve">[800].  </w:t>
      </w:r>
      <w:r>
        <w:rPr>
          <w:w w:val="105"/>
        </w:rPr>
        <w:t xml:space="preserve">This has real  policy  consequences:  censoring  a  Chinese  shop  </w:t>
      </w:r>
      <w:r>
        <w:rPr>
          <w:w w:val="110"/>
        </w:rPr>
        <w:t xml:space="preserve">that  </w:t>
      </w:r>
      <w:r>
        <w:rPr>
          <w:w w:val="105"/>
        </w:rPr>
        <w:t xml:space="preserve">pretends  </w:t>
      </w:r>
      <w:r>
        <w:rPr>
          <w:spacing w:val="-6"/>
          <w:w w:val="105"/>
        </w:rPr>
        <w:t xml:space="preserve">to  </w:t>
      </w:r>
      <w:r>
        <w:rPr>
          <w:spacing w:val="2"/>
          <w:w w:val="105"/>
        </w:rPr>
        <w:t xml:space="preserve">be </w:t>
      </w:r>
      <w:r>
        <w:rPr>
          <w:w w:val="105"/>
        </w:rPr>
        <w:t>Nike is one thing,  while  censoring  Black  Lives Matter  Peckham  in response  to</w:t>
      </w:r>
      <w:r>
        <w:rPr>
          <w:spacing w:val="21"/>
          <w:w w:val="105"/>
        </w:rPr>
        <w:t xml:space="preserve"> </w:t>
      </w:r>
      <w:r>
        <w:rPr>
          <w:w w:val="105"/>
        </w:rPr>
        <w:t>a</w:t>
      </w:r>
      <w:r>
        <w:rPr>
          <w:spacing w:val="22"/>
          <w:w w:val="105"/>
        </w:rPr>
        <w:t xml:space="preserve"> </w:t>
      </w:r>
      <w:r>
        <w:rPr>
          <w:w w:val="105"/>
        </w:rPr>
        <w:t>complaint</w:t>
      </w:r>
      <w:r>
        <w:rPr>
          <w:spacing w:val="21"/>
          <w:w w:val="105"/>
        </w:rPr>
        <w:t xml:space="preserve"> </w:t>
      </w:r>
      <w:r>
        <w:rPr>
          <w:w w:val="105"/>
        </w:rPr>
        <w:t>from</w:t>
      </w:r>
      <w:r>
        <w:rPr>
          <w:spacing w:val="22"/>
          <w:w w:val="105"/>
        </w:rPr>
        <w:t xml:space="preserve"> </w:t>
      </w:r>
      <w:r>
        <w:rPr>
          <w:w w:val="105"/>
        </w:rPr>
        <w:t>a</w:t>
      </w:r>
      <w:r>
        <w:rPr>
          <w:spacing w:val="21"/>
          <w:w w:val="105"/>
        </w:rPr>
        <w:t xml:space="preserve"> </w:t>
      </w:r>
      <w:r>
        <w:rPr>
          <w:w w:val="105"/>
        </w:rPr>
        <w:t>white</w:t>
      </w:r>
      <w:r>
        <w:rPr>
          <w:spacing w:val="22"/>
          <w:w w:val="105"/>
        </w:rPr>
        <w:t xml:space="preserve"> </w:t>
      </w:r>
      <w:r>
        <w:rPr>
          <w:w w:val="105"/>
        </w:rPr>
        <w:t>supremacist</w:t>
      </w:r>
      <w:r>
        <w:rPr>
          <w:spacing w:val="22"/>
          <w:w w:val="105"/>
        </w:rPr>
        <w:t xml:space="preserve"> </w:t>
      </w:r>
      <w:r>
        <w:rPr>
          <w:w w:val="105"/>
        </w:rPr>
        <w:t>is</w:t>
      </w:r>
      <w:r>
        <w:rPr>
          <w:spacing w:val="21"/>
          <w:w w:val="105"/>
        </w:rPr>
        <w:t xml:space="preserve"> </w:t>
      </w:r>
      <w:r>
        <w:rPr>
          <w:w w:val="105"/>
        </w:rPr>
        <w:t>quite</w:t>
      </w:r>
      <w:r>
        <w:rPr>
          <w:spacing w:val="22"/>
          <w:w w:val="105"/>
        </w:rPr>
        <w:t xml:space="preserve"> </w:t>
      </w:r>
      <w:r>
        <w:rPr>
          <w:w w:val="105"/>
        </w:rPr>
        <w:t>another.</w:t>
      </w:r>
    </w:p>
    <w:p>
      <w:pPr>
        <w:pStyle w:val="BodyText"/>
        <w:spacing w:line="189" w:lineRule="auto" w:before="88"/>
        <w:ind w:firstLine="298"/>
      </w:pPr>
      <w:r>
        <w:rPr/>
      </w:r>
      <w:r>
        <w:rPr>
          <w:w w:val="110"/>
        </w:rPr>
        <w:t>There are many side-e</w:t>
      </w:r>
      <w:r>
        <w:rPr>
          <w:rFonts w:ascii="Arial Unicode MS" w:hAnsi="Arial Unicode MS"/>
          <w:w w:val="110"/>
        </w:rPr>
        <w:t>ff</w:t>
      </w:r>
      <w:r>
        <w:rPr>
          <w:w w:val="110"/>
        </w:rPr>
        <w:t>ects: for example, the legal rules that allowed copying</w:t>
      </w:r>
      <w:r>
        <w:rPr>
          <w:spacing w:val="-22"/>
          <w:w w:val="110"/>
        </w:rPr>
        <w:t xml:space="preserve"> </w:t>
      </w:r>
      <w:r>
        <w:rPr>
          <w:w w:val="110"/>
        </w:rPr>
        <w:t>for</w:t>
      </w:r>
      <w:r>
        <w:rPr>
          <w:spacing w:val="-22"/>
          <w:w w:val="110"/>
        </w:rPr>
        <w:t xml:space="preserve"> </w:t>
      </w:r>
      <w:r>
        <w:rPr>
          <w:w w:val="110"/>
        </w:rPr>
        <w:t>personal</w:t>
      </w:r>
      <w:r>
        <w:rPr>
          <w:spacing w:val="-22"/>
          <w:w w:val="110"/>
        </w:rPr>
        <w:t xml:space="preserve"> </w:t>
      </w:r>
      <w:r>
        <w:rPr>
          <w:w w:val="110"/>
        </w:rPr>
        <w:t>use</w:t>
      </w:r>
      <w:r>
        <w:rPr>
          <w:spacing w:val="-21"/>
          <w:w w:val="110"/>
        </w:rPr>
        <w:t xml:space="preserve"> </w:t>
      </w:r>
      <w:r>
        <w:rPr/>
        <w:t>(‘fair</w:t>
      </w:r>
      <w:r>
        <w:rPr>
          <w:spacing w:val="-17"/>
        </w:rPr>
        <w:t xml:space="preserve"> </w:t>
      </w:r>
      <w:r>
        <w:rPr/>
        <w:t>use’</w:t>
      </w:r>
      <w:r>
        <w:rPr>
          <w:spacing w:val="-16"/>
        </w:rPr>
        <w:t xml:space="preserve"> </w:t>
      </w:r>
      <w:r>
        <w:rPr>
          <w:w w:val="110"/>
        </w:rPr>
        <w:t>in</w:t>
      </w:r>
      <w:r>
        <w:rPr>
          <w:spacing w:val="-22"/>
          <w:w w:val="110"/>
        </w:rPr>
        <w:t xml:space="preserve"> </w:t>
      </w:r>
      <w:r>
        <w:rPr>
          <w:w w:val="110"/>
        </w:rPr>
        <w:t>the</w:t>
      </w:r>
      <w:r>
        <w:rPr>
          <w:spacing w:val="-22"/>
          <w:w w:val="110"/>
        </w:rPr>
        <w:t xml:space="preserve"> </w:t>
      </w:r>
      <w:r>
        <w:rPr>
          <w:w w:val="110"/>
        </w:rPr>
        <w:t>USA</w:t>
      </w:r>
      <w:r>
        <w:rPr>
          <w:spacing w:val="-21"/>
          <w:w w:val="110"/>
        </w:rPr>
        <w:t xml:space="preserve"> </w:t>
      </w:r>
      <w:r>
        <w:rPr>
          <w:w w:val="110"/>
        </w:rPr>
        <w:t>and</w:t>
      </w:r>
      <w:r>
        <w:rPr>
          <w:spacing w:val="-22"/>
          <w:w w:val="110"/>
        </w:rPr>
        <w:t xml:space="preserve"> </w:t>
      </w:r>
      <w:r>
        <w:rPr/>
        <w:t>‘fair</w:t>
      </w:r>
      <w:r>
        <w:rPr>
          <w:spacing w:val="-17"/>
        </w:rPr>
        <w:t xml:space="preserve"> </w:t>
      </w:r>
      <w:r>
        <w:rPr/>
        <w:t>dealing’</w:t>
      </w:r>
      <w:r>
        <w:rPr>
          <w:spacing w:val="-16"/>
        </w:rPr>
        <w:t xml:space="preserve"> </w:t>
      </w:r>
      <w:r>
        <w:rPr>
          <w:w w:val="110"/>
        </w:rPr>
        <w:t>in</w:t>
      </w:r>
      <w:r>
        <w:rPr>
          <w:spacing w:val="-22"/>
          <w:w w:val="110"/>
        </w:rPr>
        <w:t xml:space="preserve"> </w:t>
      </w:r>
      <w:r>
        <w:rPr>
          <w:w w:val="110"/>
        </w:rPr>
        <w:t>the</w:t>
      </w:r>
      <w:r>
        <w:rPr>
          <w:spacing w:val="-21"/>
          <w:w w:val="110"/>
        </w:rPr>
        <w:t xml:space="preserve"> </w:t>
      </w:r>
      <w:r>
        <w:rPr>
          <w:w w:val="110"/>
        </w:rPr>
        <w:t>UK)</w:t>
      </w:r>
      <w:r>
        <w:rPr>
          <w:spacing w:val="-22"/>
          <w:w w:val="110"/>
        </w:rPr>
        <w:t xml:space="preserve"> </w:t>
      </w:r>
      <w:r>
        <w:rPr>
          <w:w w:val="110"/>
        </w:rPr>
        <w:t>are</w:t>
      </w:r>
      <w:r>
        <w:rPr>
          <w:spacing w:val="-22"/>
          <w:w w:val="110"/>
        </w:rPr>
        <w:t xml:space="preserve"> </w:t>
      </w:r>
      <w:r>
        <w:rPr>
          <w:w w:val="110"/>
        </w:rPr>
        <w:t xml:space="preserve">being replaced </w:t>
      </w:r>
      <w:r>
        <w:rPr>
          <w:spacing w:val="-3"/>
          <w:w w:val="110"/>
        </w:rPr>
        <w:t xml:space="preserve">by </w:t>
      </w:r>
      <w:r>
        <w:rPr>
          <w:w w:val="110"/>
        </w:rPr>
        <w:t xml:space="preserve">technical controls that </w:t>
      </w:r>
      <w:r>
        <w:rPr/>
        <w:t xml:space="preserve">don’t. </w:t>
      </w:r>
      <w:r>
        <w:rPr>
          <w:spacing w:val="-6"/>
          <w:w w:val="110"/>
        </w:rPr>
        <w:t xml:space="preserve">For </w:t>
      </w:r>
      <w:r>
        <w:rPr>
          <w:w w:val="110"/>
        </w:rPr>
        <w:t>example, when I applied for planning</w:t>
      </w:r>
      <w:r>
        <w:rPr>
          <w:spacing w:val="23"/>
          <w:w w:val="110"/>
        </w:rPr>
        <w:t xml:space="preserve"> </w:t>
      </w:r>
      <w:r>
        <w:rPr>
          <w:w w:val="110"/>
        </w:rPr>
        <w:t>permission</w:t>
      </w:r>
      <w:r>
        <w:rPr>
          <w:spacing w:val="23"/>
          <w:w w:val="110"/>
        </w:rPr>
        <w:t xml:space="preserve"> </w:t>
      </w:r>
      <w:r>
        <w:rPr>
          <w:w w:val="110"/>
        </w:rPr>
        <w:t>to</w:t>
      </w:r>
      <w:r>
        <w:rPr>
          <w:spacing w:val="23"/>
          <w:w w:val="110"/>
        </w:rPr>
        <w:t xml:space="preserve"> </w:t>
      </w:r>
      <w:r>
        <w:rPr>
          <w:w w:val="110"/>
        </w:rPr>
        <w:t>extend</w:t>
      </w:r>
      <w:r>
        <w:rPr>
          <w:spacing w:val="24"/>
          <w:w w:val="110"/>
        </w:rPr>
        <w:t xml:space="preserve"> </w:t>
      </w:r>
      <w:r>
        <w:rPr>
          <w:spacing w:val="-3"/>
          <w:w w:val="110"/>
        </w:rPr>
        <w:t>my</w:t>
      </w:r>
      <w:r>
        <w:rPr>
          <w:spacing w:val="23"/>
          <w:w w:val="110"/>
        </w:rPr>
        <w:t xml:space="preserve"> </w:t>
      </w:r>
      <w:r>
        <w:rPr>
          <w:w w:val="110"/>
        </w:rPr>
        <w:t>kitchen,</w:t>
      </w:r>
      <w:r>
        <w:rPr>
          <w:spacing w:val="24"/>
          <w:w w:val="110"/>
        </w:rPr>
        <w:t xml:space="preserve"> </w:t>
      </w:r>
      <w:r>
        <w:rPr>
          <w:w w:val="110"/>
        </w:rPr>
        <w:t>I</w:t>
      </w:r>
      <w:r>
        <w:rPr>
          <w:spacing w:val="24"/>
          <w:w w:val="110"/>
        </w:rPr>
        <w:t xml:space="preserve"> </w:t>
      </w:r>
      <w:r>
        <w:rPr>
          <w:w w:val="110"/>
        </w:rPr>
        <w:t>had</w:t>
      </w:r>
      <w:r>
        <w:rPr>
          <w:spacing w:val="23"/>
          <w:w w:val="110"/>
        </w:rPr>
        <w:t xml:space="preserve"> </w:t>
      </w:r>
      <w:r>
        <w:rPr>
          <w:w w:val="110"/>
        </w:rPr>
        <w:t>to</w:t>
      </w:r>
      <w:r>
        <w:rPr>
          <w:spacing w:val="23"/>
          <w:w w:val="110"/>
        </w:rPr>
        <w:t xml:space="preserve"> </w:t>
      </w:r>
      <w:r>
        <w:rPr>
          <w:rFonts w:ascii="Arial Unicode MS" w:hAnsi="Arial Unicode MS"/>
          <w:w w:val="110"/>
        </w:rPr>
        <w:t>fi</w:t>
      </w:r>
      <w:r>
        <w:rPr>
          <w:w w:val="110"/>
        </w:rPr>
        <w:t>le</w:t>
      </w:r>
      <w:r>
        <w:rPr>
          <w:spacing w:val="24"/>
          <w:w w:val="110"/>
        </w:rPr>
        <w:t xml:space="preserve"> </w:t>
      </w:r>
      <w:r>
        <w:rPr>
          <w:w w:val="110"/>
        </w:rPr>
        <w:t>four</w:t>
      </w:r>
      <w:r>
        <w:rPr>
          <w:spacing w:val="23"/>
          <w:w w:val="110"/>
        </w:rPr>
        <w:t xml:space="preserve"> </w:t>
      </w:r>
      <w:r>
        <w:rPr>
          <w:w w:val="110"/>
        </w:rPr>
        <w:t>copies</w:t>
      </w:r>
      <w:r>
        <w:rPr>
          <w:spacing w:val="23"/>
          <w:w w:val="110"/>
        </w:rPr>
        <w:t xml:space="preserve"> </w:t>
      </w:r>
      <w:r>
        <w:rPr>
          <w:w w:val="110"/>
        </w:rPr>
        <w:t>of</w:t>
      </w:r>
      <w:r>
        <w:rPr>
          <w:spacing w:val="23"/>
          <w:w w:val="110"/>
        </w:rPr>
        <w:t xml:space="preserve"> </w:t>
      </w:r>
      <w:r>
        <w:rPr>
          <w:w w:val="110"/>
        </w:rPr>
        <w:t>a</w:t>
      </w:r>
      <w:r>
        <w:rPr>
          <w:spacing w:val="24"/>
          <w:w w:val="110"/>
        </w:rPr>
        <w:t xml:space="preserve"> </w:t>
      </w:r>
      <w:r>
        <w:rPr>
          <w:w w:val="110"/>
        </w:rPr>
        <w:t>local</w:t>
      </w:r>
      <w:r>
        <w:rPr>
          <w:spacing w:val="23"/>
          <w:w w:val="110"/>
        </w:rPr>
        <w:t xml:space="preserve"> </w:t>
      </w:r>
      <w:r>
        <w:rPr>
          <w:w w:val="110"/>
        </w:rPr>
        <w:t>plan;</w:t>
      </w:r>
    </w:p>
    <w:p>
      <w:pPr>
        <w:spacing w:line="235" w:lineRule="auto" w:before="0"/>
        <w:ind w:left="811" w:right="861" w:firstLine="148"/>
        <w:jc w:val="both"/>
        <w:rPr>
          <w:rFonts w:ascii="Century" w:hAnsi="Century"/>
          <w:sz w:val="16"/>
        </w:rPr>
      </w:pPr>
      <w:r>
        <w:rPr>
          <w:rFonts w:ascii="Bookman Old Style" w:hAnsi="Bookman Old Style"/>
          <w:b w:val="0"/>
          <w:position w:val="6"/>
          <w:sz w:val="12"/>
        </w:rPr>
        <w:t>10</w:t>
      </w:r>
      <w:r>
        <w:rPr>
          <w:rFonts w:ascii="Century" w:hAnsi="Century"/>
          <w:sz w:val="16"/>
        </w:rPr>
        <w:t>The term ‘intellectual property’ is controversial. Many activists object to it as a propaganda term coined by corporate lobbyists who want people to start seeing patents and copyrights as permanent natural rights, like title to real estate or human rights, rather than as the temporary monopolies that they are.</w:t>
      </w:r>
    </w:p>
    <w:p>
      <w:pPr>
        <w:spacing w:after="0" w:line="235" w:lineRule="auto"/>
        <w:jc w:val="both"/>
        <w:rPr>
          <w:rFonts w:ascii="Century" w:hAnsi="Century"/>
          <w:sz w:val="16"/>
        </w:rPr>
        <w:sectPr>
          <w:headerReference w:type="default" r:id="rId22"/>
          <w:footerReference w:type="default" r:id="rId23"/>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 xml:space="preserve">but the map software at our university library only lets you print three copies. This is an entirely deliberate act </w:t>
      </w:r>
      <w:r>
        <w:rPr>
          <w:spacing w:val="-3"/>
          <w:w w:val="115"/>
        </w:rPr>
        <w:t xml:space="preserve">by </w:t>
      </w:r>
      <w:r>
        <w:rPr>
          <w:w w:val="115"/>
        </w:rPr>
        <w:t>the Ordnance Survey to maximise its revenue.</w:t>
      </w:r>
      <w:r>
        <w:rPr>
          <w:spacing w:val="4"/>
          <w:w w:val="115"/>
        </w:rPr>
        <w:t xml:space="preserve"> </w:t>
      </w:r>
      <w:r>
        <w:rPr>
          <w:w w:val="115"/>
        </w:rPr>
        <w:t>Legal</w:t>
      </w:r>
      <w:r>
        <w:rPr>
          <w:spacing w:val="-20"/>
          <w:w w:val="115"/>
        </w:rPr>
        <w:t xml:space="preserve"> </w:t>
      </w:r>
      <w:r>
        <w:rPr>
          <w:w w:val="115"/>
        </w:rPr>
        <w:t>controls</w:t>
      </w:r>
      <w:r>
        <w:rPr>
          <w:spacing w:val="-19"/>
          <w:w w:val="115"/>
        </w:rPr>
        <w:t xml:space="preserve"> </w:t>
      </w:r>
      <w:r>
        <w:rPr>
          <w:w w:val="115"/>
        </w:rPr>
        <w:t>are</w:t>
      </w:r>
      <w:r>
        <w:rPr>
          <w:spacing w:val="-20"/>
          <w:w w:val="115"/>
        </w:rPr>
        <w:t xml:space="preserve"> </w:t>
      </w:r>
      <w:r>
        <w:rPr>
          <w:w w:val="115"/>
        </w:rPr>
        <w:t>supplemented</w:t>
      </w:r>
      <w:r>
        <w:rPr>
          <w:spacing w:val="-19"/>
          <w:w w:val="115"/>
        </w:rPr>
        <w:t xml:space="preserve"> </w:t>
      </w:r>
      <w:r>
        <w:rPr>
          <w:spacing w:val="-3"/>
          <w:w w:val="115"/>
        </w:rPr>
        <w:t>by</w:t>
      </w:r>
      <w:r>
        <w:rPr>
          <w:spacing w:val="-20"/>
          <w:w w:val="115"/>
        </w:rPr>
        <w:t xml:space="preserve"> </w:t>
      </w:r>
      <w:r>
        <w:rPr>
          <w:w w:val="115"/>
        </w:rPr>
        <w:t>access</w:t>
      </w:r>
      <w:r>
        <w:rPr>
          <w:spacing w:val="-19"/>
          <w:w w:val="115"/>
        </w:rPr>
        <w:t xml:space="preserve"> </w:t>
      </w:r>
      <w:r>
        <w:rPr>
          <w:w w:val="115"/>
        </w:rPr>
        <w:t>controls,</w:t>
      </w:r>
      <w:r>
        <w:rPr>
          <w:spacing w:val="-18"/>
          <w:w w:val="115"/>
        </w:rPr>
        <w:t xml:space="preserve"> </w:t>
      </w:r>
      <w:r>
        <w:rPr>
          <w:w w:val="115"/>
        </w:rPr>
        <w:t>and</w:t>
      </w:r>
      <w:r>
        <w:rPr>
          <w:spacing w:val="-20"/>
          <w:w w:val="115"/>
        </w:rPr>
        <w:t xml:space="preserve"> </w:t>
      </w:r>
      <w:r>
        <w:rPr>
          <w:w w:val="115"/>
        </w:rPr>
        <w:t>the</w:t>
      </w:r>
      <w:r>
        <w:rPr>
          <w:spacing w:val="-19"/>
          <w:w w:val="115"/>
        </w:rPr>
        <w:t xml:space="preserve"> </w:t>
      </w:r>
      <w:r>
        <w:rPr>
          <w:w w:val="115"/>
        </w:rPr>
        <w:t>legal</w:t>
      </w:r>
      <w:r>
        <w:rPr>
          <w:spacing w:val="-20"/>
          <w:w w:val="115"/>
        </w:rPr>
        <w:t xml:space="preserve"> </w:t>
      </w:r>
      <w:r>
        <w:rPr>
          <w:w w:val="115"/>
        </w:rPr>
        <w:t>privilege given</w:t>
      </w:r>
      <w:r>
        <w:rPr>
          <w:spacing w:val="-8"/>
          <w:w w:val="115"/>
        </w:rPr>
        <w:t xml:space="preserve"> </w:t>
      </w:r>
      <w:r>
        <w:rPr>
          <w:w w:val="115"/>
        </w:rPr>
        <w:t>to</w:t>
      </w:r>
      <w:r>
        <w:rPr>
          <w:spacing w:val="-7"/>
          <w:w w:val="115"/>
        </w:rPr>
        <w:t xml:space="preserve"> </w:t>
      </w:r>
      <w:r>
        <w:rPr>
          <w:w w:val="115"/>
        </w:rPr>
        <w:t>those</w:t>
      </w:r>
      <w:r>
        <w:rPr>
          <w:spacing w:val="-7"/>
          <w:w w:val="115"/>
        </w:rPr>
        <w:t xml:space="preserve"> </w:t>
      </w:r>
      <w:r>
        <w:rPr>
          <w:w w:val="115"/>
        </w:rPr>
        <w:t>access</w:t>
      </w:r>
      <w:r>
        <w:rPr>
          <w:spacing w:val="-7"/>
          <w:w w:val="115"/>
        </w:rPr>
        <w:t xml:space="preserve"> </w:t>
      </w:r>
      <w:r>
        <w:rPr>
          <w:w w:val="115"/>
        </w:rPr>
        <w:t>controls</w:t>
      </w:r>
      <w:r>
        <w:rPr>
          <w:spacing w:val="-7"/>
          <w:w w:val="115"/>
        </w:rPr>
        <w:t xml:space="preserve"> </w:t>
      </w:r>
      <w:r>
        <w:rPr>
          <w:spacing w:val="-3"/>
          <w:w w:val="115"/>
        </w:rPr>
        <w:t>by</w:t>
      </w:r>
      <w:r>
        <w:rPr>
          <w:spacing w:val="-8"/>
          <w:w w:val="115"/>
        </w:rPr>
        <w:t xml:space="preserve"> </w:t>
      </w:r>
      <w:r>
        <w:rPr>
          <w:w w:val="115"/>
        </w:rPr>
        <w:t>the</w:t>
      </w:r>
      <w:r>
        <w:rPr>
          <w:spacing w:val="-7"/>
          <w:w w:val="115"/>
        </w:rPr>
        <w:t xml:space="preserve"> </w:t>
      </w:r>
      <w:r>
        <w:rPr>
          <w:w w:val="115"/>
        </w:rPr>
        <w:t>DMCA</w:t>
      </w:r>
      <w:r>
        <w:rPr>
          <w:spacing w:val="-7"/>
          <w:w w:val="115"/>
        </w:rPr>
        <w:t xml:space="preserve"> </w:t>
      </w:r>
      <w:r>
        <w:rPr>
          <w:w w:val="115"/>
        </w:rPr>
        <w:t>and</w:t>
      </w:r>
      <w:r>
        <w:rPr>
          <w:spacing w:val="-7"/>
          <w:w w:val="115"/>
        </w:rPr>
        <w:t xml:space="preserve"> </w:t>
      </w:r>
      <w:r>
        <w:rPr>
          <w:w w:val="115"/>
        </w:rPr>
        <w:t>comparable</w:t>
      </w:r>
      <w:r>
        <w:rPr>
          <w:spacing w:val="-7"/>
          <w:w w:val="115"/>
        </w:rPr>
        <w:t xml:space="preserve"> </w:t>
      </w:r>
      <w:r>
        <w:rPr>
          <w:w w:val="115"/>
        </w:rPr>
        <w:t>EU</w:t>
      </w:r>
      <w:r>
        <w:rPr>
          <w:spacing w:val="-7"/>
          <w:w w:val="115"/>
        </w:rPr>
        <w:t xml:space="preserve"> </w:t>
      </w:r>
      <w:r>
        <w:rPr>
          <w:w w:val="115"/>
        </w:rPr>
        <w:t>laws</w:t>
      </w:r>
      <w:r>
        <w:rPr>
          <w:spacing w:val="-8"/>
          <w:w w:val="115"/>
        </w:rPr>
        <w:t xml:space="preserve"> </w:t>
      </w:r>
      <w:r>
        <w:rPr>
          <w:w w:val="115"/>
        </w:rPr>
        <w:t>creates</w:t>
      </w:r>
      <w:r>
        <w:rPr>
          <w:spacing w:val="-7"/>
          <w:w w:val="115"/>
        </w:rPr>
        <w:t xml:space="preserve"> </w:t>
      </w:r>
      <w:r>
        <w:rPr>
          <w:w w:val="115"/>
        </w:rPr>
        <w:t xml:space="preserve">a </w:t>
      </w:r>
      <w:r>
        <w:rPr>
          <w:w w:val="109"/>
        </w:rPr>
        <w:t>new</w:t>
      </w:r>
      <w:r>
        <w:rPr>
          <w:spacing w:val="14"/>
        </w:rPr>
        <w:t xml:space="preserve"> </w:t>
      </w:r>
      <w:r>
        <w:rPr>
          <w:w w:val="114"/>
        </w:rPr>
        <w:t>bundle</w:t>
      </w:r>
      <w:r>
        <w:rPr>
          <w:spacing w:val="14"/>
        </w:rPr>
        <w:t xml:space="preserve"> </w:t>
      </w:r>
      <w:r>
        <w:rPr>
          <w:w w:val="102"/>
        </w:rPr>
        <w:t>of</w:t>
      </w:r>
      <w:r>
        <w:rPr>
          <w:spacing w:val="14"/>
        </w:rPr>
        <w:t xml:space="preserve"> </w:t>
      </w:r>
      <w:r>
        <w:rPr>
          <w:w w:val="113"/>
        </w:rPr>
        <w:t>rig</w:t>
      </w:r>
      <w:r>
        <w:rPr>
          <w:spacing w:val="-6"/>
          <w:w w:val="113"/>
        </w:rPr>
        <w:t>h</w:t>
      </w:r>
      <w:r>
        <w:rPr>
          <w:w w:val="122"/>
        </w:rPr>
        <w:t>ts,</w:t>
      </w:r>
      <w:r>
        <w:rPr>
          <w:spacing w:val="14"/>
        </w:rPr>
        <w:t xml:space="preserve"> </w:t>
      </w:r>
      <w:r>
        <w:rPr>
          <w:w w:val="112"/>
        </w:rPr>
        <w:t>descri</w:t>
      </w:r>
      <w:r>
        <w:rPr>
          <w:spacing w:val="5"/>
          <w:w w:val="112"/>
        </w:rPr>
        <w:t>b</w:t>
      </w:r>
      <w:r>
        <w:rPr>
          <w:w w:val="112"/>
        </w:rPr>
        <w:t>ed</w:t>
      </w:r>
      <w:r>
        <w:rPr>
          <w:spacing w:val="14"/>
        </w:rPr>
        <w:t xml:space="preserve"> </w:t>
      </w:r>
      <w:r>
        <w:rPr>
          <w:spacing w:val="-6"/>
          <w:w w:val="117"/>
        </w:rPr>
        <w:t>b</w:t>
      </w:r>
      <w:r>
        <w:rPr>
          <w:w w:val="111"/>
        </w:rPr>
        <w:t>y</w:t>
      </w:r>
      <w:r>
        <w:rPr>
          <w:spacing w:val="14"/>
        </w:rPr>
        <w:t xml:space="preserve"> </w:t>
      </w:r>
      <w:r>
        <w:rPr>
          <w:w w:val="108"/>
        </w:rPr>
        <w:t>legal</w:t>
      </w:r>
      <w:r>
        <w:rPr>
          <w:spacing w:val="14"/>
        </w:rPr>
        <w:t xml:space="preserve"> </w:t>
      </w:r>
      <w:r>
        <w:rPr>
          <w:w w:val="106"/>
        </w:rPr>
        <w:t>s</w:t>
      </w:r>
      <w:r>
        <w:rPr>
          <w:spacing w:val="-6"/>
          <w:w w:val="106"/>
        </w:rPr>
        <w:t>c</w:t>
      </w:r>
      <w:r>
        <w:rPr>
          <w:w w:val="113"/>
        </w:rPr>
        <w:t>holars</w:t>
      </w:r>
      <w:r>
        <w:rPr>
          <w:spacing w:val="14"/>
        </w:rPr>
        <w:t xml:space="preserve"> </w:t>
      </w:r>
      <w:r>
        <w:rPr>
          <w:w w:val="113"/>
        </w:rPr>
        <w:t>as</w:t>
      </w:r>
      <w:r>
        <w:rPr>
          <w:spacing w:val="14"/>
        </w:rPr>
        <w:t xml:space="preserve"> </w:t>
      </w:r>
      <w:r>
        <w:rPr>
          <w:w w:val="93"/>
        </w:rPr>
        <w:t>‘paraco</w:t>
      </w:r>
      <w:r>
        <w:rPr>
          <w:spacing w:val="-6"/>
          <w:w w:val="93"/>
        </w:rPr>
        <w:t>p</w:t>
      </w:r>
      <w:r>
        <w:rPr>
          <w:w w:val="112"/>
        </w:rPr>
        <w:t>yrig</w:t>
      </w:r>
      <w:r>
        <w:rPr>
          <w:spacing w:val="-6"/>
          <w:w w:val="112"/>
        </w:rPr>
        <w:t>h</w:t>
      </w:r>
      <w:r>
        <w:rPr>
          <w:w w:val="52"/>
        </w:rPr>
        <w:t>t’</w:t>
      </w:r>
      <w:r>
        <w:rPr>
          <w:spacing w:val="14"/>
        </w:rPr>
        <w:t xml:space="preserve"> </w:t>
      </w:r>
      <w:r>
        <w:rPr>
          <w:w w:val="102"/>
        </w:rPr>
        <w:t>[532].</w:t>
      </w:r>
    </w:p>
    <w:p>
      <w:pPr>
        <w:pStyle w:val="BodyText"/>
        <w:spacing w:line="201" w:lineRule="auto" w:before="73"/>
        <w:ind w:firstLine="298"/>
      </w:pPr>
      <w:r>
        <w:rPr>
          <w:w w:val="105"/>
        </w:rPr>
        <w:t>In e</w:t>
      </w:r>
      <w:r>
        <w:rPr>
          <w:rFonts w:ascii="Arial Unicode MS" w:hAnsi="Arial Unicode MS"/>
          <w:w w:val="105"/>
        </w:rPr>
        <w:t>ff</w:t>
      </w:r>
      <w:r>
        <w:rPr>
          <w:w w:val="105"/>
        </w:rPr>
        <w:t xml:space="preserve">ect, copyright regulations are no longer made </w:t>
      </w:r>
      <w:r>
        <w:rPr>
          <w:spacing w:val="-3"/>
          <w:w w:val="105"/>
        </w:rPr>
        <w:t xml:space="preserve">by </w:t>
      </w:r>
      <w:r>
        <w:rPr>
          <w:w w:val="105"/>
        </w:rPr>
        <w:t xml:space="preserve">lawmakers in </w:t>
      </w:r>
      <w:r>
        <w:rPr>
          <w:spacing w:val="-3"/>
          <w:w w:val="105"/>
        </w:rPr>
        <w:t xml:space="preserve">Washing </w:t>
      </w:r>
      <w:r>
        <w:rPr>
          <w:w w:val="105"/>
        </w:rPr>
        <w:t xml:space="preserve">ton or Brussels, </w:t>
      </w:r>
      <w:r>
        <w:rPr>
          <w:w w:val="110"/>
        </w:rPr>
        <w:t xml:space="preserve">but </w:t>
      </w:r>
      <w:r>
        <w:rPr>
          <w:spacing w:val="-3"/>
          <w:w w:val="105"/>
        </w:rPr>
        <w:t xml:space="preserve">by </w:t>
      </w:r>
      <w:r>
        <w:rPr>
          <w:w w:val="105"/>
        </w:rPr>
        <w:t xml:space="preserve">programmers working for Microsoft or Apple or Amazon.  The result has been to erode the rights of copyright users. In one spectacular example, Amazon quietly removed from its customers’ Kindles an edition of George </w:t>
      </w:r>
      <w:r>
        <w:rPr>
          <w:w w:val="90"/>
        </w:rPr>
        <w:t xml:space="preserve">Orwell’s ‘1984’ </w:t>
      </w:r>
      <w:r>
        <w:rPr>
          <w:w w:val="105"/>
        </w:rPr>
        <w:t xml:space="preserve">and ‘Animal </w:t>
      </w:r>
      <w:r>
        <w:rPr>
          <w:spacing w:val="-4"/>
          <w:w w:val="105"/>
        </w:rPr>
        <w:t xml:space="preserve">Farm’ </w:t>
      </w:r>
      <w:r>
        <w:rPr>
          <w:spacing w:val="-3"/>
          <w:w w:val="105"/>
        </w:rPr>
        <w:t xml:space="preserve">over </w:t>
      </w:r>
      <w:r>
        <w:rPr>
          <w:w w:val="105"/>
        </w:rPr>
        <w:t xml:space="preserve">which some dispute had arisen [1831]. This was a sobering reminder of the huge gap between owning a physical copy        of a book, and </w:t>
      </w:r>
      <w:r>
        <w:rPr>
          <w:w w:val="90"/>
        </w:rPr>
        <w:t xml:space="preserve">‘owning’ </w:t>
      </w:r>
      <w:r>
        <w:rPr>
          <w:w w:val="105"/>
        </w:rPr>
        <w:t xml:space="preserve">an e-book </w:t>
      </w:r>
      <w:r>
        <w:rPr>
          <w:w w:val="90"/>
        </w:rPr>
        <w:t xml:space="preserve">– </w:t>
      </w:r>
      <w:r>
        <w:rPr>
          <w:w w:val="105"/>
        </w:rPr>
        <w:t>in fact you just bought a license from a vendor</w:t>
      </w:r>
      <w:r>
        <w:rPr>
          <w:spacing w:val="25"/>
          <w:w w:val="105"/>
        </w:rPr>
        <w:t xml:space="preserve"> </w:t>
      </w:r>
      <w:r>
        <w:rPr>
          <w:w w:val="105"/>
        </w:rPr>
        <w:t>who</w:t>
      </w:r>
      <w:r>
        <w:rPr>
          <w:spacing w:val="25"/>
          <w:w w:val="105"/>
        </w:rPr>
        <w:t xml:space="preserve"> </w:t>
      </w:r>
      <w:r>
        <w:rPr>
          <w:w w:val="105"/>
        </w:rPr>
        <w:t>wrote</w:t>
      </w:r>
      <w:r>
        <w:rPr>
          <w:spacing w:val="25"/>
          <w:w w:val="105"/>
        </w:rPr>
        <w:t xml:space="preserve"> </w:t>
      </w:r>
      <w:r>
        <w:rPr>
          <w:w w:val="105"/>
        </w:rPr>
        <w:t>the</w:t>
      </w:r>
      <w:r>
        <w:rPr>
          <w:spacing w:val="25"/>
          <w:w w:val="105"/>
        </w:rPr>
        <w:t xml:space="preserve"> </w:t>
      </w:r>
      <w:r>
        <w:rPr>
          <w:w w:val="105"/>
        </w:rPr>
        <w:t>license</w:t>
      </w:r>
      <w:r>
        <w:rPr>
          <w:spacing w:val="26"/>
          <w:w w:val="105"/>
        </w:rPr>
        <w:t xml:space="preserve"> </w:t>
      </w:r>
      <w:r>
        <w:rPr>
          <w:w w:val="105"/>
        </w:rPr>
        <w:t>so</w:t>
      </w:r>
      <w:r>
        <w:rPr>
          <w:spacing w:val="25"/>
          <w:w w:val="105"/>
        </w:rPr>
        <w:t xml:space="preserve"> </w:t>
      </w:r>
      <w:r>
        <w:rPr>
          <w:w w:val="105"/>
        </w:rPr>
        <w:t>as</w:t>
      </w:r>
      <w:r>
        <w:rPr>
          <w:spacing w:val="25"/>
          <w:w w:val="105"/>
        </w:rPr>
        <w:t xml:space="preserve"> </w:t>
      </w:r>
      <w:r>
        <w:rPr>
          <w:w w:val="105"/>
        </w:rPr>
        <w:t>to</w:t>
      </w:r>
      <w:r>
        <w:rPr>
          <w:spacing w:val="25"/>
          <w:w w:val="105"/>
        </w:rPr>
        <w:t xml:space="preserve"> </w:t>
      </w:r>
      <w:r>
        <w:rPr>
          <w:w w:val="105"/>
        </w:rPr>
        <w:t>give</w:t>
      </w:r>
      <w:r>
        <w:rPr>
          <w:spacing w:val="25"/>
          <w:w w:val="105"/>
        </w:rPr>
        <w:t xml:space="preserve"> </w:t>
      </w:r>
      <w:r>
        <w:rPr>
          <w:w w:val="105"/>
        </w:rPr>
        <w:t>you</w:t>
      </w:r>
      <w:r>
        <w:rPr>
          <w:spacing w:val="26"/>
          <w:w w:val="105"/>
        </w:rPr>
        <w:t xml:space="preserve"> </w:t>
      </w:r>
      <w:r>
        <w:rPr>
          <w:w w:val="105"/>
        </w:rPr>
        <w:t>next</w:t>
      </w:r>
      <w:r>
        <w:rPr>
          <w:spacing w:val="25"/>
          <w:w w:val="105"/>
        </w:rPr>
        <w:t xml:space="preserve"> </w:t>
      </w:r>
      <w:r>
        <w:rPr>
          <w:w w:val="105"/>
        </w:rPr>
        <w:t>to</w:t>
      </w:r>
      <w:r>
        <w:rPr>
          <w:spacing w:val="25"/>
          <w:w w:val="105"/>
        </w:rPr>
        <w:t xml:space="preserve"> </w:t>
      </w:r>
      <w:r>
        <w:rPr>
          <w:w w:val="105"/>
        </w:rPr>
        <w:t>no</w:t>
      </w:r>
      <w:r>
        <w:rPr>
          <w:spacing w:val="25"/>
          <w:w w:val="105"/>
        </w:rPr>
        <w:t xml:space="preserve"> </w:t>
      </w:r>
      <w:r>
        <w:rPr>
          <w:w w:val="105"/>
        </w:rPr>
        <w:t>rights</w:t>
      </w:r>
      <w:r>
        <w:rPr>
          <w:spacing w:val="25"/>
          <w:w w:val="105"/>
        </w:rPr>
        <w:t xml:space="preserve"> </w:t>
      </w:r>
      <w:r>
        <w:rPr>
          <w:w w:val="110"/>
        </w:rPr>
        <w:t>at</w:t>
      </w:r>
      <w:r>
        <w:rPr>
          <w:spacing w:val="23"/>
          <w:w w:val="110"/>
        </w:rPr>
        <w:t xml:space="preserve"> </w:t>
      </w:r>
      <w:r>
        <w:rPr>
          <w:w w:val="105"/>
        </w:rPr>
        <w:t>all.</w:t>
      </w:r>
    </w:p>
    <w:p>
      <w:pPr>
        <w:pStyle w:val="BodyText"/>
        <w:spacing w:line="204" w:lineRule="auto" w:before="104"/>
        <w:ind w:firstLine="298"/>
      </w:pPr>
      <w:r>
        <w:rPr>
          <w:spacing w:val="-3"/>
          <w:w w:val="110"/>
        </w:rPr>
        <w:t xml:space="preserve">At </w:t>
      </w:r>
      <w:r>
        <w:rPr>
          <w:w w:val="110"/>
        </w:rPr>
        <w:t xml:space="preserve">the same time, copyright law suddenly became </w:t>
      </w:r>
      <w:r>
        <w:rPr>
          <w:spacing w:val="-3"/>
          <w:w w:val="110"/>
        </w:rPr>
        <w:t xml:space="preserve">relevant </w:t>
      </w:r>
      <w:r>
        <w:rPr>
          <w:w w:val="110"/>
        </w:rPr>
        <w:t xml:space="preserve">to millions of people. Whereas in the past it was only a concern of specialists such as publishers, it now touches the lives of everyone who downloads music, time-shifts movies,  or maintains a personal web page.  As the law has failed to keep up  with </w:t>
      </w:r>
      <w:r>
        <w:rPr>
          <w:spacing w:val="-3"/>
          <w:w w:val="110"/>
        </w:rPr>
        <w:t xml:space="preserve">technology,  </w:t>
      </w:r>
      <w:r>
        <w:rPr>
          <w:w w:val="110"/>
        </w:rPr>
        <w:t xml:space="preserve">the gap between what it permits and what people actually do  has become wider. In the UK, for example, </w:t>
      </w:r>
      <w:r>
        <w:rPr/>
        <w:t xml:space="preserve">it’s  </w:t>
      </w:r>
      <w:r>
        <w:rPr>
          <w:w w:val="110"/>
        </w:rPr>
        <w:t xml:space="preserve">technically illegal to rip a </w:t>
      </w:r>
      <w:r>
        <w:rPr>
          <w:spacing w:val="-7"/>
          <w:w w:val="110"/>
        </w:rPr>
        <w:t xml:space="preserve">CD  </w:t>
      </w:r>
      <w:r>
        <w:rPr>
          <w:w w:val="110"/>
        </w:rPr>
        <w:t xml:space="preserve">to listen to on your phone;  yet as this is one of the main reasons that people    still buy CDs,  the British Phonographic Industry (the trade body) graciously  says it </w:t>
      </w:r>
      <w:r>
        <w:rPr/>
        <w:t xml:space="preserve">won’t </w:t>
      </w:r>
      <w:r>
        <w:rPr>
          <w:w w:val="110"/>
        </w:rPr>
        <w:t xml:space="preserve">sue anybody. But many of the minor infringements that used to take place in private, or unsurveilled public spaces (such as singing a song in a pub), now go online (as when a phone video clip of the song gets on </w:t>
      </w:r>
      <w:r>
        <w:rPr/>
        <w:t xml:space="preserve">someone’s </w:t>
      </w:r>
      <w:r>
        <w:rPr>
          <w:w w:val="110"/>
        </w:rPr>
        <w:t>social-network page). John Tehranian calculates that a typical law</w:t>
      </w:r>
      <w:r>
        <w:rPr>
          <w:spacing w:val="9"/>
          <w:w w:val="110"/>
        </w:rPr>
        <w:t xml:space="preserve"> </w:t>
      </w:r>
      <w:r>
        <w:rPr>
          <w:w w:val="110"/>
        </w:rPr>
        <w:t>professor</w:t>
      </w:r>
    </w:p>
    <w:p>
      <w:pPr>
        <w:pStyle w:val="BodyText"/>
        <w:spacing w:line="194" w:lineRule="auto" w:before="19"/>
      </w:pPr>
      <w:r>
        <w:rPr>
          <w:w w:val="110"/>
        </w:rPr>
        <w:t xml:space="preserve">commits </w:t>
      </w:r>
      <w:r>
        <w:rPr>
          <w:spacing w:val="-3"/>
          <w:w w:val="110"/>
        </w:rPr>
        <w:t xml:space="preserve">over </w:t>
      </w:r>
      <w:r>
        <w:rPr>
          <w:w w:val="110"/>
        </w:rPr>
        <w:t xml:space="preserve">80 copyright infringements a </w:t>
      </w:r>
      <w:r>
        <w:rPr>
          <w:spacing w:val="-6"/>
          <w:w w:val="110"/>
        </w:rPr>
        <w:t xml:space="preserve">day, </w:t>
      </w:r>
      <w:r>
        <w:rPr>
          <w:w w:val="110"/>
        </w:rPr>
        <w:t xml:space="preserve">carrying statutory penalties of </w:t>
      </w:r>
      <w:r>
        <w:rPr>
          <w:spacing w:val="-3"/>
          <w:w w:val="110"/>
        </w:rPr>
        <w:t xml:space="preserve">over </w:t>
      </w:r>
      <w:r>
        <w:rPr>
          <w:w w:val="110"/>
        </w:rPr>
        <w:t>$10m [1866]. In e</w:t>
      </w:r>
      <w:r>
        <w:rPr>
          <w:rFonts w:ascii="Arial Unicode MS" w:hAnsi="Arial Unicode MS"/>
          <w:w w:val="110"/>
        </w:rPr>
        <w:t>ff</w:t>
      </w:r>
      <w:r>
        <w:rPr>
          <w:w w:val="110"/>
        </w:rPr>
        <w:t xml:space="preserve">ect, </w:t>
      </w:r>
      <w:r>
        <w:rPr>
          <w:spacing w:val="-3"/>
          <w:w w:val="110"/>
        </w:rPr>
        <w:t xml:space="preserve">we </w:t>
      </w:r>
      <w:r>
        <w:rPr>
          <w:w w:val="110"/>
        </w:rPr>
        <w:t xml:space="preserve">only tolerated copyright law because it wasn’t enforced against private individuals. </w:t>
      </w:r>
      <w:r>
        <w:rPr>
          <w:spacing w:val="-3"/>
          <w:w w:val="110"/>
        </w:rPr>
        <w:t xml:space="preserve">Technology  </w:t>
      </w:r>
      <w:r>
        <w:rPr>
          <w:w w:val="110"/>
        </w:rPr>
        <w:t xml:space="preserve">makes enforcement possible,  the consolidation of copyrights into an ever smaller number of corporate own ers and collecting societies makes for a concentrated </w:t>
      </w:r>
      <w:r>
        <w:rPr>
          <w:spacing w:val="-4"/>
          <w:w w:val="110"/>
        </w:rPr>
        <w:t xml:space="preserve">lobby, </w:t>
      </w:r>
      <w:r>
        <w:rPr>
          <w:w w:val="110"/>
        </w:rPr>
        <w:t>greed makes abuses happen, and the frictions</w:t>
      </w:r>
      <w:r>
        <w:rPr>
          <w:spacing w:val="42"/>
          <w:w w:val="110"/>
        </w:rPr>
        <w:t xml:space="preserve"> </w:t>
      </w:r>
      <w:r>
        <w:rPr>
          <w:w w:val="110"/>
        </w:rPr>
        <w:t>increase.</w:t>
      </w:r>
    </w:p>
    <w:p>
      <w:pPr>
        <w:pStyle w:val="BodyText"/>
        <w:spacing w:line="192" w:lineRule="auto" w:before="119"/>
        <w:ind w:firstLine="298"/>
      </w:pPr>
      <w:r>
        <w:rPr>
          <w:w w:val="115"/>
        </w:rPr>
        <w:t xml:space="preserve">The consolidation of copyrights also leads to injustice in the distribution </w:t>
      </w:r>
      <w:r>
        <w:rPr>
          <w:spacing w:val="-7"/>
          <w:w w:val="115"/>
        </w:rPr>
        <w:t xml:space="preserve">of </w:t>
      </w:r>
      <w:r>
        <w:rPr>
          <w:w w:val="115"/>
        </w:rPr>
        <w:t xml:space="preserve">income. I already mentioned the problems with collecting societies, which </w:t>
      </w:r>
      <w:r>
        <w:rPr>
          <w:spacing w:val="-7"/>
          <w:w w:val="115"/>
        </w:rPr>
        <w:t xml:space="preserve">in </w:t>
      </w:r>
      <w:r>
        <w:rPr>
          <w:w w:val="115"/>
        </w:rPr>
        <w:t>e</w:t>
      </w:r>
      <w:r>
        <w:rPr>
          <w:rFonts w:ascii="Arial Unicode MS" w:hAnsi="Arial Unicode MS"/>
          <w:w w:val="115"/>
        </w:rPr>
        <w:t>ff</w:t>
      </w:r>
      <w:r>
        <w:rPr>
          <w:w w:val="115"/>
        </w:rPr>
        <w:t xml:space="preserve">ect tax venues and distribute the proceeds in such a </w:t>
      </w:r>
      <w:r>
        <w:rPr>
          <w:spacing w:val="-4"/>
          <w:w w:val="115"/>
        </w:rPr>
        <w:t xml:space="preserve">way </w:t>
      </w:r>
      <w:r>
        <w:rPr>
          <w:w w:val="115"/>
        </w:rPr>
        <w:t>that the rich get lots</w:t>
      </w:r>
      <w:r>
        <w:rPr>
          <w:spacing w:val="-7"/>
          <w:w w:val="115"/>
        </w:rPr>
        <w:t xml:space="preserve"> </w:t>
      </w:r>
      <w:r>
        <w:rPr>
          <w:w w:val="115"/>
        </w:rPr>
        <w:t>and</w:t>
      </w:r>
      <w:r>
        <w:rPr>
          <w:spacing w:val="-7"/>
          <w:w w:val="115"/>
        </w:rPr>
        <w:t xml:space="preserve"> </w:t>
      </w:r>
      <w:r>
        <w:rPr>
          <w:w w:val="115"/>
        </w:rPr>
        <w:t>the</w:t>
      </w:r>
      <w:r>
        <w:rPr>
          <w:spacing w:val="-6"/>
          <w:w w:val="115"/>
        </w:rPr>
        <w:t xml:space="preserve"> </w:t>
      </w:r>
      <w:r>
        <w:rPr>
          <w:w w:val="115"/>
        </w:rPr>
        <w:t>small</w:t>
      </w:r>
      <w:r>
        <w:rPr>
          <w:spacing w:val="-6"/>
          <w:w w:val="115"/>
        </w:rPr>
        <w:t xml:space="preserve"> </w:t>
      </w:r>
      <w:r>
        <w:rPr>
          <w:w w:val="115"/>
        </w:rPr>
        <w:t>fry</w:t>
      </w:r>
      <w:r>
        <w:rPr>
          <w:spacing w:val="-7"/>
          <w:w w:val="115"/>
        </w:rPr>
        <w:t xml:space="preserve"> </w:t>
      </w:r>
      <w:r>
        <w:rPr>
          <w:w w:val="115"/>
        </w:rPr>
        <w:t>not</w:t>
      </w:r>
      <w:r>
        <w:rPr>
          <w:spacing w:val="-7"/>
          <w:w w:val="115"/>
        </w:rPr>
        <w:t xml:space="preserve"> </w:t>
      </w:r>
      <w:r>
        <w:rPr>
          <w:w w:val="115"/>
        </w:rPr>
        <w:t>so</w:t>
      </w:r>
      <w:r>
        <w:rPr>
          <w:spacing w:val="-6"/>
          <w:w w:val="115"/>
        </w:rPr>
        <w:t xml:space="preserve"> </w:t>
      </w:r>
      <w:r>
        <w:rPr>
          <w:spacing w:val="-3"/>
          <w:w w:val="115"/>
        </w:rPr>
        <w:t>much</w:t>
      </w:r>
      <w:r>
        <w:rPr>
          <w:spacing w:val="-7"/>
          <w:w w:val="115"/>
        </w:rPr>
        <w:t xml:space="preserve"> </w:t>
      </w:r>
      <w:r>
        <w:rPr>
          <w:w w:val="115"/>
        </w:rPr>
        <w:t>at</w:t>
      </w:r>
      <w:r>
        <w:rPr>
          <w:spacing w:val="-7"/>
          <w:w w:val="115"/>
        </w:rPr>
        <w:t xml:space="preserve"> </w:t>
      </w:r>
      <w:r>
        <w:rPr>
          <w:w w:val="115"/>
        </w:rPr>
        <w:t>all;</w:t>
      </w:r>
      <w:r>
        <w:rPr>
          <w:spacing w:val="-3"/>
          <w:w w:val="115"/>
        </w:rPr>
        <w:t xml:space="preserve"> </w:t>
      </w:r>
      <w:r>
        <w:rPr>
          <w:w w:val="115"/>
        </w:rPr>
        <w:t>this</w:t>
      </w:r>
      <w:r>
        <w:rPr>
          <w:spacing w:val="-7"/>
          <w:w w:val="115"/>
        </w:rPr>
        <w:t xml:space="preserve"> </w:t>
      </w:r>
      <w:r>
        <w:rPr>
          <w:w w:val="115"/>
        </w:rPr>
        <w:t>has</w:t>
      </w:r>
      <w:r>
        <w:rPr>
          <w:spacing w:val="-6"/>
          <w:w w:val="115"/>
        </w:rPr>
        <w:t xml:space="preserve"> </w:t>
      </w:r>
      <w:r>
        <w:rPr>
          <w:w w:val="115"/>
        </w:rPr>
        <w:t>become</w:t>
      </w:r>
      <w:r>
        <w:rPr>
          <w:spacing w:val="-7"/>
          <w:w w:val="115"/>
        </w:rPr>
        <w:t xml:space="preserve"> </w:t>
      </w:r>
      <w:r>
        <w:rPr>
          <w:w w:val="115"/>
        </w:rPr>
        <w:t>worse</w:t>
      </w:r>
      <w:r>
        <w:rPr>
          <w:spacing w:val="-7"/>
          <w:w w:val="115"/>
        </w:rPr>
        <w:t xml:space="preserve"> </w:t>
      </w:r>
      <w:r>
        <w:rPr>
          <w:w w:val="115"/>
        </w:rPr>
        <w:t>with</w:t>
      </w:r>
      <w:r>
        <w:rPr>
          <w:spacing w:val="-6"/>
          <w:w w:val="115"/>
        </w:rPr>
        <w:t xml:space="preserve"> </w:t>
      </w:r>
      <w:r>
        <w:rPr>
          <w:w w:val="115"/>
        </w:rPr>
        <w:t>streaming, whose</w:t>
      </w:r>
      <w:r>
        <w:rPr>
          <w:spacing w:val="-11"/>
          <w:w w:val="115"/>
        </w:rPr>
        <w:t xml:space="preserve"> </w:t>
      </w:r>
      <w:r>
        <w:rPr>
          <w:w w:val="115"/>
        </w:rPr>
        <w:t>payouts</w:t>
      </w:r>
      <w:r>
        <w:rPr>
          <w:spacing w:val="-12"/>
          <w:w w:val="115"/>
        </w:rPr>
        <w:t xml:space="preserve"> </w:t>
      </w:r>
      <w:r>
        <w:rPr>
          <w:w w:val="115"/>
        </w:rPr>
        <w:t>are</w:t>
      </w:r>
      <w:r>
        <w:rPr>
          <w:spacing w:val="-10"/>
          <w:w w:val="115"/>
        </w:rPr>
        <w:t xml:space="preserve"> </w:t>
      </w:r>
      <w:r>
        <w:rPr>
          <w:w w:val="115"/>
        </w:rPr>
        <w:t>a</w:t>
      </w:r>
      <w:r>
        <w:rPr>
          <w:spacing w:val="-12"/>
          <w:w w:val="115"/>
        </w:rPr>
        <w:t xml:space="preserve"> </w:t>
      </w:r>
      <w:r>
        <w:rPr>
          <w:w w:val="115"/>
        </w:rPr>
        <w:t>function</w:t>
      </w:r>
      <w:r>
        <w:rPr>
          <w:spacing w:val="-11"/>
          <w:w w:val="115"/>
        </w:rPr>
        <w:t xml:space="preserve"> </w:t>
      </w:r>
      <w:r>
        <w:rPr>
          <w:w w:val="115"/>
        </w:rPr>
        <w:t>of</w:t>
      </w:r>
      <w:r>
        <w:rPr>
          <w:spacing w:val="-11"/>
          <w:w w:val="115"/>
        </w:rPr>
        <w:t xml:space="preserve"> </w:t>
      </w:r>
      <w:r>
        <w:rPr>
          <w:w w:val="115"/>
        </w:rPr>
        <w:t>plays</w:t>
      </w:r>
      <w:r>
        <w:rPr>
          <w:spacing w:val="-11"/>
          <w:w w:val="115"/>
        </w:rPr>
        <w:t xml:space="preserve"> </w:t>
      </w:r>
      <w:r>
        <w:rPr>
          <w:w w:val="115"/>
        </w:rPr>
        <w:t>rather</w:t>
      </w:r>
      <w:r>
        <w:rPr>
          <w:spacing w:val="-12"/>
          <w:w w:val="115"/>
        </w:rPr>
        <w:t xml:space="preserve"> </w:t>
      </w:r>
      <w:r>
        <w:rPr>
          <w:w w:val="115"/>
        </w:rPr>
        <w:t>than</w:t>
      </w:r>
      <w:r>
        <w:rPr>
          <w:spacing w:val="-11"/>
          <w:w w:val="115"/>
        </w:rPr>
        <w:t xml:space="preserve"> </w:t>
      </w:r>
      <w:r>
        <w:rPr>
          <w:w w:val="115"/>
        </w:rPr>
        <w:t>users.</w:t>
      </w:r>
      <w:r>
        <w:rPr>
          <w:spacing w:val="18"/>
          <w:w w:val="115"/>
        </w:rPr>
        <w:t xml:space="preserve"> </w:t>
      </w:r>
      <w:r>
        <w:rPr>
          <w:w w:val="115"/>
        </w:rPr>
        <w:t>So</w:t>
      </w:r>
      <w:r>
        <w:rPr>
          <w:spacing w:val="-11"/>
          <w:w w:val="115"/>
        </w:rPr>
        <w:t xml:space="preserve"> </w:t>
      </w:r>
      <w:r>
        <w:rPr>
          <w:w w:val="115"/>
        </w:rPr>
        <w:t>if</w:t>
      </w:r>
      <w:r>
        <w:rPr>
          <w:spacing w:val="-12"/>
          <w:w w:val="115"/>
        </w:rPr>
        <w:t xml:space="preserve"> </w:t>
      </w:r>
      <w:r>
        <w:rPr>
          <w:spacing w:val="-3"/>
          <w:w w:val="115"/>
        </w:rPr>
        <w:t>my</w:t>
      </w:r>
      <w:r>
        <w:rPr>
          <w:spacing w:val="-11"/>
          <w:w w:val="115"/>
        </w:rPr>
        <w:t xml:space="preserve"> </w:t>
      </w:r>
      <w:r>
        <w:rPr>
          <w:w w:val="115"/>
        </w:rPr>
        <w:t>granddaughter pays</w:t>
      </w:r>
      <w:r>
        <w:rPr>
          <w:spacing w:val="-9"/>
          <w:w w:val="115"/>
        </w:rPr>
        <w:t xml:space="preserve"> </w:t>
      </w:r>
      <w:r>
        <w:rPr>
          <w:rFonts w:ascii="Arial Black" w:hAnsi="Arial Black"/>
          <w:w w:val="115"/>
        </w:rPr>
        <w:t>£</w:t>
      </w:r>
      <w:r>
        <w:rPr>
          <w:w w:val="115"/>
        </w:rPr>
        <w:t>10</w:t>
      </w:r>
      <w:r>
        <w:rPr>
          <w:spacing w:val="-9"/>
          <w:w w:val="115"/>
        </w:rPr>
        <w:t xml:space="preserve"> </w:t>
      </w:r>
      <w:r>
        <w:rPr>
          <w:w w:val="115"/>
        </w:rPr>
        <w:t>a</w:t>
      </w:r>
      <w:r>
        <w:rPr>
          <w:spacing w:val="-10"/>
          <w:w w:val="115"/>
        </w:rPr>
        <w:t xml:space="preserve"> </w:t>
      </w:r>
      <w:r>
        <w:rPr>
          <w:w w:val="115"/>
        </w:rPr>
        <w:t>month</w:t>
      </w:r>
      <w:r>
        <w:rPr>
          <w:spacing w:val="-10"/>
          <w:w w:val="115"/>
        </w:rPr>
        <w:t xml:space="preserve"> </w:t>
      </w:r>
      <w:r>
        <w:rPr>
          <w:w w:val="115"/>
        </w:rPr>
        <w:t>and</w:t>
      </w:r>
      <w:r>
        <w:rPr>
          <w:spacing w:val="-9"/>
          <w:w w:val="115"/>
        </w:rPr>
        <w:t xml:space="preserve"> </w:t>
      </w:r>
      <w:r>
        <w:rPr>
          <w:w w:val="115"/>
        </w:rPr>
        <w:t>listens</w:t>
      </w:r>
      <w:r>
        <w:rPr>
          <w:spacing w:val="-9"/>
          <w:w w:val="115"/>
        </w:rPr>
        <w:t xml:space="preserve"> </w:t>
      </w:r>
      <w:r>
        <w:rPr>
          <w:w w:val="115"/>
        </w:rPr>
        <w:t>to</w:t>
      </w:r>
      <w:r>
        <w:rPr>
          <w:spacing w:val="-9"/>
          <w:w w:val="115"/>
        </w:rPr>
        <w:t xml:space="preserve"> </w:t>
      </w:r>
      <w:r>
        <w:rPr>
          <w:w w:val="115"/>
        </w:rPr>
        <w:t>Ariana</w:t>
      </w:r>
      <w:r>
        <w:rPr>
          <w:spacing w:val="-9"/>
          <w:w w:val="115"/>
        </w:rPr>
        <w:t xml:space="preserve"> </w:t>
      </w:r>
      <w:r>
        <w:rPr>
          <w:w w:val="115"/>
        </w:rPr>
        <w:t>Grande</w:t>
      </w:r>
      <w:r>
        <w:rPr>
          <w:spacing w:val="-9"/>
          <w:w w:val="115"/>
        </w:rPr>
        <w:t xml:space="preserve"> </w:t>
      </w:r>
      <w:r>
        <w:rPr>
          <w:w w:val="115"/>
        </w:rPr>
        <w:t>four</w:t>
      </w:r>
      <w:r>
        <w:rPr>
          <w:spacing w:val="-10"/>
          <w:w w:val="115"/>
        </w:rPr>
        <w:t xml:space="preserve"> </w:t>
      </w:r>
      <w:r>
        <w:rPr>
          <w:w w:val="115"/>
        </w:rPr>
        <w:t>hours</w:t>
      </w:r>
      <w:r>
        <w:rPr>
          <w:spacing w:val="-9"/>
          <w:w w:val="115"/>
        </w:rPr>
        <w:t xml:space="preserve"> </w:t>
      </w:r>
      <w:r>
        <w:rPr>
          <w:w w:val="115"/>
        </w:rPr>
        <w:t>a</w:t>
      </w:r>
      <w:r>
        <w:rPr>
          <w:spacing w:val="-10"/>
          <w:w w:val="115"/>
        </w:rPr>
        <w:t xml:space="preserve"> </w:t>
      </w:r>
      <w:r>
        <w:rPr>
          <w:w w:val="115"/>
        </w:rPr>
        <w:t>day</w:t>
      </w:r>
      <w:r>
        <w:rPr>
          <w:spacing w:val="-9"/>
          <w:w w:val="115"/>
        </w:rPr>
        <w:t xml:space="preserve"> </w:t>
      </w:r>
      <w:r>
        <w:rPr>
          <w:w w:val="115"/>
        </w:rPr>
        <w:t>while</w:t>
      </w:r>
      <w:r>
        <w:rPr>
          <w:spacing w:val="-9"/>
          <w:w w:val="115"/>
        </w:rPr>
        <w:t xml:space="preserve"> </w:t>
      </w:r>
      <w:r>
        <w:rPr>
          <w:w w:val="115"/>
        </w:rPr>
        <w:t>I</w:t>
      </w:r>
      <w:r>
        <w:rPr>
          <w:spacing w:val="-9"/>
          <w:w w:val="115"/>
        </w:rPr>
        <w:t xml:space="preserve"> </w:t>
      </w:r>
      <w:r>
        <w:rPr>
          <w:w w:val="115"/>
        </w:rPr>
        <w:t>pay</w:t>
      </w:r>
      <w:r>
        <w:rPr>
          <w:spacing w:val="-10"/>
          <w:w w:val="115"/>
        </w:rPr>
        <w:t xml:space="preserve"> </w:t>
      </w:r>
      <w:r>
        <w:rPr>
          <w:w w:val="115"/>
        </w:rPr>
        <w:t xml:space="preserve">the same and listen to Kathryn Tickell </w:t>
      </w:r>
      <w:r>
        <w:rPr>
          <w:spacing w:val="-4"/>
          <w:w w:val="115"/>
        </w:rPr>
        <w:t xml:space="preserve">two </w:t>
      </w:r>
      <w:r>
        <w:rPr>
          <w:w w:val="115"/>
        </w:rPr>
        <w:t xml:space="preserve">hours a week, then rather than giving them </w:t>
      </w:r>
      <w:r>
        <w:rPr>
          <w:rFonts w:ascii="Arial Black" w:hAnsi="Arial Black"/>
          <w:w w:val="115"/>
        </w:rPr>
        <w:t>£</w:t>
      </w:r>
      <w:r>
        <w:rPr>
          <w:w w:val="115"/>
        </w:rPr>
        <w:t xml:space="preserve">10 each (less </w:t>
      </w:r>
      <w:r>
        <w:rPr>
          <w:w w:val="90"/>
        </w:rPr>
        <w:t xml:space="preserve">Apple’s </w:t>
      </w:r>
      <w:r>
        <w:rPr>
          <w:w w:val="115"/>
        </w:rPr>
        <w:t xml:space="preserve">30% commission), Ariana will get fourteen </w:t>
      </w:r>
      <w:r>
        <w:rPr>
          <w:spacing w:val="-3"/>
          <w:w w:val="115"/>
        </w:rPr>
        <w:t xml:space="preserve">times </w:t>
      </w:r>
      <w:r>
        <w:rPr>
          <w:w w:val="115"/>
        </w:rPr>
        <w:t xml:space="preserve">what Kathryn gets [1553]. This means that most of your subscription </w:t>
      </w:r>
      <w:r>
        <w:rPr>
          <w:w w:val="90"/>
        </w:rPr>
        <w:t xml:space="preserve">– </w:t>
      </w:r>
      <w:r>
        <w:rPr>
          <w:w w:val="115"/>
        </w:rPr>
        <w:t xml:space="preserve">or at least of the money the tech </w:t>
      </w:r>
      <w:r>
        <w:rPr>
          <w:rFonts w:ascii="Arial Unicode MS" w:hAnsi="Arial Unicode MS"/>
          <w:w w:val="115"/>
        </w:rPr>
        <w:t>fi</w:t>
      </w:r>
      <w:r>
        <w:rPr>
          <w:w w:val="115"/>
        </w:rPr>
        <w:t xml:space="preserve">rms </w:t>
      </w:r>
      <w:r>
        <w:rPr>
          <w:w w:val="90"/>
        </w:rPr>
        <w:t xml:space="preserve">don’t </w:t>
      </w:r>
      <w:r>
        <w:rPr>
          <w:w w:val="115"/>
        </w:rPr>
        <w:t xml:space="preserve">take one </w:t>
      </w:r>
      <w:r>
        <w:rPr>
          <w:spacing w:val="-4"/>
          <w:w w:val="115"/>
        </w:rPr>
        <w:t xml:space="preserve">way </w:t>
      </w:r>
      <w:r>
        <w:rPr>
          <w:w w:val="115"/>
        </w:rPr>
        <w:t xml:space="preserve">or another </w:t>
      </w:r>
      <w:r>
        <w:rPr>
          <w:w w:val="90"/>
        </w:rPr>
        <w:t xml:space="preserve">– </w:t>
      </w:r>
      <w:r>
        <w:rPr>
          <w:w w:val="115"/>
        </w:rPr>
        <w:t>goes to the megastars like Ariana, and Ed Sheeran and Lady</w:t>
      </w:r>
      <w:r>
        <w:rPr>
          <w:spacing w:val="46"/>
          <w:w w:val="115"/>
        </w:rPr>
        <w:t xml:space="preserve"> </w:t>
      </w:r>
      <w:r>
        <w:rPr>
          <w:w w:val="115"/>
        </w:rPr>
        <w:t>Gaga.</w:t>
      </w:r>
    </w:p>
    <w:p>
      <w:pPr>
        <w:pStyle w:val="BodyText"/>
        <w:spacing w:line="194" w:lineRule="auto" w:before="113"/>
        <w:ind w:firstLine="298"/>
      </w:pPr>
      <w:r>
        <w:rPr>
          <w:w w:val="110"/>
        </w:rPr>
        <w:t xml:space="preserve">There are also privacy concerns. In the old days, people would buy a </w:t>
      </w:r>
      <w:r>
        <w:rPr>
          <w:spacing w:val="2"/>
          <w:w w:val="110"/>
        </w:rPr>
        <w:t xml:space="preserve">book </w:t>
      </w:r>
      <w:r>
        <w:rPr>
          <w:w w:val="110"/>
        </w:rPr>
        <w:t xml:space="preserve">or a record for cash; the </w:t>
      </w:r>
      <w:r>
        <w:rPr>
          <w:spacing w:val="-3"/>
          <w:w w:val="110"/>
        </w:rPr>
        <w:t xml:space="preserve">move </w:t>
      </w:r>
      <w:r>
        <w:rPr>
          <w:w w:val="110"/>
        </w:rPr>
        <w:t xml:space="preserve">to downloads means that servers run </w:t>
      </w:r>
      <w:r>
        <w:rPr>
          <w:spacing w:val="-3"/>
          <w:w w:val="110"/>
        </w:rPr>
        <w:t xml:space="preserve">by  </w:t>
      </w:r>
      <w:r>
        <w:rPr>
          <w:rFonts w:ascii="Arial Unicode MS" w:hAnsi="Arial Unicode MS"/>
          <w:w w:val="110"/>
        </w:rPr>
        <w:t>fi</w:t>
      </w:r>
      <w:r>
        <w:rPr>
          <w:w w:val="110"/>
        </w:rPr>
        <w:t xml:space="preserve">rms such  as Google, Spotify and Apple </w:t>
      </w:r>
      <w:r>
        <w:rPr>
          <w:spacing w:val="-3"/>
          <w:w w:val="110"/>
        </w:rPr>
        <w:t xml:space="preserve">have </w:t>
      </w:r>
      <w:r>
        <w:rPr>
          <w:w w:val="110"/>
        </w:rPr>
        <w:t xml:space="preserve">a  record of  what people  </w:t>
      </w:r>
      <w:r>
        <w:rPr>
          <w:spacing w:val="-3"/>
          <w:w w:val="110"/>
        </w:rPr>
        <w:t xml:space="preserve">watch  </w:t>
      </w:r>
      <w:r>
        <w:rPr>
          <w:w w:val="110"/>
        </w:rPr>
        <w:t>and listen</w:t>
      </w:r>
      <w:r>
        <w:rPr>
          <w:spacing w:val="57"/>
          <w:w w:val="110"/>
        </w:rPr>
        <w:t xml:space="preserve"> </w:t>
      </w:r>
      <w:r>
        <w:rPr>
          <w:w w:val="110"/>
        </w:rPr>
        <w:t xml:space="preserve">to, and this can </w:t>
      </w:r>
      <w:r>
        <w:rPr>
          <w:spacing w:val="2"/>
          <w:w w:val="110"/>
        </w:rPr>
        <w:t xml:space="preserve">be </w:t>
      </w:r>
      <w:r>
        <w:rPr>
          <w:w w:val="110"/>
        </w:rPr>
        <w:t xml:space="preserve">subpoena’ed. (The </w:t>
      </w:r>
      <w:r>
        <w:rPr>
          <w:spacing w:val="-3"/>
          <w:w w:val="110"/>
        </w:rPr>
        <w:t xml:space="preserve">move </w:t>
      </w:r>
      <w:r>
        <w:rPr>
          <w:w w:val="110"/>
        </w:rPr>
        <w:t xml:space="preserve">to online bookselling and then to Kindles has created similar records at Amazon.)   These records are also </w:t>
      </w:r>
      <w:r>
        <w:rPr>
          <w:spacing w:val="-3"/>
          <w:w w:val="110"/>
        </w:rPr>
        <w:t xml:space="preserve">used  </w:t>
      </w:r>
      <w:r>
        <w:rPr>
          <w:spacing w:val="51"/>
          <w:w w:val="110"/>
        </w:rPr>
        <w:t xml:space="preserve"> </w:t>
      </w:r>
      <w:r>
        <w:rPr>
          <w:w w:val="110"/>
        </w:rPr>
        <w:t>for</w:t>
      </w:r>
      <w:r>
        <w:rPr>
          <w:spacing w:val="27"/>
          <w:w w:val="110"/>
        </w:rPr>
        <w:t xml:space="preserve"> </w:t>
      </w:r>
      <w:r>
        <w:rPr>
          <w:w w:val="110"/>
        </w:rPr>
        <w:t>marketing.</w:t>
      </w:r>
      <w:r>
        <w:rPr>
          <w:spacing w:val="7"/>
          <w:w w:val="110"/>
        </w:rPr>
        <w:t xml:space="preserve"> </w:t>
      </w:r>
      <w:r>
        <w:rPr>
          <w:w w:val="110"/>
        </w:rPr>
        <w:t>A</w:t>
      </w:r>
      <w:r>
        <w:rPr>
          <w:spacing w:val="28"/>
          <w:w w:val="110"/>
        </w:rPr>
        <w:t xml:space="preserve"> </w:t>
      </w:r>
      <w:r>
        <w:rPr>
          <w:w w:val="110"/>
        </w:rPr>
        <w:t>survey</w:t>
      </w:r>
      <w:r>
        <w:rPr>
          <w:spacing w:val="27"/>
          <w:w w:val="110"/>
        </w:rPr>
        <w:t xml:space="preserve"> </w:t>
      </w:r>
      <w:r>
        <w:rPr>
          <w:w w:val="110"/>
        </w:rPr>
        <w:t>for</w:t>
      </w:r>
      <w:r>
        <w:rPr>
          <w:spacing w:val="28"/>
          <w:w w:val="110"/>
        </w:rPr>
        <w:t xml:space="preserve"> </w:t>
      </w:r>
      <w:r>
        <w:rPr>
          <w:w w:val="110"/>
        </w:rPr>
        <w:t>the</w:t>
      </w:r>
      <w:r>
        <w:rPr>
          <w:spacing w:val="27"/>
          <w:w w:val="110"/>
        </w:rPr>
        <w:t xml:space="preserve"> </w:t>
      </w:r>
      <w:r>
        <w:rPr>
          <w:w w:val="110"/>
        </w:rPr>
        <w:t>Privacy</w:t>
      </w:r>
      <w:r>
        <w:rPr>
          <w:spacing w:val="28"/>
          <w:w w:val="110"/>
        </w:rPr>
        <w:t xml:space="preserve"> </w:t>
      </w:r>
      <w:r>
        <w:rPr>
          <w:w w:val="110"/>
        </w:rPr>
        <w:t>Commissioner</w:t>
      </w:r>
      <w:r>
        <w:rPr>
          <w:spacing w:val="26"/>
          <w:w w:val="110"/>
        </w:rPr>
        <w:t xml:space="preserve"> </w:t>
      </w:r>
      <w:r>
        <w:rPr>
          <w:w w:val="110"/>
        </w:rPr>
        <w:t>of</w:t>
      </w:r>
      <w:r>
        <w:rPr>
          <w:spacing w:val="28"/>
          <w:w w:val="110"/>
        </w:rPr>
        <w:t xml:space="preserve"> </w:t>
      </w:r>
      <w:r>
        <w:rPr>
          <w:w w:val="110"/>
        </w:rPr>
        <w:t>Canada</w:t>
      </w:r>
      <w:r>
        <w:rPr>
          <w:spacing w:val="26"/>
          <w:w w:val="110"/>
        </w:rPr>
        <w:t xml:space="preserve"> </w:t>
      </w:r>
      <w:r>
        <w:rPr>
          <w:w w:val="110"/>
        </w:rPr>
        <w:t>found</w:t>
      </w:r>
      <w:r>
        <w:rPr>
          <w:spacing w:val="28"/>
          <w:w w:val="110"/>
        </w:rPr>
        <w:t xml:space="preserve"> </w:t>
      </w:r>
      <w:r>
        <w:rPr>
          <w:spacing w:val="-5"/>
          <w:w w:val="110"/>
        </w:rPr>
        <w:t>many</w:t>
      </w:r>
    </w:p>
    <w:p>
      <w:pPr>
        <w:spacing w:after="0" w:line="19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2" w:lineRule="auto" w:before="108"/>
      </w:pPr>
      <w:r>
        <w:rPr>
          <w:w w:val="110"/>
        </w:rPr>
        <w:t>examples of intrusive behavior, including e-book software pro</w:t>
      </w:r>
      <w:r>
        <w:rPr>
          <w:rFonts w:ascii="Arial Unicode MS" w:hAnsi="Arial Unicode MS"/>
          <w:w w:val="110"/>
        </w:rPr>
        <w:t>fi</w:t>
      </w:r>
      <w:r>
        <w:rPr>
          <w:w w:val="110"/>
        </w:rPr>
        <w:t xml:space="preserve">ling individuals, DoubleClick advertising in a library service, systems tracking individuals via IP addresses, and contradictions between vendors’ stated privacy policies and observed behaviour </w:t>
      </w:r>
      <w:r>
        <w:rPr>
          <w:w w:val="90"/>
        </w:rPr>
        <w:t xml:space="preserve">– </w:t>
      </w:r>
      <w:r>
        <w:rPr>
          <w:w w:val="110"/>
        </w:rPr>
        <w:t xml:space="preserve">including undisclosed communications to third parties [682]. Why do copyright owners, or big tech </w:t>
      </w:r>
      <w:r>
        <w:rPr>
          <w:rFonts w:ascii="Arial Unicode MS" w:hAnsi="Arial Unicode MS"/>
          <w:w w:val="110"/>
        </w:rPr>
        <w:t>fi</w:t>
      </w:r>
      <w:r>
        <w:rPr>
          <w:w w:val="110"/>
        </w:rPr>
        <w:t>rms claiming to act on their behalf, get away with so much? The answer lies in the dynamics of lobbying.</w:t>
      </w:r>
    </w:p>
    <w:p>
      <w:pPr>
        <w:pStyle w:val="BodyText"/>
        <w:spacing w:before="13"/>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The IP</w:t>
      </w:r>
      <w:r>
        <w:rPr>
          <w:spacing w:val="16"/>
          <w:w w:val="130"/>
        </w:rPr>
        <w:t xml:space="preserve"> </w:t>
      </w:r>
      <w:r>
        <w:rPr>
          <w:w w:val="130"/>
        </w:rPr>
        <w:t>lobby</w:t>
      </w:r>
    </w:p>
    <w:p>
      <w:pPr>
        <w:pStyle w:val="BodyText"/>
        <w:spacing w:line="182" w:lineRule="auto" w:before="189"/>
      </w:pPr>
      <w:r>
        <w:rPr>
          <w:w w:val="110"/>
        </w:rPr>
        <w:t>The IP lobby has its modern origins in an e</w:t>
      </w:r>
      <w:r>
        <w:rPr>
          <w:rFonts w:ascii="Arial Unicode MS" w:hAnsi="Arial Unicode MS"/>
          <w:w w:val="110"/>
        </w:rPr>
        <w:t>ff</w:t>
      </w:r>
      <w:r>
        <w:rPr>
          <w:w w:val="110"/>
        </w:rPr>
        <w:t xml:space="preserve">ort </w:t>
      </w:r>
      <w:r>
        <w:rPr>
          <w:spacing w:val="-3"/>
          <w:w w:val="110"/>
        </w:rPr>
        <w:t xml:space="preserve">by </w:t>
      </w:r>
      <w:r>
        <w:rPr>
          <w:w w:val="110"/>
        </w:rPr>
        <w:t>the drug company P</w:t>
      </w:r>
      <w:r>
        <w:rPr>
          <w:rFonts w:ascii="Arial Unicode MS" w:hAnsi="Arial Unicode MS"/>
          <w:w w:val="110"/>
        </w:rPr>
        <w:t>fi</w:t>
      </w:r>
      <w:r>
        <w:rPr>
          <w:w w:val="110"/>
        </w:rPr>
        <w:t xml:space="preserve">zer to extend patent protection on its drugs from the USA to less developed </w:t>
      </w:r>
      <w:r>
        <w:rPr>
          <w:spacing w:val="-3"/>
          <w:w w:val="110"/>
        </w:rPr>
        <w:t>countries</w:t>
      </w:r>
      <w:r>
        <w:rPr>
          <w:spacing w:val="51"/>
          <w:w w:val="110"/>
        </w:rPr>
        <w:t xml:space="preserve"> </w:t>
      </w:r>
      <w:r>
        <w:rPr>
          <w:w w:val="110"/>
        </w:rPr>
        <w:t xml:space="preserve">like Brazil and India in  the 1970s.  The history is told </w:t>
      </w:r>
      <w:r>
        <w:rPr>
          <w:spacing w:val="-3"/>
          <w:w w:val="110"/>
        </w:rPr>
        <w:t xml:space="preserve">by  </w:t>
      </w:r>
      <w:r>
        <w:rPr>
          <w:w w:val="110"/>
        </w:rPr>
        <w:t xml:space="preserve">Peter  Drahos and  John Braithwaite [581]; in </w:t>
      </w:r>
      <w:r>
        <w:rPr>
          <w:spacing w:val="-3"/>
          <w:w w:val="110"/>
        </w:rPr>
        <w:t xml:space="preserve">summary, </w:t>
      </w:r>
      <w:r>
        <w:rPr>
          <w:w w:val="110"/>
        </w:rPr>
        <w:t>P</w:t>
      </w:r>
      <w:r>
        <w:rPr>
          <w:rFonts w:ascii="Arial Unicode MS" w:hAnsi="Arial Unicode MS"/>
          <w:w w:val="110"/>
        </w:rPr>
        <w:t>fi</w:t>
      </w:r>
      <w:r>
        <w:rPr>
          <w:w w:val="110"/>
        </w:rPr>
        <w:t xml:space="preserve">zer and the other drug companies allied themselves with the music and </w:t>
      </w:r>
      <w:r>
        <w:rPr>
          <w:rFonts w:ascii="Arial Unicode MS" w:hAnsi="Arial Unicode MS"/>
          <w:w w:val="110"/>
        </w:rPr>
        <w:t>fi</w:t>
      </w:r>
      <w:r>
        <w:rPr>
          <w:w w:val="110"/>
        </w:rPr>
        <w:t>lm industry (who wanted to cut bootlegging    and copying), the luxury-goods industry (who wanted to reduce the number of cheap knock-o</w:t>
      </w:r>
      <w:r>
        <w:rPr>
          <w:rFonts w:ascii="Arial Unicode MS" w:hAnsi="Arial Unicode MS"/>
          <w:w w:val="110"/>
        </w:rPr>
        <w:t>ff</w:t>
      </w:r>
      <w:r>
        <w:rPr>
          <w:w w:val="110"/>
        </w:rPr>
        <w:t>s), and a number of other US players (including the Business Software</w:t>
      </w:r>
      <w:r>
        <w:rPr>
          <w:spacing w:val="41"/>
          <w:w w:val="110"/>
        </w:rPr>
        <w:t xml:space="preserve"> </w:t>
      </w:r>
      <w:r>
        <w:rPr>
          <w:w w:val="110"/>
        </w:rPr>
        <w:t>Alliance),</w:t>
      </w:r>
      <w:r>
        <w:rPr>
          <w:spacing w:val="46"/>
          <w:w w:val="110"/>
        </w:rPr>
        <w:t xml:space="preserve"> </w:t>
      </w:r>
      <w:r>
        <w:rPr>
          <w:w w:val="110"/>
        </w:rPr>
        <w:t>and</w:t>
      </w:r>
      <w:r>
        <w:rPr>
          <w:spacing w:val="41"/>
          <w:w w:val="110"/>
        </w:rPr>
        <w:t xml:space="preserve"> </w:t>
      </w:r>
      <w:r>
        <w:rPr>
          <w:w w:val="110"/>
        </w:rPr>
        <w:t>persuaded</w:t>
      </w:r>
      <w:r>
        <w:rPr>
          <w:spacing w:val="42"/>
          <w:w w:val="110"/>
        </w:rPr>
        <w:t xml:space="preserve"> </w:t>
      </w:r>
      <w:r>
        <w:rPr>
          <w:w w:val="110"/>
        </w:rPr>
        <w:t>the</w:t>
      </w:r>
      <w:r>
        <w:rPr>
          <w:spacing w:val="41"/>
          <w:w w:val="110"/>
        </w:rPr>
        <w:t xml:space="preserve"> </w:t>
      </w:r>
      <w:r>
        <w:rPr>
          <w:w w:val="110"/>
        </w:rPr>
        <w:t>US</w:t>
      </w:r>
      <w:r>
        <w:rPr>
          <w:spacing w:val="41"/>
          <w:w w:val="110"/>
        </w:rPr>
        <w:t xml:space="preserve"> </w:t>
      </w:r>
      <w:r>
        <w:rPr>
          <w:w w:val="110"/>
        </w:rPr>
        <w:t>government</w:t>
      </w:r>
      <w:r>
        <w:rPr>
          <w:spacing w:val="41"/>
          <w:w w:val="110"/>
        </w:rPr>
        <w:t xml:space="preserve"> </w:t>
      </w:r>
      <w:r>
        <w:rPr>
          <w:w w:val="110"/>
        </w:rPr>
        <w:t>to</w:t>
      </w:r>
      <w:r>
        <w:rPr>
          <w:spacing w:val="42"/>
          <w:w w:val="110"/>
        </w:rPr>
        <w:t xml:space="preserve"> </w:t>
      </w:r>
      <w:r>
        <w:rPr>
          <w:w w:val="110"/>
        </w:rPr>
        <w:t>start</w:t>
      </w:r>
      <w:r>
        <w:rPr>
          <w:spacing w:val="41"/>
          <w:w w:val="110"/>
        </w:rPr>
        <w:t xml:space="preserve"> </w:t>
      </w:r>
      <w:r>
        <w:rPr>
          <w:w w:val="110"/>
        </w:rPr>
        <w:t>applying</w:t>
      </w:r>
      <w:r>
        <w:rPr>
          <w:spacing w:val="42"/>
          <w:w w:val="110"/>
        </w:rPr>
        <w:t xml:space="preserve"> </w:t>
      </w:r>
      <w:r>
        <w:rPr>
          <w:w w:val="110"/>
        </w:rPr>
        <w:t>pres-</w:t>
      </w:r>
    </w:p>
    <w:p>
      <w:pPr>
        <w:pStyle w:val="BodyText"/>
        <w:spacing w:line="196" w:lineRule="auto" w:before="19"/>
      </w:pPr>
      <w:r>
        <w:rPr>
          <w:w w:val="115"/>
        </w:rPr>
        <w:t xml:space="preserve">sure on other countries to bring their patent,  copyright and trade-mark laws  in line with America’s. </w:t>
      </w:r>
      <w:r>
        <w:rPr>
          <w:spacing w:val="-5"/>
          <w:w w:val="115"/>
        </w:rPr>
        <w:t xml:space="preserve">From </w:t>
      </w:r>
      <w:r>
        <w:rPr>
          <w:w w:val="115"/>
        </w:rPr>
        <w:t xml:space="preserve">the mid-1980s this was largely a matter of bullying less developed countries who wanted trade deals, but in 1995 a treaty </w:t>
      </w:r>
      <w:r>
        <w:rPr>
          <w:spacing w:val="-6"/>
          <w:w w:val="115"/>
        </w:rPr>
        <w:t xml:space="preserve">on </w:t>
      </w:r>
      <w:r>
        <w:rPr>
          <w:w w:val="115"/>
        </w:rPr>
        <w:t>Trade-Related Aspects of Intellectual Property Rights (TRIPS) took e</w:t>
      </w:r>
      <w:r>
        <w:rPr>
          <w:rFonts w:ascii="Arial Unicode MS" w:hAnsi="Arial Unicode MS"/>
          <w:w w:val="115"/>
        </w:rPr>
        <w:t>ff</w:t>
      </w:r>
      <w:r>
        <w:rPr>
          <w:w w:val="115"/>
        </w:rPr>
        <w:t xml:space="preserve">ect for members of the </w:t>
      </w:r>
      <w:r>
        <w:rPr>
          <w:spacing w:val="-4"/>
          <w:w w:val="115"/>
        </w:rPr>
        <w:t xml:space="preserve">World Trade </w:t>
      </w:r>
      <w:r>
        <w:rPr>
          <w:w w:val="115"/>
        </w:rPr>
        <w:t xml:space="preserve">Organisation (WTO), followed </w:t>
      </w:r>
      <w:r>
        <w:rPr>
          <w:spacing w:val="-3"/>
          <w:w w:val="115"/>
        </w:rPr>
        <w:t xml:space="preserve">by </w:t>
      </w:r>
      <w:r>
        <w:rPr>
          <w:spacing w:val="-4"/>
          <w:w w:val="115"/>
        </w:rPr>
        <w:t xml:space="preserve">two </w:t>
      </w:r>
      <w:r>
        <w:rPr>
          <w:w w:val="115"/>
        </w:rPr>
        <w:t xml:space="preserve">treaties of the </w:t>
      </w:r>
      <w:r>
        <w:rPr>
          <w:spacing w:val="-4"/>
          <w:w w:val="115"/>
        </w:rPr>
        <w:t xml:space="preserve">World </w:t>
      </w:r>
      <w:r>
        <w:rPr>
          <w:w w:val="115"/>
        </w:rPr>
        <w:t xml:space="preserve">Intellectual Property Organisation (WIPO) in 1996. Essentially </w:t>
      </w:r>
      <w:r>
        <w:rPr>
          <w:spacing w:val="-4"/>
          <w:w w:val="115"/>
        </w:rPr>
        <w:t xml:space="preserve">the </w:t>
      </w:r>
      <w:r>
        <w:rPr>
          <w:w w:val="115"/>
        </w:rPr>
        <w:t>USA and the EU got together and bullied holdouts like India and</w:t>
      </w:r>
      <w:r>
        <w:rPr>
          <w:spacing w:val="54"/>
          <w:w w:val="115"/>
        </w:rPr>
        <w:t xml:space="preserve"> </w:t>
      </w:r>
      <w:r>
        <w:rPr>
          <w:w w:val="115"/>
        </w:rPr>
        <w:t>Brazil.</w:t>
      </w:r>
    </w:p>
    <w:p>
      <w:pPr>
        <w:pStyle w:val="BodyText"/>
        <w:spacing w:line="182" w:lineRule="auto" w:before="121"/>
        <w:ind w:firstLine="298"/>
      </w:pPr>
      <w:r>
        <w:rPr>
          <w:w w:val="115"/>
        </w:rPr>
        <w:t>The</w:t>
      </w:r>
      <w:r>
        <w:rPr>
          <w:spacing w:val="-21"/>
          <w:w w:val="115"/>
        </w:rPr>
        <w:t xml:space="preserve"> </w:t>
      </w:r>
      <w:r>
        <w:rPr>
          <w:w w:val="115"/>
        </w:rPr>
        <w:t>implementation</w:t>
      </w:r>
      <w:r>
        <w:rPr>
          <w:spacing w:val="-20"/>
          <w:w w:val="115"/>
        </w:rPr>
        <w:t xml:space="preserve"> </w:t>
      </w:r>
      <w:r>
        <w:rPr>
          <w:w w:val="115"/>
        </w:rPr>
        <w:t>of</w:t>
      </w:r>
      <w:r>
        <w:rPr>
          <w:spacing w:val="-20"/>
          <w:w w:val="115"/>
        </w:rPr>
        <w:t xml:space="preserve"> </w:t>
      </w:r>
      <w:r>
        <w:rPr>
          <w:w w:val="115"/>
        </w:rPr>
        <w:t>these</w:t>
      </w:r>
      <w:r>
        <w:rPr>
          <w:spacing w:val="-20"/>
          <w:w w:val="115"/>
        </w:rPr>
        <w:t xml:space="preserve"> </w:t>
      </w:r>
      <w:r>
        <w:rPr>
          <w:w w:val="115"/>
        </w:rPr>
        <w:t>treaties</w:t>
      </w:r>
      <w:r>
        <w:rPr>
          <w:spacing w:val="-20"/>
          <w:w w:val="115"/>
        </w:rPr>
        <w:t xml:space="preserve"> </w:t>
      </w:r>
      <w:r>
        <w:rPr>
          <w:w w:val="115"/>
        </w:rPr>
        <w:t>stirred</w:t>
      </w:r>
      <w:r>
        <w:rPr>
          <w:spacing w:val="-20"/>
          <w:w w:val="115"/>
        </w:rPr>
        <w:t xml:space="preserve"> </w:t>
      </w:r>
      <w:r>
        <w:rPr>
          <w:w w:val="115"/>
        </w:rPr>
        <w:t>up</w:t>
      </w:r>
      <w:r>
        <w:rPr>
          <w:spacing w:val="-20"/>
          <w:w w:val="115"/>
        </w:rPr>
        <w:t xml:space="preserve"> </w:t>
      </w:r>
      <w:r>
        <w:rPr>
          <w:w w:val="115"/>
        </w:rPr>
        <w:t>opposition</w:t>
      </w:r>
      <w:r>
        <w:rPr>
          <w:spacing w:val="-20"/>
          <w:w w:val="115"/>
        </w:rPr>
        <w:t xml:space="preserve"> </w:t>
      </w:r>
      <w:r>
        <w:rPr>
          <w:w w:val="115"/>
        </w:rPr>
        <w:t>in</w:t>
      </w:r>
      <w:r>
        <w:rPr>
          <w:spacing w:val="-20"/>
          <w:w w:val="115"/>
        </w:rPr>
        <w:t xml:space="preserve"> </w:t>
      </w:r>
      <w:r>
        <w:rPr>
          <w:w w:val="115"/>
        </w:rPr>
        <w:t>developed</w:t>
      </w:r>
      <w:r>
        <w:rPr>
          <w:spacing w:val="-20"/>
          <w:w w:val="115"/>
        </w:rPr>
        <w:t xml:space="preserve"> </w:t>
      </w:r>
      <w:r>
        <w:rPr>
          <w:spacing w:val="-3"/>
          <w:w w:val="115"/>
        </w:rPr>
        <w:t>coun</w:t>
      </w:r>
      <w:r>
        <w:rPr>
          <w:w w:val="115"/>
        </w:rPr>
        <w:t xml:space="preserve">tries as people began to realise how they might </w:t>
      </w:r>
      <w:r>
        <w:rPr>
          <w:spacing w:val="2"/>
          <w:w w:val="115"/>
        </w:rPr>
        <w:t xml:space="preserve">be </w:t>
      </w:r>
      <w:r>
        <w:rPr>
          <w:w w:val="115"/>
        </w:rPr>
        <w:t>a</w:t>
      </w:r>
      <w:r>
        <w:rPr>
          <w:rFonts w:ascii="Arial Unicode MS" w:hAnsi="Arial Unicode MS"/>
          <w:w w:val="115"/>
        </w:rPr>
        <w:t>ff</w:t>
      </w:r>
      <w:r>
        <w:rPr>
          <w:w w:val="115"/>
        </w:rPr>
        <w:t>ected. In the USA, the Digital Millennium Copyright Act of 1998 made it an o</w:t>
      </w:r>
      <w:r>
        <w:rPr>
          <w:rFonts w:ascii="Arial Unicode MS" w:hAnsi="Arial Unicode MS"/>
          <w:w w:val="115"/>
        </w:rPr>
        <w:t>ff</w:t>
      </w:r>
      <w:r>
        <w:rPr>
          <w:w w:val="115"/>
        </w:rPr>
        <w:t xml:space="preserve">ence to circumvent a copyright-protection mechanism, as required </w:t>
      </w:r>
      <w:r>
        <w:rPr>
          <w:spacing w:val="-3"/>
          <w:w w:val="115"/>
        </w:rPr>
        <w:t xml:space="preserve">by </w:t>
      </w:r>
      <w:r>
        <w:rPr>
          <w:w w:val="115"/>
        </w:rPr>
        <w:t>WIPO, while in the European Union the Copyright Directive of 2001 had a similar e</w:t>
      </w:r>
      <w:r>
        <w:rPr>
          <w:rFonts w:ascii="Arial Unicode MS" w:hAnsi="Arial Unicode MS"/>
          <w:w w:val="115"/>
        </w:rPr>
        <w:t>ff</w:t>
      </w:r>
      <w:r>
        <w:rPr>
          <w:w w:val="115"/>
        </w:rPr>
        <w:t xml:space="preserve">ect. This was seen </w:t>
      </w:r>
      <w:r>
        <w:rPr>
          <w:spacing w:val="-6"/>
          <w:w w:val="115"/>
        </w:rPr>
        <w:t xml:space="preserve">as </w:t>
      </w:r>
      <w:r>
        <w:rPr>
          <w:w w:val="115"/>
        </w:rPr>
        <w:t>enabling</w:t>
      </w:r>
      <w:r>
        <w:rPr>
          <w:spacing w:val="-11"/>
          <w:w w:val="115"/>
        </w:rPr>
        <w:t xml:space="preserve"> </w:t>
      </w:r>
      <w:r>
        <w:rPr>
          <w:w w:val="115"/>
        </w:rPr>
        <w:t>vendors</w:t>
      </w:r>
      <w:r>
        <w:rPr>
          <w:spacing w:val="-11"/>
          <w:w w:val="115"/>
        </w:rPr>
        <w:t xml:space="preserve"> </w:t>
      </w:r>
      <w:r>
        <w:rPr>
          <w:w w:val="115"/>
        </w:rPr>
        <w:t>to</w:t>
      </w:r>
      <w:r>
        <w:rPr>
          <w:spacing w:val="-11"/>
          <w:w w:val="115"/>
        </w:rPr>
        <w:t xml:space="preserve"> </w:t>
      </w:r>
      <w:r>
        <w:rPr>
          <w:w w:val="115"/>
        </w:rPr>
        <w:t>create</w:t>
      </w:r>
      <w:r>
        <w:rPr>
          <w:spacing w:val="-11"/>
          <w:w w:val="115"/>
        </w:rPr>
        <w:t xml:space="preserve"> </w:t>
      </w:r>
      <w:r>
        <w:rPr>
          <w:w w:val="115"/>
        </w:rPr>
        <w:t>closed</w:t>
      </w:r>
      <w:r>
        <w:rPr>
          <w:spacing w:val="-10"/>
          <w:w w:val="115"/>
        </w:rPr>
        <w:t xml:space="preserve"> </w:t>
      </w:r>
      <w:r>
        <w:rPr>
          <w:w w:val="115"/>
        </w:rPr>
        <w:t>platforms</w:t>
      </w:r>
      <w:r>
        <w:rPr>
          <w:spacing w:val="-11"/>
          <w:w w:val="115"/>
        </w:rPr>
        <w:t xml:space="preserve"> </w:t>
      </w:r>
      <w:r>
        <w:rPr>
          <w:w w:val="115"/>
        </w:rPr>
        <w:t>and</w:t>
      </w:r>
      <w:r>
        <w:rPr>
          <w:spacing w:val="-11"/>
          <w:w w:val="115"/>
        </w:rPr>
        <w:t xml:space="preserve"> </w:t>
      </w:r>
      <w:r>
        <w:rPr>
          <w:w w:val="115"/>
        </w:rPr>
        <w:t>control</w:t>
      </w:r>
      <w:r>
        <w:rPr>
          <w:spacing w:val="-11"/>
          <w:w w:val="115"/>
        </w:rPr>
        <w:t xml:space="preserve"> </w:t>
      </w:r>
      <w:r>
        <w:rPr>
          <w:w w:val="115"/>
        </w:rPr>
        <w:t>competition;</w:t>
      </w:r>
      <w:r>
        <w:rPr>
          <w:spacing w:val="-8"/>
          <w:w w:val="115"/>
        </w:rPr>
        <w:t xml:space="preserve"> </w:t>
      </w:r>
      <w:r>
        <w:rPr>
          <w:w w:val="115"/>
        </w:rPr>
        <w:t>it</w:t>
      </w:r>
      <w:r>
        <w:rPr>
          <w:spacing w:val="-11"/>
          <w:w w:val="115"/>
        </w:rPr>
        <w:t xml:space="preserve"> </w:t>
      </w:r>
      <w:r>
        <w:rPr>
          <w:w w:val="115"/>
        </w:rPr>
        <w:t>was</w:t>
      </w:r>
      <w:r>
        <w:rPr>
          <w:spacing w:val="-11"/>
          <w:w w:val="115"/>
        </w:rPr>
        <w:t xml:space="preserve"> </w:t>
      </w:r>
      <w:r>
        <w:rPr>
          <w:w w:val="115"/>
        </w:rPr>
        <w:t>also seen</w:t>
      </w:r>
      <w:r>
        <w:rPr>
          <w:spacing w:val="5"/>
          <w:w w:val="115"/>
        </w:rPr>
        <w:t xml:space="preserve"> </w:t>
      </w:r>
      <w:r>
        <w:rPr>
          <w:w w:val="115"/>
        </w:rPr>
        <w:t>as</w:t>
      </w:r>
      <w:r>
        <w:rPr>
          <w:spacing w:val="5"/>
          <w:w w:val="115"/>
        </w:rPr>
        <w:t xml:space="preserve"> </w:t>
      </w:r>
      <w:r>
        <w:rPr>
          <w:w w:val="115"/>
        </w:rPr>
        <w:t>a</w:t>
      </w:r>
      <w:r>
        <w:rPr>
          <w:spacing w:val="5"/>
          <w:w w:val="115"/>
        </w:rPr>
        <w:t xml:space="preserve"> </w:t>
      </w:r>
      <w:r>
        <w:rPr>
          <w:w w:val="115"/>
        </w:rPr>
        <w:t>threat</w:t>
      </w:r>
      <w:r>
        <w:rPr>
          <w:spacing w:val="5"/>
          <w:w w:val="115"/>
        </w:rPr>
        <w:t xml:space="preserve"> </w:t>
      </w:r>
      <w:r>
        <w:rPr>
          <w:spacing w:val="-3"/>
          <w:w w:val="115"/>
        </w:rPr>
        <w:t>by</w:t>
      </w:r>
      <w:r>
        <w:rPr>
          <w:spacing w:val="5"/>
          <w:w w:val="115"/>
        </w:rPr>
        <w:t xml:space="preserve"> </w:t>
      </w:r>
      <w:r>
        <w:rPr>
          <w:w w:val="115"/>
        </w:rPr>
        <w:t>the</w:t>
      </w:r>
      <w:r>
        <w:rPr>
          <w:spacing w:val="6"/>
          <w:w w:val="115"/>
        </w:rPr>
        <w:t xml:space="preserve"> </w:t>
      </w:r>
      <w:r>
        <w:rPr>
          <w:w w:val="115"/>
        </w:rPr>
        <w:t>free</w:t>
      </w:r>
      <w:r>
        <w:rPr>
          <w:spacing w:val="5"/>
          <w:w w:val="115"/>
        </w:rPr>
        <w:t xml:space="preserve"> </w:t>
      </w:r>
      <w:r>
        <w:rPr>
          <w:w w:val="115"/>
        </w:rPr>
        <w:t>and</w:t>
      </w:r>
      <w:r>
        <w:rPr>
          <w:spacing w:val="5"/>
          <w:w w:val="115"/>
        </w:rPr>
        <w:t xml:space="preserve"> </w:t>
      </w:r>
      <w:r>
        <w:rPr>
          <w:w w:val="115"/>
        </w:rPr>
        <w:t>open</w:t>
      </w:r>
      <w:r>
        <w:rPr>
          <w:spacing w:val="5"/>
          <w:w w:val="115"/>
        </w:rPr>
        <w:t xml:space="preserve"> </w:t>
      </w:r>
      <w:r>
        <w:rPr>
          <w:w w:val="115"/>
        </w:rPr>
        <w:t>source</w:t>
      </w:r>
      <w:r>
        <w:rPr>
          <w:spacing w:val="5"/>
          <w:w w:val="115"/>
        </w:rPr>
        <w:t xml:space="preserve"> </w:t>
      </w:r>
      <w:r>
        <w:rPr>
          <w:w w:val="115"/>
        </w:rPr>
        <w:t>software</w:t>
      </w:r>
      <w:r>
        <w:rPr>
          <w:spacing w:val="6"/>
          <w:w w:val="115"/>
        </w:rPr>
        <w:t xml:space="preserve"> </w:t>
      </w:r>
      <w:r>
        <w:rPr>
          <w:w w:val="115"/>
        </w:rPr>
        <w:t>movement,</w:t>
      </w:r>
      <w:r>
        <w:rPr>
          <w:spacing w:val="6"/>
          <w:w w:val="115"/>
        </w:rPr>
        <w:t xml:space="preserve"> </w:t>
      </w:r>
      <w:r>
        <w:rPr>
          <w:w w:val="115"/>
        </w:rPr>
        <w:t>and</w:t>
      </w:r>
      <w:r>
        <w:rPr>
          <w:spacing w:val="5"/>
          <w:w w:val="115"/>
        </w:rPr>
        <w:t xml:space="preserve"> </w:t>
      </w:r>
      <w:r>
        <w:rPr>
          <w:spacing w:val="-3"/>
          <w:w w:val="115"/>
        </w:rPr>
        <w:t>by</w:t>
      </w:r>
      <w:r>
        <w:rPr>
          <w:spacing w:val="5"/>
          <w:w w:val="115"/>
        </w:rPr>
        <w:t xml:space="preserve"> </w:t>
      </w:r>
      <w:r>
        <w:rPr>
          <w:w w:val="115"/>
        </w:rPr>
        <w:t>secu-</w:t>
      </w:r>
    </w:p>
    <w:p>
      <w:pPr>
        <w:pStyle w:val="BodyText"/>
        <w:spacing w:line="204" w:lineRule="auto" w:before="9"/>
      </w:pPr>
      <w:r>
        <w:rPr>
          <w:w w:val="115"/>
        </w:rPr>
        <w:t xml:space="preserve">rity researchers </w:t>
      </w:r>
      <w:r>
        <w:rPr>
          <w:w w:val="90"/>
        </w:rPr>
        <w:t xml:space="preserve">– </w:t>
      </w:r>
      <w:r>
        <w:rPr>
          <w:w w:val="115"/>
        </w:rPr>
        <w:t>especially after the Russian researcher Dmitri Sklyarov was arrested</w:t>
      </w:r>
      <w:r>
        <w:rPr>
          <w:spacing w:val="-10"/>
          <w:w w:val="115"/>
        </w:rPr>
        <w:t xml:space="preserve"> </w:t>
      </w:r>
      <w:r>
        <w:rPr>
          <w:w w:val="115"/>
        </w:rPr>
        <w:t>at</w:t>
      </w:r>
      <w:r>
        <w:rPr>
          <w:spacing w:val="-10"/>
          <w:w w:val="115"/>
        </w:rPr>
        <w:t xml:space="preserve"> </w:t>
      </w:r>
      <w:r>
        <w:rPr>
          <w:w w:val="115"/>
        </w:rPr>
        <w:t>a</w:t>
      </w:r>
      <w:r>
        <w:rPr>
          <w:spacing w:val="-10"/>
          <w:w w:val="115"/>
        </w:rPr>
        <w:t xml:space="preserve"> </w:t>
      </w:r>
      <w:r>
        <w:rPr>
          <w:w w:val="115"/>
        </w:rPr>
        <w:t>US</w:t>
      </w:r>
      <w:r>
        <w:rPr>
          <w:spacing w:val="-10"/>
          <w:w w:val="115"/>
        </w:rPr>
        <w:t xml:space="preserve"> </w:t>
      </w:r>
      <w:r>
        <w:rPr>
          <w:w w:val="115"/>
        </w:rPr>
        <w:t>conference</w:t>
      </w:r>
      <w:r>
        <w:rPr>
          <w:spacing w:val="-9"/>
          <w:w w:val="115"/>
        </w:rPr>
        <w:t xml:space="preserve"> </w:t>
      </w:r>
      <w:r>
        <w:rPr>
          <w:w w:val="115"/>
        </w:rPr>
        <w:t>at</w:t>
      </w:r>
      <w:r>
        <w:rPr>
          <w:spacing w:val="-10"/>
          <w:w w:val="115"/>
        </w:rPr>
        <w:t xml:space="preserve"> </w:t>
      </w:r>
      <w:r>
        <w:rPr>
          <w:w w:val="115"/>
        </w:rPr>
        <w:t>the</w:t>
      </w:r>
      <w:r>
        <w:rPr>
          <w:spacing w:val="-10"/>
          <w:w w:val="115"/>
        </w:rPr>
        <w:t xml:space="preserve"> </w:t>
      </w:r>
      <w:r>
        <w:rPr>
          <w:w w:val="115"/>
        </w:rPr>
        <w:t>request</w:t>
      </w:r>
      <w:r>
        <w:rPr>
          <w:spacing w:val="-10"/>
          <w:w w:val="115"/>
        </w:rPr>
        <w:t xml:space="preserve"> </w:t>
      </w:r>
      <w:r>
        <w:rPr>
          <w:w w:val="115"/>
        </w:rPr>
        <w:t>of</w:t>
      </w:r>
      <w:r>
        <w:rPr>
          <w:spacing w:val="-10"/>
          <w:w w:val="115"/>
        </w:rPr>
        <w:t xml:space="preserve"> </w:t>
      </w:r>
      <w:r>
        <w:rPr>
          <w:w w:val="115"/>
        </w:rPr>
        <w:t>Adobe,</w:t>
      </w:r>
      <w:r>
        <w:rPr>
          <w:spacing w:val="-8"/>
          <w:w w:val="115"/>
        </w:rPr>
        <w:t xml:space="preserve"> </w:t>
      </w:r>
      <w:r>
        <w:rPr>
          <w:w w:val="115"/>
        </w:rPr>
        <w:t>after</w:t>
      </w:r>
      <w:r>
        <w:rPr>
          <w:spacing w:val="-9"/>
          <w:w w:val="115"/>
        </w:rPr>
        <w:t xml:space="preserve"> </w:t>
      </w:r>
      <w:r>
        <w:rPr>
          <w:w w:val="115"/>
        </w:rPr>
        <w:t>his</w:t>
      </w:r>
      <w:r>
        <w:rPr>
          <w:spacing w:val="-10"/>
          <w:w w:val="115"/>
        </w:rPr>
        <w:t xml:space="preserve"> </w:t>
      </w:r>
      <w:r>
        <w:rPr>
          <w:w w:val="115"/>
        </w:rPr>
        <w:t>employer</w:t>
      </w:r>
      <w:r>
        <w:rPr>
          <w:spacing w:val="-10"/>
          <w:w w:val="115"/>
        </w:rPr>
        <w:t xml:space="preserve"> </w:t>
      </w:r>
      <w:r>
        <w:rPr>
          <w:w w:val="115"/>
        </w:rPr>
        <w:t>had</w:t>
      </w:r>
      <w:r>
        <w:rPr>
          <w:spacing w:val="-10"/>
          <w:w w:val="115"/>
        </w:rPr>
        <w:t xml:space="preserve"> </w:t>
      </w:r>
      <w:r>
        <w:rPr>
          <w:w w:val="115"/>
        </w:rPr>
        <w:t>sold tools circumventing password protection on PDF</w:t>
      </w:r>
      <w:r>
        <w:rPr>
          <w:spacing w:val="27"/>
          <w:w w:val="115"/>
        </w:rPr>
        <w:t xml:space="preserve"> </w:t>
      </w:r>
      <w:r>
        <w:rPr>
          <w:w w:val="115"/>
        </w:rPr>
        <w:t>documents.</w:t>
      </w:r>
    </w:p>
    <w:p>
      <w:pPr>
        <w:pStyle w:val="BodyText"/>
        <w:spacing w:line="199" w:lineRule="auto" w:before="73"/>
        <w:ind w:left="787" w:firstLine="323"/>
      </w:pPr>
      <w:r>
        <w:rPr>
          <w:w w:val="115"/>
        </w:rPr>
        <w:t>There were many other high-pro</w:t>
      </w:r>
      <w:r>
        <w:rPr>
          <w:rFonts w:ascii="Arial Unicode MS" w:hAnsi="Arial Unicode MS"/>
          <w:w w:val="115"/>
        </w:rPr>
        <w:t>fi</w:t>
      </w:r>
      <w:r>
        <w:rPr>
          <w:w w:val="115"/>
        </w:rPr>
        <w:t>le incidents; for example, I was on the program</w:t>
      </w:r>
      <w:r>
        <w:rPr>
          <w:spacing w:val="-10"/>
          <w:w w:val="115"/>
        </w:rPr>
        <w:t xml:space="preserve"> </w:t>
      </w:r>
      <w:r>
        <w:rPr>
          <w:w w:val="115"/>
        </w:rPr>
        <w:t>committee</w:t>
      </w:r>
      <w:r>
        <w:rPr>
          <w:spacing w:val="-8"/>
          <w:w w:val="115"/>
        </w:rPr>
        <w:t xml:space="preserve"> </w:t>
      </w:r>
      <w:r>
        <w:rPr>
          <w:w w:val="115"/>
        </w:rPr>
        <w:t>of</w:t>
      </w:r>
      <w:r>
        <w:rPr>
          <w:spacing w:val="-9"/>
          <w:w w:val="115"/>
        </w:rPr>
        <w:t xml:space="preserve"> </w:t>
      </w:r>
      <w:r>
        <w:rPr>
          <w:w w:val="115"/>
        </w:rPr>
        <w:t>the</w:t>
      </w:r>
      <w:r>
        <w:rPr>
          <w:spacing w:val="-8"/>
          <w:w w:val="115"/>
        </w:rPr>
        <w:t xml:space="preserve"> </w:t>
      </w:r>
      <w:r>
        <w:rPr>
          <w:w w:val="115"/>
        </w:rPr>
        <w:t>2001</w:t>
      </w:r>
      <w:r>
        <w:rPr>
          <w:spacing w:val="-10"/>
          <w:w w:val="115"/>
        </w:rPr>
        <w:t xml:space="preserve"> </w:t>
      </w:r>
      <w:r>
        <w:rPr>
          <w:w w:val="115"/>
        </w:rPr>
        <w:t>Information</w:t>
      </w:r>
      <w:r>
        <w:rPr>
          <w:spacing w:val="-8"/>
          <w:w w:val="115"/>
        </w:rPr>
        <w:t xml:space="preserve"> </w:t>
      </w:r>
      <w:r>
        <w:rPr>
          <w:w w:val="115"/>
        </w:rPr>
        <w:t>Hiding</w:t>
      </w:r>
      <w:r>
        <w:rPr>
          <w:spacing w:val="-8"/>
          <w:w w:val="115"/>
        </w:rPr>
        <w:t xml:space="preserve"> </w:t>
      </w:r>
      <w:r>
        <w:rPr>
          <w:spacing w:val="-3"/>
          <w:w w:val="115"/>
        </w:rPr>
        <w:t>Workshop</w:t>
      </w:r>
      <w:r>
        <w:rPr>
          <w:spacing w:val="-8"/>
          <w:w w:val="115"/>
        </w:rPr>
        <w:t xml:space="preserve"> </w:t>
      </w:r>
      <w:r>
        <w:rPr>
          <w:w w:val="115"/>
        </w:rPr>
        <w:t>when</w:t>
      </w:r>
      <w:r>
        <w:rPr>
          <w:spacing w:val="-10"/>
          <w:w w:val="115"/>
        </w:rPr>
        <w:t xml:space="preserve"> </w:t>
      </w:r>
      <w:r>
        <w:rPr>
          <w:w w:val="115"/>
        </w:rPr>
        <w:t>an</w:t>
      </w:r>
      <w:r>
        <w:rPr>
          <w:spacing w:val="-8"/>
          <w:w w:val="115"/>
        </w:rPr>
        <w:t xml:space="preserve"> </w:t>
      </w:r>
      <w:r>
        <w:rPr>
          <w:w w:val="115"/>
        </w:rPr>
        <w:t xml:space="preserve">attempt was made </w:t>
      </w:r>
      <w:r>
        <w:rPr>
          <w:spacing w:val="-3"/>
          <w:w w:val="115"/>
        </w:rPr>
        <w:t xml:space="preserve">by </w:t>
      </w:r>
      <w:r>
        <w:rPr>
          <w:w w:val="115"/>
        </w:rPr>
        <w:t xml:space="preserve">the Recording Industry Association of America (RIAA) to force the program chair to pull a paper </w:t>
      </w:r>
      <w:r>
        <w:rPr>
          <w:spacing w:val="-3"/>
          <w:w w:val="115"/>
        </w:rPr>
        <w:t xml:space="preserve">by </w:t>
      </w:r>
      <w:r>
        <w:rPr>
          <w:w w:val="115"/>
        </w:rPr>
        <w:t xml:space="preserve">Ed </w:t>
      </w:r>
      <w:r>
        <w:rPr>
          <w:spacing w:val="-3"/>
          <w:w w:val="115"/>
        </w:rPr>
        <w:t xml:space="preserve">Felten </w:t>
      </w:r>
      <w:r>
        <w:rPr>
          <w:w w:val="115"/>
        </w:rPr>
        <w:t>and his students describing vulnerabilities in a copyright marking scheme being touted for a digital music standard</w:t>
      </w:r>
      <w:r>
        <w:rPr>
          <w:spacing w:val="-23"/>
          <w:w w:val="115"/>
        </w:rPr>
        <w:t xml:space="preserve"> </w:t>
      </w:r>
      <w:r>
        <w:rPr>
          <w:w w:val="115"/>
        </w:rPr>
        <w:t>[495].</w:t>
      </w:r>
      <w:r>
        <w:rPr>
          <w:spacing w:val="3"/>
          <w:w w:val="115"/>
        </w:rPr>
        <w:t xml:space="preserve"> </w:t>
      </w:r>
      <w:r>
        <w:rPr>
          <w:w w:val="115"/>
        </w:rPr>
        <w:t>Ed</w:t>
      </w:r>
      <w:r>
        <w:rPr>
          <w:spacing w:val="-22"/>
          <w:w w:val="115"/>
        </w:rPr>
        <w:t xml:space="preserve"> </w:t>
      </w:r>
      <w:r>
        <w:rPr>
          <w:w w:val="115"/>
        </w:rPr>
        <w:t>then</w:t>
      </w:r>
      <w:r>
        <w:rPr>
          <w:spacing w:val="-22"/>
          <w:w w:val="115"/>
        </w:rPr>
        <w:t xml:space="preserve"> </w:t>
      </w:r>
      <w:r>
        <w:rPr>
          <w:w w:val="115"/>
        </w:rPr>
        <w:t>sued</w:t>
      </w:r>
      <w:r>
        <w:rPr>
          <w:spacing w:val="-22"/>
          <w:w w:val="115"/>
        </w:rPr>
        <w:t xml:space="preserve"> </w:t>
      </w:r>
      <w:r>
        <w:rPr>
          <w:w w:val="115"/>
        </w:rPr>
        <w:t>RIAA,</w:t>
      </w:r>
      <w:r>
        <w:rPr>
          <w:spacing w:val="-22"/>
          <w:w w:val="115"/>
        </w:rPr>
        <w:t xml:space="preserve"> </w:t>
      </w:r>
      <w:r>
        <w:rPr>
          <w:w w:val="115"/>
        </w:rPr>
        <w:t>in</w:t>
      </w:r>
      <w:r>
        <w:rPr>
          <w:spacing w:val="-22"/>
          <w:w w:val="115"/>
        </w:rPr>
        <w:t xml:space="preserve"> </w:t>
      </w:r>
      <w:r>
        <w:rPr>
          <w:w w:val="115"/>
        </w:rPr>
        <w:t>a</w:t>
      </w:r>
      <w:r>
        <w:rPr>
          <w:spacing w:val="-22"/>
          <w:w w:val="115"/>
        </w:rPr>
        <w:t xml:space="preserve"> </w:t>
      </w:r>
      <w:r>
        <w:rPr>
          <w:w w:val="115"/>
        </w:rPr>
        <w:t>landmark</w:t>
      </w:r>
      <w:r>
        <w:rPr>
          <w:spacing w:val="-22"/>
          <w:w w:val="115"/>
        </w:rPr>
        <w:t xml:space="preserve"> </w:t>
      </w:r>
      <w:r>
        <w:rPr>
          <w:w w:val="115"/>
        </w:rPr>
        <w:t>academic-freedom</w:t>
      </w:r>
      <w:r>
        <w:rPr>
          <w:spacing w:val="-22"/>
          <w:w w:val="115"/>
        </w:rPr>
        <w:t xml:space="preserve"> </w:t>
      </w:r>
      <w:r>
        <w:rPr>
          <w:w w:val="115"/>
        </w:rPr>
        <w:t>case</w:t>
      </w:r>
      <w:r>
        <w:rPr>
          <w:spacing w:val="-22"/>
          <w:w w:val="115"/>
        </w:rPr>
        <w:t xml:space="preserve"> </w:t>
      </w:r>
      <w:r>
        <w:rPr>
          <w:w w:val="115"/>
        </w:rPr>
        <w:t xml:space="preserve">[620]. The irony is that the promoters of this scheme had issued a public challenge  to academics and others to break it. The next case was Bunnie </w:t>
      </w:r>
      <w:r>
        <w:rPr/>
        <w:t xml:space="preserve">Huang’s </w:t>
      </w:r>
      <w:r>
        <w:rPr>
          <w:spacing w:val="2"/>
          <w:w w:val="115"/>
        </w:rPr>
        <w:t xml:space="preserve">book </w:t>
      </w:r>
      <w:r>
        <w:rPr>
          <w:w w:val="86"/>
        </w:rPr>
        <w:t>“Ha</w:t>
      </w:r>
      <w:r>
        <w:rPr>
          <w:spacing w:val="-6"/>
          <w:w w:val="86"/>
        </w:rPr>
        <w:t>c</w:t>
      </w:r>
      <w:r>
        <w:rPr>
          <w:w w:val="110"/>
        </w:rPr>
        <w:t>king</w:t>
      </w:r>
      <w:r>
        <w:rPr>
          <w:spacing w:val="8"/>
        </w:rPr>
        <w:t xml:space="preserve"> </w:t>
      </w:r>
      <w:r>
        <w:rPr>
          <w:w w:val="120"/>
        </w:rPr>
        <w:t>the</w:t>
      </w:r>
      <w:r>
        <w:rPr>
          <w:spacing w:val="8"/>
        </w:rPr>
        <w:t xml:space="preserve"> </w:t>
      </w:r>
      <w:r>
        <w:rPr>
          <w:w w:val="113"/>
        </w:rPr>
        <w:t>X</w:t>
      </w:r>
      <w:r>
        <w:rPr>
          <w:spacing w:val="5"/>
          <w:w w:val="113"/>
        </w:rPr>
        <w:t>b</w:t>
      </w:r>
      <w:r>
        <w:rPr>
          <w:spacing w:val="-6"/>
          <w:w w:val="105"/>
        </w:rPr>
        <w:t>o</w:t>
      </w:r>
      <w:r>
        <w:rPr>
          <w:w w:val="111"/>
        </w:rPr>
        <w:t>x</w:t>
      </w:r>
      <w:r>
        <w:rPr>
          <w:spacing w:val="-25"/>
          <w:w w:val="49"/>
        </w:rPr>
        <w:t>”</w:t>
      </w:r>
      <w:r>
        <w:rPr>
          <w:w w:val="105"/>
        </w:rPr>
        <w:t>:</w:t>
      </w:r>
      <w:r>
        <w:rPr/>
        <w:t xml:space="preserve"> </w:t>
      </w:r>
      <w:r>
        <w:rPr>
          <w:spacing w:val="-19"/>
        </w:rPr>
        <w:t xml:space="preserve"> </w:t>
      </w:r>
      <w:r>
        <w:rPr>
          <w:w w:val="118"/>
        </w:rPr>
        <w:t>this</w:t>
      </w:r>
      <w:r>
        <w:rPr>
          <w:spacing w:val="8"/>
        </w:rPr>
        <w:t xml:space="preserve"> </w:t>
      </w:r>
      <w:r>
        <w:rPr>
          <w:w w:val="112"/>
        </w:rPr>
        <w:t>descri</w:t>
      </w:r>
      <w:r>
        <w:rPr>
          <w:spacing w:val="5"/>
          <w:w w:val="112"/>
        </w:rPr>
        <w:t>b</w:t>
      </w:r>
      <w:r>
        <w:rPr>
          <w:w w:val="112"/>
        </w:rPr>
        <w:t>ed</w:t>
      </w:r>
      <w:r>
        <w:rPr>
          <w:spacing w:val="8"/>
        </w:rPr>
        <w:t xml:space="preserve"> </w:t>
      </w:r>
      <w:r>
        <w:rPr>
          <w:w w:val="111"/>
        </w:rPr>
        <w:t>h</w:t>
      </w:r>
      <w:r>
        <w:rPr>
          <w:spacing w:val="-6"/>
          <w:w w:val="111"/>
        </w:rPr>
        <w:t>o</w:t>
      </w:r>
      <w:r>
        <w:rPr>
          <w:w w:val="108"/>
        </w:rPr>
        <w:t>w,</w:t>
      </w:r>
      <w:r>
        <w:rPr>
          <w:spacing w:val="9"/>
        </w:rPr>
        <w:t xml:space="preserve"> </w:t>
      </w:r>
      <w:r>
        <w:rPr>
          <w:w w:val="113"/>
        </w:rPr>
        <w:t>as</w:t>
      </w:r>
      <w:r>
        <w:rPr>
          <w:spacing w:val="8"/>
        </w:rPr>
        <w:t xml:space="preserve"> </w:t>
      </w:r>
      <w:r>
        <w:rPr>
          <w:w w:val="118"/>
        </w:rPr>
        <w:t>an</w:t>
      </w:r>
      <w:r>
        <w:rPr>
          <w:spacing w:val="8"/>
        </w:rPr>
        <w:t xml:space="preserve"> </w:t>
      </w:r>
      <w:r>
        <w:rPr>
          <w:w w:val="115"/>
        </w:rPr>
        <w:t>MIT</w:t>
      </w:r>
      <w:r>
        <w:rPr>
          <w:spacing w:val="8"/>
        </w:rPr>
        <w:t xml:space="preserve"> </w:t>
      </w:r>
      <w:r>
        <w:rPr>
          <w:w w:val="117"/>
        </w:rPr>
        <w:t>stude</w:t>
      </w:r>
      <w:r>
        <w:rPr>
          <w:spacing w:val="-6"/>
          <w:w w:val="117"/>
        </w:rPr>
        <w:t>n</w:t>
      </w:r>
      <w:r>
        <w:rPr>
          <w:w w:val="133"/>
        </w:rPr>
        <w:t>t,</w:t>
      </w:r>
      <w:r>
        <w:rPr>
          <w:spacing w:val="9"/>
        </w:rPr>
        <w:t xml:space="preserve"> </w:t>
      </w:r>
      <w:r>
        <w:rPr>
          <w:w w:val="77"/>
        </w:rPr>
        <w:t>he’d</w:t>
      </w:r>
      <w:r>
        <w:rPr>
          <w:spacing w:val="8"/>
        </w:rPr>
        <w:t xml:space="preserve"> </w:t>
      </w:r>
      <w:r>
        <w:rPr>
          <w:spacing w:val="-6"/>
          <w:w w:val="105"/>
        </w:rPr>
        <w:t>o</w:t>
      </w:r>
      <w:r>
        <w:rPr>
          <w:spacing w:val="-6"/>
          <w:w w:val="111"/>
        </w:rPr>
        <w:t>v</w:t>
      </w:r>
      <w:r>
        <w:rPr>
          <w:w w:val="109"/>
        </w:rPr>
        <w:t>ercome</w:t>
      </w:r>
      <w:r>
        <w:rPr>
          <w:spacing w:val="8"/>
        </w:rPr>
        <w:t xml:space="preserve"> </w:t>
      </w:r>
      <w:r>
        <w:rPr>
          <w:w w:val="120"/>
        </w:rPr>
        <w:t xml:space="preserve">the </w:t>
      </w:r>
      <w:r>
        <w:rPr>
          <w:w w:val="115"/>
        </w:rPr>
        <w:t>protection</w:t>
      </w:r>
      <w:r>
        <w:rPr>
          <w:spacing w:val="-15"/>
          <w:w w:val="115"/>
        </w:rPr>
        <w:t xml:space="preserve"> </w:t>
      </w:r>
      <w:r>
        <w:rPr>
          <w:w w:val="115"/>
        </w:rPr>
        <w:t>mechanisms</w:t>
      </w:r>
      <w:r>
        <w:rPr>
          <w:spacing w:val="-15"/>
          <w:w w:val="115"/>
        </w:rPr>
        <w:t xml:space="preserve"> </w:t>
      </w:r>
      <w:r>
        <w:rPr>
          <w:w w:val="115"/>
        </w:rPr>
        <w:t>in</w:t>
      </w:r>
      <w:r>
        <w:rPr>
          <w:spacing w:val="-15"/>
          <w:w w:val="115"/>
        </w:rPr>
        <w:t xml:space="preserve"> </w:t>
      </w:r>
      <w:r>
        <w:rPr>
          <w:w w:val="115"/>
        </w:rPr>
        <w:t>the</w:t>
      </w:r>
      <w:r>
        <w:rPr>
          <w:spacing w:val="-15"/>
          <w:w w:val="115"/>
        </w:rPr>
        <w:t xml:space="preserve"> </w:t>
      </w:r>
      <w:r>
        <w:rPr>
          <w:rFonts w:ascii="Arial Unicode MS" w:hAnsi="Arial Unicode MS"/>
          <w:w w:val="115"/>
        </w:rPr>
        <w:t>fi</w:t>
      </w:r>
      <w:r>
        <w:rPr>
          <w:w w:val="115"/>
        </w:rPr>
        <w:t>rst</w:t>
      </w:r>
      <w:r>
        <w:rPr>
          <w:spacing w:val="-15"/>
          <w:w w:val="115"/>
        </w:rPr>
        <w:t xml:space="preserve"> </w:t>
      </w:r>
      <w:r>
        <w:rPr>
          <w:w w:val="115"/>
        </w:rPr>
        <w:t>version</w:t>
      </w:r>
      <w:r>
        <w:rPr>
          <w:spacing w:val="-15"/>
          <w:w w:val="115"/>
        </w:rPr>
        <w:t xml:space="preserve"> </w:t>
      </w:r>
      <w:r>
        <w:rPr>
          <w:w w:val="115"/>
        </w:rPr>
        <w:t>of</w:t>
      </w:r>
      <w:r>
        <w:rPr>
          <w:spacing w:val="-15"/>
          <w:w w:val="115"/>
        </w:rPr>
        <w:t xml:space="preserve"> </w:t>
      </w:r>
      <w:r>
        <w:rPr>
          <w:w w:val="115"/>
        </w:rPr>
        <w:t>Microsoft’s</w:t>
      </w:r>
      <w:r>
        <w:rPr>
          <w:spacing w:val="-15"/>
          <w:w w:val="115"/>
        </w:rPr>
        <w:t xml:space="preserve"> </w:t>
      </w:r>
      <w:r>
        <w:rPr>
          <w:w w:val="115"/>
        </w:rPr>
        <w:t>games</w:t>
      </w:r>
      <w:r>
        <w:rPr>
          <w:spacing w:val="-15"/>
          <w:w w:val="115"/>
        </w:rPr>
        <w:t xml:space="preserve"> </w:t>
      </w:r>
      <w:r>
        <w:rPr>
          <w:w w:val="115"/>
        </w:rPr>
        <w:t>console</w:t>
      </w:r>
      <w:r>
        <w:rPr>
          <w:spacing w:val="-15"/>
          <w:w w:val="115"/>
        </w:rPr>
        <w:t xml:space="preserve"> </w:t>
      </w:r>
      <w:r>
        <w:rPr>
          <w:w w:val="115"/>
        </w:rPr>
        <w:t>[930]. The</w:t>
      </w:r>
      <w:r>
        <w:rPr>
          <w:spacing w:val="-12"/>
          <w:w w:val="115"/>
        </w:rPr>
        <w:t xml:space="preserve"> </w:t>
      </w:r>
      <w:r>
        <w:rPr>
          <w:spacing w:val="2"/>
          <w:w w:val="115"/>
        </w:rPr>
        <w:t>book</w:t>
      </w:r>
      <w:r>
        <w:rPr>
          <w:spacing w:val="-11"/>
          <w:w w:val="115"/>
        </w:rPr>
        <w:t xml:space="preserve"> </w:t>
      </w:r>
      <w:r>
        <w:rPr>
          <w:w w:val="115"/>
        </w:rPr>
        <w:t>he</w:t>
      </w:r>
      <w:r>
        <w:rPr>
          <w:spacing w:val="-11"/>
          <w:w w:val="115"/>
        </w:rPr>
        <w:t xml:space="preserve"> </w:t>
      </w:r>
      <w:r>
        <w:rPr>
          <w:w w:val="115"/>
        </w:rPr>
        <w:t>wrote</w:t>
      </w:r>
      <w:r>
        <w:rPr>
          <w:spacing w:val="-11"/>
          <w:w w:val="115"/>
        </w:rPr>
        <w:t xml:space="preserve"> </w:t>
      </w:r>
      <w:r>
        <w:rPr>
          <w:w w:val="115"/>
        </w:rPr>
        <w:t>caused</w:t>
      </w:r>
      <w:r>
        <w:rPr>
          <w:spacing w:val="-11"/>
          <w:w w:val="115"/>
        </w:rPr>
        <w:t xml:space="preserve"> </w:t>
      </w:r>
      <w:r>
        <w:rPr>
          <w:w w:val="115"/>
        </w:rPr>
        <w:t>his</w:t>
      </w:r>
      <w:r>
        <w:rPr>
          <w:spacing w:val="-12"/>
          <w:w w:val="115"/>
        </w:rPr>
        <w:t xml:space="preserve"> </w:t>
      </w:r>
      <w:r>
        <w:rPr>
          <w:w w:val="115"/>
        </w:rPr>
        <w:t>publisher</w:t>
      </w:r>
      <w:r>
        <w:rPr>
          <w:spacing w:val="-11"/>
          <w:w w:val="115"/>
        </w:rPr>
        <w:t xml:space="preserve"> </w:t>
      </w:r>
      <w:r>
        <w:rPr>
          <w:w w:val="115"/>
        </w:rPr>
        <w:t>to</w:t>
      </w:r>
      <w:r>
        <w:rPr>
          <w:spacing w:val="-12"/>
          <w:w w:val="115"/>
        </w:rPr>
        <w:t xml:space="preserve"> </w:t>
      </w:r>
      <w:r>
        <w:rPr>
          <w:w w:val="115"/>
        </w:rPr>
        <w:t>take</w:t>
      </w:r>
      <w:r>
        <w:rPr>
          <w:spacing w:val="-11"/>
          <w:w w:val="115"/>
        </w:rPr>
        <w:t xml:space="preserve"> </w:t>
      </w:r>
      <w:r>
        <w:rPr>
          <w:w w:val="115"/>
        </w:rPr>
        <w:t>fright,</w:t>
      </w:r>
      <w:r>
        <w:rPr>
          <w:spacing w:val="-8"/>
          <w:w w:val="115"/>
        </w:rPr>
        <w:t xml:space="preserve"> </w:t>
      </w:r>
      <w:r>
        <w:rPr>
          <w:w w:val="115"/>
        </w:rPr>
        <w:t>but</w:t>
      </w:r>
      <w:r>
        <w:rPr>
          <w:spacing w:val="-12"/>
          <w:w w:val="115"/>
        </w:rPr>
        <w:t xml:space="preserve"> </w:t>
      </w:r>
      <w:r>
        <w:rPr>
          <w:w w:val="115"/>
        </w:rPr>
        <w:t>he</w:t>
      </w:r>
      <w:r>
        <w:rPr>
          <w:spacing w:val="-11"/>
          <w:w w:val="115"/>
        </w:rPr>
        <w:t xml:space="preserve"> </w:t>
      </w:r>
      <w:r>
        <w:rPr>
          <w:w w:val="115"/>
        </w:rPr>
        <w:t>found</w:t>
      </w:r>
      <w:r>
        <w:rPr>
          <w:spacing w:val="-11"/>
          <w:w w:val="115"/>
        </w:rPr>
        <w:t xml:space="preserve"> </w:t>
      </w:r>
      <w:r>
        <w:rPr>
          <w:w w:val="115"/>
        </w:rPr>
        <w:t>another</w:t>
      </w:r>
      <w:r>
        <w:rPr>
          <w:spacing w:val="-11"/>
          <w:w w:val="115"/>
        </w:rPr>
        <w:t xml:space="preserve"> </w:t>
      </w:r>
      <w:r>
        <w:rPr>
          <w:w w:val="115"/>
        </w:rPr>
        <w:t xml:space="preserve">one. The encroachment on liberties threatened </w:t>
      </w:r>
      <w:r>
        <w:rPr>
          <w:spacing w:val="-3"/>
          <w:w w:val="115"/>
        </w:rPr>
        <w:t xml:space="preserve">by </w:t>
      </w:r>
      <w:r>
        <w:rPr>
          <w:w w:val="115"/>
        </w:rPr>
        <w:t>rights-management mechanisms and anti-hacking laws led to the growth of digital-rights NGOs in a number of countries</w:t>
      </w:r>
      <w:r>
        <w:rPr>
          <w:spacing w:val="-26"/>
          <w:w w:val="115"/>
        </w:rPr>
        <w:t xml:space="preserve"> </w:t>
      </w:r>
      <w:r>
        <w:rPr>
          <w:w w:val="115"/>
        </w:rPr>
        <w:t>(others</w:t>
      </w:r>
      <w:r>
        <w:rPr>
          <w:spacing w:val="-26"/>
          <w:w w:val="115"/>
        </w:rPr>
        <w:t xml:space="preserve"> </w:t>
      </w:r>
      <w:r>
        <w:rPr>
          <w:w w:val="115"/>
        </w:rPr>
        <w:t>had</w:t>
      </w:r>
      <w:r>
        <w:rPr>
          <w:spacing w:val="-25"/>
          <w:w w:val="115"/>
        </w:rPr>
        <w:t xml:space="preserve"> </w:t>
      </w:r>
      <w:r>
        <w:rPr>
          <w:w w:val="115"/>
        </w:rPr>
        <w:t>them</w:t>
      </w:r>
      <w:r>
        <w:rPr>
          <w:spacing w:val="-26"/>
          <w:w w:val="115"/>
        </w:rPr>
        <w:t xml:space="preserve"> </w:t>
      </w:r>
      <w:r>
        <w:rPr>
          <w:w w:val="115"/>
        </w:rPr>
        <w:t>already</w:t>
      </w:r>
      <w:r>
        <w:rPr>
          <w:spacing w:val="-26"/>
          <w:w w:val="115"/>
        </w:rPr>
        <w:t xml:space="preserve"> </w:t>
      </w:r>
      <w:r>
        <w:rPr>
          <w:w w:val="115"/>
        </w:rPr>
        <w:t>as</w:t>
      </w:r>
      <w:r>
        <w:rPr>
          <w:spacing w:val="-25"/>
          <w:w w:val="115"/>
        </w:rPr>
        <w:t xml:space="preserve"> </w:t>
      </w:r>
      <w:r>
        <w:rPr>
          <w:w w:val="115"/>
        </w:rPr>
        <w:t>a</w:t>
      </w:r>
      <w:r>
        <w:rPr>
          <w:spacing w:val="-26"/>
          <w:w w:val="115"/>
        </w:rPr>
        <w:t xml:space="preserve"> </w:t>
      </w:r>
      <w:r>
        <w:rPr>
          <w:w w:val="115"/>
        </w:rPr>
        <w:t>result</w:t>
      </w:r>
      <w:r>
        <w:rPr>
          <w:spacing w:val="-26"/>
          <w:w w:val="115"/>
        </w:rPr>
        <w:t xml:space="preserve"> </w:t>
      </w:r>
      <w:r>
        <w:rPr>
          <w:w w:val="115"/>
        </w:rPr>
        <w:t>of</w:t>
      </w:r>
      <w:r>
        <w:rPr>
          <w:spacing w:val="-25"/>
          <w:w w:val="115"/>
        </w:rPr>
        <w:t xml:space="preserve"> </w:t>
      </w:r>
      <w:r>
        <w:rPr>
          <w:w w:val="115"/>
        </w:rPr>
        <w:t>the</w:t>
      </w:r>
      <w:r>
        <w:rPr>
          <w:spacing w:val="-26"/>
          <w:w w:val="115"/>
        </w:rPr>
        <w:t xml:space="preserve"> </w:t>
      </w:r>
      <w:r>
        <w:rPr>
          <w:w w:val="115"/>
        </w:rPr>
        <w:t>‘Crypto</w:t>
      </w:r>
      <w:r>
        <w:rPr>
          <w:spacing w:val="-25"/>
          <w:w w:val="115"/>
        </w:rPr>
        <w:t xml:space="preserve"> </w:t>
      </w:r>
      <w:r>
        <w:rPr>
          <w:spacing w:val="-3"/>
        </w:rPr>
        <w:t>Wars’;</w:t>
      </w:r>
      <w:r>
        <w:rPr>
          <w:spacing w:val="-17"/>
        </w:rPr>
        <w:t xml:space="preserve"> </w:t>
      </w:r>
      <w:r>
        <w:rPr/>
        <w:t>I’ll</w:t>
      </w:r>
      <w:r>
        <w:rPr>
          <w:spacing w:val="-18"/>
        </w:rPr>
        <w:t xml:space="preserve"> </w:t>
      </w:r>
      <w:r>
        <w:rPr>
          <w:w w:val="115"/>
        </w:rPr>
        <w:t>discuss</w:t>
      </w:r>
    </w:p>
    <w:p>
      <w:pPr>
        <w:spacing w:after="0" w:line="199"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0"/>
        </w:rPr>
        <w:t>all this in more detail in section 26.2.7).</w:t>
      </w:r>
    </w:p>
    <w:p>
      <w:pPr>
        <w:pStyle w:val="BodyText"/>
        <w:spacing w:line="199" w:lineRule="auto" w:before="93"/>
        <w:ind w:firstLine="298"/>
      </w:pPr>
      <w:r>
        <w:rPr>
          <w:w w:val="115"/>
        </w:rPr>
        <w:t xml:space="preserve">One turning point came in 2003–4, as the IP lobby was trying to steer </w:t>
      </w:r>
      <w:r>
        <w:rPr>
          <w:spacing w:val="-11"/>
          <w:w w:val="115"/>
        </w:rPr>
        <w:t xml:space="preserve">a </w:t>
      </w:r>
      <w:r>
        <w:rPr>
          <w:w w:val="115"/>
        </w:rPr>
        <w:t xml:space="preserve">further measure through Brussels, the IP Enforcement Directive. In its original form, this would </w:t>
      </w:r>
      <w:r>
        <w:rPr>
          <w:spacing w:val="-3"/>
          <w:w w:val="115"/>
        </w:rPr>
        <w:t xml:space="preserve">have </w:t>
      </w:r>
      <w:r>
        <w:rPr>
          <w:w w:val="115"/>
        </w:rPr>
        <w:t>further ratcheted up the penalties on infringers and re</w:t>
      </w:r>
      <w:r>
        <w:rPr>
          <w:spacing w:val="-3"/>
          <w:w w:val="115"/>
        </w:rPr>
        <w:t>moved</w:t>
      </w:r>
      <w:r>
        <w:rPr>
          <w:spacing w:val="-19"/>
          <w:w w:val="115"/>
        </w:rPr>
        <w:t xml:space="preserve"> </w:t>
      </w:r>
      <w:r>
        <w:rPr>
          <w:w w:val="115"/>
        </w:rPr>
        <w:t>the</w:t>
      </w:r>
      <w:r>
        <w:rPr>
          <w:spacing w:val="-19"/>
          <w:w w:val="115"/>
        </w:rPr>
        <w:t xml:space="preserve"> </w:t>
      </w:r>
      <w:r>
        <w:rPr>
          <w:w w:val="115"/>
        </w:rPr>
        <w:t>prospects</w:t>
      </w:r>
      <w:r>
        <w:rPr>
          <w:spacing w:val="-19"/>
          <w:w w:val="115"/>
        </w:rPr>
        <w:t xml:space="preserve"> </w:t>
      </w:r>
      <w:r>
        <w:rPr>
          <w:w w:val="115"/>
        </w:rPr>
        <w:t>for</w:t>
      </w:r>
      <w:r>
        <w:rPr>
          <w:spacing w:val="-18"/>
          <w:w w:val="115"/>
        </w:rPr>
        <w:t xml:space="preserve"> </w:t>
      </w:r>
      <w:r>
        <w:rPr>
          <w:w w:val="115"/>
        </w:rPr>
        <w:t>public-interest</w:t>
      </w:r>
      <w:r>
        <w:rPr>
          <w:spacing w:val="-19"/>
          <w:w w:val="115"/>
        </w:rPr>
        <w:t xml:space="preserve"> </w:t>
      </w:r>
      <w:r>
        <w:rPr>
          <w:w w:val="115"/>
        </w:rPr>
        <w:t>defences</w:t>
      </w:r>
      <w:r>
        <w:rPr>
          <w:spacing w:val="-19"/>
          <w:w w:val="115"/>
        </w:rPr>
        <w:t xml:space="preserve"> </w:t>
      </w:r>
      <w:r>
        <w:rPr>
          <w:w w:val="115"/>
        </w:rPr>
        <w:t>based</w:t>
      </w:r>
      <w:r>
        <w:rPr>
          <w:spacing w:val="-18"/>
          <w:w w:val="115"/>
        </w:rPr>
        <w:t xml:space="preserve"> </w:t>
      </w:r>
      <w:r>
        <w:rPr>
          <w:w w:val="115"/>
        </w:rPr>
        <w:t>on</w:t>
      </w:r>
      <w:r>
        <w:rPr>
          <w:spacing w:val="-19"/>
          <w:w w:val="115"/>
        </w:rPr>
        <w:t xml:space="preserve"> </w:t>
      </w:r>
      <w:r>
        <w:rPr>
          <w:w w:val="115"/>
        </w:rPr>
        <w:t>free</w:t>
      </w:r>
      <w:r>
        <w:rPr>
          <w:spacing w:val="-19"/>
          <w:w w:val="115"/>
        </w:rPr>
        <w:t xml:space="preserve"> </w:t>
      </w:r>
      <w:r>
        <w:rPr>
          <w:w w:val="115"/>
        </w:rPr>
        <w:t>speech</w:t>
      </w:r>
      <w:r>
        <w:rPr>
          <w:spacing w:val="-19"/>
          <w:w w:val="115"/>
        </w:rPr>
        <w:t xml:space="preserve"> </w:t>
      </w:r>
      <w:r>
        <w:rPr>
          <w:w w:val="115"/>
        </w:rPr>
        <w:t>or</w:t>
      </w:r>
      <w:r>
        <w:rPr>
          <w:spacing w:val="-18"/>
          <w:w w:val="115"/>
        </w:rPr>
        <w:t xml:space="preserve"> </w:t>
      </w:r>
      <w:r>
        <w:rPr>
          <w:w w:val="115"/>
        </w:rPr>
        <w:t>fair</w:t>
      </w:r>
      <w:r>
        <w:rPr>
          <w:spacing w:val="-19"/>
          <w:w w:val="115"/>
        </w:rPr>
        <w:t xml:space="preserve"> </w:t>
      </w:r>
      <w:r>
        <w:rPr>
          <w:w w:val="115"/>
        </w:rPr>
        <w:t>use. This time opponents of the measure managed to assemble a su</w:t>
      </w:r>
      <w:r>
        <w:rPr>
          <w:rFonts w:ascii="Arial Unicode MS" w:hAnsi="Arial Unicode MS"/>
          <w:w w:val="115"/>
        </w:rPr>
        <w:t>ffi</w:t>
      </w:r>
      <w:r>
        <w:rPr>
          <w:w w:val="115"/>
        </w:rPr>
        <w:t xml:space="preserve">ciently </w:t>
      </w:r>
      <w:r>
        <w:rPr>
          <w:spacing w:val="-3"/>
          <w:w w:val="115"/>
        </w:rPr>
        <w:t xml:space="preserve">strong </w:t>
      </w:r>
      <w:r>
        <w:rPr>
          <w:w w:val="115"/>
        </w:rPr>
        <w:t xml:space="preserve">coalition of opposing interests that the measure was substantially amended. This opposition led to the establishment the following year of EDRi, an </w:t>
      </w:r>
      <w:r>
        <w:rPr>
          <w:spacing w:val="-4"/>
          <w:w w:val="115"/>
        </w:rPr>
        <w:t xml:space="preserve">NGO </w:t>
      </w:r>
      <w:r>
        <w:rPr>
          <w:w w:val="115"/>
        </w:rPr>
        <w:t>that</w:t>
      </w:r>
      <w:r>
        <w:rPr>
          <w:spacing w:val="-6"/>
          <w:w w:val="115"/>
        </w:rPr>
        <w:t xml:space="preserve"> </w:t>
      </w:r>
      <w:r>
        <w:rPr>
          <w:w w:val="115"/>
        </w:rPr>
        <w:t>promotes</w:t>
      </w:r>
      <w:r>
        <w:rPr>
          <w:spacing w:val="-5"/>
          <w:w w:val="115"/>
        </w:rPr>
        <w:t xml:space="preserve"> </w:t>
      </w:r>
      <w:r>
        <w:rPr>
          <w:w w:val="115"/>
        </w:rPr>
        <w:t>European</w:t>
      </w:r>
      <w:r>
        <w:rPr>
          <w:spacing w:val="-5"/>
          <w:w w:val="115"/>
        </w:rPr>
        <w:t xml:space="preserve"> </w:t>
      </w:r>
      <w:r>
        <w:rPr>
          <w:w w:val="115"/>
        </w:rPr>
        <w:t>digital</w:t>
      </w:r>
      <w:r>
        <w:rPr>
          <w:spacing w:val="-5"/>
          <w:w w:val="115"/>
        </w:rPr>
        <w:t xml:space="preserve"> </w:t>
      </w:r>
      <w:r>
        <w:rPr>
          <w:w w:val="115"/>
        </w:rPr>
        <w:t>rights,</w:t>
      </w:r>
      <w:r>
        <w:rPr>
          <w:spacing w:val="-3"/>
          <w:w w:val="115"/>
        </w:rPr>
        <w:t xml:space="preserve"> </w:t>
      </w:r>
      <w:r>
        <w:rPr>
          <w:w w:val="115"/>
        </w:rPr>
        <w:t>and</w:t>
      </w:r>
      <w:r>
        <w:rPr>
          <w:spacing w:val="-5"/>
          <w:w w:val="115"/>
        </w:rPr>
        <w:t xml:space="preserve"> </w:t>
      </w:r>
      <w:r>
        <w:rPr>
          <w:w w:val="115"/>
        </w:rPr>
        <w:t>is</w:t>
      </w:r>
      <w:r>
        <w:rPr>
          <w:spacing w:val="-5"/>
          <w:w w:val="115"/>
        </w:rPr>
        <w:t xml:space="preserve"> </w:t>
      </w:r>
      <w:r>
        <w:rPr>
          <w:w w:val="115"/>
        </w:rPr>
        <w:t>supported</w:t>
      </w:r>
      <w:r>
        <w:rPr>
          <w:spacing w:val="-5"/>
          <w:w w:val="115"/>
        </w:rPr>
        <w:t xml:space="preserve"> </w:t>
      </w:r>
      <w:r>
        <w:rPr>
          <w:spacing w:val="-3"/>
          <w:w w:val="115"/>
        </w:rPr>
        <w:t>by</w:t>
      </w:r>
      <w:r>
        <w:rPr>
          <w:spacing w:val="-6"/>
          <w:w w:val="115"/>
        </w:rPr>
        <w:t xml:space="preserve"> </w:t>
      </w:r>
      <w:r>
        <w:rPr>
          <w:w w:val="115"/>
        </w:rPr>
        <w:t>several</w:t>
      </w:r>
      <w:r>
        <w:rPr>
          <w:spacing w:val="-5"/>
          <w:w w:val="115"/>
        </w:rPr>
        <w:t xml:space="preserve"> </w:t>
      </w:r>
      <w:r>
        <w:rPr>
          <w:w w:val="115"/>
        </w:rPr>
        <w:t>dozen</w:t>
      </w:r>
      <w:r>
        <w:rPr>
          <w:spacing w:val="-5"/>
          <w:w w:val="115"/>
        </w:rPr>
        <w:t xml:space="preserve"> </w:t>
      </w:r>
      <w:r>
        <w:rPr>
          <w:w w:val="115"/>
        </w:rPr>
        <w:t>NGOs in Europe who realised that a lobbying presence in Brussels was</w:t>
      </w:r>
      <w:r>
        <w:rPr>
          <w:spacing w:val="-3"/>
          <w:w w:val="115"/>
        </w:rPr>
        <w:t xml:space="preserve"> </w:t>
      </w:r>
      <w:r>
        <w:rPr>
          <w:w w:val="115"/>
        </w:rPr>
        <w:t>essential.</w:t>
      </w:r>
    </w:p>
    <w:p>
      <w:pPr>
        <w:pStyle w:val="BodyText"/>
        <w:spacing w:line="182" w:lineRule="auto" w:before="116"/>
        <w:ind w:firstLine="298"/>
      </w:pPr>
      <w:r>
        <w:rPr>
          <w:w w:val="115"/>
        </w:rPr>
        <w:t xml:space="preserve">The IP lobby’s mistake was trying to compel every country in Europe to make patent infringement a crime, rather than just a civil matter. This </w:t>
      </w:r>
      <w:r>
        <w:rPr>
          <w:spacing w:val="-6"/>
          <w:w w:val="115"/>
        </w:rPr>
        <w:t xml:space="preserve">was </w:t>
      </w:r>
      <w:r>
        <w:rPr>
          <w:w w:val="115"/>
        </w:rPr>
        <w:t xml:space="preserve">intended </w:t>
      </w:r>
      <w:r>
        <w:rPr>
          <w:spacing w:val="-3"/>
          <w:w w:val="115"/>
        </w:rPr>
        <w:t xml:space="preserve">by </w:t>
      </w:r>
      <w:r>
        <w:rPr>
          <w:w w:val="115"/>
        </w:rPr>
        <w:t xml:space="preserve">Big Pharma to undermine </w:t>
      </w:r>
      <w:r>
        <w:rPr>
          <w:rFonts w:ascii="Arial Unicode MS" w:hAnsi="Arial Unicode MS"/>
          <w:w w:val="115"/>
        </w:rPr>
        <w:t>fi</w:t>
      </w:r>
      <w:r>
        <w:rPr>
          <w:w w:val="115"/>
        </w:rPr>
        <w:t xml:space="preserve">rms who make low-cost generic versions of drugs once they </w:t>
      </w:r>
      <w:r>
        <w:rPr>
          <w:spacing w:val="-3"/>
          <w:w w:val="115"/>
        </w:rPr>
        <w:t xml:space="preserve">have </w:t>
      </w:r>
      <w:r>
        <w:rPr>
          <w:w w:val="115"/>
        </w:rPr>
        <w:t>come o</w:t>
      </w:r>
      <w:r>
        <w:rPr>
          <w:rFonts w:ascii="Arial Unicode MS" w:hAnsi="Arial Unicode MS"/>
          <w:w w:val="115"/>
        </w:rPr>
        <w:t xml:space="preserve">ff </w:t>
      </w:r>
      <w:r>
        <w:rPr>
          <w:w w:val="115"/>
        </w:rPr>
        <w:t xml:space="preserve">patent.  </w:t>
      </w:r>
      <w:r>
        <w:rPr>
          <w:spacing w:val="-3"/>
          <w:w w:val="115"/>
        </w:rPr>
        <w:t xml:space="preserve">At </w:t>
      </w:r>
      <w:r>
        <w:rPr>
          <w:w w:val="115"/>
        </w:rPr>
        <w:t>present, drug patent</w:t>
      </w:r>
      <w:r>
        <w:rPr>
          <w:spacing w:val="-31"/>
          <w:w w:val="115"/>
        </w:rPr>
        <w:t xml:space="preserve"> </w:t>
      </w:r>
      <w:r>
        <w:rPr>
          <w:w w:val="115"/>
        </w:rPr>
        <w:t>holders</w:t>
      </w:r>
    </w:p>
    <w:p>
      <w:pPr>
        <w:pStyle w:val="BodyText"/>
        <w:spacing w:line="226" w:lineRule="exact"/>
        <w:ind w:right="0"/>
      </w:pPr>
      <w:r>
        <w:rPr>
          <w:w w:val="110"/>
        </w:rPr>
        <w:t xml:space="preserve">try to prolong </w:t>
      </w:r>
      <w:r>
        <w:rPr/>
        <w:t xml:space="preserve">their  </w:t>
      </w:r>
      <w:r>
        <w:rPr>
          <w:w w:val="110"/>
        </w:rPr>
        <w:t xml:space="preserve">patents </w:t>
      </w:r>
      <w:r>
        <w:rPr>
          <w:spacing w:val="-3"/>
        </w:rPr>
        <w:t xml:space="preserve">by  </w:t>
      </w:r>
      <w:r>
        <w:rPr/>
        <w:t xml:space="preserve">‘evergreening’  </w:t>
      </w:r>
      <w:r>
        <w:rPr>
          <w:w w:val="90"/>
        </w:rPr>
        <w:t xml:space="preserve">–  </w:t>
      </w:r>
      <w:r>
        <w:rPr>
          <w:rFonts w:ascii="Arial Unicode MS" w:hAnsi="Arial Unicode MS"/>
        </w:rPr>
        <w:t>fi</w:t>
      </w:r>
      <w:r>
        <w:rPr/>
        <w:t xml:space="preserve">ling  </w:t>
      </w:r>
      <w:r>
        <w:rPr>
          <w:w w:val="110"/>
        </w:rPr>
        <w:t>subsidiary, later</w:t>
      </w:r>
      <w:r>
        <w:rPr>
          <w:spacing w:val="3"/>
          <w:w w:val="110"/>
        </w:rPr>
        <w:t xml:space="preserve"> </w:t>
      </w:r>
      <w:r>
        <w:rPr>
          <w:w w:val="110"/>
        </w:rPr>
        <w:t>patents,</w:t>
      </w:r>
    </w:p>
    <w:p>
      <w:pPr>
        <w:pStyle w:val="BodyText"/>
        <w:spacing w:line="196" w:lineRule="auto" w:before="1"/>
      </w:pPr>
      <w:r>
        <w:rPr>
          <w:w w:val="115"/>
        </w:rPr>
        <w:t>with</w:t>
      </w:r>
      <w:r>
        <w:rPr>
          <w:spacing w:val="-10"/>
          <w:w w:val="115"/>
        </w:rPr>
        <w:t xml:space="preserve"> </w:t>
      </w:r>
      <w:r>
        <w:rPr>
          <w:w w:val="115"/>
        </w:rPr>
        <w:t>often</w:t>
      </w:r>
      <w:r>
        <w:rPr>
          <w:spacing w:val="-10"/>
          <w:w w:val="115"/>
        </w:rPr>
        <w:t xml:space="preserve"> </w:t>
      </w:r>
      <w:r>
        <w:rPr>
          <w:w w:val="115"/>
        </w:rPr>
        <w:t>dubious</w:t>
      </w:r>
      <w:r>
        <w:rPr>
          <w:spacing w:val="-9"/>
          <w:w w:val="115"/>
        </w:rPr>
        <w:t xml:space="preserve"> </w:t>
      </w:r>
      <w:r>
        <w:rPr>
          <w:w w:val="115"/>
        </w:rPr>
        <w:t>derivative</w:t>
      </w:r>
      <w:r>
        <w:rPr>
          <w:spacing w:val="-10"/>
          <w:w w:val="115"/>
        </w:rPr>
        <w:t xml:space="preserve"> </w:t>
      </w:r>
      <w:r>
        <w:rPr>
          <w:w w:val="115"/>
        </w:rPr>
        <w:t>claims</w:t>
      </w:r>
      <w:r>
        <w:rPr>
          <w:spacing w:val="-10"/>
          <w:w w:val="115"/>
        </w:rPr>
        <w:t xml:space="preserve"> </w:t>
      </w:r>
      <w:r>
        <w:rPr>
          <w:w w:val="90"/>
        </w:rPr>
        <w:t>–</w:t>
      </w:r>
      <w:r>
        <w:rPr>
          <w:spacing w:val="4"/>
          <w:w w:val="90"/>
        </w:rPr>
        <w:t xml:space="preserve"> </w:t>
      </w:r>
      <w:r>
        <w:rPr>
          <w:w w:val="115"/>
        </w:rPr>
        <w:t>which</w:t>
      </w:r>
      <w:r>
        <w:rPr>
          <w:spacing w:val="-10"/>
          <w:w w:val="115"/>
        </w:rPr>
        <w:t xml:space="preserve"> </w:t>
      </w:r>
      <w:r>
        <w:rPr>
          <w:w w:val="115"/>
        </w:rPr>
        <w:t>the</w:t>
      </w:r>
      <w:r>
        <w:rPr>
          <w:spacing w:val="-9"/>
          <w:w w:val="115"/>
        </w:rPr>
        <w:t xml:space="preserve"> </w:t>
      </w:r>
      <w:r>
        <w:rPr>
          <w:w w:val="115"/>
        </w:rPr>
        <w:t>generic</w:t>
      </w:r>
      <w:r>
        <w:rPr>
          <w:spacing w:val="-11"/>
          <w:w w:val="115"/>
        </w:rPr>
        <w:t xml:space="preserve"> </w:t>
      </w:r>
      <w:r>
        <w:rPr>
          <w:w w:val="115"/>
        </w:rPr>
        <w:t>drugmakers</w:t>
      </w:r>
      <w:r>
        <w:rPr>
          <w:spacing w:val="-9"/>
          <w:w w:val="115"/>
        </w:rPr>
        <w:t xml:space="preserve"> </w:t>
      </w:r>
      <w:r>
        <w:rPr>
          <w:w w:val="115"/>
        </w:rPr>
        <w:t>deal</w:t>
      </w:r>
      <w:r>
        <w:rPr>
          <w:spacing w:val="-9"/>
          <w:w w:val="115"/>
        </w:rPr>
        <w:t xml:space="preserve"> </w:t>
      </w:r>
      <w:r>
        <w:rPr>
          <w:spacing w:val="-3"/>
          <w:w w:val="115"/>
        </w:rPr>
        <w:t xml:space="preserve">with by </w:t>
      </w:r>
      <w:r>
        <w:rPr>
          <w:w w:val="115"/>
        </w:rPr>
        <w:t>o</w:t>
      </w:r>
      <w:r>
        <w:rPr>
          <w:rFonts w:ascii="Arial Unicode MS" w:hAnsi="Arial Unicode MS"/>
          <w:w w:val="115"/>
        </w:rPr>
        <w:t>ff</w:t>
      </w:r>
      <w:r>
        <w:rPr>
          <w:w w:val="115"/>
        </w:rPr>
        <w:t xml:space="preserve">ering their distributors indemnities against having to pay damages. </w:t>
      </w:r>
      <w:r>
        <w:rPr>
          <w:spacing w:val="-3"/>
          <w:w w:val="115"/>
        </w:rPr>
        <w:t>Mak</w:t>
      </w:r>
      <w:r>
        <w:rPr>
          <w:w w:val="115"/>
        </w:rPr>
        <w:t xml:space="preserve">ing infringement a criminal matter would </w:t>
      </w:r>
      <w:r>
        <w:rPr>
          <w:spacing w:val="-3"/>
          <w:w w:val="115"/>
        </w:rPr>
        <w:t xml:space="preserve">have </w:t>
      </w:r>
      <w:r>
        <w:rPr>
          <w:w w:val="115"/>
        </w:rPr>
        <w:t>upset these arrangements. This caused</w:t>
      </w:r>
      <w:r>
        <w:rPr>
          <w:spacing w:val="-20"/>
          <w:w w:val="115"/>
        </w:rPr>
        <w:t xml:space="preserve"> </w:t>
      </w:r>
      <w:r>
        <w:rPr>
          <w:w w:val="115"/>
        </w:rPr>
        <w:t>the</w:t>
      </w:r>
      <w:r>
        <w:rPr>
          <w:spacing w:val="-20"/>
          <w:w w:val="115"/>
        </w:rPr>
        <w:t xml:space="preserve"> </w:t>
      </w:r>
      <w:r>
        <w:rPr>
          <w:w w:val="115"/>
        </w:rPr>
        <w:t>generic</w:t>
      </w:r>
      <w:r>
        <w:rPr>
          <w:spacing w:val="-20"/>
          <w:w w:val="115"/>
        </w:rPr>
        <w:t xml:space="preserve"> </w:t>
      </w:r>
      <w:r>
        <w:rPr>
          <w:w w:val="115"/>
        </w:rPr>
        <w:t>drugmakers</w:t>
      </w:r>
      <w:r>
        <w:rPr>
          <w:spacing w:val="-20"/>
          <w:w w:val="115"/>
        </w:rPr>
        <w:t xml:space="preserve"> </w:t>
      </w:r>
      <w:r>
        <w:rPr>
          <w:w w:val="115"/>
        </w:rPr>
        <w:t>to</w:t>
      </w:r>
      <w:r>
        <w:rPr>
          <w:spacing w:val="-20"/>
          <w:w w:val="115"/>
        </w:rPr>
        <w:t xml:space="preserve"> </w:t>
      </w:r>
      <w:r>
        <w:rPr>
          <w:w w:val="115"/>
        </w:rPr>
        <w:t>oppose</w:t>
      </w:r>
      <w:r>
        <w:rPr>
          <w:spacing w:val="-20"/>
          <w:w w:val="115"/>
        </w:rPr>
        <w:t xml:space="preserve"> </w:t>
      </w:r>
      <w:r>
        <w:rPr>
          <w:w w:val="115"/>
        </w:rPr>
        <w:t>the</w:t>
      </w:r>
      <w:r>
        <w:rPr>
          <w:spacing w:val="-20"/>
          <w:w w:val="115"/>
        </w:rPr>
        <w:t xml:space="preserve"> </w:t>
      </w:r>
      <w:r>
        <w:rPr>
          <w:w w:val="115"/>
        </w:rPr>
        <w:t>directive</w:t>
      </w:r>
      <w:r>
        <w:rPr>
          <w:spacing w:val="-20"/>
          <w:w w:val="115"/>
        </w:rPr>
        <w:t xml:space="preserve"> </w:t>
      </w:r>
      <w:r>
        <w:rPr>
          <w:w w:val="115"/>
        </w:rPr>
        <w:t>vigorously,</w:t>
      </w:r>
      <w:r>
        <w:rPr>
          <w:spacing w:val="-17"/>
          <w:w w:val="115"/>
        </w:rPr>
        <w:t xml:space="preserve"> </w:t>
      </w:r>
      <w:r>
        <w:rPr>
          <w:w w:val="115"/>
        </w:rPr>
        <w:t>along</w:t>
      </w:r>
      <w:r>
        <w:rPr>
          <w:spacing w:val="-20"/>
          <w:w w:val="115"/>
        </w:rPr>
        <w:t xml:space="preserve"> </w:t>
      </w:r>
      <w:r>
        <w:rPr>
          <w:w w:val="115"/>
        </w:rPr>
        <w:t>with</w:t>
      </w:r>
      <w:r>
        <w:rPr>
          <w:spacing w:val="-20"/>
          <w:w w:val="115"/>
        </w:rPr>
        <w:t xml:space="preserve"> </w:t>
      </w:r>
      <w:r>
        <w:rPr>
          <w:w w:val="115"/>
        </w:rPr>
        <w:t>supermarkets, car parts dealers and consumer groups. Even the software industry started</w:t>
      </w:r>
      <w:r>
        <w:rPr>
          <w:spacing w:val="-11"/>
          <w:w w:val="115"/>
        </w:rPr>
        <w:t xml:space="preserve"> </w:t>
      </w:r>
      <w:r>
        <w:rPr>
          <w:w w:val="115"/>
        </w:rPr>
        <w:t>to</w:t>
      </w:r>
      <w:r>
        <w:rPr>
          <w:spacing w:val="-11"/>
          <w:w w:val="115"/>
        </w:rPr>
        <w:t xml:space="preserve"> </w:t>
      </w:r>
      <w:r>
        <w:rPr>
          <w:w w:val="115"/>
        </w:rPr>
        <w:t>get</w:t>
      </w:r>
      <w:r>
        <w:rPr>
          <w:spacing w:val="-11"/>
          <w:w w:val="115"/>
        </w:rPr>
        <w:t xml:space="preserve"> </w:t>
      </w:r>
      <w:r>
        <w:rPr>
          <w:w w:val="115"/>
        </w:rPr>
        <w:t>nervous:</w:t>
      </w:r>
      <w:r>
        <w:rPr>
          <w:spacing w:val="19"/>
          <w:w w:val="115"/>
        </w:rPr>
        <w:t xml:space="preserve"> </w:t>
      </w:r>
      <w:r>
        <w:rPr>
          <w:spacing w:val="-3"/>
          <w:w w:val="115"/>
        </w:rPr>
        <w:t>we</w:t>
      </w:r>
      <w:r>
        <w:rPr>
          <w:spacing w:val="-11"/>
          <w:w w:val="115"/>
        </w:rPr>
        <w:t xml:space="preserve"> </w:t>
      </w:r>
      <w:r>
        <w:rPr>
          <w:w w:val="115"/>
        </w:rPr>
        <w:t>pointed</w:t>
      </w:r>
      <w:r>
        <w:rPr>
          <w:spacing w:val="-11"/>
          <w:w w:val="115"/>
        </w:rPr>
        <w:t xml:space="preserve"> </w:t>
      </w:r>
      <w:r>
        <w:rPr>
          <w:w w:val="115"/>
        </w:rPr>
        <w:t>out</w:t>
      </w:r>
      <w:r>
        <w:rPr>
          <w:spacing w:val="-10"/>
          <w:w w:val="115"/>
        </w:rPr>
        <w:t xml:space="preserve"> </w:t>
      </w:r>
      <w:r>
        <w:rPr>
          <w:w w:val="115"/>
        </w:rPr>
        <w:t>to</w:t>
      </w:r>
      <w:r>
        <w:rPr>
          <w:spacing w:val="-11"/>
          <w:w w:val="115"/>
        </w:rPr>
        <w:t xml:space="preserve"> </w:t>
      </w:r>
      <w:r>
        <w:rPr>
          <w:w w:val="115"/>
        </w:rPr>
        <w:t>Microsoft</w:t>
      </w:r>
      <w:r>
        <w:rPr>
          <w:spacing w:val="-11"/>
          <w:w w:val="115"/>
        </w:rPr>
        <w:t xml:space="preserve"> </w:t>
      </w:r>
      <w:r>
        <w:rPr>
          <w:w w:val="115"/>
        </w:rPr>
        <w:t>that</w:t>
      </w:r>
      <w:r>
        <w:rPr>
          <w:spacing w:val="-11"/>
          <w:w w:val="115"/>
        </w:rPr>
        <w:t xml:space="preserve"> </w:t>
      </w:r>
      <w:r>
        <w:rPr>
          <w:w w:val="115"/>
        </w:rPr>
        <w:t>thousands</w:t>
      </w:r>
      <w:r>
        <w:rPr>
          <w:spacing w:val="-10"/>
          <w:w w:val="115"/>
        </w:rPr>
        <w:t xml:space="preserve"> </w:t>
      </w:r>
      <w:r>
        <w:rPr>
          <w:w w:val="115"/>
        </w:rPr>
        <w:t>of</w:t>
      </w:r>
      <w:r>
        <w:rPr>
          <w:spacing w:val="-11"/>
          <w:w w:val="115"/>
        </w:rPr>
        <w:t xml:space="preserve"> </w:t>
      </w:r>
      <w:r>
        <w:rPr>
          <w:w w:val="115"/>
        </w:rPr>
        <w:t>companies believe</w:t>
      </w:r>
      <w:r>
        <w:rPr>
          <w:spacing w:val="-15"/>
          <w:w w:val="115"/>
        </w:rPr>
        <w:t xml:space="preserve"> </w:t>
      </w:r>
      <w:r>
        <w:rPr>
          <w:w w:val="115"/>
        </w:rPr>
        <w:t>that</w:t>
      </w:r>
      <w:r>
        <w:rPr>
          <w:spacing w:val="-14"/>
          <w:w w:val="115"/>
        </w:rPr>
        <w:t xml:space="preserve"> </w:t>
      </w:r>
      <w:r>
        <w:rPr>
          <w:w w:val="115"/>
        </w:rPr>
        <w:t>Microsoft</w:t>
      </w:r>
      <w:r>
        <w:rPr>
          <w:spacing w:val="-14"/>
          <w:w w:val="115"/>
        </w:rPr>
        <w:t xml:space="preserve"> </w:t>
      </w:r>
      <w:r>
        <w:rPr>
          <w:w w:val="115"/>
        </w:rPr>
        <w:t>is</w:t>
      </w:r>
      <w:r>
        <w:rPr>
          <w:spacing w:val="-14"/>
          <w:w w:val="115"/>
        </w:rPr>
        <w:t xml:space="preserve"> </w:t>
      </w:r>
      <w:r>
        <w:rPr>
          <w:w w:val="115"/>
        </w:rPr>
        <w:t>infringing</w:t>
      </w:r>
      <w:r>
        <w:rPr>
          <w:spacing w:val="-14"/>
          <w:w w:val="115"/>
        </w:rPr>
        <w:t xml:space="preserve"> </w:t>
      </w:r>
      <w:r>
        <w:rPr>
          <w:w w:val="115"/>
        </w:rPr>
        <w:t>their</w:t>
      </w:r>
      <w:r>
        <w:rPr>
          <w:spacing w:val="-15"/>
          <w:w w:val="115"/>
        </w:rPr>
        <w:t xml:space="preserve"> </w:t>
      </w:r>
      <w:r>
        <w:rPr>
          <w:w w:val="115"/>
        </w:rPr>
        <w:t>patents,</w:t>
      </w:r>
      <w:r>
        <w:rPr>
          <w:spacing w:val="-11"/>
          <w:w w:val="115"/>
        </w:rPr>
        <w:t xml:space="preserve"> </w:t>
      </w:r>
      <w:r>
        <w:rPr>
          <w:w w:val="115"/>
        </w:rPr>
        <w:t>but</w:t>
      </w:r>
      <w:r>
        <w:rPr>
          <w:spacing w:val="-14"/>
          <w:w w:val="115"/>
        </w:rPr>
        <w:t xml:space="preserve"> </w:t>
      </w:r>
      <w:r>
        <w:rPr>
          <w:w w:val="90"/>
        </w:rPr>
        <w:t>don’t</w:t>
      </w:r>
      <w:r>
        <w:rPr>
          <w:spacing w:val="-1"/>
          <w:w w:val="90"/>
        </w:rPr>
        <w:t xml:space="preserve"> </w:t>
      </w:r>
      <w:r>
        <w:rPr>
          <w:spacing w:val="-3"/>
          <w:w w:val="115"/>
        </w:rPr>
        <w:t>have</w:t>
      </w:r>
      <w:r>
        <w:rPr>
          <w:spacing w:val="-15"/>
          <w:w w:val="115"/>
        </w:rPr>
        <w:t xml:space="preserve"> </w:t>
      </w:r>
      <w:r>
        <w:rPr>
          <w:w w:val="115"/>
        </w:rPr>
        <w:t>the</w:t>
      </w:r>
      <w:r>
        <w:rPr>
          <w:spacing w:val="-14"/>
          <w:w w:val="115"/>
        </w:rPr>
        <w:t xml:space="preserve"> </w:t>
      </w:r>
      <w:r>
        <w:rPr>
          <w:w w:val="115"/>
        </w:rPr>
        <w:t>money</w:t>
      </w:r>
      <w:r>
        <w:rPr>
          <w:spacing w:val="-14"/>
          <w:w w:val="115"/>
        </w:rPr>
        <w:t xml:space="preserve"> </w:t>
      </w:r>
      <w:r>
        <w:rPr>
          <w:w w:val="115"/>
        </w:rPr>
        <w:t>to</w:t>
      </w:r>
      <w:r>
        <w:rPr>
          <w:spacing w:val="-14"/>
          <w:w w:val="115"/>
        </w:rPr>
        <w:t xml:space="preserve"> </w:t>
      </w:r>
      <w:r>
        <w:rPr>
          <w:w w:val="115"/>
        </w:rPr>
        <w:t>go the distance in a civil court. If patent infringement became a crime, surely</w:t>
      </w:r>
      <w:r>
        <w:rPr>
          <w:spacing w:val="-34"/>
          <w:w w:val="115"/>
        </w:rPr>
        <w:t xml:space="preserve"> </w:t>
      </w:r>
      <w:r>
        <w:rPr>
          <w:w w:val="115"/>
        </w:rPr>
        <w:t>they would</w:t>
      </w:r>
      <w:r>
        <w:rPr>
          <w:spacing w:val="-9"/>
          <w:w w:val="115"/>
        </w:rPr>
        <w:t xml:space="preserve"> </w:t>
      </w:r>
      <w:r>
        <w:rPr>
          <w:w w:val="115"/>
        </w:rPr>
        <w:t>take</w:t>
      </w:r>
      <w:r>
        <w:rPr>
          <w:spacing w:val="-9"/>
          <w:w w:val="115"/>
        </w:rPr>
        <w:t xml:space="preserve"> </w:t>
      </w:r>
      <w:r>
        <w:rPr>
          <w:w w:val="115"/>
        </w:rPr>
        <w:t>their</w:t>
      </w:r>
      <w:r>
        <w:rPr>
          <w:spacing w:val="-8"/>
          <w:w w:val="115"/>
        </w:rPr>
        <w:t xml:space="preserve"> </w:t>
      </w:r>
      <w:r>
        <w:rPr>
          <w:w w:val="115"/>
        </w:rPr>
        <w:t>grievances</w:t>
      </w:r>
      <w:r>
        <w:rPr>
          <w:spacing w:val="-9"/>
          <w:w w:val="115"/>
        </w:rPr>
        <w:t xml:space="preserve"> </w:t>
      </w:r>
      <w:r>
        <w:rPr>
          <w:w w:val="115"/>
        </w:rPr>
        <w:t>to</w:t>
      </w:r>
      <w:r>
        <w:rPr>
          <w:spacing w:val="-8"/>
          <w:w w:val="115"/>
        </w:rPr>
        <w:t xml:space="preserve"> </w:t>
      </w:r>
      <w:r>
        <w:rPr>
          <w:w w:val="115"/>
        </w:rPr>
        <w:t>the</w:t>
      </w:r>
      <w:r>
        <w:rPr>
          <w:spacing w:val="-9"/>
          <w:w w:val="115"/>
        </w:rPr>
        <w:t xml:space="preserve"> </w:t>
      </w:r>
      <w:r>
        <w:rPr>
          <w:w w:val="115"/>
        </w:rPr>
        <w:t>police?</w:t>
      </w:r>
      <w:r>
        <w:rPr>
          <w:spacing w:val="15"/>
          <w:w w:val="115"/>
        </w:rPr>
        <w:t xml:space="preserve"> </w:t>
      </w:r>
      <w:r>
        <w:rPr>
          <w:spacing w:val="-4"/>
          <w:w w:val="115"/>
        </w:rPr>
        <w:t>Would</w:t>
      </w:r>
      <w:r>
        <w:rPr>
          <w:spacing w:val="-9"/>
          <w:w w:val="115"/>
        </w:rPr>
        <w:t xml:space="preserve"> </w:t>
      </w:r>
      <w:r>
        <w:rPr>
          <w:w w:val="115"/>
        </w:rPr>
        <w:t>Bill</w:t>
      </w:r>
      <w:r>
        <w:rPr>
          <w:spacing w:val="-8"/>
          <w:w w:val="115"/>
        </w:rPr>
        <w:t xml:space="preserve"> </w:t>
      </w:r>
      <w:r>
        <w:rPr>
          <w:w w:val="115"/>
        </w:rPr>
        <w:t>risk</w:t>
      </w:r>
      <w:r>
        <w:rPr>
          <w:spacing w:val="-9"/>
          <w:w w:val="115"/>
        </w:rPr>
        <w:t xml:space="preserve"> </w:t>
      </w:r>
      <w:r>
        <w:rPr>
          <w:w w:val="115"/>
        </w:rPr>
        <w:t>arrest</w:t>
      </w:r>
      <w:r>
        <w:rPr>
          <w:spacing w:val="-8"/>
          <w:w w:val="115"/>
        </w:rPr>
        <w:t xml:space="preserve"> </w:t>
      </w:r>
      <w:r>
        <w:rPr>
          <w:w w:val="115"/>
        </w:rPr>
        <w:t>on</w:t>
      </w:r>
      <w:r>
        <w:rPr>
          <w:spacing w:val="-9"/>
          <w:w w:val="115"/>
        </w:rPr>
        <w:t xml:space="preserve"> </w:t>
      </w:r>
      <w:r>
        <w:rPr>
          <w:w w:val="115"/>
        </w:rPr>
        <w:t>some</w:t>
      </w:r>
      <w:r>
        <w:rPr>
          <w:spacing w:val="-8"/>
          <w:w w:val="115"/>
        </w:rPr>
        <w:t xml:space="preserve"> </w:t>
      </w:r>
      <w:r>
        <w:rPr>
          <w:w w:val="115"/>
        </w:rPr>
        <w:t xml:space="preserve">future trip to Europe? The attempt to criminalise patent infringement collapsed when tech </w:t>
      </w:r>
      <w:r>
        <w:rPr>
          <w:rFonts w:ascii="Arial Unicode MS" w:hAnsi="Arial Unicode MS"/>
          <w:w w:val="115"/>
        </w:rPr>
        <w:t>fi</w:t>
      </w:r>
      <w:r>
        <w:rPr>
          <w:w w:val="115"/>
        </w:rPr>
        <w:t xml:space="preserve">rms withdrew their support. A rich, powerful lobby </w:t>
      </w:r>
      <w:r>
        <w:rPr>
          <w:w w:val="90"/>
        </w:rPr>
        <w:t xml:space="preserve">isn’t </w:t>
      </w:r>
      <w:r>
        <w:rPr>
          <w:w w:val="115"/>
        </w:rPr>
        <w:t xml:space="preserve">stopped </w:t>
      </w:r>
      <w:r>
        <w:rPr>
          <w:spacing w:val="-3"/>
          <w:w w:val="115"/>
        </w:rPr>
        <w:t xml:space="preserve">by </w:t>
      </w:r>
      <w:r>
        <w:rPr>
          <w:rFonts w:ascii="Arial Unicode MS" w:hAnsi="Arial Unicode MS"/>
          <w:w w:val="115"/>
        </w:rPr>
        <w:t>fi</w:t>
      </w:r>
      <w:r>
        <w:rPr>
          <w:w w:val="115"/>
        </w:rPr>
        <w:t>ne words,</w:t>
      </w:r>
      <w:r>
        <w:rPr>
          <w:spacing w:val="-13"/>
          <w:w w:val="115"/>
        </w:rPr>
        <w:t xml:space="preserve"> </w:t>
      </w:r>
      <w:r>
        <w:rPr>
          <w:w w:val="115"/>
        </w:rPr>
        <w:t>or</w:t>
      </w:r>
      <w:r>
        <w:rPr>
          <w:spacing w:val="-12"/>
          <w:w w:val="115"/>
        </w:rPr>
        <w:t xml:space="preserve"> </w:t>
      </w:r>
      <w:r>
        <w:rPr>
          <w:spacing w:val="-3"/>
          <w:w w:val="115"/>
        </w:rPr>
        <w:t>by</w:t>
      </w:r>
      <w:r>
        <w:rPr>
          <w:spacing w:val="-13"/>
          <w:w w:val="115"/>
        </w:rPr>
        <w:t xml:space="preserve"> </w:t>
      </w:r>
      <w:r>
        <w:rPr>
          <w:w w:val="115"/>
        </w:rPr>
        <w:t>outrage</w:t>
      </w:r>
      <w:r>
        <w:rPr>
          <w:spacing w:val="-13"/>
          <w:w w:val="115"/>
        </w:rPr>
        <w:t xml:space="preserve"> </w:t>
      </w:r>
      <w:r>
        <w:rPr>
          <w:w w:val="115"/>
        </w:rPr>
        <w:t>from</w:t>
      </w:r>
      <w:r>
        <w:rPr>
          <w:spacing w:val="-12"/>
          <w:w w:val="115"/>
        </w:rPr>
        <w:t xml:space="preserve"> </w:t>
      </w:r>
      <w:r>
        <w:rPr>
          <w:w w:val="115"/>
        </w:rPr>
        <w:t>university</w:t>
      </w:r>
      <w:r>
        <w:rPr>
          <w:spacing w:val="-12"/>
          <w:w w:val="115"/>
        </w:rPr>
        <w:t xml:space="preserve"> </w:t>
      </w:r>
      <w:r>
        <w:rPr>
          <w:w w:val="115"/>
        </w:rPr>
        <w:t>professors</w:t>
      </w:r>
      <w:r>
        <w:rPr>
          <w:spacing w:val="-13"/>
          <w:w w:val="115"/>
        </w:rPr>
        <w:t xml:space="preserve"> </w:t>
      </w:r>
      <w:r>
        <w:rPr>
          <w:w w:val="115"/>
        </w:rPr>
        <w:t>and</w:t>
      </w:r>
      <w:r>
        <w:rPr>
          <w:spacing w:val="-13"/>
          <w:w w:val="115"/>
        </w:rPr>
        <w:t xml:space="preserve"> </w:t>
      </w:r>
      <w:r>
        <w:rPr>
          <w:w w:val="115"/>
        </w:rPr>
        <w:t>free-software</w:t>
      </w:r>
      <w:r>
        <w:rPr>
          <w:spacing w:val="-13"/>
          <w:w w:val="115"/>
        </w:rPr>
        <w:t xml:space="preserve"> </w:t>
      </w:r>
      <w:r>
        <w:rPr>
          <w:w w:val="115"/>
        </w:rPr>
        <w:t>activists.</w:t>
      </w:r>
      <w:r>
        <w:rPr>
          <w:spacing w:val="4"/>
          <w:w w:val="115"/>
        </w:rPr>
        <w:t xml:space="preserve"> </w:t>
      </w:r>
      <w:r>
        <w:rPr>
          <w:w w:val="90"/>
        </w:rPr>
        <w:t xml:space="preserve">It’s </w:t>
      </w:r>
      <w:r>
        <w:rPr>
          <w:w w:val="115"/>
        </w:rPr>
        <w:t>stopped when it comes up against another rich, powerful lobby pushing in the opposite</w:t>
      </w:r>
      <w:r>
        <w:rPr>
          <w:spacing w:val="6"/>
          <w:w w:val="115"/>
        </w:rPr>
        <w:t xml:space="preserve"> </w:t>
      </w:r>
      <w:r>
        <w:rPr>
          <w:w w:val="115"/>
        </w:rPr>
        <w:t>direction.</w:t>
      </w:r>
    </w:p>
    <w:p>
      <w:pPr>
        <w:pStyle w:val="BodyText"/>
        <w:spacing w:line="194" w:lineRule="auto" w:before="120"/>
        <w:ind w:firstLine="298"/>
      </w:pPr>
      <w:r>
        <w:rPr>
          <w:w w:val="110"/>
        </w:rPr>
        <w:t xml:space="preserve">Some copyright activists hope </w:t>
      </w:r>
      <w:r>
        <w:rPr>
          <w:w w:val="115"/>
        </w:rPr>
        <w:t xml:space="preserve">that </w:t>
      </w:r>
      <w:r>
        <w:rPr>
          <w:w w:val="110"/>
        </w:rPr>
        <w:t xml:space="preserve">once copyright expires </w:t>
      </w:r>
      <w:r>
        <w:rPr>
          <w:w w:val="90"/>
        </w:rPr>
        <w:t xml:space="preserve">– </w:t>
      </w:r>
      <w:r>
        <w:rPr>
          <w:w w:val="110"/>
        </w:rPr>
        <w:t xml:space="preserve">or assuming </w:t>
      </w:r>
      <w:r>
        <w:rPr>
          <w:w w:val="115"/>
        </w:rPr>
        <w:t xml:space="preserve">that </w:t>
      </w:r>
      <w:r>
        <w:rPr>
          <w:w w:val="110"/>
        </w:rPr>
        <w:t xml:space="preserve">lots of material can </w:t>
      </w:r>
      <w:r>
        <w:rPr>
          <w:spacing w:val="2"/>
          <w:w w:val="110"/>
        </w:rPr>
        <w:t xml:space="preserve">be </w:t>
      </w:r>
      <w:r>
        <w:rPr>
          <w:w w:val="110"/>
        </w:rPr>
        <w:t xml:space="preserve">made available under a Creative Commons license </w:t>
      </w:r>
      <w:r>
        <w:rPr>
          <w:w w:val="90"/>
        </w:rPr>
        <w:t xml:space="preserve">– </w:t>
      </w:r>
      <w:r>
        <w:rPr>
          <w:spacing w:val="-3"/>
          <w:w w:val="110"/>
        </w:rPr>
        <w:t xml:space="preserve">then </w:t>
      </w:r>
      <w:r>
        <w:rPr>
          <w:w w:val="110"/>
        </w:rPr>
        <w:t xml:space="preserve">everything will </w:t>
      </w:r>
      <w:r>
        <w:rPr>
          <w:spacing w:val="2"/>
          <w:w w:val="110"/>
        </w:rPr>
        <w:t xml:space="preserve">be </w:t>
      </w:r>
      <w:r>
        <w:rPr>
          <w:spacing w:val="-3"/>
          <w:w w:val="110"/>
        </w:rPr>
        <w:t xml:space="preserve">hunky-dory. </w:t>
      </w:r>
      <w:r>
        <w:rPr>
          <w:spacing w:val="51"/>
          <w:w w:val="110"/>
        </w:rPr>
        <w:t xml:space="preserve"> </w:t>
      </w:r>
      <w:r>
        <w:rPr>
          <w:w w:val="110"/>
        </w:rPr>
        <w:t xml:space="preserve">I doubt it.  The theory behind both </w:t>
      </w:r>
      <w:r>
        <w:rPr>
          <w:spacing w:val="-4"/>
          <w:w w:val="110"/>
        </w:rPr>
        <w:t xml:space="preserve">copyright   </w:t>
      </w:r>
      <w:r>
        <w:rPr>
          <w:w w:val="110"/>
        </w:rPr>
        <w:t xml:space="preserve">and </w:t>
      </w:r>
      <w:r>
        <w:rPr>
          <w:w w:val="115"/>
        </w:rPr>
        <w:t xml:space="preserve">patent </w:t>
      </w:r>
      <w:r>
        <w:rPr>
          <w:w w:val="110"/>
        </w:rPr>
        <w:t>was to o</w:t>
      </w:r>
      <w:r>
        <w:rPr>
          <w:rFonts w:ascii="Arial Unicode MS" w:hAnsi="Arial Unicode MS"/>
          <w:w w:val="110"/>
        </w:rPr>
        <w:t>ff</w:t>
      </w:r>
      <w:r>
        <w:rPr>
          <w:w w:val="110"/>
        </w:rPr>
        <w:t xml:space="preserve">er creators a temporary monopoly in order to increase      the supply of creations. Initially copyright was for 18 years, then 35, then 50,  then the creator’s lifetime plus 70 years after </w:t>
      </w:r>
      <w:r>
        <w:rPr>
          <w:w w:val="115"/>
        </w:rPr>
        <w:t xml:space="preserve">that. </w:t>
      </w:r>
      <w:r>
        <w:rPr>
          <w:w w:val="110"/>
        </w:rPr>
        <w:t xml:space="preserve">Cynics noted </w:t>
      </w:r>
      <w:r>
        <w:rPr>
          <w:w w:val="115"/>
        </w:rPr>
        <w:t xml:space="preserve">that </w:t>
      </w:r>
      <w:r>
        <w:rPr>
          <w:w w:val="110"/>
        </w:rPr>
        <w:t>whenever Mickey</w:t>
      </w:r>
      <w:r>
        <w:rPr>
          <w:spacing w:val="-6"/>
          <w:w w:val="110"/>
        </w:rPr>
        <w:t xml:space="preserve"> </w:t>
      </w:r>
      <w:r>
        <w:rPr>
          <w:w w:val="110"/>
        </w:rPr>
        <w:t>Mouse</w:t>
      </w:r>
      <w:r>
        <w:rPr>
          <w:spacing w:val="-6"/>
          <w:w w:val="110"/>
        </w:rPr>
        <w:t xml:space="preserve"> </w:t>
      </w:r>
      <w:r>
        <w:rPr>
          <w:w w:val="110"/>
        </w:rPr>
        <w:t>was</w:t>
      </w:r>
      <w:r>
        <w:rPr>
          <w:spacing w:val="-6"/>
          <w:w w:val="110"/>
        </w:rPr>
        <w:t xml:space="preserve"> </w:t>
      </w:r>
      <w:r>
        <w:rPr>
          <w:w w:val="110"/>
        </w:rPr>
        <w:t>in</w:t>
      </w:r>
      <w:r>
        <w:rPr>
          <w:spacing w:val="-6"/>
          <w:w w:val="110"/>
        </w:rPr>
        <w:t xml:space="preserve"> </w:t>
      </w:r>
      <w:r>
        <w:rPr>
          <w:w w:val="110"/>
        </w:rPr>
        <w:t>danger</w:t>
      </w:r>
      <w:r>
        <w:rPr>
          <w:spacing w:val="-6"/>
          <w:w w:val="110"/>
        </w:rPr>
        <w:t xml:space="preserve"> </w:t>
      </w:r>
      <w:r>
        <w:rPr>
          <w:w w:val="110"/>
        </w:rPr>
        <w:t>of</w:t>
      </w:r>
      <w:r>
        <w:rPr>
          <w:spacing w:val="-5"/>
          <w:w w:val="110"/>
        </w:rPr>
        <w:t xml:space="preserve"> </w:t>
      </w:r>
      <w:r>
        <w:rPr>
          <w:w w:val="110"/>
        </w:rPr>
        <w:t>going</w:t>
      </w:r>
      <w:r>
        <w:rPr>
          <w:spacing w:val="-6"/>
          <w:w w:val="110"/>
        </w:rPr>
        <w:t xml:space="preserve"> </w:t>
      </w:r>
      <w:r>
        <w:rPr>
          <w:w w:val="110"/>
        </w:rPr>
        <w:t>out</w:t>
      </w:r>
      <w:r>
        <w:rPr>
          <w:spacing w:val="-6"/>
          <w:w w:val="110"/>
        </w:rPr>
        <w:t xml:space="preserve"> </w:t>
      </w:r>
      <w:r>
        <w:rPr>
          <w:w w:val="110"/>
        </w:rPr>
        <w:t>of</w:t>
      </w:r>
      <w:r>
        <w:rPr>
          <w:spacing w:val="-6"/>
          <w:w w:val="110"/>
        </w:rPr>
        <w:t xml:space="preserve"> </w:t>
      </w:r>
      <w:r>
        <w:rPr>
          <w:w w:val="110"/>
        </w:rPr>
        <w:t>copyright,</w:t>
      </w:r>
      <w:r>
        <w:rPr>
          <w:spacing w:val="-3"/>
          <w:w w:val="110"/>
        </w:rPr>
        <w:t xml:space="preserve"> </w:t>
      </w:r>
      <w:r>
        <w:rPr>
          <w:w w:val="110"/>
        </w:rPr>
        <w:t>the</w:t>
      </w:r>
      <w:r>
        <w:rPr>
          <w:spacing w:val="-5"/>
          <w:w w:val="110"/>
        </w:rPr>
        <w:t xml:space="preserve"> </w:t>
      </w:r>
      <w:r>
        <w:rPr>
          <w:w w:val="110"/>
        </w:rPr>
        <w:t>US</w:t>
      </w:r>
      <w:r>
        <w:rPr>
          <w:spacing w:val="-7"/>
          <w:w w:val="110"/>
        </w:rPr>
        <w:t xml:space="preserve"> </w:t>
      </w:r>
      <w:r>
        <w:rPr>
          <w:w w:val="110"/>
        </w:rPr>
        <w:t>government</w:t>
      </w:r>
      <w:r>
        <w:rPr>
          <w:spacing w:val="-6"/>
          <w:w w:val="110"/>
        </w:rPr>
        <w:t xml:space="preserve"> </w:t>
      </w:r>
      <w:r>
        <w:rPr>
          <w:w w:val="110"/>
        </w:rPr>
        <w:t xml:space="preserve">would step in to increase the copyright term,  and bully other governments to fall in  line. (Other cynics noted </w:t>
      </w:r>
      <w:r>
        <w:rPr>
          <w:w w:val="115"/>
        </w:rPr>
        <w:t xml:space="preserve">that </w:t>
      </w:r>
      <w:r>
        <w:rPr>
          <w:w w:val="110"/>
        </w:rPr>
        <w:t>the copyright term for musical performance was extended from 50 years to 70 after Sir Cli</w:t>
      </w:r>
      <w:r>
        <w:rPr>
          <w:rFonts w:ascii="Arial Unicode MS" w:hAnsi="Arial Unicode MS"/>
          <w:w w:val="110"/>
        </w:rPr>
        <w:t xml:space="preserve">ff </w:t>
      </w:r>
      <w:r>
        <w:rPr>
          <w:w w:val="110"/>
        </w:rPr>
        <w:t xml:space="preserve">Richard let the then Prime Minister </w:t>
      </w:r>
      <w:r>
        <w:rPr>
          <w:spacing w:val="-6"/>
          <w:w w:val="110"/>
        </w:rPr>
        <w:t xml:space="preserve">Tony </w:t>
      </w:r>
      <w:r>
        <w:rPr>
          <w:w w:val="110"/>
        </w:rPr>
        <w:t xml:space="preserve">Blair holiday </w:t>
      </w:r>
      <w:r>
        <w:rPr>
          <w:w w:val="115"/>
        </w:rPr>
        <w:t xml:space="preserve">at </w:t>
      </w:r>
      <w:r>
        <w:rPr>
          <w:w w:val="110"/>
        </w:rPr>
        <w:t>his mansion in Barbados.) Some lawyers would like to extend copyright term inde</w:t>
      </w:r>
      <w:r>
        <w:rPr>
          <w:rFonts w:ascii="Arial Unicode MS" w:hAnsi="Arial Unicode MS"/>
          <w:w w:val="110"/>
        </w:rPr>
        <w:t>fi</w:t>
      </w:r>
      <w:r>
        <w:rPr>
          <w:w w:val="110"/>
        </w:rPr>
        <w:t xml:space="preserve">nitely, </w:t>
      </w:r>
      <w:r>
        <w:rPr>
          <w:w w:val="115"/>
        </w:rPr>
        <w:t xml:space="preserve">but that </w:t>
      </w:r>
      <w:r>
        <w:rPr>
          <w:w w:val="110"/>
        </w:rPr>
        <w:t xml:space="preserve">violates the social contract on which copyright is based and </w:t>
      </w:r>
      <w:r>
        <w:rPr>
          <w:w w:val="115"/>
        </w:rPr>
        <w:t xml:space="preserve">it </w:t>
      </w:r>
      <w:r>
        <w:rPr>
          <w:w w:val="110"/>
        </w:rPr>
        <w:t xml:space="preserve">also doesn’t solve the problem of preservation: many publishers </w:t>
      </w:r>
      <w:r>
        <w:rPr>
          <w:spacing w:val="-3"/>
          <w:w w:val="110"/>
        </w:rPr>
        <w:t xml:space="preserve">have  </w:t>
      </w:r>
      <w:r>
        <w:rPr>
          <w:w w:val="110"/>
        </w:rPr>
        <w:t xml:space="preserve">failed to look after their own back catalogue properly and </w:t>
      </w:r>
      <w:r>
        <w:rPr>
          <w:spacing w:val="-4"/>
          <w:w w:val="110"/>
        </w:rPr>
        <w:t xml:space="preserve">had  </w:t>
      </w:r>
      <w:r>
        <w:rPr>
          <w:spacing w:val="49"/>
          <w:w w:val="110"/>
        </w:rPr>
        <w:t xml:space="preserve"> </w:t>
      </w:r>
      <w:r>
        <w:rPr>
          <w:w w:val="110"/>
        </w:rPr>
        <w:t>to retrieve copies from national deposit</w:t>
      </w:r>
      <w:r>
        <w:rPr>
          <w:spacing w:val="9"/>
          <w:w w:val="110"/>
        </w:rPr>
        <w:t xml:space="preserve"> </w:t>
      </w:r>
      <w:r>
        <w:rPr>
          <w:w w:val="110"/>
        </w:rPr>
        <w:t>collections.</w:t>
      </w:r>
    </w:p>
    <w:p>
      <w:pPr>
        <w:pStyle w:val="BodyText"/>
        <w:spacing w:line="189" w:lineRule="auto" w:before="119"/>
        <w:ind w:firstLine="298"/>
      </w:pPr>
      <w:r>
        <w:rPr>
          <w:w w:val="110"/>
        </w:rPr>
        <w:t xml:space="preserve">Curating old bits costs money, just as curating old manuscripts does; indeed the </w:t>
      </w:r>
      <w:r>
        <w:rPr>
          <w:rFonts w:ascii="Arial Unicode MS" w:hAnsi="Arial Unicode MS"/>
          <w:w w:val="110"/>
        </w:rPr>
        <w:t>fi</w:t>
      </w:r>
      <w:r>
        <w:rPr>
          <w:w w:val="110"/>
        </w:rPr>
        <w:t>lm industry has recently discovered that archiving digital productions actually costs more than they used to pay in the old days, when they just locked away the master copies in an old salt mine. There’s just an awful lot of bits</w:t>
      </w:r>
    </w:p>
    <w:p>
      <w:pPr>
        <w:spacing w:after="0" w:line="189" w:lineRule="auto"/>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0"/>
        </w:rPr>
        <w:t xml:space="preserve">generated during digital production, and copying them to new disks every few years isn’t cheap. In the long term, once bitstrings belong to nobody, who will pay for their upkeep? Might </w:t>
      </w:r>
      <w:r>
        <w:rPr>
          <w:spacing w:val="-3"/>
          <w:w w:val="110"/>
        </w:rPr>
        <w:t xml:space="preserve">we </w:t>
      </w:r>
      <w:r>
        <w:rPr>
          <w:w w:val="110"/>
        </w:rPr>
        <w:t xml:space="preserve">extend the existing taxpayer-funded deposit library system to digital materials? But such organisations typically fail to make </w:t>
      </w:r>
      <w:r>
        <w:rPr>
          <w:spacing w:val="-3"/>
          <w:w w:val="110"/>
        </w:rPr>
        <w:t xml:space="preserve">much </w:t>
      </w:r>
      <w:r>
        <w:rPr>
          <w:w w:val="110"/>
        </w:rPr>
        <w:t>progress with digital materials for a number of reasons, from lack of understanding to being too defensive about copyright law</w:t>
      </w:r>
      <w:r>
        <w:rPr>
          <w:rFonts w:ascii="Bauhaus 93" w:hAnsi="Bauhaus 93"/>
          <w:w w:val="110"/>
          <w:sz w:val="14"/>
        </w:rPr>
        <w:t>11</w:t>
      </w:r>
      <w:r>
        <w:rPr>
          <w:w w:val="110"/>
        </w:rPr>
        <w:t>. There has been a very creditable e</w:t>
      </w:r>
      <w:r>
        <w:rPr>
          <w:rFonts w:ascii="Arial Unicode MS" w:hAnsi="Arial Unicode MS"/>
          <w:w w:val="110"/>
        </w:rPr>
        <w:t>ff</w:t>
      </w:r>
      <w:r>
        <w:rPr>
          <w:w w:val="110"/>
        </w:rPr>
        <w:t xml:space="preserve">ort </w:t>
      </w:r>
      <w:r>
        <w:rPr>
          <w:spacing w:val="-3"/>
          <w:w w:val="110"/>
        </w:rPr>
        <w:t xml:space="preserve">by </w:t>
      </w:r>
      <w:r>
        <w:rPr>
          <w:w w:val="110"/>
        </w:rPr>
        <w:t xml:space="preserve">the Internet Archive, a San Francisco NGO, to preserve </w:t>
      </w:r>
      <w:r>
        <w:rPr>
          <w:spacing w:val="-4"/>
          <w:w w:val="110"/>
        </w:rPr>
        <w:t>on</w:t>
      </w:r>
      <w:r>
        <w:rPr>
          <w:w w:val="110"/>
        </w:rPr>
        <w:t xml:space="preserve">line material for future generations, and it has run an open library project </w:t>
      </w:r>
      <w:r>
        <w:rPr>
          <w:spacing w:val="-3"/>
          <w:w w:val="110"/>
        </w:rPr>
        <w:t>since</w:t>
      </w:r>
      <w:r>
        <w:rPr>
          <w:spacing w:val="51"/>
          <w:w w:val="110"/>
        </w:rPr>
        <w:t xml:space="preserve"> </w:t>
      </w:r>
      <w:r>
        <w:rPr>
          <w:w w:val="110"/>
        </w:rPr>
        <w:t xml:space="preserve">2006. Google scanned many books in university libraries, eventually getting a legal settlement with authors and other interested parties following a long </w:t>
      </w:r>
      <w:r>
        <w:rPr>
          <w:spacing w:val="-3"/>
          <w:w w:val="110"/>
        </w:rPr>
        <w:t xml:space="preserve">court </w:t>
      </w:r>
      <w:r>
        <w:rPr>
          <w:w w:val="110"/>
        </w:rPr>
        <w:t>case</w:t>
      </w:r>
      <w:r>
        <w:rPr>
          <w:rFonts w:ascii="Bauhaus 93" w:hAnsi="Bauhaus 93"/>
          <w:w w:val="110"/>
          <w:sz w:val="14"/>
        </w:rPr>
        <w:t>12</w:t>
      </w:r>
      <w:r>
        <w:rPr>
          <w:w w:val="110"/>
        </w:rPr>
        <w:t xml:space="preserve">. As a result, Google Books can make millions of volumes searchable, and supply the full contents of books that are out of copyright.  Where a books is   still in copyright, it can let people search and see snippets as a fair use allowed under copyright law, but it cannot sell an electronic version without the publisher’s agreement. (It had wanted to sell electronic versions of everything and simply pay the publishers a </w:t>
      </w:r>
      <w:r>
        <w:rPr>
          <w:rFonts w:ascii="Arial Unicode MS" w:hAnsi="Arial Unicode MS"/>
          <w:w w:val="110"/>
        </w:rPr>
        <w:t>fi</w:t>
      </w:r>
      <w:r>
        <w:rPr>
          <w:w w:val="110"/>
        </w:rPr>
        <w:t xml:space="preserve">xed </w:t>
      </w:r>
      <w:r>
        <w:rPr>
          <w:spacing w:val="-5"/>
          <w:w w:val="110"/>
        </w:rPr>
        <w:t xml:space="preserve">royalty, </w:t>
      </w:r>
      <w:r>
        <w:rPr>
          <w:w w:val="110"/>
        </w:rPr>
        <w:t xml:space="preserve">so as to challenge Amazon’s hold </w:t>
      </w:r>
      <w:r>
        <w:rPr>
          <w:spacing w:val="-6"/>
          <w:w w:val="110"/>
        </w:rPr>
        <w:t xml:space="preserve">on </w:t>
      </w:r>
      <w:r>
        <w:rPr>
          <w:w w:val="110"/>
        </w:rPr>
        <w:t xml:space="preserve">the </w:t>
      </w:r>
      <w:r>
        <w:rPr>
          <w:spacing w:val="2"/>
          <w:w w:val="110"/>
        </w:rPr>
        <w:t xml:space="preserve">book </w:t>
      </w:r>
      <w:r>
        <w:rPr>
          <w:w w:val="110"/>
        </w:rPr>
        <w:t xml:space="preserve">market.) The latest development in 2020 is a lawsuit </w:t>
      </w:r>
      <w:r>
        <w:rPr>
          <w:spacing w:val="-3"/>
          <w:w w:val="110"/>
        </w:rPr>
        <w:t xml:space="preserve">by </w:t>
      </w:r>
      <w:r>
        <w:rPr>
          <w:spacing w:val="2"/>
          <w:w w:val="110"/>
        </w:rPr>
        <w:t xml:space="preserve">book </w:t>
      </w:r>
      <w:r>
        <w:rPr>
          <w:w w:val="110"/>
        </w:rPr>
        <w:t xml:space="preserve">publishers (including </w:t>
      </w:r>
      <w:r>
        <w:rPr>
          <w:spacing w:val="-3"/>
          <w:w w:val="110"/>
        </w:rPr>
        <w:t xml:space="preserve">Wiley, </w:t>
      </w:r>
      <w:r>
        <w:rPr>
          <w:w w:val="110"/>
        </w:rPr>
        <w:t>the publisher of this book) to stop the Internet Archive lending out electronic copies of books [1000]. The copyright wars drag on, even despite the</w:t>
      </w:r>
      <w:r>
        <w:rPr>
          <w:spacing w:val="19"/>
          <w:w w:val="110"/>
        </w:rPr>
        <w:t xml:space="preserve"> </w:t>
      </w:r>
      <w:r>
        <w:rPr>
          <w:w w:val="110"/>
        </w:rPr>
        <w:t>pandemic.</w:t>
      </w:r>
    </w:p>
    <w:p>
      <w:pPr>
        <w:pStyle w:val="BodyText"/>
        <w:spacing w:before="10"/>
        <w:ind w:left="0" w:right="0"/>
        <w:jc w:val="left"/>
        <w:rPr>
          <w:sz w:val="23"/>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Who</w:t>
      </w:r>
      <w:r>
        <w:rPr>
          <w:spacing w:val="6"/>
          <w:w w:val="130"/>
        </w:rPr>
        <w:t xml:space="preserve"> </w:t>
      </w:r>
      <w:r>
        <w:rPr>
          <w:w w:val="130"/>
        </w:rPr>
        <w:t>bene</w:t>
      </w:r>
      <w:r>
        <w:rPr>
          <w:rFonts w:ascii="Times New Roman" w:hAnsi="Times New Roman"/>
          <w:w w:val="130"/>
        </w:rPr>
        <w:t>fi</w:t>
      </w:r>
      <w:r>
        <w:rPr>
          <w:w w:val="130"/>
        </w:rPr>
        <w:t>ts?</w:t>
      </w:r>
    </w:p>
    <w:p>
      <w:pPr>
        <w:pStyle w:val="BodyText"/>
        <w:spacing w:line="192" w:lineRule="auto" w:before="211"/>
      </w:pPr>
      <w:r>
        <w:rPr>
          <w:w w:val="115"/>
        </w:rPr>
        <w:t xml:space="preserve">As I mentioned in section 8.6.4, a turning point in the copyright wars came in 2005. In January of that year, </w:t>
      </w:r>
      <w:r>
        <w:rPr>
          <w:w w:val="90"/>
        </w:rPr>
        <w:t xml:space="preserve">Google’s  </w:t>
      </w:r>
      <w:r>
        <w:rPr>
          <w:w w:val="115"/>
        </w:rPr>
        <w:t xml:space="preserve">chief economist Hal </w:t>
      </w:r>
      <w:r>
        <w:rPr>
          <w:spacing w:val="-3"/>
          <w:w w:val="115"/>
        </w:rPr>
        <w:t xml:space="preserve">Varian </w:t>
      </w:r>
      <w:r>
        <w:rPr>
          <w:w w:val="115"/>
        </w:rPr>
        <w:t>addressed a</w:t>
      </w:r>
      <w:r>
        <w:rPr>
          <w:spacing w:val="-7"/>
          <w:w w:val="115"/>
        </w:rPr>
        <w:t xml:space="preserve"> </w:t>
      </w:r>
      <w:r>
        <w:rPr>
          <w:w w:val="115"/>
        </w:rPr>
        <w:t>DRM</w:t>
      </w:r>
      <w:r>
        <w:rPr>
          <w:spacing w:val="-7"/>
          <w:w w:val="115"/>
        </w:rPr>
        <w:t xml:space="preserve"> </w:t>
      </w:r>
      <w:r>
        <w:rPr>
          <w:w w:val="115"/>
        </w:rPr>
        <w:t>conference</w:t>
      </w:r>
      <w:r>
        <w:rPr>
          <w:spacing w:val="-6"/>
          <w:w w:val="115"/>
        </w:rPr>
        <w:t xml:space="preserve"> </w:t>
      </w:r>
      <w:r>
        <w:rPr>
          <w:w w:val="115"/>
        </w:rPr>
        <w:t>in</w:t>
      </w:r>
      <w:r>
        <w:rPr>
          <w:spacing w:val="-7"/>
          <w:w w:val="115"/>
        </w:rPr>
        <w:t xml:space="preserve"> </w:t>
      </w:r>
      <w:r>
        <w:rPr>
          <w:w w:val="115"/>
        </w:rPr>
        <w:t>Berlin</w:t>
      </w:r>
      <w:r>
        <w:rPr>
          <w:spacing w:val="-7"/>
          <w:w w:val="115"/>
        </w:rPr>
        <w:t xml:space="preserve"> </w:t>
      </w:r>
      <w:r>
        <w:rPr>
          <w:w w:val="115"/>
        </w:rPr>
        <w:t>and</w:t>
      </w:r>
      <w:r>
        <w:rPr>
          <w:spacing w:val="-6"/>
          <w:w w:val="115"/>
        </w:rPr>
        <w:t xml:space="preserve"> </w:t>
      </w:r>
      <w:r>
        <w:rPr>
          <w:w w:val="115"/>
        </w:rPr>
        <w:t>asked</w:t>
      </w:r>
      <w:r>
        <w:rPr>
          <w:spacing w:val="-7"/>
          <w:w w:val="115"/>
        </w:rPr>
        <w:t xml:space="preserve"> </w:t>
      </w:r>
      <w:r>
        <w:rPr>
          <w:w w:val="115"/>
        </w:rPr>
        <w:t>who</w:t>
      </w:r>
      <w:r>
        <w:rPr>
          <w:spacing w:val="-7"/>
          <w:w w:val="115"/>
        </w:rPr>
        <w:t xml:space="preserve"> </w:t>
      </w:r>
      <w:r>
        <w:rPr>
          <w:w w:val="115"/>
        </w:rPr>
        <w:t>would</w:t>
      </w:r>
      <w:r>
        <w:rPr>
          <w:spacing w:val="-6"/>
          <w:w w:val="115"/>
        </w:rPr>
        <w:t xml:space="preserve"> </w:t>
      </w:r>
      <w:r>
        <w:rPr>
          <w:w w:val="115"/>
        </w:rPr>
        <w:t>bene</w:t>
      </w:r>
      <w:r>
        <w:rPr>
          <w:rFonts w:ascii="Arial Unicode MS" w:hAnsi="Arial Unicode MS"/>
          <w:w w:val="115"/>
        </w:rPr>
        <w:t>fi</w:t>
      </w:r>
      <w:r>
        <w:rPr>
          <w:w w:val="115"/>
        </w:rPr>
        <w:t>t</w:t>
      </w:r>
      <w:r>
        <w:rPr>
          <w:spacing w:val="-7"/>
          <w:w w:val="115"/>
        </w:rPr>
        <w:t xml:space="preserve"> </w:t>
      </w:r>
      <w:r>
        <w:rPr>
          <w:w w:val="115"/>
        </w:rPr>
        <w:t>from</w:t>
      </w:r>
      <w:r>
        <w:rPr>
          <w:spacing w:val="-6"/>
          <w:w w:val="115"/>
        </w:rPr>
        <w:t xml:space="preserve"> </w:t>
      </w:r>
      <w:r>
        <w:rPr>
          <w:w w:val="115"/>
        </w:rPr>
        <w:t>stronger</w:t>
      </w:r>
      <w:r>
        <w:rPr>
          <w:spacing w:val="-7"/>
          <w:w w:val="115"/>
        </w:rPr>
        <w:t xml:space="preserve"> </w:t>
      </w:r>
      <w:r>
        <w:rPr>
          <w:w w:val="115"/>
        </w:rPr>
        <w:t xml:space="preserve">DRM. He pointed out that, in classical economic </w:t>
      </w:r>
      <w:r>
        <w:rPr>
          <w:spacing w:val="-3"/>
          <w:w w:val="115"/>
        </w:rPr>
        <w:t xml:space="preserve">theory, </w:t>
      </w:r>
      <w:r>
        <w:rPr>
          <w:w w:val="115"/>
        </w:rPr>
        <w:t xml:space="preserve">a technical link between </w:t>
      </w:r>
      <w:r>
        <w:rPr>
          <w:spacing w:val="-4"/>
          <w:w w:val="115"/>
        </w:rPr>
        <w:t xml:space="preserve">two </w:t>
      </w:r>
      <w:r>
        <w:rPr>
          <w:w w:val="115"/>
        </w:rPr>
        <w:t>industries would usually bene</w:t>
      </w:r>
      <w:r>
        <w:rPr>
          <w:rFonts w:ascii="Arial Unicode MS" w:hAnsi="Arial Unicode MS"/>
          <w:w w:val="115"/>
        </w:rPr>
        <w:t>fi</w:t>
      </w:r>
      <w:r>
        <w:rPr>
          <w:w w:val="115"/>
        </w:rPr>
        <w:t xml:space="preserve">t the more concentrated industry (for example, car makers and car parts).  But the platform industry was concentrated (then  it was Apple, Microsoft and Sony) while the music industry was less so </w:t>
      </w:r>
      <w:r>
        <w:rPr>
          <w:spacing w:val="-3"/>
          <w:w w:val="115"/>
        </w:rPr>
        <w:t>(four</w:t>
      </w:r>
      <w:r>
        <w:rPr>
          <w:spacing w:val="53"/>
          <w:w w:val="115"/>
        </w:rPr>
        <w:t xml:space="preserve"> </w:t>
      </w:r>
      <w:r>
        <w:rPr>
          <w:w w:val="115"/>
        </w:rPr>
        <w:t xml:space="preserve">majors and many independents): so why should the music industry expect to </w:t>
      </w:r>
      <w:r>
        <w:rPr>
          <w:spacing w:val="2"/>
          <w:w w:val="115"/>
        </w:rPr>
        <w:t xml:space="preserve">be </w:t>
      </w:r>
      <w:r>
        <w:rPr>
          <w:w w:val="115"/>
        </w:rPr>
        <w:t>the winners from better DRM? Economic theory says that platform</w:t>
      </w:r>
      <w:r>
        <w:rPr>
          <w:spacing w:val="-12"/>
          <w:w w:val="115"/>
        </w:rPr>
        <w:t xml:space="preserve"> </w:t>
      </w:r>
      <w:r>
        <w:rPr>
          <w:w w:val="115"/>
        </w:rPr>
        <w:t>vendors should win more. The music industry sco</w:t>
      </w:r>
      <w:r>
        <w:rPr>
          <w:rFonts w:ascii="Arial Unicode MS" w:hAnsi="Arial Unicode MS"/>
          <w:w w:val="115"/>
        </w:rPr>
        <w:t>ff</w:t>
      </w:r>
      <w:r>
        <w:rPr>
          <w:w w:val="115"/>
        </w:rPr>
        <w:t xml:space="preserve">ed, and yet </w:t>
      </w:r>
      <w:r>
        <w:rPr>
          <w:spacing w:val="-3"/>
          <w:w w:val="115"/>
        </w:rPr>
        <w:t xml:space="preserve">by </w:t>
      </w:r>
      <w:r>
        <w:rPr>
          <w:w w:val="115"/>
        </w:rPr>
        <w:t xml:space="preserve">the end of that year they were hurting </w:t>
      </w:r>
      <w:r>
        <w:rPr>
          <w:w w:val="90"/>
        </w:rPr>
        <w:t xml:space="preserve">– </w:t>
      </w:r>
      <w:r>
        <w:rPr>
          <w:spacing w:val="-3"/>
          <w:w w:val="115"/>
        </w:rPr>
        <w:t xml:space="preserve">by </w:t>
      </w:r>
      <w:r>
        <w:rPr>
          <w:w w:val="115"/>
        </w:rPr>
        <w:t>the fall of that year, they were tearfully lobbying the UK</w:t>
      </w:r>
      <w:r>
        <w:rPr>
          <w:spacing w:val="-29"/>
          <w:w w:val="115"/>
        </w:rPr>
        <w:t xml:space="preserve"> </w:t>
      </w:r>
      <w:r>
        <w:rPr>
          <w:w w:val="115"/>
        </w:rPr>
        <w:t>government</w:t>
      </w:r>
      <w:r>
        <w:rPr>
          <w:spacing w:val="-29"/>
          <w:w w:val="115"/>
        </w:rPr>
        <w:t xml:space="preserve"> </w:t>
      </w:r>
      <w:r>
        <w:rPr>
          <w:w w:val="115"/>
        </w:rPr>
        <w:t>and</w:t>
      </w:r>
      <w:r>
        <w:rPr>
          <w:spacing w:val="-29"/>
          <w:w w:val="115"/>
        </w:rPr>
        <w:t xml:space="preserve"> </w:t>
      </w:r>
      <w:r>
        <w:rPr>
          <w:w w:val="115"/>
        </w:rPr>
        <w:t>the</w:t>
      </w:r>
      <w:r>
        <w:rPr>
          <w:spacing w:val="-29"/>
          <w:w w:val="115"/>
        </w:rPr>
        <w:t xml:space="preserve"> </w:t>
      </w:r>
      <w:r>
        <w:rPr>
          <w:w w:val="115"/>
        </w:rPr>
        <w:t>European</w:t>
      </w:r>
      <w:r>
        <w:rPr>
          <w:spacing w:val="-29"/>
          <w:w w:val="115"/>
        </w:rPr>
        <w:t xml:space="preserve"> </w:t>
      </w:r>
      <w:r>
        <w:rPr>
          <w:w w:val="115"/>
        </w:rPr>
        <w:t>Commission</w:t>
      </w:r>
      <w:r>
        <w:rPr>
          <w:spacing w:val="-29"/>
          <w:w w:val="115"/>
        </w:rPr>
        <w:t xml:space="preserve"> </w:t>
      </w:r>
      <w:r>
        <w:rPr>
          <w:w w:val="115"/>
        </w:rPr>
        <w:t>to</w:t>
      </w:r>
      <w:r>
        <w:rPr>
          <w:spacing w:val="-28"/>
          <w:w w:val="115"/>
        </w:rPr>
        <w:t xml:space="preserve"> </w:t>
      </w:r>
      <w:r>
        <w:rPr>
          <w:w w:val="90"/>
        </w:rPr>
        <w:t>‘do</w:t>
      </w:r>
      <w:r>
        <w:rPr>
          <w:spacing w:val="-16"/>
          <w:w w:val="90"/>
        </w:rPr>
        <w:t xml:space="preserve"> </w:t>
      </w:r>
      <w:r>
        <w:rPr>
          <w:w w:val="115"/>
        </w:rPr>
        <w:t>something’</w:t>
      </w:r>
      <w:r>
        <w:rPr>
          <w:spacing w:val="-29"/>
          <w:w w:val="115"/>
        </w:rPr>
        <w:t xml:space="preserve"> </w:t>
      </w:r>
      <w:r>
        <w:rPr>
          <w:w w:val="115"/>
        </w:rPr>
        <w:t>about</w:t>
      </w:r>
      <w:r>
        <w:rPr>
          <w:spacing w:val="-29"/>
          <w:w w:val="115"/>
        </w:rPr>
        <w:t xml:space="preserve"> </w:t>
      </w:r>
      <w:r>
        <w:rPr>
          <w:w w:val="115"/>
        </w:rPr>
        <w:t xml:space="preserve">Apple, such as forcing it to open its </w:t>
      </w:r>
      <w:r>
        <w:rPr>
          <w:spacing w:val="-3"/>
          <w:w w:val="115"/>
        </w:rPr>
        <w:t xml:space="preserve">FairPlay </w:t>
      </w:r>
      <w:r>
        <w:rPr>
          <w:w w:val="115"/>
        </w:rPr>
        <w:t>DRM</w:t>
      </w:r>
      <w:r>
        <w:rPr>
          <w:spacing w:val="49"/>
          <w:w w:val="115"/>
        </w:rPr>
        <w:t xml:space="preserve"> </w:t>
      </w:r>
      <w:r>
        <w:rPr>
          <w:w w:val="115"/>
        </w:rPr>
        <w:t>scheme.</w:t>
      </w:r>
    </w:p>
    <w:p>
      <w:pPr>
        <w:pStyle w:val="BodyText"/>
        <w:spacing w:line="194" w:lineRule="auto" w:before="128"/>
        <w:ind w:firstLine="298"/>
      </w:pPr>
      <w:r>
        <w:rPr/>
      </w:r>
      <w:r>
        <w:rPr>
          <w:w w:val="110"/>
        </w:rPr>
        <w:t xml:space="preserve">Over the next few years,  </w:t>
      </w:r>
      <w:r>
        <w:rPr>
          <w:w w:val="90"/>
        </w:rPr>
        <w:t xml:space="preserve">Hal’s  </w:t>
      </w:r>
      <w:r>
        <w:rPr>
          <w:w w:val="110"/>
        </w:rPr>
        <w:t xml:space="preserve">prediction came true.  The music majors   lost their market power to </w:t>
      </w:r>
      <w:r>
        <w:rPr>
          <w:rFonts w:ascii="Arial Unicode MS" w:hAnsi="Arial Unicode MS"/>
          <w:w w:val="110"/>
        </w:rPr>
        <w:t>fi</w:t>
      </w:r>
      <w:r>
        <w:rPr>
          <w:w w:val="110"/>
        </w:rPr>
        <w:t>rms like Apple, Amazon and Spotify, while Net</w:t>
      </w:r>
      <w:r>
        <w:rPr>
          <w:rFonts w:ascii="Arial Unicode MS" w:hAnsi="Arial Unicode MS"/>
          <w:w w:val="110"/>
        </w:rPr>
        <w:t>ﬂ</w:t>
      </w:r>
      <w:r>
        <w:rPr>
          <w:w w:val="110"/>
        </w:rPr>
        <w:t xml:space="preserve">ix established a dominant position in distributing video. Music downloading </w:t>
      </w:r>
      <w:r>
        <w:rPr>
          <w:w w:val="90"/>
        </w:rPr>
        <w:t xml:space="preserve">– </w:t>
      </w:r>
      <w:r>
        <w:rPr>
          <w:spacing w:val="-3"/>
          <w:w w:val="110"/>
        </w:rPr>
        <w:t xml:space="preserve">with </w:t>
      </w:r>
      <w:r>
        <w:rPr>
          <w:w w:val="110"/>
        </w:rPr>
        <w:t xml:space="preserve">or without DRM </w:t>
      </w:r>
      <w:r>
        <w:rPr>
          <w:w w:val="90"/>
        </w:rPr>
        <w:t xml:space="preserve">– </w:t>
      </w:r>
      <w:r>
        <w:rPr>
          <w:w w:val="110"/>
        </w:rPr>
        <w:t>changed the structure and dynamics of the music industry. Bands used to rely on the majors to promote them, but now they can do that themselves</w:t>
      </w:r>
      <w:r>
        <w:rPr>
          <w:spacing w:val="40"/>
          <w:w w:val="110"/>
        </w:rPr>
        <w:t xml:space="preserve"> </w:t>
      </w:r>
      <w:r>
        <w:rPr>
          <w:spacing w:val="-3"/>
          <w:w w:val="110"/>
        </w:rPr>
        <w:t>by</w:t>
      </w:r>
      <w:r>
        <w:rPr>
          <w:spacing w:val="40"/>
          <w:w w:val="110"/>
        </w:rPr>
        <w:t xml:space="preserve"> </w:t>
      </w:r>
      <w:r>
        <w:rPr>
          <w:w w:val="110"/>
        </w:rPr>
        <w:t>giving</w:t>
      </w:r>
      <w:r>
        <w:rPr>
          <w:spacing w:val="40"/>
          <w:w w:val="110"/>
        </w:rPr>
        <w:t xml:space="preserve"> </w:t>
      </w:r>
      <w:r>
        <w:rPr>
          <w:spacing w:val="-5"/>
          <w:w w:val="110"/>
        </w:rPr>
        <w:t>away</w:t>
      </w:r>
      <w:r>
        <w:rPr>
          <w:spacing w:val="40"/>
          <w:w w:val="110"/>
        </w:rPr>
        <w:t xml:space="preserve"> </w:t>
      </w:r>
      <w:r>
        <w:rPr>
          <w:w w:val="110"/>
        </w:rPr>
        <w:t>their</w:t>
      </w:r>
      <w:r>
        <w:rPr>
          <w:spacing w:val="40"/>
          <w:w w:val="110"/>
        </w:rPr>
        <w:t xml:space="preserve"> </w:t>
      </w:r>
      <w:r>
        <w:rPr>
          <w:w w:val="110"/>
        </w:rPr>
        <w:t>albums</w:t>
      </w:r>
      <w:r>
        <w:rPr>
          <w:spacing w:val="40"/>
          <w:w w:val="110"/>
        </w:rPr>
        <w:t xml:space="preserve"> </w:t>
      </w:r>
      <w:r>
        <w:rPr>
          <w:w w:val="110"/>
        </w:rPr>
        <w:t>on</w:t>
      </w:r>
      <w:r>
        <w:rPr>
          <w:spacing w:val="41"/>
          <w:w w:val="110"/>
        </w:rPr>
        <w:t xml:space="preserve"> </w:t>
      </w:r>
      <w:r>
        <w:rPr>
          <w:w w:val="110"/>
        </w:rPr>
        <w:t>their</w:t>
      </w:r>
      <w:r>
        <w:rPr>
          <w:spacing w:val="40"/>
          <w:w w:val="110"/>
        </w:rPr>
        <w:t xml:space="preserve"> </w:t>
      </w:r>
      <w:r>
        <w:rPr>
          <w:w w:val="110"/>
        </w:rPr>
        <w:t>websites;</w:t>
      </w:r>
      <w:r>
        <w:rPr>
          <w:spacing w:val="50"/>
          <w:w w:val="110"/>
        </w:rPr>
        <w:t xml:space="preserve"> </w:t>
      </w:r>
      <w:r>
        <w:rPr>
          <w:w w:val="110"/>
        </w:rPr>
        <w:t>they</w:t>
      </w:r>
      <w:r>
        <w:rPr>
          <w:spacing w:val="40"/>
          <w:w w:val="110"/>
        </w:rPr>
        <w:t xml:space="preserve"> </w:t>
      </w:r>
      <w:r>
        <w:rPr>
          <w:w w:val="110"/>
        </w:rPr>
        <w:t>always</w:t>
      </w:r>
      <w:r>
        <w:rPr>
          <w:spacing w:val="41"/>
          <w:w w:val="110"/>
        </w:rPr>
        <w:t xml:space="preserve"> </w:t>
      </w:r>
      <w:r>
        <w:rPr>
          <w:w w:val="110"/>
        </w:rPr>
        <w:t>made</w:t>
      </w:r>
    </w:p>
    <w:p>
      <w:pPr>
        <w:spacing w:line="235" w:lineRule="auto" w:before="0"/>
        <w:ind w:left="811" w:right="862" w:firstLine="148"/>
        <w:jc w:val="both"/>
        <w:rPr>
          <w:rFonts w:ascii="Century" w:hAnsi="Century"/>
          <w:sz w:val="16"/>
        </w:rPr>
      </w:pPr>
      <w:r>
        <w:rPr>
          <w:rFonts w:ascii="Bookman Old Style" w:hAnsi="Bookman Old Style"/>
          <w:b w:val="0"/>
          <w:position w:val="6"/>
          <w:sz w:val="12"/>
        </w:rPr>
        <w:t>11</w:t>
      </w:r>
      <w:r>
        <w:rPr>
          <w:rFonts w:ascii="Century" w:hAnsi="Century"/>
          <w:sz w:val="16"/>
        </w:rPr>
        <w:t>When the British Library wanted to archive our NGO web page they wanted us to sign copyright release and indemnity forms, which we couldn’t do for material from third parties or written by people who’d left or died. The only practical way forward is to just put stu</w:t>
      </w:r>
      <w:r>
        <w:rPr>
          <w:rFonts w:ascii="Cambria" w:hAnsi="Cambria"/>
          <w:sz w:val="16"/>
        </w:rPr>
        <w:t xml:space="preserve">ff </w:t>
      </w:r>
      <w:r>
        <w:rPr>
          <w:rFonts w:ascii="Century" w:hAnsi="Century"/>
          <w:sz w:val="16"/>
        </w:rPr>
        <w:t xml:space="preserve">online and take it down if anyone makes a convincing objection. That’s what tech </w:t>
      </w:r>
      <w:r>
        <w:rPr>
          <w:rFonts w:ascii="Cambria" w:hAnsi="Cambria"/>
          <w:sz w:val="16"/>
        </w:rPr>
        <w:t>fi</w:t>
      </w:r>
      <w:r>
        <w:rPr>
          <w:rFonts w:ascii="Century" w:hAnsi="Century"/>
          <w:sz w:val="16"/>
        </w:rPr>
        <w:t>rms do; legacy organisations often don’t have the con</w:t>
      </w:r>
      <w:r>
        <w:rPr>
          <w:rFonts w:ascii="Cambria" w:hAnsi="Cambria"/>
          <w:sz w:val="16"/>
        </w:rPr>
        <w:t>fi</w:t>
      </w:r>
      <w:r>
        <w:rPr>
          <w:rFonts w:ascii="Century" w:hAnsi="Century"/>
          <w:sz w:val="16"/>
        </w:rPr>
        <w:t>dence.</w:t>
      </w:r>
    </w:p>
    <w:p>
      <w:pPr>
        <w:spacing w:line="188" w:lineRule="exact" w:before="4"/>
        <w:ind w:left="811" w:right="862" w:firstLine="148"/>
        <w:jc w:val="both"/>
        <w:rPr>
          <w:rFonts w:ascii="Century"/>
          <w:sz w:val="16"/>
        </w:rPr>
      </w:pPr>
      <w:r>
        <w:rPr>
          <w:rFonts w:ascii="Bookman Old Style"/>
          <w:b w:val="0"/>
          <w:position w:val="6"/>
          <w:sz w:val="12"/>
        </w:rPr>
        <w:t>12</w:t>
      </w:r>
      <w:r>
        <w:rPr>
          <w:rFonts w:ascii="Century"/>
          <w:sz w:val="16"/>
        </w:rPr>
        <w:t>The Authors Guild, Inc. et al v. Google, Inc.; October 16, 2015 (2d Circuit); November  14, 2013</w:t>
      </w:r>
      <w:r>
        <w:rPr>
          <w:rFonts w:ascii="Century"/>
          <w:spacing w:val="22"/>
          <w:sz w:val="16"/>
        </w:rPr>
        <w:t xml:space="preserve"> </w:t>
      </w:r>
      <w:r>
        <w:rPr>
          <w:rFonts w:ascii="Century"/>
          <w:sz w:val="16"/>
        </w:rPr>
        <w:t>(SDNY).</w:t>
      </w:r>
    </w:p>
    <w:p>
      <w:pPr>
        <w:spacing w:after="0" w:line="188" w:lineRule="exact"/>
        <w:jc w:val="both"/>
        <w:rPr>
          <w:rFonts w:asci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9" w:lineRule="auto" w:before="83"/>
      </w:pPr>
      <w:r>
        <w:rPr>
          <w:w w:val="105"/>
        </w:rPr>
        <w:t xml:space="preserve">most of their money from performances, and now they make more </w:t>
      </w:r>
      <w:r>
        <w:rPr>
          <w:w w:val="110"/>
        </w:rPr>
        <w:t xml:space="preserve">than </w:t>
      </w:r>
      <w:r>
        <w:rPr>
          <w:w w:val="105"/>
        </w:rPr>
        <w:t xml:space="preserve">ever </w:t>
      </w:r>
      <w:r>
        <w:rPr>
          <w:spacing w:val="-14"/>
          <w:w w:val="90"/>
        </w:rPr>
        <w:t xml:space="preserve">–      </w:t>
      </w:r>
      <w:r>
        <w:rPr>
          <w:spacing w:val="18"/>
          <w:w w:val="90"/>
        </w:rPr>
        <w:t xml:space="preserve"> </w:t>
      </w:r>
      <w:r>
        <w:rPr>
          <w:w w:val="105"/>
        </w:rPr>
        <w:t xml:space="preserve">just as John Perry Barlow had predicted back in 1994.  In fact,  smart bands now     go with an indie label,  as then they’ll get a bigger share of the streaming </w:t>
      </w:r>
      <w:r>
        <w:rPr>
          <w:spacing w:val="-5"/>
          <w:w w:val="105"/>
        </w:rPr>
        <w:t xml:space="preserve">and    </w:t>
      </w:r>
      <w:r>
        <w:rPr>
          <w:w w:val="105"/>
        </w:rPr>
        <w:t xml:space="preserve">other revenues. And thanks to  the  pandemic,  there  is  now  a  rapidly-growing  new sector of online concerts,  where bands perform in empty venues and stream   live to their fans, cutting  out  both  the  subscription  streaming  services  and  </w:t>
      </w:r>
      <w:r>
        <w:rPr>
          <w:spacing w:val="-4"/>
          <w:w w:val="105"/>
        </w:rPr>
        <w:t xml:space="preserve">the  </w:t>
      </w:r>
      <w:r>
        <w:rPr>
          <w:w w:val="105"/>
        </w:rPr>
        <w:t>big</w:t>
      </w:r>
      <w:r>
        <w:rPr>
          <w:spacing w:val="14"/>
          <w:w w:val="105"/>
        </w:rPr>
        <w:t xml:space="preserve"> </w:t>
      </w:r>
      <w:r>
        <w:rPr>
          <w:rFonts w:ascii="Arial Unicode MS" w:hAnsi="Arial Unicode MS"/>
          <w:w w:val="105"/>
        </w:rPr>
        <w:t>fi</w:t>
      </w:r>
      <w:r>
        <w:rPr>
          <w:w w:val="105"/>
        </w:rPr>
        <w:t>rms</w:t>
      </w:r>
      <w:r>
        <w:rPr>
          <w:spacing w:val="14"/>
          <w:w w:val="105"/>
        </w:rPr>
        <w:t xml:space="preserve"> </w:t>
      </w:r>
      <w:r>
        <w:rPr>
          <w:w w:val="110"/>
        </w:rPr>
        <w:t>that</w:t>
      </w:r>
      <w:r>
        <w:rPr>
          <w:spacing w:val="12"/>
          <w:w w:val="110"/>
        </w:rPr>
        <w:t xml:space="preserve"> </w:t>
      </w:r>
      <w:r>
        <w:rPr>
          <w:w w:val="105"/>
        </w:rPr>
        <w:t>own</w:t>
      </w:r>
      <w:r>
        <w:rPr>
          <w:spacing w:val="14"/>
          <w:w w:val="105"/>
        </w:rPr>
        <w:t xml:space="preserve"> </w:t>
      </w:r>
      <w:r>
        <w:rPr>
          <w:w w:val="105"/>
        </w:rPr>
        <w:t>the</w:t>
      </w:r>
      <w:r>
        <w:rPr>
          <w:spacing w:val="14"/>
          <w:w w:val="105"/>
        </w:rPr>
        <w:t xml:space="preserve"> </w:t>
      </w:r>
      <w:r>
        <w:rPr>
          <w:w w:val="105"/>
        </w:rPr>
        <w:t>big</w:t>
      </w:r>
      <w:r>
        <w:rPr>
          <w:spacing w:val="14"/>
          <w:w w:val="105"/>
        </w:rPr>
        <w:t xml:space="preserve"> </w:t>
      </w:r>
      <w:r>
        <w:rPr>
          <w:w w:val="105"/>
        </w:rPr>
        <w:t>venues</w:t>
      </w:r>
      <w:r>
        <w:rPr>
          <w:spacing w:val="15"/>
          <w:w w:val="105"/>
        </w:rPr>
        <w:t xml:space="preserve"> </w:t>
      </w:r>
      <w:r>
        <w:rPr>
          <w:w w:val="105"/>
        </w:rPr>
        <w:t>[1685].</w:t>
      </w:r>
    </w:p>
    <w:p>
      <w:pPr>
        <w:pStyle w:val="BodyText"/>
        <w:spacing w:before="2"/>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Accessory</w:t>
      </w:r>
      <w:r>
        <w:rPr>
          <w:spacing w:val="12"/>
          <w:w w:val="130"/>
        </w:rPr>
        <w:t xml:space="preserve"> </w:t>
      </w:r>
      <w:r>
        <w:rPr>
          <w:w w:val="130"/>
        </w:rPr>
        <w:t>Control</w:t>
      </w:r>
    </w:p>
    <w:p>
      <w:pPr>
        <w:pStyle w:val="BodyText"/>
        <w:spacing w:before="1"/>
        <w:ind w:left="0" w:right="0"/>
        <w:jc w:val="left"/>
        <w:rPr>
          <w:sz w:val="18"/>
        </w:rPr>
      </w:pPr>
    </w:p>
    <w:p>
      <w:pPr>
        <w:pStyle w:val="BodyText"/>
        <w:spacing w:line="204" w:lineRule="auto" w:before="1"/>
      </w:pPr>
      <w:r>
        <w:rPr>
          <w:w w:val="110"/>
        </w:rPr>
        <w:t>One of the most important and rapidly-growing uses of cryptographic mechanisms and of rights-management technology generally is in accessory control.</w:t>
      </w:r>
    </w:p>
    <w:p>
      <w:pPr>
        <w:pStyle w:val="BodyText"/>
        <w:spacing w:line="196" w:lineRule="auto" w:before="107"/>
        <w:ind w:firstLine="298"/>
      </w:pPr>
      <w:r>
        <w:rPr>
          <w:w w:val="110"/>
        </w:rPr>
        <w:t xml:space="preserve">The story starts in 1895 when King Camp Gillette </w:t>
      </w:r>
      <w:r>
        <w:rPr>
          <w:spacing w:val="-3"/>
          <w:w w:val="110"/>
        </w:rPr>
        <w:t xml:space="preserve">invented </w:t>
      </w:r>
      <w:r>
        <w:rPr>
          <w:w w:val="110"/>
        </w:rPr>
        <w:t>the disposable razor blade, and subsidised razors from later sales of blades. Economists call this strategy</w:t>
      </w:r>
      <w:r>
        <w:rPr>
          <w:spacing w:val="-32"/>
          <w:w w:val="110"/>
        </w:rPr>
        <w:t xml:space="preserve"> </w:t>
      </w:r>
      <w:r>
        <w:rPr>
          <w:rFonts w:ascii="Book Antiqua" w:hAnsi="Book Antiqua"/>
          <w:i/>
          <w:w w:val="110"/>
        </w:rPr>
        <w:t>two-part</w:t>
      </w:r>
      <w:r>
        <w:rPr>
          <w:rFonts w:ascii="Book Antiqua" w:hAnsi="Book Antiqua"/>
          <w:i/>
          <w:spacing w:val="-26"/>
          <w:w w:val="110"/>
        </w:rPr>
        <w:t xml:space="preserve"> </w:t>
      </w:r>
      <w:r>
        <w:rPr>
          <w:rFonts w:ascii="Book Antiqua" w:hAnsi="Book Antiqua"/>
          <w:i/>
          <w:w w:val="110"/>
        </w:rPr>
        <w:t>pricing</w:t>
      </w:r>
      <w:r>
        <w:rPr>
          <w:w w:val="110"/>
        </w:rPr>
        <w:t>,</w:t>
      </w:r>
      <w:r>
        <w:rPr>
          <w:spacing w:val="-29"/>
          <w:w w:val="110"/>
        </w:rPr>
        <w:t xml:space="preserve"> </w:t>
      </w:r>
      <w:r>
        <w:rPr>
          <w:w w:val="110"/>
        </w:rPr>
        <w:t>or</w:t>
      </w:r>
      <w:r>
        <w:rPr>
          <w:spacing w:val="-32"/>
          <w:w w:val="110"/>
        </w:rPr>
        <w:t xml:space="preserve"> </w:t>
      </w:r>
      <w:r>
        <w:rPr>
          <w:w w:val="110"/>
        </w:rPr>
        <w:t>even</w:t>
      </w:r>
      <w:r>
        <w:rPr>
          <w:spacing w:val="-31"/>
          <w:w w:val="110"/>
        </w:rPr>
        <w:t xml:space="preserve"> </w:t>
      </w:r>
      <w:r>
        <w:rPr>
          <w:w w:val="110"/>
        </w:rPr>
        <w:t>just</w:t>
      </w:r>
      <w:r>
        <w:rPr>
          <w:spacing w:val="-31"/>
          <w:w w:val="110"/>
        </w:rPr>
        <w:t xml:space="preserve"> </w:t>
      </w:r>
      <w:r>
        <w:rPr>
          <w:w w:val="110"/>
        </w:rPr>
        <w:t>the</w:t>
      </w:r>
      <w:r>
        <w:rPr>
          <w:spacing w:val="-31"/>
          <w:w w:val="110"/>
        </w:rPr>
        <w:t xml:space="preserve"> </w:t>
      </w:r>
      <w:r>
        <w:rPr>
          <w:w w:val="105"/>
        </w:rPr>
        <w:t>‘razors</w:t>
      </w:r>
      <w:r>
        <w:rPr>
          <w:spacing w:val="-29"/>
          <w:w w:val="105"/>
        </w:rPr>
        <w:t xml:space="preserve"> </w:t>
      </w:r>
      <w:r>
        <w:rPr>
          <w:w w:val="110"/>
        </w:rPr>
        <w:t>and</w:t>
      </w:r>
      <w:r>
        <w:rPr>
          <w:spacing w:val="-31"/>
          <w:w w:val="110"/>
        </w:rPr>
        <w:t xml:space="preserve"> </w:t>
      </w:r>
      <w:r>
        <w:rPr>
          <w:w w:val="105"/>
        </w:rPr>
        <w:t>blades’</w:t>
      </w:r>
      <w:r>
        <w:rPr>
          <w:spacing w:val="-29"/>
          <w:w w:val="105"/>
        </w:rPr>
        <w:t xml:space="preserve"> </w:t>
      </w:r>
      <w:r>
        <w:rPr>
          <w:w w:val="110"/>
        </w:rPr>
        <w:t>model,</w:t>
      </w:r>
      <w:r>
        <w:rPr>
          <w:spacing w:val="-29"/>
          <w:w w:val="110"/>
        </w:rPr>
        <w:t xml:space="preserve"> </w:t>
      </w:r>
      <w:r>
        <w:rPr>
          <w:w w:val="110"/>
        </w:rPr>
        <w:t>in</w:t>
      </w:r>
      <w:r>
        <w:rPr>
          <w:spacing w:val="-31"/>
          <w:w w:val="110"/>
        </w:rPr>
        <w:t xml:space="preserve"> </w:t>
      </w:r>
      <w:r>
        <w:rPr>
          <w:w w:val="105"/>
        </w:rPr>
        <w:t xml:space="preserve">Gillette’s </w:t>
      </w:r>
      <w:r>
        <w:rPr>
          <w:spacing w:val="-3"/>
          <w:w w:val="110"/>
        </w:rPr>
        <w:t>memory.</w:t>
      </w:r>
      <w:r>
        <w:rPr>
          <w:spacing w:val="51"/>
          <w:w w:val="110"/>
        </w:rPr>
        <w:t xml:space="preserve"> </w:t>
      </w:r>
      <w:r>
        <w:rPr>
          <w:w w:val="110"/>
        </w:rPr>
        <w:t xml:space="preserve">The tech industry </w:t>
      </w:r>
      <w:r>
        <w:rPr>
          <w:rFonts w:ascii="Arial Unicode MS" w:hAnsi="Arial Unicode MS"/>
          <w:w w:val="110"/>
        </w:rPr>
        <w:t>fi</w:t>
      </w:r>
      <w:r>
        <w:rPr>
          <w:w w:val="110"/>
        </w:rPr>
        <w:t xml:space="preserve">rst adopted it for games consoles; it was then adopted </w:t>
      </w:r>
      <w:r>
        <w:rPr>
          <w:spacing w:val="-3"/>
          <w:w w:val="110"/>
        </w:rPr>
        <w:t xml:space="preserve">by </w:t>
      </w:r>
      <w:r>
        <w:rPr>
          <w:w w:val="110"/>
        </w:rPr>
        <w:t>printer makers who subsidise the printers from the ink cartridges, starting</w:t>
      </w:r>
      <w:r>
        <w:rPr>
          <w:spacing w:val="-4"/>
          <w:w w:val="110"/>
        </w:rPr>
        <w:t xml:space="preserve"> </w:t>
      </w:r>
      <w:r>
        <w:rPr>
          <w:w w:val="110"/>
        </w:rPr>
        <w:t>in</w:t>
      </w:r>
      <w:r>
        <w:rPr>
          <w:spacing w:val="-4"/>
          <w:w w:val="110"/>
        </w:rPr>
        <w:t xml:space="preserve"> </w:t>
      </w:r>
      <w:r>
        <w:rPr>
          <w:w w:val="110"/>
        </w:rPr>
        <w:t>1996</w:t>
      </w:r>
      <w:r>
        <w:rPr>
          <w:spacing w:val="-4"/>
          <w:w w:val="110"/>
        </w:rPr>
        <w:t xml:space="preserve"> </w:t>
      </w:r>
      <w:r>
        <w:rPr>
          <w:w w:val="110"/>
        </w:rPr>
        <w:t>with</w:t>
      </w:r>
      <w:r>
        <w:rPr>
          <w:spacing w:val="-4"/>
          <w:w w:val="110"/>
        </w:rPr>
        <w:t xml:space="preserve"> </w:t>
      </w:r>
      <w:r>
        <w:rPr>
          <w:w w:val="110"/>
        </w:rPr>
        <w:t>the</w:t>
      </w:r>
      <w:r>
        <w:rPr>
          <w:spacing w:val="-3"/>
          <w:w w:val="110"/>
        </w:rPr>
        <w:t xml:space="preserve"> </w:t>
      </w:r>
      <w:r>
        <w:rPr>
          <w:w w:val="110"/>
        </w:rPr>
        <w:t>Xerox</w:t>
      </w:r>
      <w:r>
        <w:rPr>
          <w:spacing w:val="-4"/>
          <w:w w:val="110"/>
        </w:rPr>
        <w:t xml:space="preserve"> </w:t>
      </w:r>
      <w:r>
        <w:rPr>
          <w:w w:val="110"/>
        </w:rPr>
        <w:t>N24</w:t>
      </w:r>
      <w:r>
        <w:rPr>
          <w:spacing w:val="-4"/>
          <w:w w:val="110"/>
        </w:rPr>
        <w:t xml:space="preserve"> </w:t>
      </w:r>
      <w:r>
        <w:rPr>
          <w:w w:val="110"/>
        </w:rPr>
        <w:t>(see</w:t>
      </w:r>
      <w:r>
        <w:rPr>
          <w:spacing w:val="-4"/>
          <w:w w:val="110"/>
        </w:rPr>
        <w:t xml:space="preserve"> </w:t>
      </w:r>
      <w:r>
        <w:rPr>
          <w:w w:val="110"/>
        </w:rPr>
        <w:t>[1822]</w:t>
      </w:r>
      <w:r>
        <w:rPr>
          <w:spacing w:val="-3"/>
          <w:w w:val="110"/>
        </w:rPr>
        <w:t xml:space="preserve"> </w:t>
      </w:r>
      <w:r>
        <w:rPr>
          <w:w w:val="110"/>
        </w:rPr>
        <w:t>for</w:t>
      </w:r>
      <w:r>
        <w:rPr>
          <w:spacing w:val="-4"/>
          <w:w w:val="110"/>
        </w:rPr>
        <w:t xml:space="preserve"> </w:t>
      </w:r>
      <w:r>
        <w:rPr>
          <w:w w:val="110"/>
        </w:rPr>
        <w:t>the</w:t>
      </w:r>
      <w:r>
        <w:rPr>
          <w:spacing w:val="-4"/>
          <w:w w:val="110"/>
        </w:rPr>
        <w:t xml:space="preserve"> </w:t>
      </w:r>
      <w:r>
        <w:rPr>
          <w:w w:val="110"/>
        </w:rPr>
        <w:t>history</w:t>
      </w:r>
      <w:r>
        <w:rPr>
          <w:spacing w:val="-4"/>
          <w:w w:val="110"/>
        </w:rPr>
        <w:t xml:space="preserve"> </w:t>
      </w:r>
      <w:r>
        <w:rPr>
          <w:w w:val="110"/>
        </w:rPr>
        <w:t>of</w:t>
      </w:r>
      <w:r>
        <w:rPr>
          <w:spacing w:val="-3"/>
          <w:w w:val="110"/>
        </w:rPr>
        <w:t xml:space="preserve"> </w:t>
      </w:r>
      <w:r>
        <w:rPr>
          <w:w w:val="110"/>
        </w:rPr>
        <w:t>cartridge</w:t>
      </w:r>
      <w:r>
        <w:rPr>
          <w:spacing w:val="-4"/>
          <w:w w:val="110"/>
        </w:rPr>
        <w:t xml:space="preserve"> </w:t>
      </w:r>
      <w:r>
        <w:rPr>
          <w:w w:val="110"/>
        </w:rPr>
        <w:t>chips). In a typical system, if the printer senses a third-party cartridge, or a re</w:t>
      </w:r>
      <w:r>
        <w:rPr>
          <w:rFonts w:ascii="Arial Unicode MS" w:hAnsi="Arial Unicode MS"/>
          <w:w w:val="110"/>
        </w:rPr>
        <w:t>fi</w:t>
      </w:r>
      <w:r>
        <w:rPr>
          <w:w w:val="110"/>
        </w:rPr>
        <w:t xml:space="preserve">lled cartridge, it may silently downgrade from 1200 dpi to 300 dpi, or even refuse </w:t>
      </w:r>
      <w:r>
        <w:rPr>
          <w:spacing w:val="-6"/>
          <w:w w:val="110"/>
        </w:rPr>
        <w:t xml:space="preserve">to </w:t>
      </w:r>
      <w:r>
        <w:rPr>
          <w:w w:val="110"/>
        </w:rPr>
        <w:t xml:space="preserve">work at all. In 2003, expiry dates and ink usage controls were added [1207]; and modern cartridges now limit the amount of ink dispensed electronically rather than waiting for it to run out </w:t>
      </w:r>
      <w:r>
        <w:rPr>
          <w:spacing w:val="-3"/>
          <w:w w:val="110"/>
        </w:rPr>
        <w:t>physically.</w:t>
      </w:r>
      <w:r>
        <w:rPr>
          <w:spacing w:val="51"/>
          <w:w w:val="110"/>
        </w:rPr>
        <w:t xml:space="preserve"> </w:t>
      </w:r>
      <w:r>
        <w:rPr>
          <w:w w:val="110"/>
        </w:rPr>
        <w:t xml:space="preserve">The latest development  is  region coding: you </w:t>
      </w:r>
      <w:r>
        <w:rPr>
          <w:w w:val="105"/>
        </w:rPr>
        <w:t xml:space="preserve">can’t </w:t>
      </w:r>
      <w:r>
        <w:rPr>
          <w:w w:val="110"/>
        </w:rPr>
        <w:t xml:space="preserve">use US ink cartridges in a recently UK-purchased HP printer. Other industries are adopting this </w:t>
      </w:r>
      <w:r>
        <w:rPr>
          <w:spacing w:val="-3"/>
          <w:w w:val="110"/>
        </w:rPr>
        <w:t xml:space="preserve">technology. </w:t>
      </w:r>
      <w:r>
        <w:rPr>
          <w:spacing w:val="-6"/>
          <w:w w:val="110"/>
        </w:rPr>
        <w:t xml:space="preserve">For </w:t>
      </w:r>
      <w:r>
        <w:rPr>
          <w:w w:val="110"/>
        </w:rPr>
        <w:t xml:space="preserve">example, the amount of RAM you are allowed to use in our lab oscilloscope depends on how </w:t>
      </w:r>
      <w:r>
        <w:rPr>
          <w:spacing w:val="-3"/>
          <w:w w:val="110"/>
        </w:rPr>
        <w:t xml:space="preserve">much  </w:t>
      </w:r>
      <w:r>
        <w:rPr>
          <w:w w:val="110"/>
        </w:rPr>
        <w:t>you paid  for</w:t>
      </w:r>
      <w:r>
        <w:rPr>
          <w:spacing w:val="8"/>
          <w:w w:val="110"/>
        </w:rPr>
        <w:t xml:space="preserve"> </w:t>
      </w:r>
      <w:r>
        <w:rPr>
          <w:w w:val="110"/>
        </w:rPr>
        <w:t>it.</w:t>
      </w:r>
    </w:p>
    <w:p>
      <w:pPr>
        <w:pStyle w:val="BodyText"/>
        <w:spacing w:line="196" w:lineRule="auto" w:before="127"/>
        <w:ind w:firstLine="298"/>
      </w:pPr>
      <w:r>
        <w:rPr>
          <w:w w:val="110"/>
        </w:rPr>
        <w:t xml:space="preserve">After some grumbling, European regulators  decided  to  put  up  with  </w:t>
      </w:r>
      <w:r>
        <w:rPr>
          <w:spacing w:val="-3"/>
          <w:w w:val="110"/>
        </w:rPr>
        <w:t xml:space="preserve">this, </w:t>
      </w:r>
      <w:r>
        <w:rPr>
          <w:w w:val="110"/>
        </w:rPr>
        <w:t xml:space="preserve">but in the USA, the matter was decided in court. The printer maker Lexmark  sued SCC, which had reverse-engineered their print-cartridge crypto, alleging violation of the Digital Millennium Copyright Act. Although they won at </w:t>
      </w:r>
      <w:r>
        <w:rPr>
          <w:rFonts w:ascii="Arial Unicode MS" w:hAnsi="Arial Unicode MS"/>
          <w:spacing w:val="-3"/>
          <w:w w:val="110"/>
        </w:rPr>
        <w:t>fi</w:t>
      </w:r>
      <w:r>
        <w:rPr>
          <w:spacing w:val="-3"/>
          <w:w w:val="110"/>
        </w:rPr>
        <w:t>rst</w:t>
      </w:r>
      <w:r>
        <w:rPr>
          <w:spacing w:val="51"/>
          <w:w w:val="110"/>
        </w:rPr>
        <w:t xml:space="preserve"> </w:t>
      </w:r>
      <w:r>
        <w:rPr>
          <w:w w:val="110"/>
        </w:rPr>
        <w:t xml:space="preserve">instance, they lost on appeal in 2004 [1157]. In a similar case,  Chamberlain  (who make garage door openers) sued Skylink (who made compatible openers) and also lost,  losing the appeal too in 2004.  This settled US law in favour </w:t>
      </w:r>
      <w:r>
        <w:rPr>
          <w:spacing w:val="-6"/>
          <w:w w:val="110"/>
        </w:rPr>
        <w:t xml:space="preserve">of      </w:t>
      </w:r>
      <w:r>
        <w:rPr>
          <w:w w:val="110"/>
        </w:rPr>
        <w:t>a</w:t>
      </w:r>
      <w:r>
        <w:rPr>
          <w:spacing w:val="19"/>
          <w:w w:val="110"/>
        </w:rPr>
        <w:t xml:space="preserve"> </w:t>
      </w:r>
      <w:r>
        <w:rPr>
          <w:w w:val="110"/>
        </w:rPr>
        <w:t>free</w:t>
      </w:r>
      <w:r>
        <w:rPr>
          <w:spacing w:val="20"/>
          <w:w w:val="110"/>
        </w:rPr>
        <w:t xml:space="preserve"> </w:t>
      </w:r>
      <w:r>
        <w:rPr>
          <w:w w:val="110"/>
        </w:rPr>
        <w:t>market</w:t>
      </w:r>
      <w:r>
        <w:rPr>
          <w:spacing w:val="20"/>
          <w:w w:val="110"/>
        </w:rPr>
        <w:t xml:space="preserve"> </w:t>
      </w:r>
      <w:r>
        <w:rPr>
          <w:w w:val="110"/>
        </w:rPr>
        <w:t>for</w:t>
      </w:r>
      <w:r>
        <w:rPr>
          <w:spacing w:val="19"/>
          <w:w w:val="110"/>
        </w:rPr>
        <w:t xml:space="preserve"> </w:t>
      </w:r>
      <w:r>
        <w:rPr>
          <w:w w:val="110"/>
        </w:rPr>
        <w:t>cryptologists,</w:t>
      </w:r>
      <w:r>
        <w:rPr>
          <w:spacing w:val="20"/>
          <w:w w:val="110"/>
        </w:rPr>
        <w:t xml:space="preserve"> </w:t>
      </w:r>
      <w:r>
        <w:rPr>
          <w:w w:val="110"/>
        </w:rPr>
        <w:t>which</w:t>
      </w:r>
      <w:r>
        <w:rPr>
          <w:spacing w:val="20"/>
          <w:w w:val="110"/>
        </w:rPr>
        <w:t xml:space="preserve"> </w:t>
      </w:r>
      <w:r>
        <w:rPr>
          <w:w w:val="110"/>
        </w:rPr>
        <w:t>was</w:t>
      </w:r>
      <w:r>
        <w:rPr>
          <w:spacing w:val="20"/>
          <w:w w:val="110"/>
        </w:rPr>
        <w:t xml:space="preserve"> </w:t>
      </w:r>
      <w:r>
        <w:rPr>
          <w:w w:val="110"/>
        </w:rPr>
        <w:t>the</w:t>
      </w:r>
      <w:r>
        <w:rPr>
          <w:spacing w:val="19"/>
          <w:w w:val="110"/>
        </w:rPr>
        <w:t xml:space="preserve"> </w:t>
      </w:r>
      <w:r>
        <w:rPr>
          <w:w w:val="110"/>
        </w:rPr>
        <w:t>position</w:t>
      </w:r>
      <w:r>
        <w:rPr>
          <w:spacing w:val="20"/>
          <w:w w:val="110"/>
        </w:rPr>
        <w:t xml:space="preserve"> </w:t>
      </w:r>
      <w:r>
        <w:rPr>
          <w:w w:val="110"/>
        </w:rPr>
        <w:t>before</w:t>
      </w:r>
      <w:r>
        <w:rPr>
          <w:spacing w:val="20"/>
          <w:w w:val="110"/>
        </w:rPr>
        <w:t xml:space="preserve"> </w:t>
      </w:r>
      <w:r>
        <w:rPr>
          <w:w w:val="110"/>
        </w:rPr>
        <w:t>the</w:t>
      </w:r>
      <w:r>
        <w:rPr>
          <w:spacing w:val="19"/>
          <w:w w:val="110"/>
        </w:rPr>
        <w:t xml:space="preserve"> </w:t>
      </w:r>
      <w:r>
        <w:rPr>
          <w:w w:val="110"/>
        </w:rPr>
        <w:t>DMCA</w:t>
      </w:r>
      <w:r>
        <w:rPr>
          <w:spacing w:val="20"/>
          <w:w w:val="110"/>
        </w:rPr>
        <w:t xml:space="preserve"> </w:t>
      </w:r>
      <w:r>
        <w:rPr>
          <w:w w:val="110"/>
        </w:rPr>
        <w:t>came</w:t>
      </w:r>
    </w:p>
    <w:p>
      <w:pPr>
        <w:pStyle w:val="BodyText"/>
        <w:spacing w:line="175" w:lineRule="auto" w:before="8"/>
      </w:pPr>
      <w:r>
        <w:rPr>
          <w:w w:val="115"/>
        </w:rPr>
        <w:t>along</w:t>
      </w:r>
      <w:r>
        <w:rPr>
          <w:spacing w:val="-16"/>
          <w:w w:val="115"/>
        </w:rPr>
        <w:t xml:space="preserve"> </w:t>
      </w:r>
      <w:r>
        <w:rPr>
          <w:w w:val="115"/>
        </w:rPr>
        <w:t>[1647].</w:t>
      </w:r>
      <w:r>
        <w:rPr>
          <w:spacing w:val="8"/>
          <w:w w:val="115"/>
        </w:rPr>
        <w:t xml:space="preserve"> </w:t>
      </w:r>
      <w:r>
        <w:rPr>
          <w:w w:val="115"/>
        </w:rPr>
        <w:t>A</w:t>
      </w:r>
      <w:r>
        <w:rPr>
          <w:spacing w:val="-15"/>
          <w:w w:val="115"/>
        </w:rPr>
        <w:t xml:space="preserve"> </w:t>
      </w:r>
      <w:r>
        <w:rPr>
          <w:rFonts w:ascii="Arial Unicode MS" w:hAnsi="Arial Unicode MS"/>
          <w:w w:val="115"/>
        </w:rPr>
        <w:t>fi</w:t>
      </w:r>
      <w:r>
        <w:rPr>
          <w:w w:val="115"/>
        </w:rPr>
        <w:t>rm</w:t>
      </w:r>
      <w:r>
        <w:rPr>
          <w:spacing w:val="-15"/>
          <w:w w:val="115"/>
        </w:rPr>
        <w:t xml:space="preserve"> </w:t>
      </w:r>
      <w:r>
        <w:rPr>
          <w:w w:val="115"/>
        </w:rPr>
        <w:t>wanting</w:t>
      </w:r>
      <w:r>
        <w:rPr>
          <w:spacing w:val="-15"/>
          <w:w w:val="115"/>
        </w:rPr>
        <w:t xml:space="preserve"> </w:t>
      </w:r>
      <w:r>
        <w:rPr>
          <w:w w:val="115"/>
        </w:rPr>
        <w:t>to</w:t>
      </w:r>
      <w:r>
        <w:rPr>
          <w:spacing w:val="-15"/>
          <w:w w:val="115"/>
        </w:rPr>
        <w:t xml:space="preserve"> </w:t>
      </w:r>
      <w:r>
        <w:rPr>
          <w:w w:val="115"/>
        </w:rPr>
        <w:t>control</w:t>
      </w:r>
      <w:r>
        <w:rPr>
          <w:spacing w:val="-16"/>
          <w:w w:val="115"/>
        </w:rPr>
        <w:t xml:space="preserve"> </w:t>
      </w:r>
      <w:r>
        <w:rPr>
          <w:w w:val="115"/>
        </w:rPr>
        <w:t>its</w:t>
      </w:r>
      <w:r>
        <w:rPr>
          <w:spacing w:val="-15"/>
          <w:w w:val="115"/>
        </w:rPr>
        <w:t xml:space="preserve"> </w:t>
      </w:r>
      <w:r>
        <w:rPr>
          <w:w w:val="115"/>
        </w:rPr>
        <w:t>aftermarket</w:t>
      </w:r>
      <w:r>
        <w:rPr>
          <w:spacing w:val="-15"/>
          <w:w w:val="115"/>
        </w:rPr>
        <w:t xml:space="preserve"> </w:t>
      </w:r>
      <w:r>
        <w:rPr>
          <w:w w:val="115"/>
        </w:rPr>
        <w:t>using</w:t>
      </w:r>
      <w:r>
        <w:rPr>
          <w:spacing w:val="-15"/>
          <w:w w:val="115"/>
        </w:rPr>
        <w:t xml:space="preserve"> </w:t>
      </w:r>
      <w:r>
        <w:rPr>
          <w:w w:val="115"/>
        </w:rPr>
        <w:t>crypto</w:t>
      </w:r>
      <w:r>
        <w:rPr>
          <w:spacing w:val="-16"/>
          <w:w w:val="115"/>
        </w:rPr>
        <w:t xml:space="preserve"> </w:t>
      </w:r>
      <w:r>
        <w:rPr>
          <w:w w:val="115"/>
        </w:rPr>
        <w:t>chips</w:t>
      </w:r>
      <w:r>
        <w:rPr>
          <w:spacing w:val="-15"/>
          <w:w w:val="115"/>
        </w:rPr>
        <w:t xml:space="preserve"> </w:t>
      </w:r>
      <w:r>
        <w:rPr>
          <w:w w:val="115"/>
        </w:rPr>
        <w:t>is</w:t>
      </w:r>
      <w:r>
        <w:rPr>
          <w:spacing w:val="-15"/>
          <w:w w:val="115"/>
        </w:rPr>
        <w:t xml:space="preserve"> </w:t>
      </w:r>
      <w:r>
        <w:rPr>
          <w:w w:val="115"/>
        </w:rPr>
        <w:t xml:space="preserve">free to hire the smartest cryptographers it can </w:t>
      </w:r>
      <w:r>
        <w:rPr>
          <w:rFonts w:ascii="Arial Unicode MS" w:hAnsi="Arial Unicode MS"/>
          <w:w w:val="115"/>
        </w:rPr>
        <w:t>fi</w:t>
      </w:r>
      <w:r>
        <w:rPr>
          <w:w w:val="115"/>
        </w:rPr>
        <w:t xml:space="preserve">nd to build authentication </w:t>
      </w:r>
      <w:r>
        <w:rPr>
          <w:spacing w:val="-5"/>
          <w:w w:val="115"/>
        </w:rPr>
        <w:t xml:space="preserve">chips  </w:t>
      </w:r>
      <w:r>
        <w:rPr>
          <w:w w:val="115"/>
        </w:rPr>
        <w:t xml:space="preserve">that are really hard to hack, while its competitors are free to hire the smartest cryptanalysts they can </w:t>
      </w:r>
      <w:r>
        <w:rPr>
          <w:rFonts w:ascii="Arial Unicode MS" w:hAnsi="Arial Unicode MS"/>
          <w:w w:val="115"/>
        </w:rPr>
        <w:t>fi</w:t>
      </w:r>
      <w:r>
        <w:rPr>
          <w:w w:val="115"/>
        </w:rPr>
        <w:t>nd to try to reverse-engineer</w:t>
      </w:r>
      <w:r>
        <w:rPr>
          <w:spacing w:val="54"/>
          <w:w w:val="115"/>
        </w:rPr>
        <w:t xml:space="preserve"> </w:t>
      </w:r>
      <w:r>
        <w:rPr>
          <w:w w:val="115"/>
        </w:rPr>
        <w:t>them.</w:t>
      </w:r>
    </w:p>
    <w:p>
      <w:pPr>
        <w:pStyle w:val="BodyText"/>
        <w:spacing w:line="204" w:lineRule="auto" w:before="93"/>
        <w:ind w:firstLine="298"/>
      </w:pPr>
      <w:r>
        <w:rPr>
          <w:w w:val="110"/>
        </w:rPr>
        <w:t xml:space="preserve">There are </w:t>
      </w:r>
      <w:r>
        <w:rPr>
          <w:spacing w:val="-5"/>
          <w:w w:val="110"/>
        </w:rPr>
        <w:t xml:space="preserve">many, </w:t>
      </w:r>
      <w:r>
        <w:rPr>
          <w:w w:val="110"/>
        </w:rPr>
        <w:t xml:space="preserve">many more examples.  Even  things  that  never  used  to </w:t>
      </w:r>
      <w:r>
        <w:rPr>
          <w:spacing w:val="-3"/>
          <w:w w:val="110"/>
        </w:rPr>
        <w:t xml:space="preserve">have </w:t>
      </w:r>
      <w:r>
        <w:rPr>
          <w:w w:val="110"/>
        </w:rPr>
        <w:t xml:space="preserve">electronics in them, and that </w:t>
      </w:r>
      <w:r>
        <w:rPr>
          <w:w w:val="105"/>
        </w:rPr>
        <w:t xml:space="preserve">don’t </w:t>
      </w:r>
      <w:r>
        <w:rPr>
          <w:w w:val="110"/>
        </w:rPr>
        <w:t xml:space="preserve">need electronics for any purpose, </w:t>
      </w:r>
      <w:r>
        <w:rPr>
          <w:spacing w:val="-3"/>
          <w:w w:val="110"/>
        </w:rPr>
        <w:t>have</w:t>
      </w:r>
      <w:r>
        <w:rPr>
          <w:spacing w:val="51"/>
          <w:w w:val="110"/>
        </w:rPr>
        <w:t xml:space="preserve"> </w:t>
      </w:r>
      <w:r>
        <w:rPr>
          <w:w w:val="110"/>
        </w:rPr>
        <w:t>acquired chips to enforce predatory business models. There are hundreds of examples:</w:t>
      </w:r>
      <w:r>
        <w:rPr>
          <w:spacing w:val="56"/>
          <w:w w:val="110"/>
        </w:rPr>
        <w:t xml:space="preserve"> </w:t>
      </w:r>
      <w:r>
        <w:rPr>
          <w:w w:val="110"/>
        </w:rPr>
        <w:t>one</w:t>
      </w:r>
      <w:r>
        <w:rPr>
          <w:spacing w:val="25"/>
          <w:w w:val="110"/>
        </w:rPr>
        <w:t xml:space="preserve"> </w:t>
      </w:r>
      <w:r>
        <w:rPr>
          <w:w w:val="110"/>
        </w:rPr>
        <w:t>that</w:t>
      </w:r>
      <w:r>
        <w:rPr>
          <w:spacing w:val="25"/>
          <w:w w:val="110"/>
        </w:rPr>
        <w:t xml:space="preserve"> </w:t>
      </w:r>
      <w:r>
        <w:rPr>
          <w:w w:val="110"/>
        </w:rPr>
        <w:t>came</w:t>
      </w:r>
      <w:r>
        <w:rPr>
          <w:spacing w:val="25"/>
          <w:w w:val="110"/>
        </w:rPr>
        <w:t xml:space="preserve"> </w:t>
      </w:r>
      <w:r>
        <w:rPr>
          <w:w w:val="110"/>
        </w:rPr>
        <w:t>up</w:t>
      </w:r>
      <w:r>
        <w:rPr>
          <w:spacing w:val="25"/>
          <w:w w:val="110"/>
        </w:rPr>
        <w:t xml:space="preserve"> </w:t>
      </w:r>
      <w:r>
        <w:rPr>
          <w:w w:val="110"/>
        </w:rPr>
        <w:t>in</w:t>
      </w:r>
      <w:r>
        <w:rPr>
          <w:spacing w:val="26"/>
          <w:w w:val="110"/>
        </w:rPr>
        <w:t xml:space="preserve"> </w:t>
      </w:r>
      <w:r>
        <w:rPr>
          <w:w w:val="110"/>
        </w:rPr>
        <w:t>2020</w:t>
      </w:r>
      <w:r>
        <w:rPr>
          <w:spacing w:val="25"/>
          <w:w w:val="110"/>
        </w:rPr>
        <w:t xml:space="preserve"> </w:t>
      </w:r>
      <w:r>
        <w:rPr>
          <w:w w:val="110"/>
        </w:rPr>
        <w:t>as</w:t>
      </w:r>
      <w:r>
        <w:rPr>
          <w:spacing w:val="25"/>
          <w:w w:val="110"/>
        </w:rPr>
        <w:t xml:space="preserve"> </w:t>
      </w:r>
      <w:r>
        <w:rPr>
          <w:w w:val="110"/>
        </w:rPr>
        <w:t>I</w:t>
      </w:r>
      <w:r>
        <w:rPr>
          <w:spacing w:val="24"/>
          <w:w w:val="110"/>
        </w:rPr>
        <w:t xml:space="preserve"> </w:t>
      </w:r>
      <w:r>
        <w:rPr>
          <w:w w:val="110"/>
        </w:rPr>
        <w:t>was</w:t>
      </w:r>
      <w:r>
        <w:rPr>
          <w:spacing w:val="26"/>
          <w:w w:val="110"/>
        </w:rPr>
        <w:t xml:space="preserve"> </w:t>
      </w:r>
      <w:r>
        <w:rPr>
          <w:w w:val="110"/>
        </w:rPr>
        <w:t>revising</w:t>
      </w:r>
      <w:r>
        <w:rPr>
          <w:spacing w:val="24"/>
          <w:w w:val="110"/>
        </w:rPr>
        <w:t xml:space="preserve"> </w:t>
      </w:r>
      <w:r>
        <w:rPr>
          <w:w w:val="110"/>
        </w:rPr>
        <w:t>this</w:t>
      </w:r>
      <w:r>
        <w:rPr>
          <w:spacing w:val="26"/>
          <w:w w:val="110"/>
        </w:rPr>
        <w:t xml:space="preserve"> </w:t>
      </w:r>
      <w:r>
        <w:rPr>
          <w:w w:val="110"/>
        </w:rPr>
        <w:t>chapter</w:t>
      </w:r>
      <w:r>
        <w:rPr>
          <w:spacing w:val="25"/>
          <w:w w:val="110"/>
        </w:rPr>
        <w:t xml:space="preserve"> </w:t>
      </w:r>
      <w:r>
        <w:rPr>
          <w:w w:val="110"/>
        </w:rPr>
        <w:t>is</w:t>
      </w:r>
      <w:r>
        <w:rPr>
          <w:spacing w:val="25"/>
          <w:w w:val="110"/>
        </w:rPr>
        <w:t xml:space="preserve"> </w:t>
      </w:r>
      <w:r>
        <w:rPr>
          <w:w w:val="110"/>
        </w:rPr>
        <w:t>their</w:t>
      </w:r>
      <w:r>
        <w:rPr>
          <w:spacing w:val="25"/>
          <w:w w:val="110"/>
        </w:rPr>
        <w:t xml:space="preserve"> </w:t>
      </w:r>
      <w:r>
        <w:rPr>
          <w:w w:val="110"/>
        </w:rPr>
        <w:t>use</w:t>
      </w:r>
    </w:p>
    <w:p>
      <w:pPr>
        <w:pStyle w:val="BodyText"/>
        <w:spacing w:line="165" w:lineRule="auto" w:before="8"/>
      </w:pPr>
      <w:r>
        <w:rPr>
          <w:w w:val="115"/>
        </w:rPr>
        <w:t>in</w:t>
      </w:r>
      <w:r>
        <w:rPr>
          <w:spacing w:val="-17"/>
          <w:w w:val="115"/>
        </w:rPr>
        <w:t xml:space="preserve"> </w:t>
      </w:r>
      <w:r>
        <w:rPr>
          <w:w w:val="115"/>
        </w:rPr>
        <w:t>water</w:t>
      </w:r>
      <w:r>
        <w:rPr>
          <w:spacing w:val="-17"/>
          <w:w w:val="115"/>
        </w:rPr>
        <w:t xml:space="preserve"> </w:t>
      </w:r>
      <w:r>
        <w:rPr>
          <w:rFonts w:ascii="Arial Unicode MS" w:hAnsi="Arial Unicode MS"/>
          <w:w w:val="115"/>
        </w:rPr>
        <w:t>fi</w:t>
      </w:r>
      <w:r>
        <w:rPr>
          <w:w w:val="115"/>
        </w:rPr>
        <w:t>lters</w:t>
      </w:r>
      <w:r>
        <w:rPr>
          <w:spacing w:val="-17"/>
          <w:w w:val="115"/>
        </w:rPr>
        <w:t xml:space="preserve"> </w:t>
      </w:r>
      <w:r>
        <w:rPr>
          <w:w w:val="115"/>
        </w:rPr>
        <w:t>in</w:t>
      </w:r>
      <w:r>
        <w:rPr>
          <w:spacing w:val="-17"/>
          <w:w w:val="115"/>
        </w:rPr>
        <w:t xml:space="preserve"> </w:t>
      </w:r>
      <w:r>
        <w:rPr>
          <w:w w:val="115"/>
        </w:rPr>
        <w:t>GE</w:t>
      </w:r>
      <w:r>
        <w:rPr>
          <w:spacing w:val="-17"/>
          <w:w w:val="115"/>
        </w:rPr>
        <w:t xml:space="preserve"> </w:t>
      </w:r>
      <w:r>
        <w:rPr>
          <w:w w:val="115"/>
        </w:rPr>
        <w:t>fridges.</w:t>
      </w:r>
      <w:r>
        <w:rPr>
          <w:spacing w:val="1"/>
          <w:w w:val="115"/>
        </w:rPr>
        <w:t xml:space="preserve"> </w:t>
      </w:r>
      <w:r>
        <w:rPr>
          <w:w w:val="115"/>
        </w:rPr>
        <w:t>Six</w:t>
      </w:r>
      <w:r>
        <w:rPr>
          <w:spacing w:val="-17"/>
          <w:w w:val="115"/>
        </w:rPr>
        <w:t xml:space="preserve"> </w:t>
      </w:r>
      <w:r>
        <w:rPr>
          <w:w w:val="115"/>
        </w:rPr>
        <w:t>months</w:t>
      </w:r>
      <w:r>
        <w:rPr>
          <w:spacing w:val="-17"/>
          <w:w w:val="115"/>
        </w:rPr>
        <w:t xml:space="preserve"> </w:t>
      </w:r>
      <w:r>
        <w:rPr>
          <w:w w:val="115"/>
        </w:rPr>
        <w:t>after</w:t>
      </w:r>
      <w:r>
        <w:rPr>
          <w:spacing w:val="-16"/>
          <w:w w:val="115"/>
        </w:rPr>
        <w:t xml:space="preserve"> </w:t>
      </w:r>
      <w:r>
        <w:rPr>
          <w:w w:val="115"/>
        </w:rPr>
        <w:t>he</w:t>
      </w:r>
      <w:r>
        <w:rPr>
          <w:spacing w:val="-17"/>
          <w:w w:val="115"/>
        </w:rPr>
        <w:t xml:space="preserve"> </w:t>
      </w:r>
      <w:r>
        <w:rPr>
          <w:w w:val="115"/>
        </w:rPr>
        <w:t>bought</w:t>
      </w:r>
      <w:r>
        <w:rPr>
          <w:spacing w:val="-17"/>
          <w:w w:val="115"/>
        </w:rPr>
        <w:t xml:space="preserve"> </w:t>
      </w:r>
      <w:r>
        <w:rPr>
          <w:w w:val="115"/>
        </w:rPr>
        <w:t>a</w:t>
      </w:r>
      <w:r>
        <w:rPr>
          <w:spacing w:val="-17"/>
          <w:w w:val="115"/>
        </w:rPr>
        <w:t xml:space="preserve"> </w:t>
      </w:r>
      <w:r>
        <w:rPr/>
        <w:t>‘smart’</w:t>
      </w:r>
      <w:r>
        <w:rPr>
          <w:spacing w:val="-9"/>
        </w:rPr>
        <w:t xml:space="preserve"> </w:t>
      </w:r>
      <w:r>
        <w:rPr>
          <w:w w:val="115"/>
        </w:rPr>
        <w:t>fridge,</w:t>
      </w:r>
      <w:r>
        <w:rPr>
          <w:spacing w:val="-16"/>
          <w:w w:val="115"/>
        </w:rPr>
        <w:t xml:space="preserve"> </w:t>
      </w:r>
      <w:r>
        <w:rPr>
          <w:w w:val="115"/>
        </w:rPr>
        <w:t xml:space="preserve">Jack Busch got a demand that he buy another water </w:t>
      </w:r>
      <w:r>
        <w:rPr>
          <w:rFonts w:ascii="Arial Unicode MS" w:hAnsi="Arial Unicode MS"/>
          <w:w w:val="115"/>
        </w:rPr>
        <w:t>fi</w:t>
      </w:r>
      <w:r>
        <w:rPr>
          <w:w w:val="115"/>
        </w:rPr>
        <w:t xml:space="preserve">lter for $54.99. It turned </w:t>
      </w:r>
      <w:r>
        <w:rPr>
          <w:spacing w:val="-4"/>
          <w:w w:val="115"/>
        </w:rPr>
        <w:t xml:space="preserve">out </w:t>
      </w:r>
      <w:r>
        <w:rPr>
          <w:w w:val="115"/>
        </w:rPr>
        <w:t>that</w:t>
      </w:r>
      <w:r>
        <w:rPr>
          <w:spacing w:val="-9"/>
          <w:w w:val="115"/>
        </w:rPr>
        <w:t xml:space="preserve"> </w:t>
      </w:r>
      <w:r>
        <w:rPr>
          <w:w w:val="115"/>
        </w:rPr>
        <w:t>the</w:t>
      </w:r>
      <w:r>
        <w:rPr>
          <w:spacing w:val="-9"/>
          <w:w w:val="115"/>
        </w:rPr>
        <w:t xml:space="preserve"> </w:t>
      </w:r>
      <w:r>
        <w:rPr>
          <w:rFonts w:ascii="Arial Unicode MS" w:hAnsi="Arial Unicode MS"/>
          <w:w w:val="115"/>
        </w:rPr>
        <w:t>fi</w:t>
      </w:r>
      <w:r>
        <w:rPr>
          <w:w w:val="115"/>
        </w:rPr>
        <w:t>ltered</w:t>
      </w:r>
      <w:r>
        <w:rPr>
          <w:spacing w:val="-9"/>
          <w:w w:val="115"/>
        </w:rPr>
        <w:t xml:space="preserve"> </w:t>
      </w:r>
      <w:r>
        <w:rPr>
          <w:w w:val="115"/>
        </w:rPr>
        <w:t>water</w:t>
      </w:r>
      <w:r>
        <w:rPr>
          <w:spacing w:val="-8"/>
          <w:w w:val="115"/>
        </w:rPr>
        <w:t xml:space="preserve"> </w:t>
      </w:r>
      <w:r>
        <w:rPr>
          <w:w w:val="115"/>
        </w:rPr>
        <w:t>option</w:t>
      </w:r>
      <w:r>
        <w:rPr>
          <w:spacing w:val="-9"/>
          <w:w w:val="115"/>
        </w:rPr>
        <w:t xml:space="preserve"> </w:t>
      </w:r>
      <w:r>
        <w:rPr>
          <w:w w:val="115"/>
        </w:rPr>
        <w:t>would</w:t>
      </w:r>
      <w:r>
        <w:rPr>
          <w:spacing w:val="-9"/>
          <w:w w:val="115"/>
        </w:rPr>
        <w:t xml:space="preserve"> </w:t>
      </w:r>
      <w:r>
        <w:rPr>
          <w:w w:val="115"/>
        </w:rPr>
        <w:t>turn</w:t>
      </w:r>
      <w:r>
        <w:rPr>
          <w:spacing w:val="-9"/>
          <w:w w:val="115"/>
        </w:rPr>
        <w:t xml:space="preserve"> </w:t>
      </w:r>
      <w:r>
        <w:rPr>
          <w:w w:val="115"/>
        </w:rPr>
        <w:t>itself</w:t>
      </w:r>
      <w:r>
        <w:rPr>
          <w:spacing w:val="-8"/>
          <w:w w:val="115"/>
        </w:rPr>
        <w:t xml:space="preserve"> </w:t>
      </w:r>
      <w:r>
        <w:rPr>
          <w:w w:val="115"/>
        </w:rPr>
        <w:t>o</w:t>
      </w:r>
      <w:r>
        <w:rPr>
          <w:rFonts w:ascii="Arial Unicode MS" w:hAnsi="Arial Unicode MS"/>
          <w:w w:val="115"/>
        </w:rPr>
        <w:t>ff</w:t>
      </w:r>
      <w:r>
        <w:rPr>
          <w:rFonts w:ascii="Arial Unicode MS" w:hAnsi="Arial Unicode MS"/>
          <w:spacing w:val="-14"/>
          <w:w w:val="115"/>
        </w:rPr>
        <w:t xml:space="preserve"> </w:t>
      </w:r>
      <w:r>
        <w:rPr>
          <w:w w:val="115"/>
        </w:rPr>
        <w:t>unless</w:t>
      </w:r>
      <w:r>
        <w:rPr>
          <w:spacing w:val="-8"/>
          <w:w w:val="115"/>
        </w:rPr>
        <w:t xml:space="preserve"> </w:t>
      </w:r>
      <w:r>
        <w:rPr>
          <w:w w:val="115"/>
        </w:rPr>
        <w:t>you</w:t>
      </w:r>
      <w:r>
        <w:rPr>
          <w:spacing w:val="-9"/>
          <w:w w:val="115"/>
        </w:rPr>
        <w:t xml:space="preserve"> </w:t>
      </w:r>
      <w:r>
        <w:rPr>
          <w:w w:val="115"/>
        </w:rPr>
        <w:t>bought</w:t>
      </w:r>
      <w:r>
        <w:rPr>
          <w:spacing w:val="-9"/>
          <w:w w:val="115"/>
        </w:rPr>
        <w:t xml:space="preserve"> </w:t>
      </w:r>
      <w:r>
        <w:rPr>
          <w:w w:val="115"/>
        </w:rPr>
        <w:t>a</w:t>
      </w:r>
      <w:r>
        <w:rPr>
          <w:spacing w:val="-9"/>
          <w:w w:val="115"/>
        </w:rPr>
        <w:t xml:space="preserve"> </w:t>
      </w:r>
      <w:r>
        <w:rPr>
          <w:w w:val="115"/>
        </w:rPr>
        <w:t>new</w:t>
      </w:r>
      <w:r>
        <w:rPr>
          <w:spacing w:val="-8"/>
          <w:w w:val="115"/>
        </w:rPr>
        <w:t xml:space="preserve"> </w:t>
      </w:r>
      <w:r>
        <w:rPr>
          <w:rFonts w:ascii="Arial Unicode MS" w:hAnsi="Arial Unicode MS"/>
          <w:w w:val="115"/>
        </w:rPr>
        <w:t>fi</w:t>
      </w:r>
      <w:r>
        <w:rPr>
          <w:w w:val="115"/>
        </w:rPr>
        <w:t>lter every</w:t>
      </w:r>
      <w:r>
        <w:rPr>
          <w:spacing w:val="9"/>
          <w:w w:val="115"/>
        </w:rPr>
        <w:t xml:space="preserve"> </w:t>
      </w:r>
      <w:r>
        <w:rPr>
          <w:w w:val="115"/>
        </w:rPr>
        <w:t>six</w:t>
      </w:r>
      <w:r>
        <w:rPr>
          <w:spacing w:val="10"/>
          <w:w w:val="115"/>
        </w:rPr>
        <w:t xml:space="preserve"> </w:t>
      </w:r>
      <w:r>
        <w:rPr>
          <w:w w:val="115"/>
        </w:rPr>
        <w:t>months,</w:t>
      </w:r>
      <w:r>
        <w:rPr>
          <w:spacing w:val="12"/>
          <w:w w:val="115"/>
        </w:rPr>
        <w:t xml:space="preserve"> </w:t>
      </w:r>
      <w:r>
        <w:rPr>
          <w:w w:val="115"/>
        </w:rPr>
        <w:t>whether</w:t>
      </w:r>
      <w:r>
        <w:rPr>
          <w:spacing w:val="9"/>
          <w:w w:val="115"/>
        </w:rPr>
        <w:t xml:space="preserve"> </w:t>
      </w:r>
      <w:r>
        <w:rPr>
          <w:w w:val="115"/>
        </w:rPr>
        <w:t>you</w:t>
      </w:r>
      <w:r>
        <w:rPr>
          <w:spacing w:val="10"/>
          <w:w w:val="115"/>
        </w:rPr>
        <w:t xml:space="preserve"> </w:t>
      </w:r>
      <w:r>
        <w:rPr>
          <w:w w:val="115"/>
        </w:rPr>
        <w:t>needed</w:t>
      </w:r>
      <w:r>
        <w:rPr>
          <w:spacing w:val="10"/>
          <w:w w:val="115"/>
        </w:rPr>
        <w:t xml:space="preserve"> </w:t>
      </w:r>
      <w:r>
        <w:rPr>
          <w:w w:val="115"/>
        </w:rPr>
        <w:t>it</w:t>
      </w:r>
      <w:r>
        <w:rPr>
          <w:spacing w:val="10"/>
          <w:w w:val="115"/>
        </w:rPr>
        <w:t xml:space="preserve"> </w:t>
      </w:r>
      <w:r>
        <w:rPr>
          <w:w w:val="115"/>
        </w:rPr>
        <w:t>or</w:t>
      </w:r>
      <w:r>
        <w:rPr>
          <w:spacing w:val="9"/>
          <w:w w:val="115"/>
        </w:rPr>
        <w:t xml:space="preserve"> </w:t>
      </w:r>
      <w:r>
        <w:rPr>
          <w:w w:val="115"/>
        </w:rPr>
        <w:t>not.</w:t>
      </w:r>
      <w:r>
        <w:rPr>
          <w:spacing w:val="45"/>
          <w:w w:val="115"/>
        </w:rPr>
        <w:t xml:space="preserve"> </w:t>
      </w:r>
      <w:r>
        <w:rPr>
          <w:w w:val="115"/>
        </w:rPr>
        <w:t>Jack</w:t>
      </w:r>
      <w:r>
        <w:rPr>
          <w:spacing w:val="10"/>
          <w:w w:val="115"/>
        </w:rPr>
        <w:t xml:space="preserve"> </w:t>
      </w:r>
      <w:r>
        <w:rPr>
          <w:w w:val="115"/>
        </w:rPr>
        <w:t>duly</w:t>
      </w:r>
      <w:r>
        <w:rPr>
          <w:spacing w:val="10"/>
          <w:w w:val="115"/>
        </w:rPr>
        <w:t xml:space="preserve"> </w:t>
      </w:r>
      <w:r>
        <w:rPr>
          <w:rFonts w:ascii="Arial Unicode MS" w:hAnsi="Arial Unicode MS"/>
          <w:w w:val="115"/>
        </w:rPr>
        <w:t>fi</w:t>
      </w:r>
      <w:r>
        <w:rPr>
          <w:w w:val="115"/>
        </w:rPr>
        <w:t>gured</w:t>
      </w:r>
      <w:r>
        <w:rPr>
          <w:spacing w:val="10"/>
          <w:w w:val="115"/>
        </w:rPr>
        <w:t xml:space="preserve"> </w:t>
      </w:r>
      <w:r>
        <w:rPr>
          <w:w w:val="115"/>
        </w:rPr>
        <w:t>out</w:t>
      </w:r>
      <w:r>
        <w:rPr>
          <w:spacing w:val="9"/>
          <w:w w:val="115"/>
        </w:rPr>
        <w:t xml:space="preserve"> </w:t>
      </w:r>
      <w:r>
        <w:rPr>
          <w:w w:val="115"/>
        </w:rPr>
        <w:t>a</w:t>
      </w:r>
      <w:r>
        <w:rPr>
          <w:spacing w:val="10"/>
          <w:w w:val="115"/>
        </w:rPr>
        <w:t xml:space="preserve"> </w:t>
      </w:r>
      <w:r>
        <w:rPr>
          <w:w w:val="115"/>
        </w:rPr>
        <w:t>hack</w:t>
      </w:r>
    </w:p>
    <w:p>
      <w:pPr>
        <w:spacing w:after="0" w:line="165" w:lineRule="auto"/>
        <w:sectPr>
          <w:headerReference w:type="default" r:id="rId24"/>
          <w:footerReference w:type="default" r:id="rId25"/>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and published it [353].</w:t>
      </w:r>
    </w:p>
    <w:p>
      <w:pPr>
        <w:pStyle w:val="BodyText"/>
        <w:spacing w:line="196" w:lineRule="auto" w:before="95"/>
        <w:ind w:firstLine="298"/>
      </w:pPr>
      <w:r>
        <w:rPr>
          <w:w w:val="115"/>
        </w:rPr>
        <w:t xml:space="preserve">Is accessory control objectionable? The view that I took in the second edition of this </w:t>
      </w:r>
      <w:r>
        <w:rPr>
          <w:spacing w:val="2"/>
          <w:w w:val="115"/>
        </w:rPr>
        <w:t xml:space="preserve">book </w:t>
      </w:r>
      <w:r>
        <w:rPr>
          <w:w w:val="115"/>
        </w:rPr>
        <w:t xml:space="preserve">was that of standard economics: depends on how competitive the markets are.  If ink cartridges </w:t>
      </w:r>
      <w:r>
        <w:rPr>
          <w:spacing w:val="-3"/>
          <w:w w:val="115"/>
        </w:rPr>
        <w:t xml:space="preserve">have  </w:t>
      </w:r>
      <w:r>
        <w:rPr>
          <w:w w:val="115"/>
        </w:rPr>
        <w:t>a high pro</w:t>
      </w:r>
      <w:r>
        <w:rPr>
          <w:rFonts w:ascii="Arial Unicode MS" w:hAnsi="Arial Unicode MS"/>
          <w:w w:val="115"/>
        </w:rPr>
        <w:t>fi</w:t>
      </w:r>
      <w:r>
        <w:rPr>
          <w:w w:val="115"/>
        </w:rPr>
        <w:t xml:space="preserve">t margin but the market  for printers is competitive, competition will push down the price of printers to compensate for the high-priced cartridges [1942]. But in many other industries it might </w:t>
      </w:r>
      <w:r>
        <w:rPr>
          <w:spacing w:val="2"/>
          <w:w w:val="115"/>
        </w:rPr>
        <w:t xml:space="preserve">be </w:t>
      </w:r>
      <w:r>
        <w:rPr>
          <w:w w:val="115"/>
        </w:rPr>
        <w:t xml:space="preserve">anticompetitive; it just depends on how concentrated the industry is, and in winner-take-all platform markets it could </w:t>
      </w:r>
      <w:r>
        <w:rPr>
          <w:spacing w:val="2"/>
          <w:w w:val="115"/>
        </w:rPr>
        <w:t xml:space="preserve">be </w:t>
      </w:r>
      <w:r>
        <w:rPr>
          <w:w w:val="115"/>
        </w:rPr>
        <w:t>particularly objectionable</w:t>
      </w:r>
      <w:r>
        <w:rPr>
          <w:spacing w:val="5"/>
          <w:w w:val="115"/>
        </w:rPr>
        <w:t xml:space="preserve"> </w:t>
      </w:r>
      <w:r>
        <w:rPr>
          <w:w w:val="115"/>
        </w:rPr>
        <w:t>[73].</w:t>
      </w:r>
    </w:p>
    <w:p>
      <w:pPr>
        <w:pStyle w:val="BodyText"/>
        <w:spacing w:line="199" w:lineRule="auto" w:before="116"/>
        <w:ind w:firstLine="298"/>
      </w:pPr>
      <w:r>
        <w:rPr>
          <w:w w:val="115"/>
        </w:rPr>
        <w:t xml:space="preserve">I </w:t>
      </w:r>
      <w:r>
        <w:rPr>
          <w:spacing w:val="-3"/>
          <w:w w:val="115"/>
        </w:rPr>
        <w:t xml:space="preserve">have </w:t>
      </w:r>
      <w:r>
        <w:rPr>
          <w:w w:val="115"/>
        </w:rPr>
        <w:t xml:space="preserve">since changed </w:t>
      </w:r>
      <w:r>
        <w:rPr>
          <w:spacing w:val="-3"/>
          <w:w w:val="115"/>
        </w:rPr>
        <w:t xml:space="preserve">my </w:t>
      </w:r>
      <w:r>
        <w:rPr>
          <w:w w:val="115"/>
        </w:rPr>
        <w:t xml:space="preserve">mind. Competition matters, and </w:t>
      </w:r>
      <w:r>
        <w:rPr>
          <w:w w:val="105"/>
        </w:rPr>
        <w:t xml:space="preserve">we’re </w:t>
      </w:r>
      <w:r>
        <w:rPr>
          <w:w w:val="115"/>
        </w:rPr>
        <w:t>seeing</w:t>
      </w:r>
      <w:r>
        <w:rPr>
          <w:spacing w:val="-41"/>
          <w:w w:val="115"/>
        </w:rPr>
        <w:t xml:space="preserve"> </w:t>
      </w:r>
      <w:r>
        <w:rPr>
          <w:w w:val="115"/>
        </w:rPr>
        <w:t xml:space="preserve">less of it as one industry after another adopts software in its products and becomes more like the software industry, with the tendency to monopoly that </w:t>
      </w:r>
      <w:r>
        <w:rPr>
          <w:spacing w:val="-3"/>
          <w:w w:val="115"/>
        </w:rPr>
        <w:t>we dis-</w:t>
      </w:r>
      <w:r>
        <w:rPr>
          <w:spacing w:val="53"/>
          <w:w w:val="115"/>
        </w:rPr>
        <w:t xml:space="preserve"> </w:t>
      </w:r>
      <w:r>
        <w:rPr>
          <w:w w:val="115"/>
        </w:rPr>
        <w:t xml:space="preserve">cussed in Chapter 8. </w:t>
      </w:r>
      <w:r>
        <w:rPr>
          <w:spacing w:val="-6"/>
          <w:w w:val="115"/>
        </w:rPr>
        <w:t xml:space="preserve">For </w:t>
      </w:r>
      <w:r>
        <w:rPr>
          <w:w w:val="115"/>
        </w:rPr>
        <w:t xml:space="preserve">example, John Deere now </w:t>
      </w:r>
      <w:r>
        <w:rPr>
          <w:rFonts w:ascii="Arial Unicode MS" w:hAnsi="Arial Unicode MS"/>
          <w:w w:val="115"/>
        </w:rPr>
        <w:t>fi</w:t>
      </w:r>
      <w:r>
        <w:rPr>
          <w:w w:val="115"/>
        </w:rPr>
        <w:t>ts its tractors with locks that</w:t>
      </w:r>
      <w:r>
        <w:rPr>
          <w:spacing w:val="-9"/>
          <w:w w:val="115"/>
        </w:rPr>
        <w:t xml:space="preserve"> </w:t>
      </w:r>
      <w:r>
        <w:rPr>
          <w:w w:val="115"/>
        </w:rPr>
        <w:t>limit</w:t>
      </w:r>
      <w:r>
        <w:rPr>
          <w:spacing w:val="-9"/>
          <w:w w:val="115"/>
        </w:rPr>
        <w:t xml:space="preserve"> </w:t>
      </w:r>
      <w:r>
        <w:rPr>
          <w:w w:val="115"/>
        </w:rPr>
        <w:t>repairs</w:t>
      </w:r>
      <w:r>
        <w:rPr>
          <w:spacing w:val="-9"/>
          <w:w w:val="115"/>
        </w:rPr>
        <w:t xml:space="preserve"> </w:t>
      </w:r>
      <w:r>
        <w:rPr>
          <w:w w:val="115"/>
        </w:rPr>
        <w:t>to</w:t>
      </w:r>
      <w:r>
        <w:rPr>
          <w:spacing w:val="-9"/>
          <w:w w:val="115"/>
        </w:rPr>
        <w:t xml:space="preserve"> </w:t>
      </w:r>
      <w:r>
        <w:rPr>
          <w:w w:val="115"/>
        </w:rPr>
        <w:t>authorised</w:t>
      </w:r>
      <w:r>
        <w:rPr>
          <w:spacing w:val="-9"/>
          <w:w w:val="115"/>
        </w:rPr>
        <w:t xml:space="preserve"> </w:t>
      </w:r>
      <w:r>
        <w:rPr>
          <w:w w:val="115"/>
        </w:rPr>
        <w:t>dealers,</w:t>
      </w:r>
      <w:r>
        <w:rPr>
          <w:spacing w:val="-6"/>
          <w:w w:val="115"/>
        </w:rPr>
        <w:t xml:space="preserve"> </w:t>
      </w:r>
      <w:r>
        <w:rPr>
          <w:w w:val="115"/>
        </w:rPr>
        <w:t>causing</w:t>
      </w:r>
      <w:r>
        <w:rPr>
          <w:spacing w:val="-8"/>
          <w:w w:val="115"/>
        </w:rPr>
        <w:t xml:space="preserve"> </w:t>
      </w:r>
      <w:r>
        <w:rPr>
          <w:w w:val="115"/>
        </w:rPr>
        <w:t>great</w:t>
      </w:r>
      <w:r>
        <w:rPr>
          <w:spacing w:val="-9"/>
          <w:w w:val="115"/>
        </w:rPr>
        <w:t xml:space="preserve"> </w:t>
      </w:r>
      <w:r>
        <w:rPr>
          <w:w w:val="115"/>
        </w:rPr>
        <w:t>resentment</w:t>
      </w:r>
      <w:r>
        <w:rPr>
          <w:spacing w:val="-9"/>
          <w:w w:val="115"/>
        </w:rPr>
        <w:t xml:space="preserve"> </w:t>
      </w:r>
      <w:r>
        <w:rPr>
          <w:w w:val="115"/>
        </w:rPr>
        <w:t>among</w:t>
      </w:r>
      <w:r>
        <w:rPr>
          <w:spacing w:val="-9"/>
          <w:w w:val="115"/>
        </w:rPr>
        <w:t xml:space="preserve"> </w:t>
      </w:r>
      <w:r>
        <w:rPr>
          <w:w w:val="115"/>
        </w:rPr>
        <w:t>farmers at having to pay a $230 call-out and $135 an hour for a technician to authorise a</w:t>
      </w:r>
      <w:r>
        <w:rPr>
          <w:spacing w:val="-13"/>
          <w:w w:val="115"/>
        </w:rPr>
        <w:t xml:space="preserve"> </w:t>
      </w:r>
      <w:r>
        <w:rPr>
          <w:w w:val="115"/>
        </w:rPr>
        <w:t>spare</w:t>
      </w:r>
      <w:r>
        <w:rPr>
          <w:spacing w:val="-13"/>
          <w:w w:val="115"/>
        </w:rPr>
        <w:t xml:space="preserve"> </w:t>
      </w:r>
      <w:r>
        <w:rPr>
          <w:w w:val="115"/>
        </w:rPr>
        <w:t>part</w:t>
      </w:r>
      <w:r>
        <w:rPr>
          <w:spacing w:val="-12"/>
          <w:w w:val="115"/>
        </w:rPr>
        <w:t xml:space="preserve"> </w:t>
      </w:r>
      <w:r>
        <w:rPr>
          <w:w w:val="115"/>
        </w:rPr>
        <w:t>[1070].</w:t>
      </w:r>
      <w:r>
        <w:rPr>
          <w:spacing w:val="14"/>
          <w:w w:val="115"/>
        </w:rPr>
        <w:t xml:space="preserve"> </w:t>
      </w:r>
      <w:r>
        <w:rPr>
          <w:w w:val="115"/>
        </w:rPr>
        <w:t>The</w:t>
      </w:r>
      <w:r>
        <w:rPr>
          <w:spacing w:val="-13"/>
          <w:w w:val="115"/>
        </w:rPr>
        <w:t xml:space="preserve"> </w:t>
      </w:r>
      <w:r>
        <w:rPr>
          <w:w w:val="115"/>
        </w:rPr>
        <w:t>use</w:t>
      </w:r>
      <w:r>
        <w:rPr>
          <w:spacing w:val="-13"/>
          <w:w w:val="115"/>
        </w:rPr>
        <w:t xml:space="preserve"> </w:t>
      </w:r>
      <w:r>
        <w:rPr>
          <w:w w:val="115"/>
        </w:rPr>
        <w:t>of</w:t>
      </w:r>
      <w:r>
        <w:rPr>
          <w:spacing w:val="-11"/>
          <w:w w:val="115"/>
        </w:rPr>
        <w:t xml:space="preserve"> </w:t>
      </w:r>
      <w:r>
        <w:rPr>
          <w:w w:val="115"/>
        </w:rPr>
        <w:t>cryptographic</w:t>
      </w:r>
      <w:r>
        <w:rPr>
          <w:spacing w:val="-13"/>
          <w:w w:val="115"/>
        </w:rPr>
        <w:t xml:space="preserve"> </w:t>
      </w:r>
      <w:r>
        <w:rPr>
          <w:w w:val="115"/>
        </w:rPr>
        <w:t>mechanisms</w:t>
      </w:r>
      <w:r>
        <w:rPr>
          <w:spacing w:val="-12"/>
          <w:w w:val="115"/>
        </w:rPr>
        <w:t xml:space="preserve"> </w:t>
      </w:r>
      <w:r>
        <w:rPr>
          <w:w w:val="115"/>
        </w:rPr>
        <w:t>for</w:t>
      </w:r>
      <w:r>
        <w:rPr>
          <w:spacing w:val="-13"/>
          <w:w w:val="115"/>
        </w:rPr>
        <w:t xml:space="preserve"> </w:t>
      </w:r>
      <w:r>
        <w:rPr>
          <w:w w:val="115"/>
        </w:rPr>
        <w:t>product</w:t>
      </w:r>
      <w:r>
        <w:rPr>
          <w:spacing w:val="-12"/>
          <w:w w:val="115"/>
        </w:rPr>
        <w:t xml:space="preserve"> </w:t>
      </w:r>
      <w:r>
        <w:rPr>
          <w:w w:val="115"/>
        </w:rPr>
        <w:t>tying</w:t>
      </w:r>
      <w:r>
        <w:rPr>
          <w:spacing w:val="-13"/>
          <w:w w:val="115"/>
        </w:rPr>
        <w:t xml:space="preserve"> </w:t>
      </w:r>
      <w:r>
        <w:rPr>
          <w:w w:val="115"/>
        </w:rPr>
        <w:t>and bundling</w:t>
      </w:r>
      <w:r>
        <w:rPr>
          <w:spacing w:val="-14"/>
          <w:w w:val="115"/>
        </w:rPr>
        <w:t xml:space="preserve"> </w:t>
      </w:r>
      <w:r>
        <w:rPr>
          <w:w w:val="115"/>
        </w:rPr>
        <w:t>is</w:t>
      </w:r>
      <w:r>
        <w:rPr>
          <w:spacing w:val="-14"/>
          <w:w w:val="115"/>
        </w:rPr>
        <w:t xml:space="preserve"> </w:t>
      </w:r>
      <w:r>
        <w:rPr>
          <w:w w:val="115"/>
        </w:rPr>
        <w:t>among</w:t>
      </w:r>
      <w:r>
        <w:rPr>
          <w:spacing w:val="-13"/>
          <w:w w:val="115"/>
        </w:rPr>
        <w:t xml:space="preserve"> </w:t>
      </w:r>
      <w:r>
        <w:rPr>
          <w:w w:val="115"/>
        </w:rPr>
        <w:t>the</w:t>
      </w:r>
      <w:r>
        <w:rPr>
          <w:spacing w:val="-14"/>
          <w:w w:val="115"/>
        </w:rPr>
        <w:t xml:space="preserve"> </w:t>
      </w:r>
      <w:r>
        <w:rPr>
          <w:w w:val="115"/>
        </w:rPr>
        <w:t>anti-competitive</w:t>
      </w:r>
      <w:r>
        <w:rPr>
          <w:spacing w:val="-14"/>
          <w:w w:val="115"/>
        </w:rPr>
        <w:t xml:space="preserve"> </w:t>
      </w:r>
      <w:r>
        <w:rPr>
          <w:w w:val="115"/>
        </w:rPr>
        <w:t>factors</w:t>
      </w:r>
      <w:r>
        <w:rPr>
          <w:spacing w:val="-13"/>
          <w:w w:val="115"/>
        </w:rPr>
        <w:t xml:space="preserve"> </w:t>
      </w:r>
      <w:r>
        <w:rPr>
          <w:w w:val="115"/>
        </w:rPr>
        <w:t>with</w:t>
      </w:r>
      <w:r>
        <w:rPr>
          <w:spacing w:val="-14"/>
          <w:w w:val="115"/>
        </w:rPr>
        <w:t xml:space="preserve"> </w:t>
      </w:r>
      <w:r>
        <w:rPr>
          <w:w w:val="115"/>
        </w:rPr>
        <w:t>which</w:t>
      </w:r>
      <w:r>
        <w:rPr>
          <w:spacing w:val="-14"/>
          <w:w w:val="115"/>
        </w:rPr>
        <w:t xml:space="preserve"> </w:t>
      </w:r>
      <w:r>
        <w:rPr>
          <w:w w:val="115"/>
        </w:rPr>
        <w:t>our</w:t>
      </w:r>
      <w:r>
        <w:rPr>
          <w:spacing w:val="-13"/>
          <w:w w:val="115"/>
        </w:rPr>
        <w:t xml:space="preserve"> </w:t>
      </w:r>
      <w:r>
        <w:rPr>
          <w:w w:val="115"/>
        </w:rPr>
        <w:t>policymakers</w:t>
      </w:r>
      <w:r>
        <w:rPr>
          <w:spacing w:val="-14"/>
          <w:w w:val="115"/>
        </w:rPr>
        <w:t xml:space="preserve"> </w:t>
      </w:r>
      <w:r>
        <w:rPr>
          <w:w w:val="115"/>
        </w:rPr>
        <w:t xml:space="preserve">are now realising they </w:t>
      </w:r>
      <w:r>
        <w:rPr>
          <w:spacing w:val="-3"/>
          <w:w w:val="115"/>
        </w:rPr>
        <w:t xml:space="preserve">have </w:t>
      </w:r>
      <w:r>
        <w:rPr>
          <w:w w:val="115"/>
        </w:rPr>
        <w:t xml:space="preserve">to deal. In the case of tractors, a right-to-repair law may </w:t>
      </w:r>
      <w:r>
        <w:rPr>
          <w:spacing w:val="2"/>
          <w:w w:val="115"/>
        </w:rPr>
        <w:t xml:space="preserve">be </w:t>
      </w:r>
      <w:r>
        <w:rPr>
          <w:w w:val="115"/>
        </w:rPr>
        <w:t>one of the necessary</w:t>
      </w:r>
      <w:r>
        <w:rPr>
          <w:spacing w:val="29"/>
          <w:w w:val="115"/>
        </w:rPr>
        <w:t xml:space="preserve"> </w:t>
      </w:r>
      <w:r>
        <w:rPr>
          <w:w w:val="115"/>
        </w:rPr>
        <w:t>mitigations.</w:t>
      </w:r>
    </w:p>
    <w:p>
      <w:pPr>
        <w:pStyle w:val="BodyText"/>
        <w:spacing w:line="182" w:lineRule="auto" w:before="122"/>
        <w:ind w:firstLine="298"/>
      </w:pPr>
      <w:r>
        <w:rPr>
          <w:w w:val="115"/>
        </w:rPr>
        <w:t xml:space="preserve">Sustainability also matters, and technical tying mechanisms are often about shortening product lives, leading to unnecessary consumption. </w:t>
      </w:r>
      <w:r>
        <w:rPr>
          <w:spacing w:val="-3"/>
          <w:w w:val="115"/>
        </w:rPr>
        <w:t xml:space="preserve">Forcing </w:t>
      </w:r>
      <w:r>
        <w:rPr>
          <w:w w:val="115"/>
        </w:rPr>
        <w:t xml:space="preserve">a </w:t>
      </w:r>
      <w:r>
        <w:rPr>
          <w:spacing w:val="-4"/>
          <w:w w:val="115"/>
        </w:rPr>
        <w:t>six</w:t>
      </w:r>
      <w:r>
        <w:rPr>
          <w:w w:val="115"/>
        </w:rPr>
        <w:t xml:space="preserve">monthly change of water </w:t>
      </w:r>
      <w:r>
        <w:rPr>
          <w:rFonts w:ascii="Arial Unicode MS" w:hAnsi="Arial Unicode MS"/>
          <w:w w:val="115"/>
        </w:rPr>
        <w:t>fi</w:t>
      </w:r>
      <w:r>
        <w:rPr>
          <w:w w:val="115"/>
        </w:rPr>
        <w:t xml:space="preserve">lter cartridges is a </w:t>
      </w:r>
      <w:r>
        <w:rPr>
          <w:spacing w:val="2"/>
          <w:w w:val="115"/>
        </w:rPr>
        <w:t xml:space="preserve">good </w:t>
      </w:r>
      <w:r>
        <w:rPr>
          <w:w w:val="115"/>
        </w:rPr>
        <w:t xml:space="preserve">example; </w:t>
      </w:r>
      <w:r>
        <w:rPr>
          <w:spacing w:val="-3"/>
          <w:w w:val="115"/>
        </w:rPr>
        <w:t xml:space="preserve">we </w:t>
      </w:r>
      <w:r>
        <w:rPr>
          <w:w w:val="115"/>
        </w:rPr>
        <w:t>use ours for about</w:t>
      </w:r>
      <w:r>
        <w:rPr>
          <w:spacing w:val="16"/>
          <w:w w:val="115"/>
        </w:rPr>
        <w:t xml:space="preserve"> </w:t>
      </w:r>
      <w:r>
        <w:rPr>
          <w:rFonts w:ascii="Arial Unicode MS" w:hAnsi="Arial Unicode MS"/>
          <w:w w:val="115"/>
        </w:rPr>
        <w:t>fi</w:t>
      </w:r>
      <w:r>
        <w:rPr>
          <w:w w:val="115"/>
        </w:rPr>
        <w:t>ve</w:t>
      </w:r>
      <w:r>
        <w:rPr>
          <w:spacing w:val="17"/>
          <w:w w:val="115"/>
        </w:rPr>
        <w:t xml:space="preserve"> </w:t>
      </w:r>
      <w:r>
        <w:rPr>
          <w:w w:val="115"/>
        </w:rPr>
        <w:t xml:space="preserve">years. </w:t>
      </w:r>
      <w:r>
        <w:rPr>
          <w:spacing w:val="4"/>
          <w:w w:val="115"/>
        </w:rPr>
        <w:t xml:space="preserve"> </w:t>
      </w:r>
      <w:r>
        <w:rPr>
          <w:w w:val="115"/>
        </w:rPr>
        <w:t>Such</w:t>
      </w:r>
      <w:r>
        <w:rPr>
          <w:spacing w:val="16"/>
          <w:w w:val="115"/>
        </w:rPr>
        <w:t xml:space="preserve"> </w:t>
      </w:r>
      <w:r>
        <w:rPr>
          <w:w w:val="115"/>
        </w:rPr>
        <w:t>mechanisms</w:t>
      </w:r>
      <w:r>
        <w:rPr>
          <w:spacing w:val="17"/>
          <w:w w:val="115"/>
        </w:rPr>
        <w:t xml:space="preserve"> </w:t>
      </w:r>
      <w:r>
        <w:rPr>
          <w:w w:val="115"/>
        </w:rPr>
        <w:t>also</w:t>
      </w:r>
      <w:r>
        <w:rPr>
          <w:spacing w:val="16"/>
          <w:w w:val="115"/>
        </w:rPr>
        <w:t xml:space="preserve"> </w:t>
      </w:r>
      <w:r>
        <w:rPr>
          <w:w w:val="115"/>
        </w:rPr>
        <w:t>lead</w:t>
      </w:r>
      <w:r>
        <w:rPr>
          <w:spacing w:val="16"/>
          <w:w w:val="115"/>
        </w:rPr>
        <w:t xml:space="preserve"> </w:t>
      </w:r>
      <w:r>
        <w:rPr>
          <w:w w:val="115"/>
        </w:rPr>
        <w:t>to</w:t>
      </w:r>
      <w:r>
        <w:rPr>
          <w:spacing w:val="17"/>
          <w:w w:val="115"/>
        </w:rPr>
        <w:t xml:space="preserve"> </w:t>
      </w:r>
      <w:r>
        <w:rPr>
          <w:w w:val="115"/>
        </w:rPr>
        <w:t>products</w:t>
      </w:r>
      <w:r>
        <w:rPr>
          <w:spacing w:val="16"/>
          <w:w w:val="115"/>
        </w:rPr>
        <w:t xml:space="preserve"> </w:t>
      </w:r>
      <w:r>
        <w:rPr>
          <w:w w:val="115"/>
        </w:rPr>
        <w:t>that</w:t>
      </w:r>
      <w:r>
        <w:rPr>
          <w:spacing w:val="17"/>
          <w:w w:val="115"/>
        </w:rPr>
        <w:t xml:space="preserve"> </w:t>
      </w:r>
      <w:r>
        <w:rPr>
          <w:w w:val="115"/>
        </w:rPr>
        <w:t>are</w:t>
      </w:r>
      <w:r>
        <w:rPr>
          <w:spacing w:val="16"/>
          <w:w w:val="115"/>
        </w:rPr>
        <w:t xml:space="preserve"> </w:t>
      </w:r>
      <w:r>
        <w:rPr>
          <w:w w:val="115"/>
        </w:rPr>
        <w:t>fragile</w:t>
      </w:r>
      <w:r>
        <w:rPr>
          <w:spacing w:val="17"/>
          <w:w w:val="115"/>
        </w:rPr>
        <w:t xml:space="preserve"> </w:t>
      </w:r>
      <w:r>
        <w:rPr>
          <w:w w:val="115"/>
        </w:rPr>
        <w:t>and</w:t>
      </w:r>
    </w:p>
    <w:p>
      <w:pPr>
        <w:pStyle w:val="BodyText"/>
        <w:spacing w:line="226" w:lineRule="exact"/>
        <w:ind w:right="0"/>
      </w:pPr>
      <w:r>
        <w:rPr>
          <w:w w:val="105"/>
        </w:rPr>
        <w:t>di</w:t>
      </w:r>
      <w:r>
        <w:rPr>
          <w:rFonts w:ascii="Arial Unicode MS" w:hAnsi="Arial Unicode MS"/>
          <w:w w:val="105"/>
        </w:rPr>
        <w:t>ffi</w:t>
      </w:r>
      <w:r>
        <w:rPr>
          <w:w w:val="105"/>
        </w:rPr>
        <w:t>cult</w:t>
      </w:r>
      <w:r>
        <w:rPr>
          <w:spacing w:val="30"/>
          <w:w w:val="105"/>
        </w:rPr>
        <w:t xml:space="preserve"> </w:t>
      </w:r>
      <w:r>
        <w:rPr>
          <w:w w:val="105"/>
        </w:rPr>
        <w:t>to</w:t>
      </w:r>
      <w:r>
        <w:rPr>
          <w:spacing w:val="31"/>
          <w:w w:val="105"/>
        </w:rPr>
        <w:t xml:space="preserve"> </w:t>
      </w:r>
      <w:r>
        <w:rPr>
          <w:w w:val="105"/>
        </w:rPr>
        <w:t xml:space="preserve">maintain. </w:t>
      </w:r>
      <w:r>
        <w:rPr>
          <w:spacing w:val="23"/>
          <w:w w:val="105"/>
        </w:rPr>
        <w:t xml:space="preserve"> </w:t>
      </w:r>
      <w:r>
        <w:rPr>
          <w:w w:val="105"/>
        </w:rPr>
        <w:t>Another</w:t>
      </w:r>
      <w:r>
        <w:rPr>
          <w:spacing w:val="31"/>
          <w:w w:val="105"/>
        </w:rPr>
        <w:t xml:space="preserve"> </w:t>
      </w:r>
      <w:r>
        <w:rPr>
          <w:w w:val="105"/>
        </w:rPr>
        <w:t>common</w:t>
      </w:r>
      <w:r>
        <w:rPr>
          <w:spacing w:val="31"/>
          <w:w w:val="105"/>
        </w:rPr>
        <w:t xml:space="preserve"> </w:t>
      </w:r>
      <w:r>
        <w:rPr>
          <w:w w:val="105"/>
        </w:rPr>
        <w:t>outcome</w:t>
      </w:r>
      <w:r>
        <w:rPr>
          <w:spacing w:val="31"/>
          <w:w w:val="105"/>
        </w:rPr>
        <w:t xml:space="preserve"> </w:t>
      </w:r>
      <w:r>
        <w:rPr>
          <w:w w:val="105"/>
        </w:rPr>
        <w:t>if</w:t>
      </w:r>
      <w:r>
        <w:rPr>
          <w:spacing w:val="31"/>
          <w:w w:val="105"/>
        </w:rPr>
        <w:t xml:space="preserve"> </w:t>
      </w:r>
      <w:r>
        <w:rPr>
          <w:w w:val="105"/>
        </w:rPr>
        <w:t>you</w:t>
      </w:r>
      <w:r>
        <w:rPr>
          <w:spacing w:val="31"/>
          <w:w w:val="105"/>
        </w:rPr>
        <w:t xml:space="preserve"> </w:t>
      </w:r>
      <w:r>
        <w:rPr>
          <w:w w:val="105"/>
        </w:rPr>
        <w:t>buy</w:t>
      </w:r>
      <w:r>
        <w:rPr>
          <w:spacing w:val="31"/>
          <w:w w:val="105"/>
        </w:rPr>
        <w:t xml:space="preserve"> </w:t>
      </w:r>
      <w:r>
        <w:rPr>
          <w:w w:val="105"/>
        </w:rPr>
        <w:t>a</w:t>
      </w:r>
      <w:r>
        <w:rPr>
          <w:spacing w:val="30"/>
          <w:w w:val="105"/>
        </w:rPr>
        <w:t xml:space="preserve"> </w:t>
      </w:r>
      <w:r>
        <w:rPr>
          <w:w w:val="105"/>
        </w:rPr>
        <w:t>‘smart</w:t>
      </w:r>
      <w:r>
        <w:rPr>
          <w:spacing w:val="31"/>
          <w:w w:val="105"/>
        </w:rPr>
        <w:t xml:space="preserve"> </w:t>
      </w:r>
      <w:r>
        <w:rPr>
          <w:w w:val="105"/>
        </w:rPr>
        <w:t>fridge’</w:t>
      </w:r>
      <w:r>
        <w:rPr>
          <w:spacing w:val="31"/>
          <w:w w:val="105"/>
        </w:rPr>
        <w:t xml:space="preserve"> </w:t>
      </w:r>
      <w:r>
        <w:rPr>
          <w:w w:val="105"/>
        </w:rPr>
        <w:t>is</w:t>
      </w:r>
    </w:p>
    <w:p>
      <w:pPr>
        <w:pStyle w:val="BodyText"/>
        <w:spacing w:line="204" w:lineRule="auto"/>
      </w:pPr>
      <w:r>
        <w:rPr>
          <w:w w:val="115"/>
        </w:rPr>
        <w:t>that</w:t>
      </w:r>
      <w:r>
        <w:rPr>
          <w:spacing w:val="-9"/>
          <w:w w:val="115"/>
        </w:rPr>
        <w:t xml:space="preserve"> </w:t>
      </w:r>
      <w:r>
        <w:rPr>
          <w:w w:val="115"/>
        </w:rPr>
        <w:t>it</w:t>
      </w:r>
      <w:r>
        <w:rPr>
          <w:spacing w:val="-8"/>
          <w:w w:val="115"/>
        </w:rPr>
        <w:t xml:space="preserve"> </w:t>
      </w:r>
      <w:r>
        <w:rPr>
          <w:w w:val="115"/>
        </w:rPr>
        <w:t>will</w:t>
      </w:r>
      <w:r>
        <w:rPr>
          <w:spacing w:val="-9"/>
          <w:w w:val="115"/>
        </w:rPr>
        <w:t xml:space="preserve"> </w:t>
      </w:r>
      <w:r>
        <w:rPr>
          <w:w w:val="115"/>
        </w:rPr>
        <w:t>turn</w:t>
      </w:r>
      <w:r>
        <w:rPr>
          <w:spacing w:val="-8"/>
          <w:w w:val="115"/>
        </w:rPr>
        <w:t xml:space="preserve"> </w:t>
      </w:r>
      <w:r>
        <w:rPr>
          <w:w w:val="115"/>
        </w:rPr>
        <w:t>into</w:t>
      </w:r>
      <w:r>
        <w:rPr>
          <w:spacing w:val="-8"/>
          <w:w w:val="115"/>
        </w:rPr>
        <w:t xml:space="preserve"> </w:t>
      </w:r>
      <w:r>
        <w:rPr>
          <w:w w:val="115"/>
        </w:rPr>
        <w:t>a</w:t>
      </w:r>
      <w:r>
        <w:rPr>
          <w:spacing w:val="-9"/>
          <w:w w:val="115"/>
        </w:rPr>
        <w:t xml:space="preserve"> </w:t>
      </w:r>
      <w:r>
        <w:rPr>
          <w:w w:val="115"/>
        </w:rPr>
        <w:t>frosty</w:t>
      </w:r>
      <w:r>
        <w:rPr>
          <w:spacing w:val="-8"/>
          <w:w w:val="115"/>
        </w:rPr>
        <w:t xml:space="preserve"> </w:t>
      </w:r>
      <w:r>
        <w:rPr>
          <w:w w:val="115"/>
        </w:rPr>
        <w:t>brick</w:t>
      </w:r>
      <w:r>
        <w:rPr>
          <w:spacing w:val="-8"/>
          <w:w w:val="115"/>
        </w:rPr>
        <w:t xml:space="preserve"> </w:t>
      </w:r>
      <w:r>
        <w:rPr>
          <w:w w:val="115"/>
        </w:rPr>
        <w:t>a</w:t>
      </w:r>
      <w:r>
        <w:rPr>
          <w:spacing w:val="-9"/>
          <w:w w:val="115"/>
        </w:rPr>
        <w:t xml:space="preserve"> </w:t>
      </w:r>
      <w:r>
        <w:rPr>
          <w:w w:val="115"/>
        </w:rPr>
        <w:t>couple</w:t>
      </w:r>
      <w:r>
        <w:rPr>
          <w:spacing w:val="-8"/>
          <w:w w:val="115"/>
        </w:rPr>
        <w:t xml:space="preserve"> </w:t>
      </w:r>
      <w:r>
        <w:rPr>
          <w:w w:val="115"/>
        </w:rPr>
        <w:t>of</w:t>
      </w:r>
      <w:r>
        <w:rPr>
          <w:spacing w:val="-8"/>
          <w:w w:val="115"/>
        </w:rPr>
        <w:t xml:space="preserve"> </w:t>
      </w:r>
      <w:r>
        <w:rPr>
          <w:w w:val="115"/>
        </w:rPr>
        <w:t>years</w:t>
      </w:r>
      <w:r>
        <w:rPr>
          <w:spacing w:val="-9"/>
          <w:w w:val="115"/>
        </w:rPr>
        <w:t xml:space="preserve"> </w:t>
      </w:r>
      <w:r>
        <w:rPr>
          <w:w w:val="115"/>
        </w:rPr>
        <w:t>later,</w:t>
      </w:r>
      <w:r>
        <w:rPr>
          <w:spacing w:val="-5"/>
          <w:w w:val="115"/>
        </w:rPr>
        <w:t xml:space="preserve"> </w:t>
      </w:r>
      <w:r>
        <w:rPr>
          <w:w w:val="115"/>
        </w:rPr>
        <w:t>when</w:t>
      </w:r>
      <w:r>
        <w:rPr>
          <w:spacing w:val="-9"/>
          <w:w w:val="115"/>
        </w:rPr>
        <w:t xml:space="preserve"> </w:t>
      </w:r>
      <w:r>
        <w:rPr>
          <w:w w:val="115"/>
        </w:rPr>
        <w:t>the</w:t>
      </w:r>
      <w:r>
        <w:rPr>
          <w:spacing w:val="-8"/>
          <w:w w:val="115"/>
        </w:rPr>
        <w:t xml:space="preserve"> </w:t>
      </w:r>
      <w:r>
        <w:rPr>
          <w:w w:val="115"/>
        </w:rPr>
        <w:t>vendor</w:t>
      </w:r>
      <w:r>
        <w:rPr>
          <w:spacing w:val="-8"/>
          <w:w w:val="115"/>
        </w:rPr>
        <w:t xml:space="preserve"> </w:t>
      </w:r>
      <w:r>
        <w:rPr>
          <w:w w:val="115"/>
        </w:rPr>
        <w:t>stops maintaining the server that it speaks to. I will discuss this at greater length in section</w:t>
      </w:r>
      <w:r>
        <w:rPr>
          <w:spacing w:val="5"/>
          <w:w w:val="115"/>
        </w:rPr>
        <w:t xml:space="preserve"> </w:t>
      </w:r>
      <w:r>
        <w:rPr>
          <w:w w:val="115"/>
        </w:rPr>
        <w:t>28.5.</w:t>
      </w:r>
    </w:p>
    <w:p>
      <w:pPr>
        <w:pStyle w:val="BodyText"/>
        <w:spacing w:line="196" w:lineRule="auto" w:before="71"/>
        <w:ind w:firstLine="298"/>
      </w:pPr>
      <w:r>
        <w:rPr>
          <w:w w:val="115"/>
        </w:rPr>
        <w:t>The covid pandemic has illustrated other side-e</w:t>
      </w:r>
      <w:r>
        <w:rPr>
          <w:rFonts w:ascii="Arial Unicode MS" w:hAnsi="Arial Unicode MS"/>
          <w:w w:val="115"/>
        </w:rPr>
        <w:t>ff</w:t>
      </w:r>
      <w:r>
        <w:rPr>
          <w:w w:val="115"/>
        </w:rPr>
        <w:t xml:space="preserve">ects of accessory </w:t>
      </w:r>
      <w:r>
        <w:rPr>
          <w:spacing w:val="-3"/>
          <w:w w:val="115"/>
        </w:rPr>
        <w:t xml:space="preserve">control. </w:t>
      </w:r>
      <w:r>
        <w:rPr>
          <w:w w:val="115"/>
        </w:rPr>
        <w:t xml:space="preserve">Early in the lockdown, some hospitals </w:t>
      </w:r>
      <w:r>
        <w:rPr>
          <w:w w:val="105"/>
        </w:rPr>
        <w:t xml:space="preserve">didn’t </w:t>
      </w:r>
      <w:r>
        <w:rPr>
          <w:spacing w:val="-3"/>
          <w:w w:val="115"/>
        </w:rPr>
        <w:t xml:space="preserve">have </w:t>
      </w:r>
      <w:r>
        <w:rPr>
          <w:w w:val="115"/>
        </w:rPr>
        <w:t xml:space="preserve">enough batteries for the respirators used </w:t>
      </w:r>
      <w:r>
        <w:rPr>
          <w:spacing w:val="-3"/>
          <w:w w:val="115"/>
        </w:rPr>
        <w:t xml:space="preserve">by </w:t>
      </w:r>
      <w:r>
        <w:rPr>
          <w:w w:val="115"/>
        </w:rPr>
        <w:t xml:space="preserve">their intensive-care clinicians, now they were being used 24 x 7 rather than occasionally. The market-leading 3M respirators and </w:t>
      </w:r>
      <w:r>
        <w:rPr>
          <w:spacing w:val="-5"/>
          <w:w w:val="115"/>
        </w:rPr>
        <w:t xml:space="preserve">the </w:t>
      </w:r>
      <w:r>
        <w:rPr>
          <w:w w:val="115"/>
        </w:rPr>
        <w:t xml:space="preserve">batteries that powered them had authentication chips, so the company </w:t>
      </w:r>
      <w:r>
        <w:rPr>
          <w:spacing w:val="-3"/>
          <w:w w:val="115"/>
        </w:rPr>
        <w:t xml:space="preserve">could </w:t>
      </w:r>
      <w:r>
        <w:rPr>
          <w:w w:val="115"/>
        </w:rPr>
        <w:t xml:space="preserve">sell batteries for </w:t>
      </w:r>
      <w:r>
        <w:rPr>
          <w:spacing w:val="-3"/>
          <w:w w:val="115"/>
        </w:rPr>
        <w:t xml:space="preserve">over </w:t>
      </w:r>
      <w:r>
        <w:rPr>
          <w:w w:val="115"/>
        </w:rPr>
        <w:t xml:space="preserve">$200 that cost $5 to make. Hospitals would happily </w:t>
      </w:r>
      <w:r>
        <w:rPr>
          <w:spacing w:val="-3"/>
          <w:w w:val="115"/>
        </w:rPr>
        <w:t xml:space="preserve">have </w:t>
      </w:r>
      <w:r>
        <w:rPr>
          <w:w w:val="115"/>
        </w:rPr>
        <w:t xml:space="preserve">bought more for $200, but China had nationalised the factory the previous month, and 3M wouldn’t release the keys to other component suppliers. The </w:t>
      </w:r>
      <w:r>
        <w:rPr>
          <w:rFonts w:ascii="Arial Unicode MS" w:hAnsi="Arial Unicode MS"/>
          <w:w w:val="115"/>
        </w:rPr>
        <w:t>fi</w:t>
      </w:r>
      <w:r>
        <w:rPr>
          <w:w w:val="115"/>
        </w:rPr>
        <w:t xml:space="preserve">x in this case was indeed competition. Respirators from other suppliers are cheaper and </w:t>
      </w:r>
      <w:r>
        <w:rPr>
          <w:w w:val="105"/>
        </w:rPr>
        <w:t xml:space="preserve">don’t </w:t>
      </w:r>
      <w:r>
        <w:rPr>
          <w:w w:val="115"/>
        </w:rPr>
        <w:t xml:space="preserve">insist on proprietary batteries, while in Southampton, </w:t>
      </w:r>
      <w:r>
        <w:rPr>
          <w:spacing w:val="-5"/>
          <w:w w:val="115"/>
        </w:rPr>
        <w:t xml:space="preserve">Paul </w:t>
      </w:r>
      <w:r>
        <w:rPr>
          <w:w w:val="115"/>
        </w:rPr>
        <w:t>Elkington and colleagues at the medical school designed their own respirator, making</w:t>
      </w:r>
      <w:r>
        <w:rPr>
          <w:spacing w:val="-16"/>
          <w:w w:val="115"/>
        </w:rPr>
        <w:t xml:space="preserve"> </w:t>
      </w:r>
      <w:r>
        <w:rPr>
          <w:w w:val="115"/>
        </w:rPr>
        <w:t>the</w:t>
      </w:r>
      <w:r>
        <w:rPr>
          <w:spacing w:val="-17"/>
          <w:w w:val="115"/>
        </w:rPr>
        <w:t xml:space="preserve"> </w:t>
      </w:r>
      <w:r>
        <w:rPr>
          <w:w w:val="115"/>
        </w:rPr>
        <w:t>design</w:t>
      </w:r>
      <w:r>
        <w:rPr>
          <w:spacing w:val="-16"/>
          <w:w w:val="115"/>
        </w:rPr>
        <w:t xml:space="preserve"> </w:t>
      </w:r>
      <w:r>
        <w:rPr>
          <w:w w:val="115"/>
        </w:rPr>
        <w:t>open</w:t>
      </w:r>
      <w:r>
        <w:rPr>
          <w:spacing w:val="-16"/>
          <w:w w:val="115"/>
        </w:rPr>
        <w:t xml:space="preserve"> </w:t>
      </w:r>
      <w:r>
        <w:rPr>
          <w:w w:val="115"/>
        </w:rPr>
        <w:t>to</w:t>
      </w:r>
      <w:r>
        <w:rPr>
          <w:spacing w:val="-16"/>
          <w:w w:val="115"/>
        </w:rPr>
        <w:t xml:space="preserve"> </w:t>
      </w:r>
      <w:r>
        <w:rPr>
          <w:w w:val="115"/>
        </w:rPr>
        <w:t>everyone</w:t>
      </w:r>
      <w:r>
        <w:rPr>
          <w:spacing w:val="-16"/>
          <w:w w:val="115"/>
        </w:rPr>
        <w:t xml:space="preserve"> </w:t>
      </w:r>
      <w:r>
        <w:rPr>
          <w:w w:val="115"/>
        </w:rPr>
        <w:t>in</w:t>
      </w:r>
      <w:r>
        <w:rPr>
          <w:spacing w:val="-16"/>
          <w:w w:val="115"/>
        </w:rPr>
        <w:t xml:space="preserve"> </w:t>
      </w:r>
      <w:r>
        <w:rPr>
          <w:w w:val="115"/>
        </w:rPr>
        <w:t>the</w:t>
      </w:r>
      <w:r>
        <w:rPr>
          <w:spacing w:val="-16"/>
          <w:w w:val="115"/>
        </w:rPr>
        <w:t xml:space="preserve"> </w:t>
      </w:r>
      <w:r>
        <w:rPr>
          <w:w w:val="115"/>
        </w:rPr>
        <w:t>world</w:t>
      </w:r>
      <w:r>
        <w:rPr>
          <w:spacing w:val="-16"/>
          <w:w w:val="115"/>
        </w:rPr>
        <w:t xml:space="preserve"> </w:t>
      </w:r>
      <w:r>
        <w:rPr>
          <w:w w:val="115"/>
        </w:rPr>
        <w:t>who</w:t>
      </w:r>
      <w:r>
        <w:rPr>
          <w:spacing w:val="-15"/>
          <w:w w:val="115"/>
        </w:rPr>
        <w:t xml:space="preserve"> </w:t>
      </w:r>
      <w:r>
        <w:rPr>
          <w:spacing w:val="-3"/>
          <w:w w:val="115"/>
        </w:rPr>
        <w:t>wants</w:t>
      </w:r>
      <w:r>
        <w:rPr>
          <w:spacing w:val="-16"/>
          <w:w w:val="115"/>
        </w:rPr>
        <w:t xml:space="preserve"> </w:t>
      </w:r>
      <w:r>
        <w:rPr>
          <w:w w:val="115"/>
        </w:rPr>
        <w:t>to</w:t>
      </w:r>
      <w:r>
        <w:rPr>
          <w:spacing w:val="-16"/>
          <w:w w:val="115"/>
        </w:rPr>
        <w:t xml:space="preserve"> </w:t>
      </w:r>
      <w:r>
        <w:rPr>
          <w:w w:val="115"/>
        </w:rPr>
        <w:t>make</w:t>
      </w:r>
      <w:r>
        <w:rPr>
          <w:spacing w:val="-16"/>
          <w:w w:val="115"/>
        </w:rPr>
        <w:t xml:space="preserve"> </w:t>
      </w:r>
      <w:r>
        <w:rPr>
          <w:w w:val="115"/>
        </w:rPr>
        <w:t>them</w:t>
      </w:r>
      <w:r>
        <w:rPr>
          <w:spacing w:val="-16"/>
          <w:w w:val="115"/>
        </w:rPr>
        <w:t xml:space="preserve"> </w:t>
      </w:r>
      <w:r>
        <w:rPr>
          <w:w w:val="115"/>
        </w:rPr>
        <w:t>[623]. With luck 3M will lose the dominant market position they abused, but there was a real cost to clinical sta</w:t>
      </w:r>
      <w:r>
        <w:rPr>
          <w:rFonts w:ascii="Arial Unicode MS" w:hAnsi="Arial Unicode MS"/>
          <w:w w:val="115"/>
        </w:rPr>
        <w:t xml:space="preserve">ff </w:t>
      </w:r>
      <w:r>
        <w:rPr>
          <w:w w:val="115"/>
        </w:rPr>
        <w:t xml:space="preserve">who </w:t>
      </w:r>
      <w:r>
        <w:rPr>
          <w:w w:val="105"/>
        </w:rPr>
        <w:t xml:space="preserve">didn’t </w:t>
      </w:r>
      <w:r>
        <w:rPr>
          <w:spacing w:val="-3"/>
          <w:w w:val="115"/>
        </w:rPr>
        <w:t xml:space="preserve">have </w:t>
      </w:r>
      <w:r>
        <w:rPr>
          <w:w w:val="115"/>
        </w:rPr>
        <w:t xml:space="preserve">enough personal protective equipment in the early months of the pandemic. Market-control mechanisms can </w:t>
      </w:r>
      <w:r>
        <w:rPr>
          <w:spacing w:val="-3"/>
          <w:w w:val="115"/>
        </w:rPr>
        <w:t xml:space="preserve">have </w:t>
      </w:r>
      <w:r>
        <w:rPr>
          <w:w w:val="115"/>
        </w:rPr>
        <w:t>implications not just for sustainability tomorrow, but for safety</w:t>
      </w:r>
      <w:r>
        <w:rPr>
          <w:spacing w:val="-22"/>
          <w:w w:val="115"/>
        </w:rPr>
        <w:t xml:space="preserve"> </w:t>
      </w:r>
      <w:r>
        <w:rPr>
          <w:spacing w:val="-3"/>
          <w:w w:val="115"/>
        </w:rPr>
        <w:t>today.</w:t>
      </w:r>
    </w:p>
    <w:p>
      <w:pPr>
        <w:spacing w:after="0" w:line="196" w:lineRule="auto"/>
        <w:sectPr>
          <w:pgSz w:w="11900" w:h="16840"/>
          <w:pgMar w:header="1764" w:footer="1777" w:top="2020" w:bottom="1960" w:left="1680" w:right="1680"/>
        </w:sectPr>
      </w:pPr>
    </w:p>
    <w:p>
      <w:pPr>
        <w:pStyle w:val="BodyText"/>
        <w:spacing w:before="2"/>
        <w:ind w:left="0" w:right="0"/>
        <w:jc w:val="left"/>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w w:val="130"/>
        </w:rPr>
        <w:t>Summary</w:t>
      </w:r>
    </w:p>
    <w:p>
      <w:pPr>
        <w:pStyle w:val="BodyText"/>
        <w:spacing w:before="12"/>
        <w:ind w:left="0" w:right="0"/>
        <w:jc w:val="left"/>
        <w:rPr>
          <w:sz w:val="19"/>
        </w:rPr>
      </w:pPr>
    </w:p>
    <w:p>
      <w:pPr>
        <w:pStyle w:val="BodyText"/>
        <w:spacing w:line="175" w:lineRule="auto"/>
      </w:pPr>
      <w:r>
        <w:rPr>
          <w:w w:val="115"/>
        </w:rPr>
        <w:t>The technical protection of digital content against unauthorised copying is a wicked</w:t>
      </w:r>
      <w:r>
        <w:rPr>
          <w:spacing w:val="-34"/>
          <w:w w:val="115"/>
        </w:rPr>
        <w:t xml:space="preserve"> </w:t>
      </w:r>
      <w:r>
        <w:rPr>
          <w:w w:val="115"/>
        </w:rPr>
        <w:t>problem</w:t>
      </w:r>
      <w:r>
        <w:rPr>
          <w:spacing w:val="-34"/>
          <w:w w:val="115"/>
        </w:rPr>
        <w:t xml:space="preserve"> </w:t>
      </w:r>
      <w:r>
        <w:rPr>
          <w:w w:val="115"/>
        </w:rPr>
        <w:t>both</w:t>
      </w:r>
      <w:r>
        <w:rPr>
          <w:spacing w:val="-33"/>
          <w:w w:val="115"/>
        </w:rPr>
        <w:t xml:space="preserve"> </w:t>
      </w:r>
      <w:r>
        <w:rPr>
          <w:w w:val="115"/>
        </w:rPr>
        <w:t>technically</w:t>
      </w:r>
      <w:r>
        <w:rPr>
          <w:spacing w:val="-34"/>
          <w:w w:val="115"/>
        </w:rPr>
        <w:t xml:space="preserve"> </w:t>
      </w:r>
      <w:r>
        <w:rPr>
          <w:w w:val="115"/>
        </w:rPr>
        <w:t>and</w:t>
      </w:r>
      <w:r>
        <w:rPr>
          <w:spacing w:val="-33"/>
          <w:w w:val="115"/>
        </w:rPr>
        <w:t xml:space="preserve"> </w:t>
      </w:r>
      <w:r>
        <w:rPr>
          <w:w w:val="115"/>
        </w:rPr>
        <w:t>politically.</w:t>
      </w:r>
      <w:r>
        <w:rPr>
          <w:spacing w:val="-17"/>
          <w:w w:val="115"/>
        </w:rPr>
        <w:t xml:space="preserve"> </w:t>
      </w:r>
      <w:r>
        <w:rPr/>
        <w:t>It’s</w:t>
      </w:r>
      <w:r>
        <w:rPr>
          <w:spacing w:val="-25"/>
        </w:rPr>
        <w:t xml:space="preserve"> </w:t>
      </w:r>
      <w:r>
        <w:rPr>
          <w:w w:val="115"/>
        </w:rPr>
        <w:t>di</w:t>
      </w:r>
      <w:r>
        <w:rPr>
          <w:rFonts w:ascii="Arial Unicode MS" w:hAnsi="Arial Unicode MS"/>
          <w:w w:val="115"/>
        </w:rPr>
        <w:t>ffi</w:t>
      </w:r>
      <w:r>
        <w:rPr>
          <w:w w:val="115"/>
        </w:rPr>
        <w:t>cult</w:t>
      </w:r>
      <w:r>
        <w:rPr>
          <w:spacing w:val="-34"/>
          <w:w w:val="115"/>
        </w:rPr>
        <w:t xml:space="preserve"> </w:t>
      </w:r>
      <w:r>
        <w:rPr>
          <w:w w:val="115"/>
        </w:rPr>
        <w:t>technically</w:t>
      </w:r>
      <w:r>
        <w:rPr>
          <w:spacing w:val="-34"/>
          <w:w w:val="115"/>
        </w:rPr>
        <w:t xml:space="preserve"> </w:t>
      </w:r>
      <w:r>
        <w:rPr>
          <w:w w:val="115"/>
        </w:rPr>
        <w:t>because general-purpose</w:t>
      </w:r>
      <w:r>
        <w:rPr>
          <w:spacing w:val="-26"/>
          <w:w w:val="115"/>
        </w:rPr>
        <w:t xml:space="preserve"> </w:t>
      </w:r>
      <w:r>
        <w:rPr>
          <w:w w:val="115"/>
        </w:rPr>
        <w:t>computers</w:t>
      </w:r>
      <w:r>
        <w:rPr>
          <w:spacing w:val="-26"/>
          <w:w w:val="115"/>
        </w:rPr>
        <w:t xml:space="preserve"> </w:t>
      </w:r>
      <w:r>
        <w:rPr>
          <w:w w:val="115"/>
        </w:rPr>
        <w:t>can</w:t>
      </w:r>
      <w:r>
        <w:rPr>
          <w:spacing w:val="-25"/>
          <w:w w:val="115"/>
        </w:rPr>
        <w:t xml:space="preserve"> </w:t>
      </w:r>
      <w:r>
        <w:rPr>
          <w:w w:val="115"/>
        </w:rPr>
        <w:t>copy</w:t>
      </w:r>
      <w:r>
        <w:rPr>
          <w:spacing w:val="-26"/>
          <w:w w:val="115"/>
        </w:rPr>
        <w:t xml:space="preserve"> </w:t>
      </w:r>
      <w:r>
        <w:rPr>
          <w:w w:val="115"/>
        </w:rPr>
        <w:t>bitstrings</w:t>
      </w:r>
      <w:r>
        <w:rPr>
          <w:spacing w:val="-26"/>
          <w:w w:val="115"/>
        </w:rPr>
        <w:t xml:space="preserve"> </w:t>
      </w:r>
      <w:r>
        <w:rPr>
          <w:w w:val="115"/>
        </w:rPr>
        <w:t>at</w:t>
      </w:r>
      <w:r>
        <w:rPr>
          <w:spacing w:val="-25"/>
          <w:w w:val="115"/>
        </w:rPr>
        <w:t xml:space="preserve"> </w:t>
      </w:r>
      <w:r>
        <w:rPr>
          <w:w w:val="115"/>
        </w:rPr>
        <w:t>no</w:t>
      </w:r>
      <w:r>
        <w:rPr>
          <w:spacing w:val="-26"/>
          <w:w w:val="115"/>
        </w:rPr>
        <w:t xml:space="preserve"> </w:t>
      </w:r>
      <w:r>
        <w:rPr>
          <w:w w:val="115"/>
        </w:rPr>
        <w:t>cost,</w:t>
      </w:r>
      <w:r>
        <w:rPr>
          <w:spacing w:val="-23"/>
          <w:w w:val="115"/>
        </w:rPr>
        <w:t xml:space="preserve"> </w:t>
      </w:r>
      <w:r>
        <w:rPr>
          <w:w w:val="115"/>
        </w:rPr>
        <w:t>and</w:t>
      </w:r>
      <w:r>
        <w:rPr>
          <w:spacing w:val="-25"/>
          <w:w w:val="115"/>
        </w:rPr>
        <w:t xml:space="preserve"> </w:t>
      </w:r>
      <w:r>
        <w:rPr/>
        <w:t>it’s</w:t>
      </w:r>
      <w:r>
        <w:rPr>
          <w:spacing w:val="-18"/>
        </w:rPr>
        <w:t xml:space="preserve"> </w:t>
      </w:r>
      <w:r>
        <w:rPr>
          <w:w w:val="115"/>
        </w:rPr>
        <w:t>di</w:t>
      </w:r>
      <w:r>
        <w:rPr>
          <w:rFonts w:ascii="Arial Unicode MS" w:hAnsi="Arial Unicode MS"/>
          <w:w w:val="115"/>
        </w:rPr>
        <w:t>ffi</w:t>
      </w:r>
      <w:r>
        <w:rPr>
          <w:w w:val="115"/>
        </w:rPr>
        <w:t>cult</w:t>
      </w:r>
      <w:r>
        <w:rPr>
          <w:spacing w:val="-26"/>
          <w:w w:val="115"/>
        </w:rPr>
        <w:t xml:space="preserve"> </w:t>
      </w:r>
      <w:r>
        <w:rPr>
          <w:w w:val="115"/>
        </w:rPr>
        <w:t>politically</w:t>
      </w:r>
      <w:r>
        <w:rPr>
          <w:spacing w:val="-23"/>
          <w:w w:val="115"/>
        </w:rPr>
        <w:t xml:space="preserve"> </w:t>
      </w:r>
      <w:r>
        <w:rPr>
          <w:w w:val="115"/>
        </w:rPr>
        <w:t>because</w:t>
      </w:r>
      <w:r>
        <w:rPr>
          <w:spacing w:val="-22"/>
          <w:w w:val="115"/>
        </w:rPr>
        <w:t xml:space="preserve"> </w:t>
      </w:r>
      <w:r>
        <w:rPr>
          <w:w w:val="115"/>
        </w:rPr>
        <w:t>rights-management</w:t>
      </w:r>
      <w:r>
        <w:rPr>
          <w:spacing w:val="-22"/>
          <w:w w:val="115"/>
        </w:rPr>
        <w:t xml:space="preserve"> </w:t>
      </w:r>
      <w:r>
        <w:rPr>
          <w:w w:val="115"/>
        </w:rPr>
        <w:t>technology</w:t>
      </w:r>
      <w:r>
        <w:rPr>
          <w:spacing w:val="-22"/>
          <w:w w:val="115"/>
        </w:rPr>
        <w:t xml:space="preserve"> </w:t>
      </w:r>
      <w:r>
        <w:rPr>
          <w:w w:val="115"/>
        </w:rPr>
        <w:t>has</w:t>
      </w:r>
      <w:r>
        <w:rPr>
          <w:spacing w:val="-22"/>
          <w:w w:val="115"/>
        </w:rPr>
        <w:t xml:space="preserve"> </w:t>
      </w:r>
      <w:r>
        <w:rPr>
          <w:w w:val="115"/>
        </w:rPr>
        <w:t>done</w:t>
      </w:r>
      <w:r>
        <w:rPr>
          <w:spacing w:val="-22"/>
          <w:w w:val="115"/>
        </w:rPr>
        <w:t xml:space="preserve"> </w:t>
      </w:r>
      <w:r>
        <w:rPr>
          <w:w w:val="115"/>
        </w:rPr>
        <w:t>a</w:t>
      </w:r>
      <w:r>
        <w:rPr>
          <w:spacing w:val="-22"/>
          <w:w w:val="115"/>
        </w:rPr>
        <w:t xml:space="preserve"> </w:t>
      </w:r>
      <w:r>
        <w:rPr>
          <w:w w:val="115"/>
        </w:rPr>
        <w:t>lot</w:t>
      </w:r>
      <w:r>
        <w:rPr>
          <w:spacing w:val="-22"/>
          <w:w w:val="115"/>
        </w:rPr>
        <w:t xml:space="preserve"> </w:t>
      </w:r>
      <w:r>
        <w:rPr>
          <w:w w:val="115"/>
        </w:rPr>
        <w:t>of</w:t>
      </w:r>
      <w:r>
        <w:rPr>
          <w:spacing w:val="-22"/>
          <w:w w:val="115"/>
        </w:rPr>
        <w:t xml:space="preserve"> </w:t>
      </w:r>
      <w:r>
        <w:rPr>
          <w:w w:val="115"/>
        </w:rPr>
        <w:t>collateral</w:t>
      </w:r>
      <w:r>
        <w:rPr>
          <w:spacing w:val="-22"/>
          <w:w w:val="115"/>
        </w:rPr>
        <w:t xml:space="preserve"> </w:t>
      </w:r>
      <w:r>
        <w:rPr>
          <w:w w:val="115"/>
        </w:rPr>
        <w:t>damage.</w:t>
      </w:r>
    </w:p>
    <w:p>
      <w:pPr>
        <w:pStyle w:val="BodyText"/>
        <w:spacing w:line="204" w:lineRule="auto" w:before="14"/>
      </w:pPr>
      <w:r>
        <w:rPr>
          <w:w w:val="110"/>
        </w:rPr>
        <w:t xml:space="preserve">That the music industry itself was one of the casualties may </w:t>
      </w:r>
      <w:r>
        <w:rPr>
          <w:spacing w:val="-3"/>
          <w:w w:val="110"/>
        </w:rPr>
        <w:t xml:space="preserve">have </w:t>
      </w:r>
      <w:r>
        <w:rPr>
          <w:w w:val="110"/>
        </w:rPr>
        <w:t xml:space="preserve">been just, but doesn’t solve the continuing problems. These are tied up with </w:t>
      </w:r>
      <w:r>
        <w:rPr>
          <w:spacing w:val="-3"/>
          <w:w w:val="110"/>
        </w:rPr>
        <w:t xml:space="preserve">much </w:t>
      </w:r>
      <w:r>
        <w:rPr>
          <w:w w:val="110"/>
        </w:rPr>
        <w:t>broader  and</w:t>
      </w:r>
      <w:r>
        <w:rPr>
          <w:spacing w:val="28"/>
          <w:w w:val="110"/>
        </w:rPr>
        <w:t xml:space="preserve"> </w:t>
      </w:r>
      <w:r>
        <w:rPr>
          <w:w w:val="110"/>
        </w:rPr>
        <w:t>deeper</w:t>
      </w:r>
      <w:r>
        <w:rPr>
          <w:spacing w:val="29"/>
          <w:w w:val="110"/>
        </w:rPr>
        <w:t xml:space="preserve"> </w:t>
      </w:r>
      <w:r>
        <w:rPr>
          <w:w w:val="110"/>
        </w:rPr>
        <w:t>problems</w:t>
      </w:r>
      <w:r>
        <w:rPr>
          <w:spacing w:val="29"/>
          <w:w w:val="110"/>
        </w:rPr>
        <w:t xml:space="preserve"> </w:t>
      </w:r>
      <w:r>
        <w:rPr>
          <w:w w:val="110"/>
        </w:rPr>
        <w:t>of</w:t>
      </w:r>
      <w:r>
        <w:rPr>
          <w:spacing w:val="29"/>
          <w:w w:val="110"/>
        </w:rPr>
        <w:t xml:space="preserve"> </w:t>
      </w:r>
      <w:r>
        <w:rPr>
          <w:w w:val="110"/>
        </w:rPr>
        <w:t>competition,</w:t>
      </w:r>
      <w:r>
        <w:rPr>
          <w:spacing w:val="28"/>
          <w:w w:val="110"/>
        </w:rPr>
        <w:t xml:space="preserve"> </w:t>
      </w:r>
      <w:r>
        <w:rPr>
          <w:w w:val="110"/>
        </w:rPr>
        <w:t>consumer</w:t>
      </w:r>
      <w:r>
        <w:rPr>
          <w:spacing w:val="29"/>
          <w:w w:val="110"/>
        </w:rPr>
        <w:t xml:space="preserve"> </w:t>
      </w:r>
      <w:r>
        <w:rPr>
          <w:w w:val="110"/>
        </w:rPr>
        <w:t>protection</w:t>
      </w:r>
      <w:r>
        <w:rPr>
          <w:spacing w:val="29"/>
          <w:w w:val="110"/>
        </w:rPr>
        <w:t xml:space="preserve"> </w:t>
      </w:r>
      <w:r>
        <w:rPr>
          <w:w w:val="110"/>
        </w:rPr>
        <w:t>and</w:t>
      </w:r>
      <w:r>
        <w:rPr>
          <w:spacing w:val="29"/>
          <w:w w:val="110"/>
        </w:rPr>
        <w:t xml:space="preserve"> </w:t>
      </w:r>
      <w:r>
        <w:rPr>
          <w:w w:val="110"/>
        </w:rPr>
        <w:t>sustainability.</w:t>
      </w:r>
    </w:p>
    <w:p>
      <w:pPr>
        <w:pStyle w:val="BodyText"/>
        <w:spacing w:before="5"/>
        <w:ind w:left="0" w:right="0"/>
        <w:jc w:val="left"/>
        <w:rPr>
          <w:sz w:val="29"/>
        </w:rPr>
      </w:pPr>
    </w:p>
    <w:p>
      <w:pPr>
        <w:pStyle w:val="Heading1"/>
        <w:spacing w:before="1"/>
        <w:ind w:left="811" w:firstLine="0"/>
        <w:jc w:val="both"/>
      </w:pPr>
      <w:r>
        <w:rPr>
          <w:w w:val="130"/>
        </w:rPr>
        <w:t>Research Problems</w:t>
      </w:r>
    </w:p>
    <w:p>
      <w:pPr>
        <w:pStyle w:val="BodyText"/>
        <w:spacing w:before="1"/>
        <w:ind w:left="0" w:right="0"/>
        <w:jc w:val="left"/>
        <w:rPr>
          <w:sz w:val="18"/>
        </w:rPr>
      </w:pPr>
    </w:p>
    <w:p>
      <w:pPr>
        <w:pStyle w:val="BodyText"/>
        <w:spacing w:line="204" w:lineRule="auto"/>
      </w:pPr>
      <w:r>
        <w:rPr>
          <w:w w:val="115"/>
        </w:rPr>
        <w:t>Many</w:t>
      </w:r>
      <w:r>
        <w:rPr>
          <w:spacing w:val="-21"/>
          <w:w w:val="115"/>
        </w:rPr>
        <w:t xml:space="preserve"> </w:t>
      </w:r>
      <w:r>
        <w:rPr>
          <w:w w:val="115"/>
        </w:rPr>
        <w:t>of</w:t>
      </w:r>
      <w:r>
        <w:rPr>
          <w:spacing w:val="-20"/>
          <w:w w:val="115"/>
        </w:rPr>
        <w:t xml:space="preserve"> </w:t>
      </w:r>
      <w:r>
        <w:rPr>
          <w:w w:val="115"/>
        </w:rPr>
        <w:t>the</w:t>
      </w:r>
      <w:r>
        <w:rPr>
          <w:spacing w:val="-21"/>
          <w:w w:val="115"/>
        </w:rPr>
        <w:t xml:space="preserve"> </w:t>
      </w:r>
      <w:r>
        <w:rPr>
          <w:w w:val="115"/>
        </w:rPr>
        <w:t>tough</w:t>
      </w:r>
      <w:r>
        <w:rPr>
          <w:spacing w:val="-20"/>
          <w:w w:val="115"/>
        </w:rPr>
        <w:t xml:space="preserve"> </w:t>
      </w:r>
      <w:r>
        <w:rPr>
          <w:w w:val="115"/>
        </w:rPr>
        <w:t>problems</w:t>
      </w:r>
      <w:r>
        <w:rPr>
          <w:spacing w:val="-21"/>
          <w:w w:val="115"/>
        </w:rPr>
        <w:t xml:space="preserve"> </w:t>
      </w:r>
      <w:r>
        <w:rPr>
          <w:w w:val="115"/>
        </w:rPr>
        <w:t>around</w:t>
      </w:r>
      <w:r>
        <w:rPr>
          <w:spacing w:val="-20"/>
          <w:w w:val="115"/>
        </w:rPr>
        <w:t xml:space="preserve"> </w:t>
      </w:r>
      <w:r>
        <w:rPr>
          <w:w w:val="115"/>
        </w:rPr>
        <w:t>copyright</w:t>
      </w:r>
      <w:r>
        <w:rPr>
          <w:spacing w:val="-21"/>
          <w:w w:val="115"/>
        </w:rPr>
        <w:t xml:space="preserve"> </w:t>
      </w:r>
      <w:r>
        <w:rPr>
          <w:w w:val="115"/>
        </w:rPr>
        <w:t>in</w:t>
      </w:r>
      <w:r>
        <w:rPr>
          <w:spacing w:val="-20"/>
          <w:w w:val="115"/>
        </w:rPr>
        <w:t xml:space="preserve"> </w:t>
      </w:r>
      <w:r>
        <w:rPr>
          <w:w w:val="115"/>
        </w:rPr>
        <w:t>2020</w:t>
      </w:r>
      <w:r>
        <w:rPr>
          <w:spacing w:val="-20"/>
          <w:w w:val="115"/>
        </w:rPr>
        <w:t xml:space="preserve"> </w:t>
      </w:r>
      <w:r>
        <w:rPr>
          <w:w w:val="115"/>
        </w:rPr>
        <w:t>are</w:t>
      </w:r>
      <w:r>
        <w:rPr>
          <w:spacing w:val="-21"/>
          <w:w w:val="115"/>
        </w:rPr>
        <w:t xml:space="preserve"> </w:t>
      </w:r>
      <w:r>
        <w:rPr>
          <w:w w:val="115"/>
        </w:rPr>
        <w:t>policy</w:t>
      </w:r>
      <w:r>
        <w:rPr>
          <w:spacing w:val="-20"/>
          <w:w w:val="115"/>
        </w:rPr>
        <w:t xml:space="preserve"> </w:t>
      </w:r>
      <w:r>
        <w:rPr>
          <w:w w:val="115"/>
        </w:rPr>
        <w:t>problems</w:t>
      </w:r>
      <w:r>
        <w:rPr>
          <w:spacing w:val="-21"/>
          <w:w w:val="115"/>
        </w:rPr>
        <w:t xml:space="preserve"> </w:t>
      </w:r>
      <w:r>
        <w:rPr>
          <w:w w:val="115"/>
        </w:rPr>
        <w:t xml:space="preserve">rather than technical ones. If you </w:t>
      </w:r>
      <w:r>
        <w:rPr>
          <w:spacing w:val="-3"/>
          <w:w w:val="115"/>
        </w:rPr>
        <w:t xml:space="preserve">want </w:t>
      </w:r>
      <w:r>
        <w:rPr>
          <w:w w:val="115"/>
        </w:rPr>
        <w:t xml:space="preserve">to do technical work on information hiding or digital image forensics, you might read Jessica </w:t>
      </w:r>
      <w:r>
        <w:rPr>
          <w:spacing w:val="-3"/>
          <w:w w:val="115"/>
        </w:rPr>
        <w:t xml:space="preserve">Fridrich’s </w:t>
      </w:r>
      <w:r>
        <w:rPr>
          <w:w w:val="115"/>
        </w:rPr>
        <w:t xml:space="preserve">books as a starting point [724]. </w:t>
      </w:r>
      <w:r>
        <w:rPr>
          <w:spacing w:val="-6"/>
          <w:w w:val="115"/>
        </w:rPr>
        <w:t xml:space="preserve">For </w:t>
      </w:r>
      <w:r>
        <w:rPr>
          <w:w w:val="115"/>
        </w:rPr>
        <w:t xml:space="preserve">software obfuscation, you might start with the report of a  2019 Dagstuhl seminar on the subject organised </w:t>
      </w:r>
      <w:r>
        <w:rPr>
          <w:spacing w:val="-3"/>
          <w:w w:val="115"/>
        </w:rPr>
        <w:t xml:space="preserve">by </w:t>
      </w:r>
      <w:r>
        <w:rPr>
          <w:w w:val="115"/>
        </w:rPr>
        <w:t xml:space="preserve">Bjorn De Sutter and colleagues [555]. One open problem that spans both technology and policy is </w:t>
      </w:r>
      <w:r>
        <w:rPr>
          <w:spacing w:val="-4"/>
          <w:w w:val="115"/>
        </w:rPr>
        <w:t xml:space="preserve">the </w:t>
      </w:r>
      <w:r>
        <w:rPr>
          <w:w w:val="115"/>
        </w:rPr>
        <w:t>privacy of the anti-cheat engines used in computer games. What information do they collect from your PC, where do they send it, and is this reasonable? Is it even</w:t>
      </w:r>
      <w:r>
        <w:rPr>
          <w:spacing w:val="11"/>
          <w:w w:val="115"/>
        </w:rPr>
        <w:t xml:space="preserve"> </w:t>
      </w:r>
      <w:r>
        <w:rPr>
          <w:w w:val="115"/>
        </w:rPr>
        <w:t>legal?</w:t>
      </w:r>
    </w:p>
    <w:p>
      <w:pPr>
        <w:pStyle w:val="BodyText"/>
        <w:spacing w:before="11"/>
        <w:ind w:left="0" w:right="0"/>
        <w:jc w:val="left"/>
        <w:rPr>
          <w:sz w:val="29"/>
        </w:rPr>
      </w:pPr>
    </w:p>
    <w:p>
      <w:pPr>
        <w:pStyle w:val="Heading1"/>
        <w:spacing w:before="1"/>
        <w:ind w:left="811" w:firstLine="0"/>
        <w:jc w:val="both"/>
      </w:pPr>
      <w:r>
        <w:rPr>
          <w:w w:val="140"/>
        </w:rPr>
        <w:t>Further Reading</w:t>
      </w:r>
    </w:p>
    <w:p>
      <w:pPr>
        <w:pStyle w:val="BodyText"/>
        <w:spacing w:before="7"/>
        <w:ind w:left="0" w:right="0"/>
        <w:jc w:val="left"/>
        <w:rPr>
          <w:sz w:val="18"/>
        </w:rPr>
      </w:pPr>
    </w:p>
    <w:p>
      <w:pPr>
        <w:pStyle w:val="BodyText"/>
        <w:spacing w:line="196" w:lineRule="auto"/>
      </w:pPr>
      <w:r>
        <w:rPr>
          <w:w w:val="110"/>
        </w:rPr>
        <w:t xml:space="preserve">Kahn is, as usual, </w:t>
      </w:r>
      <w:r>
        <w:rPr>
          <w:spacing w:val="2"/>
          <w:w w:val="110"/>
        </w:rPr>
        <w:t xml:space="preserve">good </w:t>
      </w:r>
      <w:r>
        <w:rPr>
          <w:w w:val="110"/>
        </w:rPr>
        <w:t xml:space="preserve">historical background reading  [1001].  The  software copy protection techniques of the PC era are discussed in [829]; there’s a history of pay-TV systems in [1255]. As for information hiding,  there’s a </w:t>
      </w:r>
      <w:r>
        <w:rPr>
          <w:spacing w:val="2"/>
          <w:w w:val="110"/>
        </w:rPr>
        <w:t>book</w:t>
      </w:r>
      <w:r>
        <w:rPr>
          <w:spacing w:val="61"/>
          <w:w w:val="110"/>
        </w:rPr>
        <w:t xml:space="preserve"> </w:t>
      </w:r>
      <w:r>
        <w:rPr>
          <w:spacing w:val="-3"/>
          <w:w w:val="110"/>
        </w:rPr>
        <w:t xml:space="preserve">by </w:t>
      </w:r>
      <w:r>
        <w:rPr>
          <w:w w:val="110"/>
        </w:rPr>
        <w:t xml:space="preserve">Katzenbeisser and Petitcolas [1023], as well as Jessica </w:t>
      </w:r>
      <w:r>
        <w:rPr>
          <w:spacing w:val="-3"/>
          <w:w w:val="110"/>
        </w:rPr>
        <w:t xml:space="preserve">Fridrich’s </w:t>
      </w:r>
      <w:r>
        <w:rPr>
          <w:w w:val="110"/>
        </w:rPr>
        <w:t>books</w:t>
      </w:r>
      <w:r>
        <w:rPr>
          <w:spacing w:val="-38"/>
          <w:w w:val="110"/>
        </w:rPr>
        <w:t xml:space="preserve"> </w:t>
      </w:r>
      <w:r>
        <w:rPr>
          <w:w w:val="110"/>
        </w:rPr>
        <w:t xml:space="preserve">[724]. The standard reference on game security is </w:t>
      </w:r>
      <w:r>
        <w:rPr>
          <w:spacing w:val="-3"/>
          <w:w w:val="110"/>
        </w:rPr>
        <w:t xml:space="preserve">by  </w:t>
      </w:r>
      <w:r>
        <w:rPr>
          <w:w w:val="110"/>
        </w:rPr>
        <w:t xml:space="preserve">Greg Hoglund and Gary </w:t>
      </w:r>
      <w:r>
        <w:rPr>
          <w:spacing w:val="-5"/>
          <w:w w:val="110"/>
        </w:rPr>
        <w:t xml:space="preserve">Mc </w:t>
      </w:r>
      <w:r>
        <w:rPr>
          <w:w w:val="110"/>
        </w:rPr>
        <w:t>Graw [912]; see also Je</w:t>
      </w:r>
      <w:r>
        <w:rPr>
          <w:rFonts w:ascii="Arial Unicode MS" w:hAnsi="Arial Unicode MS"/>
          <w:w w:val="110"/>
        </w:rPr>
        <w:t xml:space="preserve">ff </w:t>
      </w:r>
      <w:r>
        <w:rPr>
          <w:spacing w:val="-6"/>
          <w:w w:val="110"/>
        </w:rPr>
        <w:t xml:space="preserve">Yan </w:t>
      </w:r>
      <w:r>
        <w:rPr>
          <w:w w:val="110"/>
        </w:rPr>
        <w:t>and Brian Randell for the history of computer game cheating [2054,</w:t>
      </w:r>
      <w:r>
        <w:rPr>
          <w:spacing w:val="25"/>
          <w:w w:val="110"/>
        </w:rPr>
        <w:t xml:space="preserve"> </w:t>
      </w:r>
      <w:r>
        <w:rPr>
          <w:w w:val="110"/>
        </w:rPr>
        <w:t>2056].</w:t>
      </w:r>
    </w:p>
    <w:p>
      <w:pPr>
        <w:pStyle w:val="BodyText"/>
        <w:spacing w:line="204" w:lineRule="auto" w:before="103"/>
        <w:ind w:firstLine="298"/>
      </w:pPr>
      <w:r>
        <w:rPr>
          <w:spacing w:val="-6"/>
          <w:w w:val="110"/>
        </w:rPr>
        <w:t xml:space="preserve">For </w:t>
      </w:r>
      <w:r>
        <w:rPr>
          <w:w w:val="110"/>
        </w:rPr>
        <w:t xml:space="preserve">a principled discussion of the policy issues around copyright and open </w:t>
      </w:r>
      <w:r>
        <w:rPr>
          <w:spacing w:val="-3"/>
          <w:w w:val="110"/>
        </w:rPr>
        <w:t>cul</w:t>
      </w:r>
      <w:r>
        <w:rPr>
          <w:w w:val="110"/>
        </w:rPr>
        <w:t xml:space="preserve">ture, you might start with Pam Samuelson [1646, 1647] and Larry Lessig [1144, 1145]. Then </w:t>
      </w:r>
      <w:r>
        <w:rPr>
          <w:w w:val="90"/>
        </w:rPr>
        <w:t xml:space="preserve">I’d  </w:t>
      </w:r>
      <w:r>
        <w:rPr>
          <w:w w:val="110"/>
        </w:rPr>
        <w:t xml:space="preserve">suggest you read up on whatever application areas are rele </w:t>
      </w:r>
      <w:r>
        <w:rPr>
          <w:spacing w:val="-5"/>
          <w:w w:val="110"/>
        </w:rPr>
        <w:t xml:space="preserve">vant </w:t>
      </w:r>
      <w:r>
        <w:rPr>
          <w:w w:val="110"/>
        </w:rPr>
        <w:t xml:space="preserve">to you. If </w:t>
      </w:r>
      <w:r>
        <w:rPr>
          <w:w w:val="90"/>
        </w:rPr>
        <w:t xml:space="preserve">you’re </w:t>
      </w:r>
      <w:r>
        <w:rPr>
          <w:w w:val="110"/>
        </w:rPr>
        <w:t>an academic, you ought to read up about the tragedy of Aaron</w:t>
      </w:r>
      <w:r>
        <w:rPr>
          <w:spacing w:val="15"/>
          <w:w w:val="110"/>
        </w:rPr>
        <w:t xml:space="preserve"> </w:t>
      </w:r>
      <w:r>
        <w:rPr>
          <w:w w:val="110"/>
        </w:rPr>
        <w:t>Swartz</w:t>
      </w:r>
      <w:r>
        <w:rPr>
          <w:spacing w:val="16"/>
          <w:w w:val="110"/>
        </w:rPr>
        <w:t xml:space="preserve"> </w:t>
      </w:r>
      <w:r>
        <w:rPr>
          <w:w w:val="90"/>
        </w:rPr>
        <w:t>–</w:t>
      </w:r>
      <w:r>
        <w:rPr>
          <w:spacing w:val="26"/>
          <w:w w:val="90"/>
        </w:rPr>
        <w:t xml:space="preserve"> </w:t>
      </w:r>
      <w:r>
        <w:rPr>
          <w:w w:val="110"/>
        </w:rPr>
        <w:t>the</w:t>
      </w:r>
      <w:r>
        <w:rPr>
          <w:spacing w:val="16"/>
          <w:w w:val="110"/>
        </w:rPr>
        <w:t xml:space="preserve"> </w:t>
      </w:r>
      <w:r>
        <w:rPr>
          <w:w w:val="110"/>
        </w:rPr>
        <w:t>founder</w:t>
      </w:r>
      <w:r>
        <w:rPr>
          <w:spacing w:val="16"/>
          <w:w w:val="110"/>
        </w:rPr>
        <w:t xml:space="preserve"> </w:t>
      </w:r>
      <w:r>
        <w:rPr>
          <w:w w:val="110"/>
        </w:rPr>
        <w:t>of</w:t>
      </w:r>
      <w:r>
        <w:rPr>
          <w:spacing w:val="15"/>
          <w:w w:val="110"/>
        </w:rPr>
        <w:t xml:space="preserve"> </w:t>
      </w:r>
      <w:r>
        <w:rPr>
          <w:w w:val="110"/>
        </w:rPr>
        <w:t>Reddit</w:t>
      </w:r>
      <w:r>
        <w:rPr>
          <w:spacing w:val="16"/>
          <w:w w:val="110"/>
        </w:rPr>
        <w:t xml:space="preserve"> </w:t>
      </w:r>
      <w:r>
        <w:rPr>
          <w:w w:val="110"/>
        </w:rPr>
        <w:t>who</w:t>
      </w:r>
      <w:r>
        <w:rPr>
          <w:spacing w:val="16"/>
          <w:w w:val="110"/>
        </w:rPr>
        <w:t xml:space="preserve"> </w:t>
      </w:r>
      <w:r>
        <w:rPr>
          <w:w w:val="110"/>
        </w:rPr>
        <w:t>killed</w:t>
      </w:r>
      <w:r>
        <w:rPr>
          <w:spacing w:val="15"/>
          <w:w w:val="110"/>
        </w:rPr>
        <w:t xml:space="preserve"> </w:t>
      </w:r>
      <w:r>
        <w:rPr>
          <w:w w:val="110"/>
        </w:rPr>
        <w:t>himself</w:t>
      </w:r>
      <w:r>
        <w:rPr>
          <w:spacing w:val="16"/>
          <w:w w:val="110"/>
        </w:rPr>
        <w:t xml:space="preserve"> </w:t>
      </w:r>
      <w:r>
        <w:rPr>
          <w:w w:val="110"/>
        </w:rPr>
        <w:t>after</w:t>
      </w:r>
      <w:r>
        <w:rPr>
          <w:spacing w:val="16"/>
          <w:w w:val="110"/>
        </w:rPr>
        <w:t xml:space="preserve"> </w:t>
      </w:r>
      <w:r>
        <w:rPr>
          <w:w w:val="110"/>
        </w:rPr>
        <w:t>putting</w:t>
      </w:r>
      <w:r>
        <w:rPr>
          <w:spacing w:val="16"/>
          <w:w w:val="110"/>
        </w:rPr>
        <w:t xml:space="preserve"> </w:t>
      </w:r>
      <w:r>
        <w:rPr>
          <w:w w:val="110"/>
        </w:rPr>
        <w:t>millions</w:t>
      </w:r>
    </w:p>
    <w:p>
      <w:pPr>
        <w:pStyle w:val="BodyText"/>
        <w:spacing w:line="182" w:lineRule="auto"/>
      </w:pPr>
      <w:r>
        <w:rPr>
          <w:w w:val="110"/>
        </w:rPr>
        <w:t>of scienti</w:t>
      </w:r>
      <w:r>
        <w:rPr>
          <w:rFonts w:ascii="Arial Unicode MS" w:hAnsi="Arial Unicode MS"/>
          <w:w w:val="110"/>
        </w:rPr>
        <w:t>fi</w:t>
      </w:r>
      <w:r>
        <w:rPr>
          <w:w w:val="110"/>
        </w:rPr>
        <w:t xml:space="preserve">c papers online and being hounded </w:t>
      </w:r>
      <w:r>
        <w:rPr>
          <w:spacing w:val="-3"/>
          <w:w w:val="110"/>
        </w:rPr>
        <w:t xml:space="preserve">by </w:t>
      </w:r>
      <w:r>
        <w:rPr>
          <w:w w:val="110"/>
        </w:rPr>
        <w:t xml:space="preserve">publishers’s lawyers </w:t>
      </w:r>
      <w:r>
        <w:rPr>
          <w:w w:val="90"/>
        </w:rPr>
        <w:t xml:space="preserve">– </w:t>
      </w:r>
      <w:r>
        <w:rPr>
          <w:w w:val="110"/>
        </w:rPr>
        <w:t>and the long-running battles around Sci-Hub, which makes scienti</w:t>
      </w:r>
      <w:r>
        <w:rPr>
          <w:rFonts w:ascii="Arial Unicode MS" w:hAnsi="Arial Unicode MS"/>
          <w:w w:val="110"/>
        </w:rPr>
        <w:t>fi</w:t>
      </w:r>
      <w:r>
        <w:rPr>
          <w:w w:val="110"/>
        </w:rPr>
        <w:t xml:space="preserve">c papers available </w:t>
      </w:r>
      <w:r>
        <w:rPr>
          <w:spacing w:val="-6"/>
          <w:w w:val="110"/>
        </w:rPr>
        <w:t xml:space="preserve">to </w:t>
      </w:r>
      <w:r>
        <w:rPr>
          <w:w w:val="110"/>
        </w:rPr>
        <w:t>all in de</w:t>
      </w:r>
      <w:r>
        <w:rPr>
          <w:rFonts w:ascii="Arial Unicode MS" w:hAnsi="Arial Unicode MS"/>
          <w:w w:val="110"/>
        </w:rPr>
        <w:t>fi</w:t>
      </w:r>
      <w:r>
        <w:rPr>
          <w:w w:val="110"/>
        </w:rPr>
        <w:t xml:space="preserve">ance of copyright. If you play music for money you may </w:t>
      </w:r>
      <w:r>
        <w:rPr>
          <w:spacing w:val="-3"/>
          <w:w w:val="110"/>
        </w:rPr>
        <w:t xml:space="preserve">want </w:t>
      </w:r>
      <w:r>
        <w:rPr>
          <w:w w:val="110"/>
        </w:rPr>
        <w:t xml:space="preserve">to follow the tussles around streaming and the antitrust settlement between Live Nation  and Ticketmaster. If you play music in pub sessions you might </w:t>
      </w:r>
      <w:r>
        <w:rPr>
          <w:spacing w:val="2"/>
          <w:w w:val="110"/>
        </w:rPr>
        <w:t xml:space="preserve">be </w:t>
      </w:r>
      <w:r>
        <w:rPr>
          <w:w w:val="110"/>
        </w:rPr>
        <w:t>interested in the</w:t>
      </w:r>
      <w:r>
        <w:rPr>
          <w:spacing w:val="14"/>
          <w:w w:val="110"/>
        </w:rPr>
        <w:t xml:space="preserve"> </w:t>
      </w:r>
      <w:r>
        <w:rPr>
          <w:w w:val="110"/>
        </w:rPr>
        <w:t>controversy</w:t>
      </w:r>
      <w:r>
        <w:rPr>
          <w:spacing w:val="15"/>
          <w:w w:val="110"/>
        </w:rPr>
        <w:t xml:space="preserve"> </w:t>
      </w:r>
      <w:r>
        <w:rPr>
          <w:w w:val="110"/>
        </w:rPr>
        <w:t>around</w:t>
      </w:r>
      <w:r>
        <w:rPr>
          <w:spacing w:val="14"/>
          <w:w w:val="110"/>
        </w:rPr>
        <w:t xml:space="preserve"> </w:t>
      </w:r>
      <w:r>
        <w:rPr>
          <w:w w:val="110"/>
        </w:rPr>
        <w:t>the</w:t>
      </w:r>
      <w:r>
        <w:rPr>
          <w:spacing w:val="15"/>
          <w:w w:val="110"/>
        </w:rPr>
        <w:t xml:space="preserve"> </w:t>
      </w:r>
      <w:r>
        <w:rPr>
          <w:w w:val="110"/>
        </w:rPr>
        <w:t>Irish</w:t>
      </w:r>
      <w:r>
        <w:rPr>
          <w:spacing w:val="14"/>
          <w:w w:val="110"/>
        </w:rPr>
        <w:t xml:space="preserve"> </w:t>
      </w:r>
      <w:r>
        <w:rPr>
          <w:w w:val="110"/>
        </w:rPr>
        <w:t>Music</w:t>
      </w:r>
      <w:r>
        <w:rPr>
          <w:spacing w:val="15"/>
          <w:w w:val="110"/>
        </w:rPr>
        <w:t xml:space="preserve"> </w:t>
      </w:r>
      <w:r>
        <w:rPr>
          <w:w w:val="110"/>
        </w:rPr>
        <w:t>Rights</w:t>
      </w:r>
      <w:r>
        <w:rPr>
          <w:spacing w:val="14"/>
          <w:w w:val="110"/>
        </w:rPr>
        <w:t xml:space="preserve"> </w:t>
      </w:r>
      <w:r>
        <w:rPr>
          <w:w w:val="110"/>
        </w:rPr>
        <w:t>Organisation.</w:t>
      </w:r>
    </w:p>
    <w:p>
      <w:pPr>
        <w:pStyle w:val="BodyText"/>
        <w:spacing w:line="204" w:lineRule="auto" w:before="105"/>
        <w:ind w:firstLine="298"/>
      </w:pPr>
      <w:r>
        <w:rPr>
          <w:w w:val="105"/>
        </w:rPr>
        <w:t>If you’re a lawyer or policymaker, you would do well to talk to NGOs engaged on copyright issues. Here for example is the  view  of  European  Digital Rights (EDRi): “In the digital environment, citizens face disproportionate enforcement measures from states, arbitrary privatised enforcement measures</w:t>
      </w:r>
      <w:r>
        <w:rPr>
          <w:spacing w:val="48"/>
          <w:w w:val="105"/>
        </w:rPr>
        <w:t xml:space="preserve"> </w:t>
      </w:r>
      <w:r>
        <w:rPr>
          <w:spacing w:val="-3"/>
          <w:w w:val="105"/>
        </w:rPr>
        <w:t>from</w:t>
      </w:r>
    </w:p>
    <w:p>
      <w:pPr>
        <w:spacing w:after="0" w:line="204" w:lineRule="auto"/>
        <w:sectPr>
          <w:headerReference w:type="default" r:id="rId26"/>
          <w:footerReference w:type="default" r:id="rId27"/>
          <w:pgSz w:w="11900" w:h="16840"/>
          <w:pgMar w:header="1764" w:footer="1777" w:top="2020" w:bottom="1960" w:left="1680" w:right="1680"/>
        </w:sectPr>
      </w:pPr>
    </w:p>
    <w:p>
      <w:pPr>
        <w:pStyle w:val="BodyText"/>
        <w:spacing w:before="11"/>
        <w:ind w:left="0" w:right="0"/>
        <w:jc w:val="left"/>
        <w:rPr>
          <w:sz w:val="27"/>
        </w:rPr>
      </w:pPr>
    </w:p>
    <w:p>
      <w:pPr>
        <w:pStyle w:val="BodyText"/>
        <w:spacing w:line="189" w:lineRule="auto" w:before="110"/>
      </w:pPr>
      <w:r>
        <w:rPr>
          <w:w w:val="115"/>
        </w:rPr>
        <w:t>companies</w:t>
      </w:r>
      <w:r>
        <w:rPr>
          <w:spacing w:val="-9"/>
          <w:w w:val="115"/>
        </w:rPr>
        <w:t xml:space="preserve"> </w:t>
      </w:r>
      <w:r>
        <w:rPr>
          <w:w w:val="115"/>
        </w:rPr>
        <w:t>and</w:t>
      </w:r>
      <w:r>
        <w:rPr>
          <w:spacing w:val="-9"/>
          <w:w w:val="115"/>
        </w:rPr>
        <w:t xml:space="preserve"> </w:t>
      </w:r>
      <w:r>
        <w:rPr>
          <w:w w:val="115"/>
        </w:rPr>
        <w:t>a</w:t>
      </w:r>
      <w:r>
        <w:rPr>
          <w:spacing w:val="-9"/>
          <w:w w:val="115"/>
        </w:rPr>
        <w:t xml:space="preserve"> </w:t>
      </w:r>
      <w:r>
        <w:rPr>
          <w:w w:val="115"/>
        </w:rPr>
        <w:t>lack</w:t>
      </w:r>
      <w:r>
        <w:rPr>
          <w:spacing w:val="-9"/>
          <w:w w:val="115"/>
        </w:rPr>
        <w:t xml:space="preserve"> </w:t>
      </w:r>
      <w:r>
        <w:rPr>
          <w:w w:val="115"/>
        </w:rPr>
        <w:t>of</w:t>
      </w:r>
      <w:r>
        <w:rPr>
          <w:spacing w:val="-9"/>
          <w:w w:val="115"/>
        </w:rPr>
        <w:t xml:space="preserve"> </w:t>
      </w:r>
      <w:r>
        <w:rPr>
          <w:spacing w:val="-3"/>
          <w:w w:val="115"/>
        </w:rPr>
        <w:t>innovative</w:t>
      </w:r>
      <w:r>
        <w:rPr>
          <w:spacing w:val="-9"/>
          <w:w w:val="115"/>
        </w:rPr>
        <w:t xml:space="preserve"> </w:t>
      </w:r>
      <w:r>
        <w:rPr>
          <w:w w:val="115"/>
        </w:rPr>
        <w:t>o</w:t>
      </w:r>
      <w:r>
        <w:rPr>
          <w:rFonts w:ascii="Arial Unicode MS" w:hAnsi="Arial Unicode MS"/>
          <w:w w:val="115"/>
        </w:rPr>
        <w:t>ff</w:t>
      </w:r>
      <w:r>
        <w:rPr>
          <w:w w:val="115"/>
        </w:rPr>
        <w:t>ers,</w:t>
      </w:r>
      <w:r>
        <w:rPr>
          <w:spacing w:val="-9"/>
          <w:w w:val="115"/>
        </w:rPr>
        <w:t xml:space="preserve"> </w:t>
      </w:r>
      <w:r>
        <w:rPr>
          <w:w w:val="115"/>
        </w:rPr>
        <w:t>all</w:t>
      </w:r>
      <w:r>
        <w:rPr>
          <w:spacing w:val="-9"/>
          <w:w w:val="115"/>
        </w:rPr>
        <w:t xml:space="preserve"> </w:t>
      </w:r>
      <w:r>
        <w:rPr>
          <w:w w:val="115"/>
        </w:rPr>
        <w:t>of</w:t>
      </w:r>
      <w:r>
        <w:rPr>
          <w:spacing w:val="-8"/>
          <w:w w:val="115"/>
        </w:rPr>
        <w:t xml:space="preserve"> </w:t>
      </w:r>
      <w:r>
        <w:rPr>
          <w:w w:val="115"/>
        </w:rPr>
        <w:t>which</w:t>
      </w:r>
      <w:r>
        <w:rPr>
          <w:spacing w:val="-9"/>
          <w:w w:val="115"/>
        </w:rPr>
        <w:t xml:space="preserve"> </w:t>
      </w:r>
      <w:r>
        <w:rPr>
          <w:w w:val="115"/>
        </w:rPr>
        <w:t>reinforce</w:t>
      </w:r>
      <w:r>
        <w:rPr>
          <w:spacing w:val="-9"/>
          <w:w w:val="115"/>
        </w:rPr>
        <w:t xml:space="preserve"> </w:t>
      </w:r>
      <w:r>
        <w:rPr>
          <w:w w:val="115"/>
        </w:rPr>
        <w:t>the</w:t>
      </w:r>
      <w:r>
        <w:rPr>
          <w:spacing w:val="-9"/>
          <w:w w:val="115"/>
        </w:rPr>
        <w:t xml:space="preserve"> </w:t>
      </w:r>
      <w:r>
        <w:rPr>
          <w:w w:val="115"/>
        </w:rPr>
        <w:t xml:space="preserve">impression of a failed and illegitimate legal framework that undermines the </w:t>
      </w:r>
      <w:r>
        <w:rPr>
          <w:spacing w:val="-2"/>
          <w:w w:val="115"/>
        </w:rPr>
        <w:t xml:space="preserve">relationship </w:t>
      </w:r>
      <w:r>
        <w:rPr>
          <w:w w:val="115"/>
        </w:rPr>
        <w:t xml:space="preserve">between creators and the society they live in. Copyright needs to </w:t>
      </w:r>
      <w:r>
        <w:rPr>
          <w:spacing w:val="2"/>
          <w:w w:val="115"/>
        </w:rPr>
        <w:t xml:space="preserve">be </w:t>
      </w:r>
      <w:r>
        <w:rPr>
          <w:w w:val="115"/>
        </w:rPr>
        <w:t xml:space="preserve">fundamentally reformed to </w:t>
      </w:r>
      <w:r>
        <w:rPr>
          <w:spacing w:val="2"/>
          <w:w w:val="115"/>
        </w:rPr>
        <w:t xml:space="preserve">be </w:t>
      </w:r>
      <w:r>
        <w:rPr>
          <w:rFonts w:ascii="Arial Unicode MS" w:hAnsi="Arial Unicode MS"/>
          <w:w w:val="115"/>
        </w:rPr>
        <w:t>fi</w:t>
      </w:r>
      <w:r>
        <w:rPr>
          <w:w w:val="115"/>
        </w:rPr>
        <w:t xml:space="preserve">t for purpose, predictable for creators, </w:t>
      </w:r>
      <w:r>
        <w:rPr>
          <w:rFonts w:ascii="Arial Unicode MS" w:hAnsi="Arial Unicode MS"/>
          <w:w w:val="115"/>
        </w:rPr>
        <w:t>ﬂ</w:t>
      </w:r>
      <w:r>
        <w:rPr>
          <w:w w:val="115"/>
        </w:rPr>
        <w:t>exible and credible.”</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Book Antiqua">
    <w:altName w:val="Book Antiqua"/>
    <w:charset w:val="0"/>
    <w:family w:val="roman"/>
    <w:pitch w:val="variable"/>
  </w:font>
  <w:font w:name="Arial Unicode MS">
    <w:altName w:val="Arial Unicode MS"/>
    <w:charset w:val="0"/>
    <w:family w:val="swiss"/>
    <w:pitch w:val="variable"/>
  </w:font>
  <w:font w:name="Bauhaus 93">
    <w:altName w:val="Bauhaus 93"/>
    <w:charset w:val="0"/>
    <w:family w:val="decorative"/>
    <w:pitch w:val="variable"/>
  </w:font>
  <w:font w:name="Century">
    <w:altName w:val="Century"/>
    <w:charset w:val="0"/>
    <w:family w:val="roman"/>
    <w:pitch w:val="variable"/>
  </w:font>
  <w:font w:name="Cambria">
    <w:altName w:val="Cambria"/>
    <w:charset w:val="0"/>
    <w:family w:val="roman"/>
    <w:pitch w:val="variable"/>
  </w:font>
  <w:font w:name="Bookman Old Style">
    <w:altName w:val="Bookman Old Style"/>
    <w:charset w:val="0"/>
    <w:family w:val="roman"/>
    <w:pitch w:val="variable"/>
  </w:font>
  <w:font w:name="Arial">
    <w:altName w:val="Arial"/>
    <w:charset w:val="0"/>
    <w:family w:val="swiss"/>
    <w:pitch w:val="variable"/>
  </w:font>
  <w:font w:name="FreesiaUPC">
    <w:altName w:val="FreesiaUPC"/>
    <w:charset w:val="0"/>
    <w:family w:val="swiss"/>
    <w:pitch w:val="variable"/>
  </w:font>
  <w:font w:name="Georgia">
    <w:altName w:val="Georgia"/>
    <w:charset w:val="0"/>
    <w:family w:val="roman"/>
    <w:pitch w:val="variable"/>
  </w:font>
  <w:font w:name="Arial Narrow">
    <w:altName w:val="Arial Narrow"/>
    <w:charset w:val="0"/>
    <w:family w:val="swiss"/>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681pt;margin-top:742.174011pt;width:106.4pt;height:11.95pt;mso-position-horizontal-relative:page;mso-position-vertical-relative:page;z-index:-1621760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684pt;margin-top:742.441711pt;width:20.95pt;height:11.95pt;mso-position-horizontal-relative:page;mso-position-vertical-relative:page;z-index:-1621708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738</w:t>
                </w:r>
                <w:r>
                  <w:rPr/>
                  <w:fldChar w:fldCharType="end"/>
                </w:r>
              </w:p>
            </w:txbxContent>
          </v:textbox>
          <w10:wrap type="none"/>
        </v:shape>
      </w:pict>
    </w:r>
    <w:r>
      <w:rPr/>
      <w:pict>
        <v:shape style="position:absolute;margin-left:402.069733pt;margin-top:742.441711pt;width:66.7pt;height:11.95pt;mso-position-horizontal-relative:page;mso-position-vertical-relative:page;z-index:-1621657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83pt;margin-top:742.17041pt;width:106.4pt;height:11.95pt;mso-position-horizontal-relative:page;mso-position-vertical-relative:page;z-index:-1621504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7052pt;margin-top:742.4375pt;width:20.95pt;height:12pt;mso-position-horizontal-relative:page;mso-position-vertical-relative:page;z-index:-1621452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739</w:t>
                </w:r>
                <w:r>
                  <w:rPr/>
                  <w:fldChar w:fldCharType="end"/>
                </w:r>
              </w:p>
            </w:txbxContent>
          </v:textbox>
          <w10:wrap type="none"/>
        </v:shape>
      </w:pict>
    </w:r>
    <w:r>
      <w:rPr/>
      <w:pict>
        <v:shape style="position:absolute;margin-left:402.068634pt;margin-top:742.43811pt;width:66.7pt;height:11.95pt;mso-position-horizontal-relative:page;mso-position-vertical-relative:page;z-index:-1621401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12480" from="124.590004pt,698.309998pt" to="261.844006pt,698.309998pt" stroked="true" strokeweight=".397332pt" strokecolor="#000000">
          <v:stroke dashstyle="solid"/>
          <w10:wrap type="none"/>
        </v:line>
      </w:pict>
    </w:r>
    <w:r>
      <w:rPr/>
      <w:pict>
        <v:shape style="position:absolute;margin-left:123.592278pt;margin-top:742.170837pt;width:106.4pt;height:11.95pt;mso-position-horizontal-relative:page;mso-position-vertical-relative:page;z-index:-1621196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7.69928pt;margin-top:742.438538pt;width:16.95pt;height:11.95pt;mso-position-horizontal-relative:page;mso-position-vertical-relative:page;z-index:-16211456" type="#_x0000_t202" filled="false" stroked="false">
          <v:textbox inset="0,0,0,0">
            <w:txbxContent>
              <w:p>
                <w:pPr>
                  <w:pStyle w:val="BodyText"/>
                  <w:spacing w:line="239" w:lineRule="exact"/>
                  <w:ind w:left="20" w:right="0"/>
                  <w:jc w:val="left"/>
                </w:pPr>
                <w:r>
                  <w:rPr>
                    <w:w w:val="105"/>
                  </w:rPr>
                  <w:t>756</w:t>
                </w:r>
              </w:p>
            </w:txbxContent>
          </v:textbox>
          <w10:wrap type="none"/>
        </v:shape>
      </w:pict>
    </w:r>
    <w:r>
      <w:rPr/>
      <w:pict>
        <v:shape style="position:absolute;margin-left:402.068359pt;margin-top:742.438538pt;width:66.7pt;height:11.95pt;mso-position-horizontal-relative:page;mso-position-vertical-relative:page;z-index:-1621094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079pt;margin-top:742.170776pt;width:106.4pt;height:11.95pt;mso-position-horizontal-relative:page;mso-position-vertical-relative:page;z-index:-1620940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066pt;margin-top:742.438354pt;width:20.95pt;height:12pt;mso-position-horizontal-relative:page;mso-position-vertical-relative:page;z-index:-16208896"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757</w:t>
                </w:r>
                <w:r>
                  <w:rPr/>
                  <w:fldChar w:fldCharType="end"/>
                </w:r>
              </w:p>
            </w:txbxContent>
          </v:textbox>
          <w10:wrap type="none"/>
        </v:shape>
      </w:pict>
    </w:r>
    <w:r>
      <w:rPr/>
      <w:pict>
        <v:shape style="position:absolute;margin-left:402.068146pt;margin-top:742.438477pt;width:66.7pt;height:11.95pt;mso-position-horizontal-relative:page;mso-position-vertical-relative:page;z-index:-1620838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209pt;margin-top:742.171875pt;width:106.4pt;height:11.95pt;mso-position-horizontal-relative:page;mso-position-vertical-relative:page;z-index:-1620684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7113pt;margin-top:742.436401pt;width:20.95pt;height:12pt;mso-position-horizontal-relative:page;mso-position-vertical-relative:page;z-index:-16206336"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766</w:t>
                </w:r>
                <w:r>
                  <w:rPr/>
                  <w:fldChar w:fldCharType="end"/>
                </w:r>
              </w:p>
            </w:txbxContent>
          </v:textbox>
          <w10:wrap type="none"/>
        </v:shape>
      </w:pict>
    </w:r>
    <w:r>
      <w:rPr/>
      <w:pict>
        <v:shape style="position:absolute;margin-left:402.068268pt;margin-top:742.439575pt;width:66.7pt;height:11.95pt;mso-position-horizontal-relative:page;mso-position-vertical-relative:page;z-index:-1620582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644pt;margin-top:742.17041pt;width:106.4pt;height:11.95pt;mso-position-horizontal-relative:page;mso-position-vertical-relative:page;z-index:-1620428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334pt;margin-top:742.436584pt;width:20.95pt;height:11.95pt;mso-position-horizontal-relative:page;mso-position-vertical-relative:page;z-index:-16203776"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772</w:t>
                </w:r>
                <w:r>
                  <w:rPr/>
                  <w:fldChar w:fldCharType="end"/>
                </w:r>
              </w:p>
            </w:txbxContent>
          </v:textbox>
          <w10:wrap type="none"/>
        </v:shape>
      </w:pict>
    </w:r>
    <w:r>
      <w:rPr/>
      <w:pict>
        <v:shape style="position:absolute;margin-left:402.068695pt;margin-top:742.43811pt;width:66.7pt;height:11.95pt;mso-position-horizontal-relative:page;mso-position-vertical-relative:page;z-index:-1620326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422pt;margin-top:742.172302pt;width:106.4pt;height:11.95pt;mso-position-horizontal-relative:page;mso-position-vertical-relative:page;z-index:-1620172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799pt;margin-top:742.440002pt;width:20.95pt;height:11.95pt;mso-position-horizontal-relative:page;mso-position-vertical-relative:page;z-index:-16201216"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777</w:t>
                </w:r>
                <w:r>
                  <w:rPr/>
                  <w:fldChar w:fldCharType="end"/>
                </w:r>
              </w:p>
            </w:txbxContent>
          </v:textbox>
          <w10:wrap type="none"/>
        </v:shape>
      </w:pict>
    </w:r>
    <w:r>
      <w:rPr/>
      <w:pict>
        <v:shape style="position:absolute;margin-left:402.069489pt;margin-top:742.440002pt;width:66.7pt;height:11.95pt;mso-position-horizontal-relative:page;mso-position-vertical-relative:page;z-index:-1620070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98pt;margin-top:742.171204pt;width:106.4pt;height:11.95pt;mso-position-horizontal-relative:page;mso-position-vertical-relative:page;z-index:-1619916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585pt;margin-top:742.437683pt;width:20.95pt;height:11.95pt;mso-position-horizontal-relative:page;mso-position-vertical-relative:page;z-index:-16198656"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779</w:t>
                </w:r>
                <w:r>
                  <w:rPr/>
                  <w:fldChar w:fldCharType="end"/>
                </w:r>
              </w:p>
            </w:txbxContent>
          </v:textbox>
          <w10:wrap type="none"/>
        </v:shape>
      </w:pict>
    </w:r>
    <w:r>
      <w:rPr/>
      <w:pict>
        <v:shape style="position:absolute;margin-left:402.068665pt;margin-top:742.438904pt;width:66.7pt;height:11.95pt;mso-position-horizontal-relative:page;mso-position-vertical-relative:page;z-index:-1619814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18624"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11.4pt;height:11.95pt;mso-position-horizontal-relative:page;mso-position-vertical-relative:page;z-index:-1621811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24.1. 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16064" from="124.590004pt,101.62899pt" to="467.725009pt,101.62899pt" stroked="true" strokeweight=".397332pt" strokecolor="#000000">
          <v:stroke dashstyle="solid"/>
          <w10:wrap type="none"/>
        </v:line>
      </w:pict>
    </w:r>
    <w:r>
      <w:rPr/>
      <w:pict>
        <v:shape style="position:absolute;margin-left:123.593002pt;margin-top:87.198608pt;width:92.65pt;height:11.95pt;mso-position-horizontal-relative:page;mso-position-vertical-relative:page;z-index:-1621555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24.2. COPYRIGHT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13504" from="124.590004pt,101.62899pt" to="467.725009pt,101.62899pt" stroked="true" strokeweight=".397332pt" strokecolor="#000000">
          <v:stroke dashstyle="solid"/>
          <w10:wrap type="none"/>
        </v:line>
      </w:pict>
    </w:r>
    <w:r>
      <w:rPr/>
      <w:pict>
        <v:shape style="position:absolute;margin-left:123.593002pt;margin-top:87.198608pt;width:92.65pt;height:11.95pt;mso-position-horizontal-relative:page;mso-position-vertical-relative:page;z-index:-1621299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24.2. COPYRIGHT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10432" from="124.590004pt,101.62899pt" to="467.725009pt,101.62899pt" stroked="true" strokeweight=".397332pt" strokecolor="#000000">
          <v:stroke dashstyle="solid"/>
          <w10:wrap type="none"/>
        </v:line>
      </w:pict>
    </w:r>
    <w:r>
      <w:rPr/>
      <w:pict>
        <v:shape style="position:absolute;margin-left:123.593002pt;margin-top:87.198608pt;width:245.75pt;height:11.95pt;mso-position-horizontal-relative:page;mso-position-vertical-relative:page;z-index:-1620992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24.3. DRM ON GENERAL-PURPOSE COMPUTERS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07872" from="124.590004pt,101.62899pt" to="467.725009pt,101.62899pt" stroked="true" strokeweight=".397332pt" strokecolor="#000000">
          <v:stroke dashstyle="solid"/>
          <w10:wrap type="none"/>
        </v:line>
      </w:pict>
    </w:r>
    <w:r>
      <w:rPr/>
      <w:pict>
        <v:shape style="position:absolute;margin-left:123.593002pt;margin-top:87.198608pt;width:145pt;height:11.95pt;mso-position-horizontal-relative:page;mso-position-vertical-relative:page;z-index:-16207360"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24.4. INFORMATION HIDING</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05312" from="124.590004pt,101.62899pt" to="467.725009pt,101.62899pt" stroked="true" strokeweight=".397332pt" strokecolor="#000000">
          <v:stroke dashstyle="solid"/>
          <w10:wrap type="none"/>
        </v:line>
      </w:pict>
    </w:r>
    <w:r>
      <w:rPr/>
      <w:pict>
        <v:shape style="position:absolute;margin-left:123.593002pt;margin-top:87.198608pt;width:69.1pt;height:11.95pt;mso-position-horizontal-relative:page;mso-position-vertical-relative:page;z-index:-1620480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24.5. POLICY</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02752" from="124.590004pt,101.62899pt" to="467.725009pt,101.62899pt" stroked="true" strokeweight=".397332pt" strokecolor="#000000">
          <v:stroke dashstyle="solid"/>
          <w10:wrap type="none"/>
        </v:line>
      </w:pict>
    </w:r>
    <w:r>
      <w:rPr/>
      <w:pict>
        <v:shape style="position:absolute;margin-left:123.593002pt;margin-top:87.198608pt;width:145.1pt;height:11.95pt;mso-position-horizontal-relative:page;mso-position-vertical-relative:page;z-index:-1620224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24.6. ACCESSORY CONTROL</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00192"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199680"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24.7.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309" w:hanging="199"/>
      </w:pPr>
      <w:rPr>
        <w:rFonts w:hint="default" w:ascii="Arial" w:hAnsi="Arial" w:eastAsia="Arial" w:cs="Arial"/>
        <w:w w:val="142"/>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3">
    <w:multiLevelType w:val="hybridMultilevel"/>
    <w:lvl w:ilvl="0">
      <w:start w:val="0"/>
      <w:numFmt w:val="bullet"/>
      <w:lvlText w:val="•"/>
      <w:lvlJc w:val="left"/>
      <w:pPr>
        <w:ind w:left="1309" w:hanging="199"/>
      </w:pPr>
      <w:rPr>
        <w:rFonts w:hint="default" w:ascii="Arial" w:hAnsi="Arial" w:eastAsia="Arial" w:cs="Arial"/>
        <w:w w:val="142"/>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2">
    <w:multiLevelType w:val="hybridMultilevel"/>
    <w:lvl w:ilvl="0">
      <w:start w:val="24"/>
      <w:numFmt w:val="decimal"/>
      <w:lvlText w:val="%1"/>
      <w:lvlJc w:val="left"/>
      <w:pPr>
        <w:ind w:left="1801" w:hanging="990"/>
        <w:jc w:val="left"/>
      </w:pPr>
      <w:rPr>
        <w:rFonts w:hint="default"/>
        <w:lang w:val="en-US" w:eastAsia="en-US" w:bidi="ar-SA"/>
      </w:rPr>
    </w:lvl>
    <w:lvl w:ilvl="1">
      <w:start w:val="2"/>
      <w:numFmt w:val="decimal"/>
      <w:lvlText w:val="%1.%2"/>
      <w:lvlJc w:val="left"/>
      <w:pPr>
        <w:ind w:left="1801" w:hanging="990"/>
        <w:jc w:val="left"/>
      </w:pPr>
      <w:rPr>
        <w:rFonts w:hint="default"/>
        <w:lang w:val="en-US" w:eastAsia="en-US" w:bidi="ar-SA"/>
      </w:rPr>
    </w:lvl>
    <w:lvl w:ilvl="2">
      <w:start w:val="4"/>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1309" w:hanging="199"/>
      </w:pPr>
      <w:rPr>
        <w:rFonts w:hint="default" w:ascii="Arial" w:hAnsi="Arial" w:eastAsia="Arial" w:cs="Arial"/>
        <w:w w:val="142"/>
        <w:sz w:val="20"/>
        <w:szCs w:val="20"/>
        <w:lang w:val="en-US" w:eastAsia="en-US" w:bidi="ar-SA"/>
      </w:rPr>
    </w:lvl>
    <w:lvl w:ilvl="5">
      <w:start w:val="0"/>
      <w:numFmt w:val="bullet"/>
      <w:lvlText w:val="•"/>
      <w:lvlJc w:val="left"/>
      <w:pPr>
        <w:ind w:left="4795" w:hanging="199"/>
      </w:pPr>
      <w:rPr>
        <w:rFonts w:hint="default"/>
        <w:lang w:val="en-US" w:eastAsia="en-US" w:bidi="ar-SA"/>
      </w:rPr>
    </w:lvl>
    <w:lvl w:ilvl="6">
      <w:start w:val="0"/>
      <w:numFmt w:val="bullet"/>
      <w:lvlText w:val="•"/>
      <w:lvlJc w:val="left"/>
      <w:pPr>
        <w:ind w:left="5544" w:hanging="199"/>
      </w:pPr>
      <w:rPr>
        <w:rFonts w:hint="default"/>
        <w:lang w:val="en-US" w:eastAsia="en-US" w:bidi="ar-SA"/>
      </w:rPr>
    </w:lvl>
    <w:lvl w:ilvl="7">
      <w:start w:val="0"/>
      <w:numFmt w:val="bullet"/>
      <w:lvlText w:val="•"/>
      <w:lvlJc w:val="left"/>
      <w:pPr>
        <w:ind w:left="6293" w:hanging="199"/>
      </w:pPr>
      <w:rPr>
        <w:rFonts w:hint="default"/>
        <w:lang w:val="en-US" w:eastAsia="en-US" w:bidi="ar-SA"/>
      </w:rPr>
    </w:lvl>
    <w:lvl w:ilvl="8">
      <w:start w:val="0"/>
      <w:numFmt w:val="bullet"/>
      <w:lvlText w:val="•"/>
      <w:lvlJc w:val="left"/>
      <w:pPr>
        <w:ind w:left="7042" w:hanging="199"/>
      </w:pPr>
      <w:rPr>
        <w:rFonts w:hint="default"/>
        <w:lang w:val="en-US" w:eastAsia="en-US" w:bidi="ar-SA"/>
      </w:rPr>
    </w:lvl>
  </w:abstractNum>
  <w:abstractNum w:abstractNumId="1">
    <w:multiLevelType w:val="hybridMultilevel"/>
    <w:lvl w:ilvl="0">
      <w:start w:val="0"/>
      <w:numFmt w:val="bullet"/>
      <w:lvlText w:val="–"/>
      <w:lvlJc w:val="left"/>
      <w:pPr>
        <w:ind w:left="811" w:hanging="162"/>
      </w:pPr>
      <w:rPr>
        <w:rFonts w:hint="default" w:ascii="PMingLiU" w:hAnsi="PMingLiU" w:eastAsia="PMingLiU" w:cs="PMingLiU"/>
        <w:w w:val="49"/>
        <w:sz w:val="20"/>
        <w:szCs w:val="20"/>
        <w:lang w:val="en-US" w:eastAsia="en-US" w:bidi="ar-SA"/>
      </w:rPr>
    </w:lvl>
    <w:lvl w:ilvl="1">
      <w:start w:val="0"/>
      <w:numFmt w:val="bullet"/>
      <w:lvlText w:val="•"/>
      <w:lvlJc w:val="left"/>
      <w:pPr>
        <w:ind w:left="1309" w:hanging="199"/>
      </w:pPr>
      <w:rPr>
        <w:rFonts w:hint="default" w:ascii="Arial" w:hAnsi="Arial" w:eastAsia="Arial" w:cs="Arial"/>
        <w:w w:val="142"/>
        <w:sz w:val="20"/>
        <w:szCs w:val="20"/>
        <w:lang w:val="en-US" w:eastAsia="en-US" w:bidi="ar-SA"/>
      </w:rPr>
    </w:lvl>
    <w:lvl w:ilvl="2">
      <w:start w:val="0"/>
      <w:numFmt w:val="bullet"/>
      <w:lvlText w:val="•"/>
      <w:lvlJc w:val="left"/>
      <w:pPr>
        <w:ind w:left="2104" w:hanging="199"/>
      </w:pPr>
      <w:rPr>
        <w:rFonts w:hint="default"/>
        <w:lang w:val="en-US" w:eastAsia="en-US" w:bidi="ar-SA"/>
      </w:rPr>
    </w:lvl>
    <w:lvl w:ilvl="3">
      <w:start w:val="0"/>
      <w:numFmt w:val="bullet"/>
      <w:lvlText w:val="•"/>
      <w:lvlJc w:val="left"/>
      <w:pPr>
        <w:ind w:left="2908" w:hanging="199"/>
      </w:pPr>
      <w:rPr>
        <w:rFonts w:hint="default"/>
        <w:lang w:val="en-US" w:eastAsia="en-US" w:bidi="ar-SA"/>
      </w:rPr>
    </w:lvl>
    <w:lvl w:ilvl="4">
      <w:start w:val="0"/>
      <w:numFmt w:val="bullet"/>
      <w:lvlText w:val="•"/>
      <w:lvlJc w:val="left"/>
      <w:pPr>
        <w:ind w:left="3713" w:hanging="199"/>
      </w:pPr>
      <w:rPr>
        <w:rFonts w:hint="default"/>
        <w:lang w:val="en-US" w:eastAsia="en-US" w:bidi="ar-SA"/>
      </w:rPr>
    </w:lvl>
    <w:lvl w:ilvl="5">
      <w:start w:val="0"/>
      <w:numFmt w:val="bullet"/>
      <w:lvlText w:val="•"/>
      <w:lvlJc w:val="left"/>
      <w:pPr>
        <w:ind w:left="4517" w:hanging="199"/>
      </w:pPr>
      <w:rPr>
        <w:rFonts w:hint="default"/>
        <w:lang w:val="en-US" w:eastAsia="en-US" w:bidi="ar-SA"/>
      </w:rPr>
    </w:lvl>
    <w:lvl w:ilvl="6">
      <w:start w:val="0"/>
      <w:numFmt w:val="bullet"/>
      <w:lvlText w:val="•"/>
      <w:lvlJc w:val="left"/>
      <w:pPr>
        <w:ind w:left="5322" w:hanging="199"/>
      </w:pPr>
      <w:rPr>
        <w:rFonts w:hint="default"/>
        <w:lang w:val="en-US" w:eastAsia="en-US" w:bidi="ar-SA"/>
      </w:rPr>
    </w:lvl>
    <w:lvl w:ilvl="7">
      <w:start w:val="0"/>
      <w:numFmt w:val="bullet"/>
      <w:lvlText w:val="•"/>
      <w:lvlJc w:val="left"/>
      <w:pPr>
        <w:ind w:left="6126" w:hanging="199"/>
      </w:pPr>
      <w:rPr>
        <w:rFonts w:hint="default"/>
        <w:lang w:val="en-US" w:eastAsia="en-US" w:bidi="ar-SA"/>
      </w:rPr>
    </w:lvl>
    <w:lvl w:ilvl="8">
      <w:start w:val="0"/>
      <w:numFmt w:val="bullet"/>
      <w:lvlText w:val="•"/>
      <w:lvlJc w:val="left"/>
      <w:pPr>
        <w:ind w:left="6931" w:hanging="199"/>
      </w:pPr>
      <w:rPr>
        <w:rFonts w:hint="default"/>
        <w:lang w:val="en-US" w:eastAsia="en-US" w:bidi="ar-SA"/>
      </w:rPr>
    </w:lvl>
  </w:abstractNum>
  <w:abstractNum w:abstractNumId="0">
    <w:multiLevelType w:val="hybridMultilevel"/>
    <w:lvl w:ilvl="0">
      <w:start w:val="24"/>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1"/>
      <w:numFmt w:val="decimal"/>
      <w:lvlText w:val="%4."/>
      <w:lvlJc w:val="left"/>
      <w:pPr>
        <w:ind w:left="1309" w:hanging="255"/>
        <w:jc w:val="left"/>
      </w:pPr>
      <w:rPr>
        <w:rFonts w:hint="default" w:ascii="PMingLiU" w:hAnsi="PMingLiU" w:eastAsia="PMingLiU" w:cs="PMingLiU"/>
        <w:w w:val="109"/>
        <w:sz w:val="20"/>
        <w:szCs w:val="20"/>
        <w:lang w:val="en-US" w:eastAsia="en-US" w:bidi="ar-SA"/>
      </w:rPr>
    </w:lvl>
    <w:lvl w:ilvl="4">
      <w:start w:val="0"/>
      <w:numFmt w:val="bullet"/>
      <w:lvlText w:val="•"/>
      <w:lvlJc w:val="left"/>
      <w:pPr>
        <w:ind w:left="3455" w:hanging="255"/>
      </w:pPr>
      <w:rPr>
        <w:rFonts w:hint="default"/>
        <w:lang w:val="en-US" w:eastAsia="en-US" w:bidi="ar-SA"/>
      </w:rPr>
    </w:lvl>
    <w:lvl w:ilvl="5">
      <w:start w:val="0"/>
      <w:numFmt w:val="bullet"/>
      <w:lvlText w:val="•"/>
      <w:lvlJc w:val="left"/>
      <w:pPr>
        <w:ind w:left="4302" w:hanging="255"/>
      </w:pPr>
      <w:rPr>
        <w:rFonts w:hint="default"/>
        <w:lang w:val="en-US" w:eastAsia="en-US" w:bidi="ar-SA"/>
      </w:rPr>
    </w:lvl>
    <w:lvl w:ilvl="6">
      <w:start w:val="0"/>
      <w:numFmt w:val="bullet"/>
      <w:lvlText w:val="•"/>
      <w:lvlJc w:val="left"/>
      <w:pPr>
        <w:ind w:left="5150" w:hanging="255"/>
      </w:pPr>
      <w:rPr>
        <w:rFonts w:hint="default"/>
        <w:lang w:val="en-US" w:eastAsia="en-US" w:bidi="ar-SA"/>
      </w:rPr>
    </w:lvl>
    <w:lvl w:ilvl="7">
      <w:start w:val="0"/>
      <w:numFmt w:val="bullet"/>
      <w:lvlText w:val="•"/>
      <w:lvlJc w:val="left"/>
      <w:pPr>
        <w:ind w:left="5997" w:hanging="255"/>
      </w:pPr>
      <w:rPr>
        <w:rFonts w:hint="default"/>
        <w:lang w:val="en-US" w:eastAsia="en-US" w:bidi="ar-SA"/>
      </w:rPr>
    </w:lvl>
    <w:lvl w:ilvl="8">
      <w:start w:val="0"/>
      <w:numFmt w:val="bullet"/>
      <w:lvlText w:val="•"/>
      <w:lvlJc w:val="left"/>
      <w:pPr>
        <w:ind w:left="6845" w:hanging="25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right="863" w:hanging="199"/>
      <w:jc w:val="both"/>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image" Target="media/image7.png"/><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2020-06-05T19:29:02Z</dcterms:created>
  <dcterms:modified xsi:type="dcterms:W3CDTF">2020-06-05T19:29:02Z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2020-06-05T00:00:00Z</vt:filetime>
  </property>
</Properties>
</file>