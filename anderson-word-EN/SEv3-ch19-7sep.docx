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9"/>
        </w:rPr>
      </w:pPr>
    </w:p>
    <w:p>
      <w:pPr>
        <w:spacing w:before="11"/>
        <w:ind w:left="811" w:right="0" w:firstLine="0"/>
        <w:jc w:val="left"/>
        <w:rPr>
          <w:sz w:val="41"/>
        </w:rPr>
      </w:pPr>
      <w:r>
        <w:rPr>
          <w:b/>
          <w:w w:val="135"/>
          <w:sz w:val="41"/>
        </w:rPr>
        <w:t>Chapter 19</w:t>
      </w:r>
    </w:p>
    <w:p>
      <w:pPr>
        <w:pStyle w:val="BodyText"/>
        <w:spacing w:before="7"/>
        <w:rPr>
          <w:sz w:val="31"/>
        </w:rPr>
      </w:pPr>
    </w:p>
    <w:p>
      <w:pPr>
        <w:pStyle w:val="Title"/>
      </w:pPr>
      <w:r>
        <w:rPr>
          <w:w w:val="130"/>
        </w:rPr>
        <w:t>Side Channels</w:t>
      </w:r>
    </w:p>
    <w:p>
      <w:pPr>
        <w:pStyle w:val="BodyText"/>
        <w:spacing w:before="13"/>
        <w:rPr>
          <w:sz w:val="54"/>
        </w:rPr>
      </w:pPr>
    </w:p>
    <w:p>
      <w:pPr>
        <w:pStyle w:val="BodyText"/>
        <w:spacing w:line="204" w:lineRule="auto"/>
        <w:ind w:left="3424" w:right="863" w:firstLine="457"/>
        <w:jc w:val="right"/>
      </w:pPr>
      <w:r>
        <w:rPr>
          <w:w w:val="125"/>
        </w:rPr>
        <w:t xml:space="preserve">The </w:t>
      </w:r>
      <w:r>
        <w:rPr>
          <w:spacing w:val="-3"/>
          <w:w w:val="125"/>
        </w:rPr>
        <w:t xml:space="preserve">hum </w:t>
      </w:r>
      <w:r>
        <w:rPr>
          <w:w w:val="125"/>
        </w:rPr>
        <w:t xml:space="preserve">of either army stilly sounds, That the </w:t>
      </w:r>
      <w:r>
        <w:rPr>
          <w:rFonts w:ascii="Times New Roman" w:hAnsi="Times New Roman"/>
          <w:w w:val="125"/>
        </w:rPr>
        <w:t>fi</w:t>
      </w:r>
      <w:r>
        <w:rPr>
          <w:w w:val="125"/>
        </w:rPr>
        <w:t>xed  sentinels  almost  receive The secret whispers of each others’</w:t>
      </w:r>
      <w:r>
        <w:rPr>
          <w:spacing w:val="56"/>
          <w:w w:val="125"/>
        </w:rPr>
        <w:t xml:space="preserve"> </w:t>
      </w:r>
      <w:r>
        <w:rPr>
          <w:spacing w:val="-6"/>
          <w:w w:val="125"/>
        </w:rPr>
        <w:t>watch;</w:t>
      </w:r>
    </w:p>
    <w:p>
      <w:pPr>
        <w:pStyle w:val="BodyText"/>
        <w:spacing w:line="204" w:lineRule="auto" w:before="3"/>
        <w:ind w:left="3471" w:right="863" w:hanging="584"/>
        <w:jc w:val="right"/>
      </w:pPr>
      <w:r>
        <w:rPr>
          <w:w w:val="125"/>
        </w:rPr>
        <w:t xml:space="preserve">Fire answers </w:t>
      </w:r>
      <w:r>
        <w:rPr>
          <w:rFonts w:ascii="Times New Roman" w:hAnsi="Times New Roman"/>
          <w:w w:val="125"/>
        </w:rPr>
        <w:t>fi</w:t>
      </w:r>
      <w:r>
        <w:rPr>
          <w:w w:val="125"/>
        </w:rPr>
        <w:t xml:space="preserve">re, and through their paly </w:t>
      </w:r>
      <w:r>
        <w:rPr>
          <w:rFonts w:ascii="Times New Roman" w:hAnsi="Times New Roman"/>
          <w:spacing w:val="-3"/>
          <w:w w:val="125"/>
        </w:rPr>
        <w:t>ﬂ</w:t>
      </w:r>
      <w:r>
        <w:rPr>
          <w:spacing w:val="-3"/>
          <w:w w:val="125"/>
        </w:rPr>
        <w:t xml:space="preserve">ames </w:t>
      </w:r>
      <w:r>
        <w:rPr>
          <w:w w:val="125"/>
        </w:rPr>
        <w:t>Each</w:t>
      </w:r>
      <w:r>
        <w:rPr>
          <w:spacing w:val="-16"/>
          <w:w w:val="125"/>
        </w:rPr>
        <w:t xml:space="preserve"> </w:t>
      </w:r>
      <w:r>
        <w:rPr>
          <w:w w:val="125"/>
        </w:rPr>
        <w:t>battle</w:t>
      </w:r>
      <w:r>
        <w:rPr>
          <w:spacing w:val="-15"/>
          <w:w w:val="125"/>
        </w:rPr>
        <w:t xml:space="preserve"> </w:t>
      </w:r>
      <w:r>
        <w:rPr>
          <w:w w:val="125"/>
        </w:rPr>
        <w:t>sees</w:t>
      </w:r>
      <w:r>
        <w:rPr>
          <w:spacing w:val="-16"/>
          <w:w w:val="125"/>
        </w:rPr>
        <w:t xml:space="preserve"> </w:t>
      </w:r>
      <w:r>
        <w:rPr>
          <w:w w:val="125"/>
        </w:rPr>
        <w:t>the</w:t>
      </w:r>
      <w:r>
        <w:rPr>
          <w:spacing w:val="-15"/>
          <w:w w:val="125"/>
        </w:rPr>
        <w:t xml:space="preserve"> </w:t>
      </w:r>
      <w:r>
        <w:rPr>
          <w:w w:val="125"/>
        </w:rPr>
        <w:t>other’s</w:t>
      </w:r>
      <w:r>
        <w:rPr>
          <w:spacing w:val="-15"/>
          <w:w w:val="125"/>
        </w:rPr>
        <w:t xml:space="preserve"> </w:t>
      </w:r>
      <w:r>
        <w:rPr>
          <w:w w:val="125"/>
        </w:rPr>
        <w:t>umber’d</w:t>
      </w:r>
      <w:r>
        <w:rPr>
          <w:spacing w:val="-16"/>
          <w:w w:val="125"/>
        </w:rPr>
        <w:t xml:space="preserve"> </w:t>
      </w:r>
      <w:r>
        <w:rPr>
          <w:spacing w:val="-3"/>
          <w:w w:val="125"/>
        </w:rPr>
        <w:t>face.</w:t>
      </w:r>
    </w:p>
    <w:p>
      <w:pPr>
        <w:pStyle w:val="BodyText"/>
        <w:spacing w:line="252" w:lineRule="exact"/>
        <w:ind w:left="2517"/>
      </w:pPr>
      <w:r>
        <w:rPr>
          <w:w w:val="90"/>
        </w:rPr>
        <w:t xml:space="preserve">–  </w:t>
      </w:r>
      <w:r>
        <w:rPr>
          <w:w w:val="110"/>
        </w:rPr>
        <w:t xml:space="preserve">WILLIAM SHAKESPEARE, KING </w:t>
      </w:r>
      <w:r>
        <w:rPr>
          <w:spacing w:val="-4"/>
          <w:w w:val="110"/>
        </w:rPr>
        <w:t xml:space="preserve">HENRY  </w:t>
      </w:r>
      <w:r>
        <w:rPr>
          <w:w w:val="110"/>
        </w:rPr>
        <w:t>V, ACT</w:t>
      </w:r>
      <w:r>
        <w:rPr>
          <w:spacing w:val="19"/>
          <w:w w:val="110"/>
        </w:rPr>
        <w:t xml:space="preserve"> </w:t>
      </w:r>
      <w:r>
        <w:rPr>
          <w:w w:val="110"/>
        </w:rPr>
        <w:t>IV</w:t>
      </w:r>
    </w:p>
    <w:p>
      <w:pPr>
        <w:pStyle w:val="BodyText"/>
      </w:pPr>
    </w:p>
    <w:p>
      <w:pPr>
        <w:pStyle w:val="BodyText"/>
        <w:spacing w:before="13"/>
        <w:rPr>
          <w:sz w:val="16"/>
        </w:rPr>
      </w:pPr>
    </w:p>
    <w:p>
      <w:pPr>
        <w:pStyle w:val="BodyText"/>
        <w:spacing w:line="204" w:lineRule="auto"/>
        <w:ind w:left="2465" w:right="863" w:hanging="1625"/>
        <w:jc w:val="right"/>
      </w:pPr>
      <w:r>
        <w:rPr>
          <w:w w:val="135"/>
        </w:rPr>
        <w:t>Optimisation</w:t>
      </w:r>
      <w:r>
        <w:rPr>
          <w:spacing w:val="-18"/>
          <w:w w:val="135"/>
        </w:rPr>
        <w:t xml:space="preserve"> </w:t>
      </w:r>
      <w:r>
        <w:rPr>
          <w:w w:val="135"/>
        </w:rPr>
        <w:t>consists</w:t>
      </w:r>
      <w:r>
        <w:rPr>
          <w:spacing w:val="-17"/>
          <w:w w:val="135"/>
        </w:rPr>
        <w:t xml:space="preserve"> </w:t>
      </w:r>
      <w:r>
        <w:rPr>
          <w:w w:val="135"/>
        </w:rPr>
        <w:t>of</w:t>
      </w:r>
      <w:r>
        <w:rPr>
          <w:spacing w:val="-18"/>
          <w:w w:val="135"/>
        </w:rPr>
        <w:t xml:space="preserve"> </w:t>
      </w:r>
      <w:r>
        <w:rPr>
          <w:w w:val="135"/>
        </w:rPr>
        <w:t>taking</w:t>
      </w:r>
      <w:r>
        <w:rPr>
          <w:spacing w:val="-18"/>
          <w:w w:val="135"/>
        </w:rPr>
        <w:t xml:space="preserve"> </w:t>
      </w:r>
      <w:r>
        <w:rPr>
          <w:w w:val="135"/>
        </w:rPr>
        <w:t>something</w:t>
      </w:r>
      <w:r>
        <w:rPr>
          <w:spacing w:val="-17"/>
          <w:w w:val="135"/>
        </w:rPr>
        <w:t xml:space="preserve"> </w:t>
      </w:r>
      <w:r>
        <w:rPr>
          <w:w w:val="135"/>
        </w:rPr>
        <w:t>that</w:t>
      </w:r>
      <w:r>
        <w:rPr>
          <w:spacing w:val="-18"/>
          <w:w w:val="135"/>
        </w:rPr>
        <w:t xml:space="preserve"> </w:t>
      </w:r>
      <w:r>
        <w:rPr>
          <w:w w:val="135"/>
        </w:rPr>
        <w:t>works,</w:t>
      </w:r>
      <w:r>
        <w:rPr>
          <w:spacing w:val="-18"/>
          <w:w w:val="135"/>
        </w:rPr>
        <w:t xml:space="preserve"> </w:t>
      </w:r>
      <w:r>
        <w:rPr>
          <w:w w:val="135"/>
        </w:rPr>
        <w:t>and</w:t>
      </w:r>
      <w:r>
        <w:rPr>
          <w:spacing w:val="-17"/>
          <w:w w:val="135"/>
        </w:rPr>
        <w:t xml:space="preserve"> </w:t>
      </w:r>
      <w:r>
        <w:rPr>
          <w:w w:val="135"/>
        </w:rPr>
        <w:t>replacing it with something that almost works but is</w:t>
      </w:r>
      <w:r>
        <w:rPr>
          <w:spacing w:val="-14"/>
          <w:w w:val="135"/>
        </w:rPr>
        <w:t xml:space="preserve"> </w:t>
      </w:r>
      <w:r>
        <w:rPr>
          <w:spacing w:val="-3"/>
          <w:w w:val="135"/>
        </w:rPr>
        <w:t>cheaper.</w:t>
      </w:r>
    </w:p>
    <w:p>
      <w:pPr>
        <w:pStyle w:val="BodyText"/>
        <w:spacing w:line="252" w:lineRule="exact"/>
        <w:ind w:right="863"/>
        <w:jc w:val="right"/>
      </w:pPr>
      <w:r>
        <w:rPr>
          <w:w w:val="90"/>
        </w:rPr>
        <w:t xml:space="preserve">–  </w:t>
      </w:r>
      <w:r>
        <w:rPr/>
        <w:t>Roger</w:t>
      </w:r>
      <w:r>
        <w:rPr>
          <w:spacing w:val="49"/>
        </w:rPr>
        <w:t xml:space="preserve"> </w:t>
      </w:r>
      <w:r>
        <w:rPr/>
        <w:t>Needham</w:t>
      </w:r>
    </w:p>
    <w:p>
      <w:pPr>
        <w:pStyle w:val="BodyText"/>
        <w:spacing w:before="5"/>
        <w:rPr>
          <w:sz w:val="27"/>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4"/>
        <w:rPr>
          <w:sz w:val="18"/>
        </w:rPr>
      </w:pPr>
    </w:p>
    <w:p>
      <w:pPr>
        <w:pStyle w:val="BodyText"/>
        <w:spacing w:line="201" w:lineRule="auto"/>
        <w:ind w:left="811" w:right="863"/>
        <w:jc w:val="both"/>
      </w:pPr>
      <w:r>
        <w:rPr>
          <w:w w:val="115"/>
        </w:rPr>
        <w:t>Electronic</w:t>
      </w:r>
      <w:r>
        <w:rPr>
          <w:spacing w:val="-12"/>
          <w:w w:val="115"/>
        </w:rPr>
        <w:t xml:space="preserve"> </w:t>
      </w:r>
      <w:r>
        <w:rPr>
          <w:w w:val="115"/>
        </w:rPr>
        <w:t>devices</w:t>
      </w:r>
      <w:r>
        <w:rPr>
          <w:spacing w:val="-13"/>
          <w:w w:val="115"/>
        </w:rPr>
        <w:t xml:space="preserve"> </w:t>
      </w:r>
      <w:r>
        <w:rPr>
          <w:w w:val="115"/>
        </w:rPr>
        <w:t>such</w:t>
      </w:r>
      <w:r>
        <w:rPr>
          <w:spacing w:val="-13"/>
          <w:w w:val="115"/>
        </w:rPr>
        <w:t xml:space="preserve"> </w:t>
      </w:r>
      <w:r>
        <w:rPr>
          <w:w w:val="115"/>
        </w:rPr>
        <w:t>as</w:t>
      </w:r>
      <w:r>
        <w:rPr>
          <w:spacing w:val="-12"/>
          <w:w w:val="115"/>
        </w:rPr>
        <w:t xml:space="preserve"> </w:t>
      </w:r>
      <w:r>
        <w:rPr>
          <w:w w:val="115"/>
        </w:rPr>
        <w:t>computers</w:t>
      </w:r>
      <w:r>
        <w:rPr>
          <w:spacing w:val="-12"/>
          <w:w w:val="115"/>
        </w:rPr>
        <w:t xml:space="preserve"> </w:t>
      </w:r>
      <w:r>
        <w:rPr>
          <w:w w:val="115"/>
        </w:rPr>
        <w:t>and</w:t>
      </w:r>
      <w:r>
        <w:rPr>
          <w:spacing w:val="-13"/>
          <w:w w:val="115"/>
        </w:rPr>
        <w:t xml:space="preserve"> </w:t>
      </w:r>
      <w:r>
        <w:rPr>
          <w:w w:val="115"/>
        </w:rPr>
        <w:t>phones</w:t>
      </w:r>
      <w:r>
        <w:rPr>
          <w:spacing w:val="-13"/>
          <w:w w:val="115"/>
        </w:rPr>
        <w:t xml:space="preserve"> </w:t>
      </w:r>
      <w:r>
        <w:rPr>
          <w:w w:val="115"/>
        </w:rPr>
        <w:t>leak</w:t>
      </w:r>
      <w:r>
        <w:rPr>
          <w:spacing w:val="-12"/>
          <w:w w:val="115"/>
        </w:rPr>
        <w:t xml:space="preserve"> </w:t>
      </w:r>
      <w:r>
        <w:rPr>
          <w:w w:val="115"/>
        </w:rPr>
        <w:t>information</w:t>
      </w:r>
      <w:r>
        <w:rPr>
          <w:spacing w:val="-12"/>
          <w:w w:val="115"/>
        </w:rPr>
        <w:t xml:space="preserve"> </w:t>
      </w:r>
      <w:r>
        <w:rPr>
          <w:w w:val="115"/>
        </w:rPr>
        <w:t>in</w:t>
      </w:r>
      <w:r>
        <w:rPr>
          <w:spacing w:val="-12"/>
          <w:w w:val="115"/>
        </w:rPr>
        <w:t xml:space="preserve"> </w:t>
      </w:r>
      <w:r>
        <w:rPr>
          <w:w w:val="115"/>
        </w:rPr>
        <w:t>all</w:t>
      </w:r>
      <w:r>
        <w:rPr>
          <w:spacing w:val="-13"/>
          <w:w w:val="115"/>
        </w:rPr>
        <w:t xml:space="preserve"> </w:t>
      </w:r>
      <w:r>
        <w:rPr>
          <w:w w:val="115"/>
        </w:rPr>
        <w:t>sorts</w:t>
      </w:r>
      <w:r>
        <w:rPr>
          <w:spacing w:val="-12"/>
          <w:w w:val="115"/>
        </w:rPr>
        <w:t xml:space="preserve"> </w:t>
      </w:r>
      <w:r>
        <w:rPr>
          <w:w w:val="115"/>
        </w:rPr>
        <w:t xml:space="preserve">of </w:t>
      </w:r>
      <w:r>
        <w:rPr>
          <w:spacing w:val="-3"/>
          <w:w w:val="115"/>
        </w:rPr>
        <w:t>ways.</w:t>
      </w:r>
      <w:r>
        <w:rPr>
          <w:spacing w:val="1"/>
          <w:w w:val="115"/>
        </w:rPr>
        <w:t xml:space="preserve"> </w:t>
      </w:r>
      <w:r>
        <w:rPr>
          <w:w w:val="115"/>
        </w:rPr>
        <w:t>A</w:t>
      </w:r>
      <w:r>
        <w:rPr>
          <w:spacing w:val="-13"/>
          <w:w w:val="115"/>
        </w:rPr>
        <w:t xml:space="preserve"> </w:t>
      </w:r>
      <w:r>
        <w:rPr>
          <w:rFonts w:ascii="Palatino Linotype" w:hAnsi="Palatino Linotype"/>
          <w:i/>
          <w:w w:val="115"/>
        </w:rPr>
        <w:t>side</w:t>
      </w:r>
      <w:r>
        <w:rPr>
          <w:rFonts w:ascii="Palatino Linotype" w:hAnsi="Palatino Linotype"/>
          <w:i/>
          <w:spacing w:val="-8"/>
          <w:w w:val="115"/>
        </w:rPr>
        <w:t xml:space="preserve"> </w:t>
      </w:r>
      <w:r>
        <w:rPr>
          <w:rFonts w:ascii="Palatino Linotype" w:hAnsi="Palatino Linotype"/>
          <w:i/>
          <w:w w:val="115"/>
        </w:rPr>
        <w:t>channel</w:t>
      </w:r>
      <w:r>
        <w:rPr>
          <w:rFonts w:ascii="Palatino Linotype" w:hAnsi="Palatino Linotype"/>
          <w:i/>
          <w:spacing w:val="-12"/>
          <w:w w:val="115"/>
        </w:rPr>
        <w:t xml:space="preserve"> </w:t>
      </w:r>
      <w:r>
        <w:rPr>
          <w:w w:val="115"/>
        </w:rPr>
        <w:t>is</w:t>
      </w:r>
      <w:r>
        <w:rPr>
          <w:spacing w:val="-13"/>
          <w:w w:val="115"/>
        </w:rPr>
        <w:t xml:space="preserve"> </w:t>
      </w:r>
      <w:r>
        <w:rPr>
          <w:w w:val="115"/>
        </w:rPr>
        <w:t>where</w:t>
      </w:r>
      <w:r>
        <w:rPr>
          <w:spacing w:val="-14"/>
          <w:w w:val="115"/>
        </w:rPr>
        <w:t xml:space="preserve"> </w:t>
      </w:r>
      <w:r>
        <w:rPr>
          <w:w w:val="115"/>
        </w:rPr>
        <w:t>information</w:t>
      </w:r>
      <w:r>
        <w:rPr>
          <w:spacing w:val="-13"/>
          <w:w w:val="115"/>
        </w:rPr>
        <w:t xml:space="preserve"> </w:t>
      </w:r>
      <w:r>
        <w:rPr>
          <w:w w:val="115"/>
        </w:rPr>
        <w:t>leaks</w:t>
      </w:r>
      <w:r>
        <w:rPr>
          <w:spacing w:val="-14"/>
          <w:w w:val="115"/>
        </w:rPr>
        <w:t xml:space="preserve"> </w:t>
      </w:r>
      <w:r>
        <w:rPr>
          <w:w w:val="115"/>
        </w:rPr>
        <w:t>accidentally</w:t>
      </w:r>
      <w:r>
        <w:rPr>
          <w:spacing w:val="-13"/>
          <w:w w:val="115"/>
        </w:rPr>
        <w:t xml:space="preserve"> </w:t>
      </w:r>
      <w:r>
        <w:rPr>
          <w:w w:val="115"/>
        </w:rPr>
        <w:t>via</w:t>
      </w:r>
      <w:r>
        <w:rPr>
          <w:spacing w:val="-13"/>
          <w:w w:val="115"/>
        </w:rPr>
        <w:t xml:space="preserve"> </w:t>
      </w:r>
      <w:r>
        <w:rPr>
          <w:w w:val="115"/>
        </w:rPr>
        <w:t>some</w:t>
      </w:r>
      <w:r>
        <w:rPr>
          <w:spacing w:val="-14"/>
          <w:w w:val="115"/>
        </w:rPr>
        <w:t xml:space="preserve"> </w:t>
      </w:r>
      <w:r>
        <w:rPr>
          <w:w w:val="115"/>
        </w:rPr>
        <w:t>medium that</w:t>
      </w:r>
      <w:r>
        <w:rPr>
          <w:spacing w:val="-18"/>
          <w:w w:val="115"/>
        </w:rPr>
        <w:t xml:space="preserve"> </w:t>
      </w:r>
      <w:r>
        <w:rPr>
          <w:w w:val="115"/>
        </w:rPr>
        <w:t>was</w:t>
      </w:r>
      <w:r>
        <w:rPr>
          <w:spacing w:val="-17"/>
          <w:w w:val="115"/>
        </w:rPr>
        <w:t xml:space="preserve"> </w:t>
      </w:r>
      <w:r>
        <w:rPr>
          <w:w w:val="115"/>
        </w:rPr>
        <w:t>not</w:t>
      </w:r>
      <w:r>
        <w:rPr>
          <w:spacing w:val="-17"/>
          <w:w w:val="115"/>
        </w:rPr>
        <w:t xml:space="preserve"> </w:t>
      </w:r>
      <w:r>
        <w:rPr>
          <w:w w:val="115"/>
        </w:rPr>
        <w:t>designed</w:t>
      </w:r>
      <w:r>
        <w:rPr>
          <w:spacing w:val="-18"/>
          <w:w w:val="115"/>
        </w:rPr>
        <w:t xml:space="preserve"> </w:t>
      </w:r>
      <w:r>
        <w:rPr>
          <w:w w:val="115"/>
        </w:rPr>
        <w:t>or</w:t>
      </w:r>
      <w:r>
        <w:rPr>
          <w:spacing w:val="-17"/>
          <w:w w:val="115"/>
        </w:rPr>
        <w:t xml:space="preserve"> </w:t>
      </w:r>
      <w:r>
        <w:rPr>
          <w:w w:val="115"/>
        </w:rPr>
        <w:t>intended</w:t>
      </w:r>
      <w:r>
        <w:rPr>
          <w:spacing w:val="-16"/>
          <w:w w:val="115"/>
        </w:rPr>
        <w:t xml:space="preserve"> </w:t>
      </w:r>
      <w:r>
        <w:rPr>
          <w:w w:val="115"/>
        </w:rPr>
        <w:t>for</w:t>
      </w:r>
      <w:r>
        <w:rPr>
          <w:spacing w:val="-18"/>
          <w:w w:val="115"/>
        </w:rPr>
        <w:t xml:space="preserve"> </w:t>
      </w:r>
      <w:r>
        <w:rPr>
          <w:w w:val="115"/>
        </w:rPr>
        <w:t>communication;</w:t>
      </w:r>
      <w:r>
        <w:rPr>
          <w:spacing w:val="-15"/>
          <w:w w:val="115"/>
        </w:rPr>
        <w:t xml:space="preserve"> </w:t>
      </w:r>
      <w:r>
        <w:rPr>
          <w:w w:val="115"/>
        </w:rPr>
        <w:t>a</w:t>
      </w:r>
      <w:r>
        <w:rPr>
          <w:spacing w:val="-17"/>
          <w:w w:val="115"/>
        </w:rPr>
        <w:t xml:space="preserve"> </w:t>
      </w:r>
      <w:r>
        <w:rPr>
          <w:rFonts w:ascii="Palatino Linotype" w:hAnsi="Palatino Linotype"/>
          <w:i/>
          <w:w w:val="115"/>
        </w:rPr>
        <w:t>covert</w:t>
      </w:r>
      <w:r>
        <w:rPr>
          <w:rFonts w:ascii="Palatino Linotype" w:hAnsi="Palatino Linotype"/>
          <w:i/>
          <w:spacing w:val="-11"/>
          <w:w w:val="115"/>
        </w:rPr>
        <w:t xml:space="preserve"> </w:t>
      </w:r>
      <w:r>
        <w:rPr>
          <w:rFonts w:ascii="Palatino Linotype" w:hAnsi="Palatino Linotype"/>
          <w:i/>
          <w:w w:val="115"/>
        </w:rPr>
        <w:t>channel</w:t>
      </w:r>
      <w:r>
        <w:rPr>
          <w:rFonts w:ascii="Palatino Linotype" w:hAnsi="Palatino Linotype"/>
          <w:i/>
          <w:spacing w:val="-15"/>
          <w:w w:val="115"/>
        </w:rPr>
        <w:t xml:space="preserve"> </w:t>
      </w:r>
      <w:r>
        <w:rPr>
          <w:w w:val="115"/>
        </w:rPr>
        <w:t>is</w:t>
      </w:r>
      <w:r>
        <w:rPr>
          <w:spacing w:val="-17"/>
          <w:w w:val="115"/>
        </w:rPr>
        <w:t xml:space="preserve"> </w:t>
      </w:r>
      <w:r>
        <w:rPr>
          <w:w w:val="115"/>
        </w:rPr>
        <w:t xml:space="preserve">where the leak is deliberate. Side channel attacks are everywhere, and </w:t>
      </w:r>
      <w:r>
        <w:rPr>
          <w:w w:val="105"/>
        </w:rPr>
        <w:t xml:space="preserve">3–4 </w:t>
      </w:r>
      <w:r>
        <w:rPr>
          <w:w w:val="115"/>
        </w:rPr>
        <w:t xml:space="preserve">of them </w:t>
      </w:r>
      <w:r>
        <w:rPr>
          <w:spacing w:val="-3"/>
          <w:w w:val="115"/>
        </w:rPr>
        <w:t xml:space="preserve">have </w:t>
      </w:r>
      <w:r>
        <w:rPr>
          <w:w w:val="115"/>
        </w:rPr>
        <w:t>caused multi-billion dollar</w:t>
      </w:r>
      <w:r>
        <w:rPr>
          <w:spacing w:val="21"/>
          <w:w w:val="115"/>
        </w:rPr>
        <w:t xml:space="preserve"> </w:t>
      </w:r>
      <w:r>
        <w:rPr>
          <w:w w:val="115"/>
        </w:rPr>
        <w:t>losses.</w:t>
      </w:r>
    </w:p>
    <w:p>
      <w:pPr>
        <w:pStyle w:val="BodyText"/>
        <w:spacing w:before="4"/>
        <w:rPr>
          <w:sz w:val="15"/>
        </w:rPr>
      </w:pPr>
    </w:p>
    <w:p>
      <w:pPr>
        <w:pStyle w:val="ListParagraph"/>
        <w:numPr>
          <w:ilvl w:val="2"/>
          <w:numId w:val="1"/>
        </w:numPr>
        <w:tabs>
          <w:tab w:pos="1310" w:val="left" w:leader="none"/>
        </w:tabs>
        <w:spacing w:line="204" w:lineRule="auto" w:before="0" w:after="0"/>
        <w:ind w:left="1309" w:right="863" w:hanging="255"/>
        <w:jc w:val="both"/>
        <w:rPr>
          <w:sz w:val="20"/>
        </w:rPr>
      </w:pPr>
      <w:r>
        <w:rPr>
          <w:w w:val="105"/>
          <w:sz w:val="20"/>
        </w:rPr>
        <w:t xml:space="preserve">First, there are conducted or radiated electromagnetic signals, which </w:t>
      </w:r>
      <w:r>
        <w:rPr>
          <w:spacing w:val="-5"/>
          <w:w w:val="105"/>
          <w:sz w:val="20"/>
        </w:rPr>
        <w:t xml:space="preserve">can </w:t>
      </w:r>
      <w:r>
        <w:rPr>
          <w:w w:val="105"/>
          <w:sz w:val="20"/>
        </w:rPr>
        <w:t xml:space="preserve">compromise information locally and occasionally </w:t>
      </w:r>
      <w:r>
        <w:rPr>
          <w:w w:val="115"/>
          <w:sz w:val="20"/>
        </w:rPr>
        <w:t xml:space="preserve">at </w:t>
      </w:r>
      <w:r>
        <w:rPr>
          <w:w w:val="105"/>
          <w:sz w:val="20"/>
        </w:rPr>
        <w:t xml:space="preserve">longer ranges. </w:t>
      </w:r>
      <w:r>
        <w:rPr>
          <w:spacing w:val="-3"/>
          <w:w w:val="105"/>
          <w:sz w:val="20"/>
        </w:rPr>
        <w:t xml:space="preserve">These </w:t>
      </w:r>
      <w:r>
        <w:rPr>
          <w:w w:val="105"/>
          <w:sz w:val="20"/>
        </w:rPr>
        <w:t xml:space="preserve">‘Tempest’ attacks led </w:t>
      </w:r>
      <w:r>
        <w:rPr>
          <w:spacing w:val="-5"/>
          <w:w w:val="105"/>
          <w:sz w:val="20"/>
        </w:rPr>
        <w:t xml:space="preserve">NATO </w:t>
      </w:r>
      <w:r>
        <w:rPr>
          <w:w w:val="105"/>
          <w:sz w:val="20"/>
        </w:rPr>
        <w:t xml:space="preserve">governments to spend billions of dollars a  year on shielding equipment, starting in the  1960s.  After  the  end  of  </w:t>
      </w:r>
      <w:r>
        <w:rPr>
          <w:spacing w:val="-4"/>
          <w:w w:val="105"/>
          <w:sz w:val="20"/>
        </w:rPr>
        <w:t xml:space="preserve">the </w:t>
      </w:r>
      <w:r>
        <w:rPr>
          <w:w w:val="105"/>
          <w:sz w:val="20"/>
        </w:rPr>
        <w:t xml:space="preserve">Cold </w:t>
      </w:r>
      <w:r>
        <w:rPr>
          <w:spacing w:val="-5"/>
          <w:w w:val="105"/>
          <w:sz w:val="20"/>
        </w:rPr>
        <w:t xml:space="preserve">War, </w:t>
      </w:r>
      <w:r>
        <w:rPr>
          <w:w w:val="105"/>
          <w:sz w:val="20"/>
        </w:rPr>
        <w:t xml:space="preserve">people started to realise </w:t>
      </w:r>
      <w:r>
        <w:rPr>
          <w:w w:val="115"/>
          <w:sz w:val="20"/>
        </w:rPr>
        <w:t xml:space="preserve">that </w:t>
      </w:r>
      <w:r>
        <w:rPr>
          <w:w w:val="105"/>
          <w:sz w:val="20"/>
        </w:rPr>
        <w:t>there had usually been nobody listening.</w:t>
      </w:r>
    </w:p>
    <w:p>
      <w:pPr>
        <w:pStyle w:val="ListParagraph"/>
        <w:numPr>
          <w:ilvl w:val="2"/>
          <w:numId w:val="1"/>
        </w:numPr>
        <w:tabs>
          <w:tab w:pos="1310" w:val="left" w:leader="none"/>
        </w:tabs>
        <w:spacing w:line="204" w:lineRule="auto" w:before="132" w:after="0"/>
        <w:ind w:left="1309" w:right="863" w:hanging="255"/>
        <w:jc w:val="both"/>
        <w:rPr>
          <w:sz w:val="20"/>
        </w:rPr>
      </w:pPr>
      <w:r>
        <w:rPr>
          <w:w w:val="115"/>
          <w:sz w:val="20"/>
        </w:rPr>
        <w:t>Second, side channels leak data between tasks on a single device, or be</w:t>
      </w:r>
      <w:r>
        <w:rPr>
          <w:spacing w:val="-3"/>
          <w:w w:val="115"/>
          <w:sz w:val="20"/>
        </w:rPr>
        <w:t xml:space="preserve">tween </w:t>
      </w:r>
      <w:r>
        <w:rPr>
          <w:w w:val="115"/>
          <w:sz w:val="20"/>
        </w:rPr>
        <w:t>devices that are closely coupled; these can exploit both power and timing information, and also contention for shared system resources.</w:t>
      </w:r>
      <w:r>
        <w:rPr>
          <w:spacing w:val="-13"/>
          <w:w w:val="115"/>
          <w:sz w:val="20"/>
        </w:rPr>
        <w:t xml:space="preserve"> </w:t>
      </w:r>
      <w:r>
        <w:rPr>
          <w:w w:val="115"/>
          <w:sz w:val="20"/>
        </w:rPr>
        <w:t>The discovery of Di</w:t>
      </w:r>
      <w:r>
        <w:rPr>
          <w:rFonts w:ascii="Cambria" w:hAnsi="Cambria"/>
          <w:w w:val="115"/>
          <w:sz w:val="20"/>
        </w:rPr>
        <w:t>ff</w:t>
      </w:r>
      <w:r>
        <w:rPr>
          <w:w w:val="115"/>
          <w:sz w:val="20"/>
        </w:rPr>
        <w:t xml:space="preserve">erential </w:t>
      </w:r>
      <w:r>
        <w:rPr>
          <w:spacing w:val="-4"/>
          <w:w w:val="115"/>
          <w:sz w:val="20"/>
        </w:rPr>
        <w:t xml:space="preserve">Power </w:t>
      </w:r>
      <w:r>
        <w:rPr>
          <w:w w:val="115"/>
          <w:sz w:val="20"/>
        </w:rPr>
        <w:t>Analysis in the late 1990s held up the</w:t>
      </w:r>
      <w:r>
        <w:rPr>
          <w:spacing w:val="-40"/>
          <w:w w:val="115"/>
          <w:sz w:val="20"/>
        </w:rPr>
        <w:t xml:space="preserve"> </w:t>
      </w:r>
      <w:r>
        <w:rPr>
          <w:spacing w:val="-4"/>
          <w:w w:val="115"/>
          <w:sz w:val="20"/>
        </w:rPr>
        <w:t>de</w:t>
      </w:r>
      <w:r>
        <w:rPr>
          <w:w w:val="115"/>
          <w:sz w:val="20"/>
        </w:rPr>
        <w:t>ployment</w:t>
      </w:r>
      <w:r>
        <w:rPr>
          <w:spacing w:val="-23"/>
          <w:w w:val="115"/>
          <w:sz w:val="20"/>
        </w:rPr>
        <w:t xml:space="preserve"> </w:t>
      </w:r>
      <w:r>
        <w:rPr>
          <w:w w:val="115"/>
          <w:sz w:val="20"/>
        </w:rPr>
        <w:t>of</w:t>
      </w:r>
      <w:r>
        <w:rPr>
          <w:spacing w:val="-22"/>
          <w:w w:val="115"/>
          <w:sz w:val="20"/>
        </w:rPr>
        <w:t xml:space="preserve"> </w:t>
      </w:r>
      <w:r>
        <w:rPr>
          <w:w w:val="115"/>
          <w:sz w:val="20"/>
        </w:rPr>
        <w:t>smartcards</w:t>
      </w:r>
      <w:r>
        <w:rPr>
          <w:spacing w:val="-23"/>
          <w:w w:val="115"/>
          <w:sz w:val="20"/>
        </w:rPr>
        <w:t xml:space="preserve"> </w:t>
      </w:r>
      <w:r>
        <w:rPr>
          <w:w w:val="115"/>
          <w:sz w:val="20"/>
        </w:rPr>
        <w:t>in</w:t>
      </w:r>
      <w:r>
        <w:rPr>
          <w:spacing w:val="-22"/>
          <w:w w:val="115"/>
          <w:sz w:val="20"/>
        </w:rPr>
        <w:t xml:space="preserve"> </w:t>
      </w:r>
      <w:r>
        <w:rPr>
          <w:w w:val="115"/>
          <w:sz w:val="20"/>
        </w:rPr>
        <w:t>banking</w:t>
      </w:r>
      <w:r>
        <w:rPr>
          <w:spacing w:val="-22"/>
          <w:w w:val="115"/>
          <w:sz w:val="20"/>
        </w:rPr>
        <w:t xml:space="preserve"> </w:t>
      </w:r>
      <w:r>
        <w:rPr>
          <w:w w:val="115"/>
          <w:sz w:val="20"/>
        </w:rPr>
        <w:t>and</w:t>
      </w:r>
      <w:r>
        <w:rPr>
          <w:spacing w:val="-23"/>
          <w:w w:val="115"/>
          <w:sz w:val="20"/>
        </w:rPr>
        <w:t xml:space="preserve"> </w:t>
      </w:r>
      <w:r>
        <w:rPr>
          <w:w w:val="115"/>
          <w:sz w:val="20"/>
        </w:rPr>
        <w:t>elsewhere</w:t>
      </w:r>
      <w:r>
        <w:rPr>
          <w:spacing w:val="-22"/>
          <w:w w:val="115"/>
          <w:sz w:val="20"/>
        </w:rPr>
        <w:t xml:space="preserve"> </w:t>
      </w:r>
      <w:r>
        <w:rPr>
          <w:spacing w:val="-3"/>
          <w:w w:val="115"/>
          <w:sz w:val="20"/>
        </w:rPr>
        <w:t>by</w:t>
      </w:r>
      <w:r>
        <w:rPr>
          <w:spacing w:val="-21"/>
          <w:w w:val="115"/>
          <w:sz w:val="20"/>
        </w:rPr>
        <w:t xml:space="preserve"> </w:t>
      </w:r>
      <w:r>
        <w:rPr>
          <w:w w:val="105"/>
          <w:sz w:val="20"/>
        </w:rPr>
        <w:t>2–3</w:t>
      </w:r>
      <w:r>
        <w:rPr>
          <w:spacing w:val="-18"/>
          <w:w w:val="105"/>
          <w:sz w:val="20"/>
        </w:rPr>
        <w:t xml:space="preserve"> </w:t>
      </w:r>
      <w:r>
        <w:rPr>
          <w:w w:val="115"/>
          <w:sz w:val="20"/>
        </w:rPr>
        <w:t>years</w:t>
      </w:r>
      <w:r>
        <w:rPr>
          <w:spacing w:val="-22"/>
          <w:w w:val="115"/>
          <w:sz w:val="20"/>
        </w:rPr>
        <w:t xml:space="preserve"> </w:t>
      </w:r>
      <w:r>
        <w:rPr>
          <w:w w:val="115"/>
          <w:sz w:val="20"/>
        </w:rPr>
        <w:t>once</w:t>
      </w:r>
      <w:r>
        <w:rPr>
          <w:spacing w:val="-22"/>
          <w:w w:val="115"/>
          <w:sz w:val="20"/>
        </w:rPr>
        <w:t xml:space="preserve"> </w:t>
      </w:r>
      <w:r>
        <w:rPr>
          <w:w w:val="115"/>
          <w:sz w:val="20"/>
        </w:rPr>
        <w:t>it</w:t>
      </w:r>
      <w:r>
        <w:rPr>
          <w:spacing w:val="-22"/>
          <w:w w:val="115"/>
          <w:sz w:val="20"/>
        </w:rPr>
        <w:t xml:space="preserve"> </w:t>
      </w:r>
      <w:r>
        <w:rPr>
          <w:w w:val="115"/>
          <w:sz w:val="20"/>
        </w:rPr>
        <w:t>was realised that all the cards then on sale were</w:t>
      </w:r>
      <w:r>
        <w:rPr>
          <w:spacing w:val="50"/>
          <w:w w:val="115"/>
          <w:sz w:val="20"/>
        </w:rPr>
        <w:t xml:space="preserve"> </w:t>
      </w:r>
      <w:r>
        <w:rPr>
          <w:w w:val="115"/>
          <w:sz w:val="20"/>
        </w:rPr>
        <w:t>vulnerable.</w:t>
      </w:r>
    </w:p>
    <w:p>
      <w:pPr>
        <w:pStyle w:val="BodyText"/>
        <w:spacing w:before="12"/>
        <w:rPr>
          <w:sz w:val="23"/>
        </w:rPr>
      </w:pPr>
    </w:p>
    <w:p>
      <w:pPr>
        <w:pStyle w:val="BodyText"/>
        <w:spacing w:before="1"/>
        <w:ind w:left="361" w:right="412"/>
        <w:jc w:val="center"/>
      </w:pPr>
      <w:r>
        <w:rPr>
          <w:w w:val="105"/>
        </w:rPr>
        <w:t>582</w:t>
      </w:r>
    </w:p>
    <w:p>
      <w:pPr>
        <w:spacing w:after="0"/>
        <w:jc w:val="center"/>
        <w:sectPr>
          <w:type w:val="continuous"/>
          <w:pgSz w:w="11900" w:h="16840"/>
          <w:pgMar w:top="1600" w:bottom="280" w:left="1680" w:right="1680"/>
        </w:sectPr>
      </w:pPr>
    </w:p>
    <w:p>
      <w:pPr>
        <w:pStyle w:val="BodyText"/>
      </w:pPr>
    </w:p>
    <w:p>
      <w:pPr>
        <w:pStyle w:val="BodyText"/>
        <w:rPr>
          <w:sz w:val="17"/>
        </w:rPr>
      </w:pPr>
    </w:p>
    <w:p>
      <w:pPr>
        <w:pStyle w:val="ListParagraph"/>
        <w:numPr>
          <w:ilvl w:val="2"/>
          <w:numId w:val="1"/>
        </w:numPr>
        <w:tabs>
          <w:tab w:pos="1310" w:val="left" w:leader="none"/>
        </w:tabs>
        <w:spacing w:line="204" w:lineRule="auto" w:before="1" w:after="0"/>
        <w:ind w:left="1309" w:right="863" w:hanging="255"/>
        <w:jc w:val="both"/>
        <w:rPr>
          <w:sz w:val="20"/>
        </w:rPr>
      </w:pPr>
      <w:r>
        <w:rPr>
          <w:w w:val="115"/>
          <w:sz w:val="20"/>
        </w:rPr>
        <w:t>The</w:t>
      </w:r>
      <w:r>
        <w:rPr>
          <w:spacing w:val="-5"/>
          <w:w w:val="115"/>
          <w:sz w:val="20"/>
        </w:rPr>
        <w:t xml:space="preserve"> </w:t>
      </w:r>
      <w:r>
        <w:rPr>
          <w:w w:val="115"/>
          <w:sz w:val="20"/>
        </w:rPr>
        <w:t>third</w:t>
      </w:r>
      <w:r>
        <w:rPr>
          <w:spacing w:val="-4"/>
          <w:w w:val="115"/>
          <w:sz w:val="20"/>
        </w:rPr>
        <w:t xml:space="preserve"> </w:t>
      </w:r>
      <w:r>
        <w:rPr>
          <w:w w:val="115"/>
          <w:sz w:val="20"/>
        </w:rPr>
        <w:t>multibillion-dollar</w:t>
      </w:r>
      <w:r>
        <w:rPr>
          <w:spacing w:val="-4"/>
          <w:w w:val="115"/>
          <w:sz w:val="20"/>
        </w:rPr>
        <w:t xml:space="preserve"> </w:t>
      </w:r>
      <w:r>
        <w:rPr>
          <w:w w:val="115"/>
          <w:sz w:val="20"/>
        </w:rPr>
        <w:t>incident</w:t>
      </w:r>
      <w:r>
        <w:rPr>
          <w:spacing w:val="-5"/>
          <w:w w:val="115"/>
          <w:sz w:val="20"/>
        </w:rPr>
        <w:t xml:space="preserve"> </w:t>
      </w:r>
      <w:r>
        <w:rPr>
          <w:w w:val="115"/>
          <w:sz w:val="20"/>
        </w:rPr>
        <w:t>started</w:t>
      </w:r>
      <w:r>
        <w:rPr>
          <w:spacing w:val="-5"/>
          <w:w w:val="115"/>
          <w:sz w:val="20"/>
        </w:rPr>
        <w:t xml:space="preserve"> </w:t>
      </w:r>
      <w:r>
        <w:rPr>
          <w:w w:val="115"/>
          <w:sz w:val="20"/>
        </w:rPr>
        <w:t>in</w:t>
      </w:r>
      <w:r>
        <w:rPr>
          <w:spacing w:val="-4"/>
          <w:w w:val="115"/>
          <w:sz w:val="20"/>
        </w:rPr>
        <w:t xml:space="preserve"> </w:t>
      </w:r>
      <w:r>
        <w:rPr>
          <w:w w:val="115"/>
          <w:sz w:val="20"/>
        </w:rPr>
        <w:t>January</w:t>
      </w:r>
      <w:r>
        <w:rPr>
          <w:spacing w:val="-5"/>
          <w:w w:val="115"/>
          <w:sz w:val="20"/>
        </w:rPr>
        <w:t xml:space="preserve"> </w:t>
      </w:r>
      <w:r>
        <w:rPr>
          <w:w w:val="115"/>
          <w:sz w:val="20"/>
        </w:rPr>
        <w:t>2018</w:t>
      </w:r>
      <w:r>
        <w:rPr>
          <w:spacing w:val="-4"/>
          <w:w w:val="115"/>
          <w:sz w:val="20"/>
        </w:rPr>
        <w:t xml:space="preserve"> </w:t>
      </w:r>
      <w:r>
        <w:rPr>
          <w:w w:val="115"/>
          <w:sz w:val="20"/>
        </w:rPr>
        <w:t>with</w:t>
      </w:r>
      <w:r>
        <w:rPr>
          <w:spacing w:val="-5"/>
          <w:w w:val="115"/>
          <w:sz w:val="20"/>
        </w:rPr>
        <w:t xml:space="preserve"> </w:t>
      </w:r>
      <w:r>
        <w:rPr>
          <w:w w:val="115"/>
          <w:sz w:val="20"/>
        </w:rPr>
        <w:t>the</w:t>
      </w:r>
      <w:r>
        <w:rPr>
          <w:spacing w:val="-4"/>
          <w:w w:val="115"/>
          <w:sz w:val="20"/>
        </w:rPr>
        <w:t xml:space="preserve"> an</w:t>
      </w:r>
      <w:r>
        <w:rPr>
          <w:w w:val="110"/>
          <w:sz w:val="20"/>
        </w:rPr>
        <w:t>nouncement</w:t>
      </w:r>
      <w:r>
        <w:rPr>
          <w:spacing w:val="-19"/>
          <w:w w:val="110"/>
          <w:sz w:val="20"/>
        </w:rPr>
        <w:t xml:space="preserve"> </w:t>
      </w:r>
      <w:r>
        <w:rPr>
          <w:w w:val="110"/>
          <w:sz w:val="20"/>
        </w:rPr>
        <w:t>of</w:t>
      </w:r>
      <w:r>
        <w:rPr>
          <w:spacing w:val="-19"/>
          <w:w w:val="110"/>
          <w:sz w:val="20"/>
        </w:rPr>
        <w:t xml:space="preserve"> </w:t>
      </w:r>
      <w:r>
        <w:rPr>
          <w:w w:val="110"/>
          <w:sz w:val="20"/>
        </w:rPr>
        <w:t>the</w:t>
      </w:r>
      <w:r>
        <w:rPr>
          <w:spacing w:val="-18"/>
          <w:w w:val="110"/>
          <w:sz w:val="20"/>
        </w:rPr>
        <w:t xml:space="preserve"> </w:t>
      </w:r>
      <w:r>
        <w:rPr>
          <w:sz w:val="20"/>
        </w:rPr>
        <w:t>‘Spectre’</w:t>
      </w:r>
      <w:r>
        <w:rPr>
          <w:spacing w:val="-14"/>
          <w:sz w:val="20"/>
        </w:rPr>
        <w:t xml:space="preserve"> </w:t>
      </w:r>
      <w:r>
        <w:rPr>
          <w:w w:val="110"/>
          <w:sz w:val="20"/>
        </w:rPr>
        <w:t>and</w:t>
      </w:r>
      <w:r>
        <w:rPr>
          <w:spacing w:val="-18"/>
          <w:w w:val="110"/>
          <w:sz w:val="20"/>
        </w:rPr>
        <w:t xml:space="preserve"> </w:t>
      </w:r>
      <w:r>
        <w:rPr>
          <w:sz w:val="20"/>
        </w:rPr>
        <w:t>‘Meltdown’</w:t>
      </w:r>
      <w:r>
        <w:rPr>
          <w:spacing w:val="-13"/>
          <w:sz w:val="20"/>
        </w:rPr>
        <w:t xml:space="preserve"> </w:t>
      </w:r>
      <w:r>
        <w:rPr>
          <w:w w:val="110"/>
          <w:sz w:val="20"/>
        </w:rPr>
        <w:t>attacks,</w:t>
      </w:r>
      <w:r>
        <w:rPr>
          <w:spacing w:val="-19"/>
          <w:w w:val="110"/>
          <w:sz w:val="20"/>
        </w:rPr>
        <w:t xml:space="preserve"> </w:t>
      </w:r>
      <w:r>
        <w:rPr>
          <w:w w:val="110"/>
          <w:sz w:val="20"/>
        </w:rPr>
        <w:t>which</w:t>
      </w:r>
      <w:r>
        <w:rPr>
          <w:spacing w:val="-18"/>
          <w:w w:val="110"/>
          <w:sz w:val="20"/>
        </w:rPr>
        <w:t xml:space="preserve"> </w:t>
      </w:r>
      <w:r>
        <w:rPr>
          <w:w w:val="110"/>
          <w:sz w:val="20"/>
        </w:rPr>
        <w:t>exploit</w:t>
      </w:r>
      <w:r>
        <w:rPr>
          <w:spacing w:val="-19"/>
          <w:w w:val="110"/>
          <w:sz w:val="20"/>
        </w:rPr>
        <w:t xml:space="preserve"> </w:t>
      </w:r>
      <w:r>
        <w:rPr>
          <w:w w:val="110"/>
          <w:sz w:val="20"/>
        </w:rPr>
        <w:t>spec</w:t>
      </w:r>
      <w:r>
        <w:rPr>
          <w:w w:val="115"/>
          <w:sz w:val="20"/>
        </w:rPr>
        <w:t xml:space="preserve">ulative execution to enable one process on a CPU to snoop on another, for example to steal its cryptographic keys. This will probably force </w:t>
      </w:r>
      <w:r>
        <w:rPr>
          <w:spacing w:val="-4"/>
          <w:w w:val="115"/>
          <w:sz w:val="20"/>
        </w:rPr>
        <w:t xml:space="preserve">the </w:t>
      </w:r>
      <w:r>
        <w:rPr>
          <w:w w:val="115"/>
          <w:sz w:val="20"/>
        </w:rPr>
        <w:t xml:space="preserve">redesign of all superscalar CPUs </w:t>
      </w:r>
      <w:r>
        <w:rPr>
          <w:spacing w:val="-3"/>
          <w:w w:val="115"/>
          <w:sz w:val="20"/>
        </w:rPr>
        <w:t>over</w:t>
      </w:r>
      <w:r>
        <w:rPr>
          <w:spacing w:val="18"/>
          <w:w w:val="115"/>
          <w:sz w:val="20"/>
        </w:rPr>
        <w:t xml:space="preserve"> </w:t>
      </w:r>
      <w:r>
        <w:rPr>
          <w:sz w:val="20"/>
        </w:rPr>
        <w:t>2020–5.</w:t>
      </w:r>
    </w:p>
    <w:p>
      <w:pPr>
        <w:pStyle w:val="ListParagraph"/>
        <w:numPr>
          <w:ilvl w:val="2"/>
          <w:numId w:val="1"/>
        </w:numPr>
        <w:tabs>
          <w:tab w:pos="1310" w:val="left" w:leader="none"/>
        </w:tabs>
        <w:spacing w:line="204" w:lineRule="auto" w:before="163" w:after="0"/>
        <w:ind w:left="1309" w:right="863" w:hanging="255"/>
        <w:jc w:val="both"/>
        <w:rPr>
          <w:sz w:val="20"/>
        </w:rPr>
      </w:pPr>
      <w:r>
        <w:rPr>
          <w:w w:val="110"/>
          <w:sz w:val="20"/>
        </w:rPr>
        <w:t xml:space="preserve">There are attacks that exploit shared local physical resources, such as </w:t>
      </w:r>
      <w:r>
        <w:rPr>
          <w:spacing w:val="-3"/>
          <w:w w:val="110"/>
          <w:sz w:val="20"/>
        </w:rPr>
        <w:t xml:space="preserve">when </w:t>
      </w:r>
      <w:r>
        <w:rPr>
          <w:w w:val="110"/>
          <w:sz w:val="20"/>
        </w:rPr>
        <w:t xml:space="preserve">a phone listens to keystrokes entered on a nearby keyboard, or indeed </w:t>
      </w:r>
      <w:r>
        <w:rPr>
          <w:spacing w:val="-6"/>
          <w:w w:val="110"/>
          <w:sz w:val="20"/>
        </w:rPr>
        <w:t xml:space="preserve">on   </w:t>
      </w:r>
      <w:r>
        <w:rPr>
          <w:spacing w:val="45"/>
          <w:w w:val="110"/>
          <w:sz w:val="20"/>
        </w:rPr>
        <w:t xml:space="preserve"> </w:t>
      </w:r>
      <w:r>
        <w:rPr>
          <w:w w:val="110"/>
          <w:sz w:val="20"/>
        </w:rPr>
        <w:t xml:space="preserve">a keyboard on its own touch screen </w:t>
      </w:r>
      <w:r>
        <w:rPr>
          <w:w w:val="90"/>
          <w:sz w:val="20"/>
        </w:rPr>
        <w:t xml:space="preserve">– </w:t>
      </w:r>
      <w:r>
        <w:rPr>
          <w:w w:val="110"/>
          <w:sz w:val="20"/>
        </w:rPr>
        <w:t xml:space="preserve">whether that sensing is done with microphones, the accelerometer and gyro, or even the camera. Another example is that a laser pulse can create a click on a microphone,  so </w:t>
      </w:r>
      <w:r>
        <w:rPr>
          <w:spacing w:val="-14"/>
          <w:w w:val="110"/>
          <w:sz w:val="20"/>
        </w:rPr>
        <w:t xml:space="preserve">a    </w:t>
      </w:r>
      <w:r>
        <w:rPr>
          <w:w w:val="110"/>
          <w:sz w:val="20"/>
        </w:rPr>
        <w:t xml:space="preserve">voice command can </w:t>
      </w:r>
      <w:r>
        <w:rPr>
          <w:spacing w:val="2"/>
          <w:w w:val="110"/>
          <w:sz w:val="20"/>
        </w:rPr>
        <w:t xml:space="preserve">be </w:t>
      </w:r>
      <w:r>
        <w:rPr>
          <w:w w:val="110"/>
          <w:sz w:val="20"/>
        </w:rPr>
        <w:t>given to a home assistant through a window. So  far, none of the side-channel attacks on phones and other IoT devices has scaled</w:t>
      </w:r>
      <w:r>
        <w:rPr>
          <w:spacing w:val="14"/>
          <w:w w:val="110"/>
          <w:sz w:val="20"/>
        </w:rPr>
        <w:t xml:space="preserve"> </w:t>
      </w:r>
      <w:r>
        <w:rPr>
          <w:w w:val="110"/>
          <w:sz w:val="20"/>
        </w:rPr>
        <w:t>up</w:t>
      </w:r>
      <w:r>
        <w:rPr>
          <w:spacing w:val="15"/>
          <w:w w:val="110"/>
          <w:sz w:val="20"/>
        </w:rPr>
        <w:t xml:space="preserve"> </w:t>
      </w:r>
      <w:r>
        <w:rPr>
          <w:w w:val="110"/>
          <w:sz w:val="20"/>
        </w:rPr>
        <w:t>to</w:t>
      </w:r>
      <w:r>
        <w:rPr>
          <w:spacing w:val="15"/>
          <w:w w:val="110"/>
          <w:sz w:val="20"/>
        </w:rPr>
        <w:t xml:space="preserve"> </w:t>
      </w:r>
      <w:r>
        <w:rPr>
          <w:spacing w:val="-3"/>
          <w:w w:val="110"/>
          <w:sz w:val="20"/>
        </w:rPr>
        <w:t>have</w:t>
      </w:r>
      <w:r>
        <w:rPr>
          <w:spacing w:val="15"/>
          <w:w w:val="110"/>
          <w:sz w:val="20"/>
        </w:rPr>
        <w:t xml:space="preserve"> </w:t>
      </w:r>
      <w:r>
        <w:rPr>
          <w:w w:val="110"/>
          <w:sz w:val="20"/>
        </w:rPr>
        <w:t>major</w:t>
      </w:r>
      <w:r>
        <w:rPr>
          <w:spacing w:val="15"/>
          <w:w w:val="110"/>
          <w:sz w:val="20"/>
        </w:rPr>
        <w:t xml:space="preserve"> </w:t>
      </w:r>
      <w:r>
        <w:rPr>
          <w:w w:val="110"/>
          <w:sz w:val="20"/>
        </w:rPr>
        <w:t>impact</w:t>
      </w:r>
      <w:r>
        <w:rPr>
          <w:spacing w:val="15"/>
          <w:w w:val="110"/>
          <w:sz w:val="20"/>
        </w:rPr>
        <w:t xml:space="preserve"> </w:t>
      </w:r>
      <w:r>
        <w:rPr>
          <w:w w:val="90"/>
          <w:sz w:val="20"/>
        </w:rPr>
        <w:t>–</w:t>
      </w:r>
      <w:r>
        <w:rPr>
          <w:spacing w:val="25"/>
          <w:w w:val="90"/>
          <w:sz w:val="20"/>
        </w:rPr>
        <w:t xml:space="preserve"> </w:t>
      </w:r>
      <w:r>
        <w:rPr>
          <w:w w:val="110"/>
          <w:sz w:val="20"/>
        </w:rPr>
        <w:t>but</w:t>
      </w:r>
      <w:r>
        <w:rPr>
          <w:spacing w:val="15"/>
          <w:w w:val="110"/>
          <w:sz w:val="20"/>
        </w:rPr>
        <w:t xml:space="preserve"> </w:t>
      </w:r>
      <w:r>
        <w:rPr>
          <w:w w:val="110"/>
          <w:sz w:val="20"/>
        </w:rPr>
        <w:t>there</w:t>
      </w:r>
      <w:r>
        <w:rPr>
          <w:spacing w:val="15"/>
          <w:w w:val="110"/>
          <w:sz w:val="20"/>
        </w:rPr>
        <w:t xml:space="preserve"> </w:t>
      </w:r>
      <w:r>
        <w:rPr>
          <w:w w:val="110"/>
          <w:sz w:val="20"/>
        </w:rPr>
        <w:t>are</w:t>
      </w:r>
      <w:r>
        <w:rPr>
          <w:spacing w:val="15"/>
          <w:w w:val="110"/>
          <w:sz w:val="20"/>
        </w:rPr>
        <w:t xml:space="preserve"> </w:t>
      </w:r>
      <w:r>
        <w:rPr>
          <w:w w:val="110"/>
          <w:sz w:val="20"/>
        </w:rPr>
        <w:t>ever</w:t>
      </w:r>
      <w:r>
        <w:rPr>
          <w:spacing w:val="15"/>
          <w:w w:val="110"/>
          <w:sz w:val="20"/>
        </w:rPr>
        <w:t xml:space="preserve"> </w:t>
      </w:r>
      <w:r>
        <w:rPr>
          <w:w w:val="110"/>
          <w:sz w:val="20"/>
        </w:rPr>
        <w:t>more</w:t>
      </w:r>
      <w:r>
        <w:rPr>
          <w:spacing w:val="15"/>
          <w:w w:val="110"/>
          <w:sz w:val="20"/>
        </w:rPr>
        <w:t xml:space="preserve"> </w:t>
      </w:r>
      <w:r>
        <w:rPr>
          <w:w w:val="110"/>
          <w:sz w:val="20"/>
        </w:rPr>
        <w:t>of</w:t>
      </w:r>
      <w:r>
        <w:rPr>
          <w:spacing w:val="14"/>
          <w:w w:val="110"/>
          <w:sz w:val="20"/>
        </w:rPr>
        <w:t xml:space="preserve"> </w:t>
      </w:r>
      <w:r>
        <w:rPr>
          <w:w w:val="110"/>
          <w:sz w:val="20"/>
        </w:rPr>
        <w:t>them.</w:t>
      </w:r>
    </w:p>
    <w:p>
      <w:pPr>
        <w:pStyle w:val="ListParagraph"/>
        <w:numPr>
          <w:ilvl w:val="2"/>
          <w:numId w:val="1"/>
        </w:numPr>
        <w:tabs>
          <w:tab w:pos="1310" w:val="left" w:leader="none"/>
        </w:tabs>
        <w:spacing w:line="204" w:lineRule="auto" w:before="167" w:after="0"/>
        <w:ind w:left="1309" w:right="863" w:hanging="255"/>
        <w:jc w:val="both"/>
        <w:rPr>
          <w:sz w:val="20"/>
        </w:rPr>
      </w:pPr>
      <w:r>
        <w:rPr>
          <w:spacing w:val="-3"/>
          <w:w w:val="115"/>
          <w:sz w:val="20"/>
        </w:rPr>
        <w:t xml:space="preserve">Finally, </w:t>
      </w:r>
      <w:r>
        <w:rPr>
          <w:w w:val="115"/>
          <w:sz w:val="20"/>
        </w:rPr>
        <w:t>there are attacks that exploit shared social resources. An</w:t>
      </w:r>
      <w:r>
        <w:rPr>
          <w:spacing w:val="-40"/>
          <w:w w:val="115"/>
          <w:sz w:val="20"/>
        </w:rPr>
        <w:t xml:space="preserve"> </w:t>
      </w:r>
      <w:r>
        <w:rPr>
          <w:w w:val="115"/>
          <w:sz w:val="20"/>
        </w:rPr>
        <w:t>example is identifying someone in a supposedly anonymous dataset from patterns of</w:t>
      </w:r>
      <w:r>
        <w:rPr>
          <w:spacing w:val="-11"/>
          <w:w w:val="115"/>
          <w:sz w:val="20"/>
        </w:rPr>
        <w:t xml:space="preserve"> </w:t>
      </w:r>
      <w:r>
        <w:rPr>
          <w:w w:val="115"/>
          <w:sz w:val="20"/>
        </w:rPr>
        <w:t>communications,</w:t>
      </w:r>
      <w:r>
        <w:rPr>
          <w:spacing w:val="-10"/>
          <w:w w:val="115"/>
          <w:sz w:val="20"/>
        </w:rPr>
        <w:t xml:space="preserve"> </w:t>
      </w:r>
      <w:r>
        <w:rPr>
          <w:w w:val="115"/>
          <w:sz w:val="20"/>
        </w:rPr>
        <w:t>location</w:t>
      </w:r>
      <w:r>
        <w:rPr>
          <w:spacing w:val="-10"/>
          <w:w w:val="115"/>
          <w:sz w:val="20"/>
        </w:rPr>
        <w:t xml:space="preserve"> </w:t>
      </w:r>
      <w:r>
        <w:rPr>
          <w:w w:val="115"/>
          <w:sz w:val="20"/>
        </w:rPr>
        <w:t>history</w:t>
      </w:r>
      <w:r>
        <w:rPr>
          <w:spacing w:val="-10"/>
          <w:w w:val="115"/>
          <w:sz w:val="20"/>
        </w:rPr>
        <w:t xml:space="preserve"> </w:t>
      </w:r>
      <w:r>
        <w:rPr>
          <w:w w:val="115"/>
          <w:sz w:val="20"/>
        </w:rPr>
        <w:t>or</w:t>
      </w:r>
      <w:r>
        <w:rPr>
          <w:spacing w:val="-11"/>
          <w:w w:val="115"/>
          <w:sz w:val="20"/>
        </w:rPr>
        <w:t xml:space="preserve"> </w:t>
      </w:r>
      <w:r>
        <w:rPr>
          <w:w w:val="115"/>
          <w:sz w:val="20"/>
        </w:rPr>
        <w:t>even</w:t>
      </w:r>
      <w:r>
        <w:rPr>
          <w:spacing w:val="-10"/>
          <w:w w:val="115"/>
          <w:sz w:val="20"/>
        </w:rPr>
        <w:t xml:space="preserve"> </w:t>
      </w:r>
      <w:r>
        <w:rPr>
          <w:w w:val="115"/>
          <w:sz w:val="20"/>
        </w:rPr>
        <w:t>just</w:t>
      </w:r>
      <w:r>
        <w:rPr>
          <w:spacing w:val="-11"/>
          <w:w w:val="115"/>
          <w:sz w:val="20"/>
        </w:rPr>
        <w:t xml:space="preserve"> </w:t>
      </w:r>
      <w:r>
        <w:rPr>
          <w:w w:val="115"/>
          <w:sz w:val="20"/>
        </w:rPr>
        <w:t>knowing</w:t>
      </w:r>
      <w:r>
        <w:rPr>
          <w:spacing w:val="-10"/>
          <w:w w:val="115"/>
          <w:sz w:val="20"/>
        </w:rPr>
        <w:t xml:space="preserve"> </w:t>
      </w:r>
      <w:r>
        <w:rPr>
          <w:w w:val="115"/>
          <w:sz w:val="20"/>
        </w:rPr>
        <w:t>when</w:t>
      </w:r>
      <w:r>
        <w:rPr>
          <w:spacing w:val="-11"/>
          <w:w w:val="115"/>
          <w:sz w:val="20"/>
        </w:rPr>
        <w:t xml:space="preserve"> </w:t>
      </w:r>
      <w:r>
        <w:rPr>
          <w:w w:val="115"/>
          <w:sz w:val="20"/>
        </w:rPr>
        <w:t>they</w:t>
      </w:r>
      <w:r>
        <w:rPr>
          <w:spacing w:val="-10"/>
          <w:w w:val="115"/>
          <w:sz w:val="20"/>
        </w:rPr>
        <w:t xml:space="preserve"> </w:t>
      </w:r>
      <w:r>
        <w:rPr>
          <w:spacing w:val="-3"/>
          <w:w w:val="115"/>
          <w:sz w:val="20"/>
        </w:rPr>
        <w:t xml:space="preserve">went </w:t>
      </w:r>
      <w:r>
        <w:rPr>
          <w:w w:val="115"/>
          <w:sz w:val="20"/>
        </w:rPr>
        <w:t xml:space="preserve">on </w:t>
      </w:r>
      <w:r>
        <w:rPr>
          <w:spacing w:val="-3"/>
          <w:w w:val="115"/>
          <w:sz w:val="20"/>
        </w:rPr>
        <w:t xml:space="preserve">holiday. </w:t>
      </w:r>
      <w:r>
        <w:rPr>
          <w:w w:val="115"/>
          <w:sz w:val="20"/>
        </w:rPr>
        <w:t xml:space="preserve">This has led to many </w:t>
      </w:r>
      <w:r>
        <w:rPr>
          <w:spacing w:val="2"/>
          <w:w w:val="115"/>
          <w:sz w:val="20"/>
        </w:rPr>
        <w:t xml:space="preserve">poor </w:t>
      </w:r>
      <w:r>
        <w:rPr>
          <w:w w:val="115"/>
          <w:sz w:val="20"/>
        </w:rPr>
        <w:t xml:space="preserve">policy decisions and </w:t>
      </w:r>
      <w:r>
        <w:rPr>
          <w:spacing w:val="-3"/>
          <w:w w:val="115"/>
          <w:sz w:val="20"/>
        </w:rPr>
        <w:t>much</w:t>
      </w:r>
      <w:r>
        <w:rPr>
          <w:spacing w:val="-20"/>
          <w:w w:val="115"/>
          <w:sz w:val="20"/>
        </w:rPr>
        <w:t xml:space="preserve"> </w:t>
      </w:r>
      <w:r>
        <w:rPr>
          <w:w w:val="115"/>
          <w:sz w:val="20"/>
        </w:rPr>
        <w:t xml:space="preserve">wishful thinking around whether personal data can </w:t>
      </w:r>
      <w:r>
        <w:rPr>
          <w:spacing w:val="2"/>
          <w:w w:val="115"/>
          <w:sz w:val="20"/>
        </w:rPr>
        <w:t xml:space="preserve">be </w:t>
      </w:r>
      <w:r>
        <w:rPr>
          <w:w w:val="115"/>
          <w:sz w:val="20"/>
        </w:rPr>
        <w:t xml:space="preserve">anonymised </w:t>
      </w:r>
      <w:r>
        <w:rPr>
          <w:spacing w:val="-3"/>
          <w:w w:val="115"/>
          <w:sz w:val="20"/>
        </w:rPr>
        <w:t>su</w:t>
      </w:r>
      <w:r>
        <w:rPr>
          <w:rFonts w:ascii="Cambria" w:hAnsi="Cambria"/>
          <w:spacing w:val="-3"/>
          <w:w w:val="115"/>
          <w:sz w:val="20"/>
        </w:rPr>
        <w:t>ffi</w:t>
      </w:r>
      <w:r>
        <w:rPr>
          <w:spacing w:val="-3"/>
          <w:w w:val="115"/>
          <w:sz w:val="20"/>
        </w:rPr>
        <w:t>ciently</w:t>
      </w:r>
      <w:r>
        <w:rPr>
          <w:spacing w:val="53"/>
          <w:w w:val="115"/>
          <w:sz w:val="20"/>
        </w:rPr>
        <w:t xml:space="preserve"> </w:t>
      </w:r>
      <w:r>
        <w:rPr>
          <w:w w:val="115"/>
          <w:sz w:val="20"/>
        </w:rPr>
        <w:t xml:space="preserve">to escape privacy law. There </w:t>
      </w:r>
      <w:r>
        <w:rPr>
          <w:spacing w:val="-3"/>
          <w:w w:val="115"/>
          <w:sz w:val="20"/>
        </w:rPr>
        <w:t xml:space="preserve">have </w:t>
      </w:r>
      <w:r>
        <w:rPr>
          <w:w w:val="115"/>
          <w:sz w:val="20"/>
        </w:rPr>
        <w:t xml:space="preserve">been both scandalous data leaks, </w:t>
      </w:r>
      <w:r>
        <w:rPr>
          <w:spacing w:val="-5"/>
          <w:w w:val="115"/>
          <w:sz w:val="20"/>
        </w:rPr>
        <w:t xml:space="preserve">and </w:t>
      </w:r>
      <w:r>
        <w:rPr>
          <w:w w:val="115"/>
          <w:sz w:val="20"/>
        </w:rPr>
        <w:t>complaints</w:t>
      </w:r>
      <w:r>
        <w:rPr>
          <w:spacing w:val="-12"/>
          <w:w w:val="115"/>
          <w:sz w:val="20"/>
        </w:rPr>
        <w:t xml:space="preserve"> </w:t>
      </w:r>
      <w:r>
        <w:rPr>
          <w:w w:val="115"/>
          <w:sz w:val="20"/>
        </w:rPr>
        <w:t>that</w:t>
      </w:r>
      <w:r>
        <w:rPr>
          <w:spacing w:val="-12"/>
          <w:w w:val="115"/>
          <w:sz w:val="20"/>
        </w:rPr>
        <w:t xml:space="preserve"> </w:t>
      </w:r>
      <w:r>
        <w:rPr>
          <w:w w:val="115"/>
          <w:sz w:val="20"/>
        </w:rPr>
        <w:t>data</w:t>
      </w:r>
      <w:r>
        <w:rPr>
          <w:spacing w:val="-12"/>
          <w:w w:val="115"/>
          <w:sz w:val="20"/>
        </w:rPr>
        <w:t xml:space="preserve"> </w:t>
      </w:r>
      <w:r>
        <w:rPr>
          <w:w w:val="115"/>
          <w:sz w:val="20"/>
        </w:rPr>
        <w:t>should</w:t>
      </w:r>
      <w:r>
        <w:rPr>
          <w:spacing w:val="-11"/>
          <w:w w:val="115"/>
          <w:sz w:val="20"/>
        </w:rPr>
        <w:t xml:space="preserve"> </w:t>
      </w:r>
      <w:r>
        <w:rPr>
          <w:spacing w:val="2"/>
          <w:w w:val="115"/>
          <w:sz w:val="20"/>
        </w:rPr>
        <w:t>be</w:t>
      </w:r>
      <w:r>
        <w:rPr>
          <w:spacing w:val="-12"/>
          <w:w w:val="115"/>
          <w:sz w:val="20"/>
        </w:rPr>
        <w:t xml:space="preserve"> </w:t>
      </w:r>
      <w:r>
        <w:rPr>
          <w:w w:val="115"/>
          <w:sz w:val="20"/>
        </w:rPr>
        <w:t>made</w:t>
      </w:r>
      <w:r>
        <w:rPr>
          <w:spacing w:val="-12"/>
          <w:w w:val="115"/>
          <w:sz w:val="20"/>
        </w:rPr>
        <w:t xml:space="preserve"> </w:t>
      </w:r>
      <w:r>
        <w:rPr>
          <w:w w:val="115"/>
          <w:sz w:val="20"/>
        </w:rPr>
        <w:t>more</w:t>
      </w:r>
      <w:r>
        <w:rPr>
          <w:spacing w:val="-12"/>
          <w:w w:val="115"/>
          <w:sz w:val="20"/>
        </w:rPr>
        <w:t xml:space="preserve"> </w:t>
      </w:r>
      <w:r>
        <w:rPr>
          <w:w w:val="115"/>
          <w:sz w:val="20"/>
        </w:rPr>
        <w:t>available</w:t>
      </w:r>
      <w:r>
        <w:rPr>
          <w:spacing w:val="-12"/>
          <w:w w:val="115"/>
          <w:sz w:val="20"/>
        </w:rPr>
        <w:t xml:space="preserve"> </w:t>
      </w:r>
      <w:r>
        <w:rPr>
          <w:w w:val="115"/>
          <w:sz w:val="20"/>
        </w:rPr>
        <w:t>for</w:t>
      </w:r>
      <w:r>
        <w:rPr>
          <w:spacing w:val="-12"/>
          <w:w w:val="115"/>
          <w:sz w:val="20"/>
        </w:rPr>
        <w:t xml:space="preserve"> </w:t>
      </w:r>
      <w:r>
        <w:rPr>
          <w:w w:val="115"/>
          <w:sz w:val="20"/>
        </w:rPr>
        <w:t>research</w:t>
      </w:r>
      <w:r>
        <w:rPr>
          <w:spacing w:val="-11"/>
          <w:w w:val="115"/>
          <w:sz w:val="20"/>
        </w:rPr>
        <w:t xml:space="preserve"> </w:t>
      </w:r>
      <w:r>
        <w:rPr>
          <w:w w:val="115"/>
          <w:sz w:val="20"/>
        </w:rPr>
        <w:t>and</w:t>
      </w:r>
      <w:r>
        <w:rPr>
          <w:spacing w:val="-12"/>
          <w:w w:val="115"/>
          <w:sz w:val="20"/>
        </w:rPr>
        <w:t xml:space="preserve"> </w:t>
      </w:r>
      <w:r>
        <w:rPr>
          <w:spacing w:val="-3"/>
          <w:w w:val="115"/>
          <w:sz w:val="20"/>
        </w:rPr>
        <w:t xml:space="preserve">other </w:t>
      </w:r>
      <w:r>
        <w:rPr>
          <w:w w:val="115"/>
          <w:sz w:val="20"/>
        </w:rPr>
        <w:t xml:space="preserve">uses. </w:t>
      </w:r>
      <w:r>
        <w:rPr>
          <w:sz w:val="20"/>
        </w:rPr>
        <w:t xml:space="preserve">It’s </w:t>
      </w:r>
      <w:r>
        <w:rPr>
          <w:w w:val="115"/>
          <w:sz w:val="20"/>
        </w:rPr>
        <w:t xml:space="preserve">hard to put a dollar </w:t>
      </w:r>
      <w:r>
        <w:rPr>
          <w:spacing w:val="-3"/>
          <w:w w:val="115"/>
          <w:sz w:val="20"/>
        </w:rPr>
        <w:t xml:space="preserve">value </w:t>
      </w:r>
      <w:r>
        <w:rPr>
          <w:w w:val="115"/>
          <w:sz w:val="20"/>
        </w:rPr>
        <w:t>on this, but it is signi</w:t>
      </w:r>
      <w:r>
        <w:rPr>
          <w:rFonts w:ascii="Cambria" w:hAnsi="Cambria"/>
          <w:w w:val="115"/>
          <w:sz w:val="20"/>
        </w:rPr>
        <w:t>fi</w:t>
      </w:r>
      <w:r>
        <w:rPr>
          <w:w w:val="115"/>
          <w:sz w:val="20"/>
        </w:rPr>
        <w:t xml:space="preserve">cant in </w:t>
      </w:r>
      <w:r>
        <w:rPr>
          <w:rFonts w:ascii="Cambria" w:hAnsi="Cambria"/>
          <w:spacing w:val="-3"/>
          <w:w w:val="115"/>
          <w:sz w:val="20"/>
        </w:rPr>
        <w:t>fi</w:t>
      </w:r>
      <w:r>
        <w:rPr>
          <w:spacing w:val="-3"/>
          <w:w w:val="115"/>
          <w:sz w:val="20"/>
        </w:rPr>
        <w:t xml:space="preserve">elds </w:t>
      </w:r>
      <w:r>
        <w:rPr>
          <w:w w:val="115"/>
          <w:sz w:val="20"/>
        </w:rPr>
        <w:t xml:space="preserve">such as medical research, as </w:t>
      </w:r>
      <w:r>
        <w:rPr>
          <w:spacing w:val="-3"/>
          <w:w w:val="115"/>
          <w:sz w:val="20"/>
        </w:rPr>
        <w:t xml:space="preserve">we </w:t>
      </w:r>
      <w:r>
        <w:rPr>
          <w:w w:val="115"/>
          <w:sz w:val="20"/>
        </w:rPr>
        <w:t>discussed in chapter</w:t>
      </w:r>
      <w:r>
        <w:rPr>
          <w:spacing w:val="26"/>
          <w:w w:val="115"/>
          <w:sz w:val="20"/>
        </w:rPr>
        <w:t xml:space="preserve"> </w:t>
      </w:r>
      <w:r>
        <w:rPr>
          <w:w w:val="115"/>
          <w:sz w:val="20"/>
        </w:rPr>
        <w:t>11.</w:t>
      </w:r>
    </w:p>
    <w:p>
      <w:pPr>
        <w:pStyle w:val="BodyText"/>
        <w:rPr>
          <w:sz w:val="22"/>
        </w:rPr>
      </w:pPr>
    </w:p>
    <w:p>
      <w:pPr>
        <w:pStyle w:val="BodyText"/>
        <w:spacing w:line="204" w:lineRule="auto"/>
        <w:ind w:left="811" w:right="863" w:firstLine="298"/>
        <w:jc w:val="both"/>
      </w:pPr>
      <w:r>
        <w:rPr>
          <w:spacing w:val="-9"/>
          <w:w w:val="115"/>
        </w:rPr>
        <w:t>We</w:t>
      </w:r>
      <w:r>
        <w:rPr>
          <w:spacing w:val="-21"/>
          <w:w w:val="115"/>
        </w:rPr>
        <w:t xml:space="preserve"> </w:t>
      </w:r>
      <w:r>
        <w:rPr>
          <w:spacing w:val="-3"/>
          <w:w w:val="115"/>
        </w:rPr>
        <w:t>have</w:t>
      </w:r>
      <w:r>
        <w:rPr>
          <w:spacing w:val="-21"/>
          <w:w w:val="115"/>
        </w:rPr>
        <w:t xml:space="preserve"> </w:t>
      </w:r>
      <w:r>
        <w:rPr>
          <w:w w:val="115"/>
        </w:rPr>
        <w:t>known</w:t>
      </w:r>
      <w:r>
        <w:rPr>
          <w:spacing w:val="-21"/>
          <w:w w:val="115"/>
        </w:rPr>
        <w:t xml:space="preserve"> </w:t>
      </w:r>
      <w:r>
        <w:rPr>
          <w:w w:val="115"/>
        </w:rPr>
        <w:t>about</w:t>
      </w:r>
      <w:r>
        <w:rPr>
          <w:spacing w:val="-20"/>
          <w:w w:val="115"/>
        </w:rPr>
        <w:t xml:space="preserve"> </w:t>
      </w:r>
      <w:r>
        <w:rPr>
          <w:w w:val="115"/>
        </w:rPr>
        <w:t>side</w:t>
      </w:r>
      <w:r>
        <w:rPr>
          <w:spacing w:val="-21"/>
          <w:w w:val="115"/>
        </w:rPr>
        <w:t xml:space="preserve"> </w:t>
      </w:r>
      <w:r>
        <w:rPr>
          <w:w w:val="115"/>
        </w:rPr>
        <w:t>channels</w:t>
      </w:r>
      <w:r>
        <w:rPr>
          <w:spacing w:val="-21"/>
          <w:w w:val="115"/>
        </w:rPr>
        <w:t xml:space="preserve"> </w:t>
      </w:r>
      <w:r>
        <w:rPr>
          <w:w w:val="115"/>
        </w:rPr>
        <w:t>for</w:t>
      </w:r>
      <w:r>
        <w:rPr>
          <w:spacing w:val="-20"/>
          <w:w w:val="115"/>
        </w:rPr>
        <w:t xml:space="preserve"> </w:t>
      </w:r>
      <w:r>
        <w:rPr>
          <w:w w:val="115"/>
        </w:rPr>
        <w:t>years</w:t>
      </w:r>
      <w:r>
        <w:rPr>
          <w:spacing w:val="-21"/>
          <w:w w:val="115"/>
        </w:rPr>
        <w:t xml:space="preserve"> </w:t>
      </w:r>
      <w:r>
        <w:rPr>
          <w:w w:val="115"/>
        </w:rPr>
        <w:t>but</w:t>
      </w:r>
      <w:r>
        <w:rPr>
          <w:spacing w:val="-21"/>
          <w:w w:val="115"/>
        </w:rPr>
        <w:t xml:space="preserve"> </w:t>
      </w:r>
      <w:r>
        <w:rPr>
          <w:spacing w:val="-3"/>
          <w:w w:val="115"/>
        </w:rPr>
        <w:t>have</w:t>
      </w:r>
      <w:r>
        <w:rPr>
          <w:spacing w:val="-20"/>
          <w:w w:val="115"/>
        </w:rPr>
        <w:t xml:space="preserve"> </w:t>
      </w:r>
      <w:r>
        <w:rPr>
          <w:w w:val="115"/>
        </w:rPr>
        <w:t>consistently</w:t>
      </w:r>
      <w:r>
        <w:rPr>
          <w:spacing w:val="-21"/>
          <w:w w:val="115"/>
        </w:rPr>
        <w:t xml:space="preserve"> </w:t>
      </w:r>
      <w:r>
        <w:rPr>
          <w:w w:val="115"/>
        </w:rPr>
        <w:t>underestimated</w:t>
      </w:r>
      <w:r>
        <w:rPr>
          <w:spacing w:val="-13"/>
          <w:w w:val="115"/>
        </w:rPr>
        <w:t xml:space="preserve"> </w:t>
      </w:r>
      <w:r>
        <w:rPr>
          <w:w w:val="115"/>
        </w:rPr>
        <w:t>the</w:t>
      </w:r>
      <w:r>
        <w:rPr>
          <w:spacing w:val="-13"/>
          <w:w w:val="115"/>
        </w:rPr>
        <w:t xml:space="preserve"> </w:t>
      </w:r>
      <w:r>
        <w:rPr>
          <w:w w:val="115"/>
        </w:rPr>
        <w:t>importance</w:t>
      </w:r>
      <w:r>
        <w:rPr>
          <w:spacing w:val="-13"/>
          <w:w w:val="115"/>
        </w:rPr>
        <w:t xml:space="preserve"> </w:t>
      </w:r>
      <w:r>
        <w:rPr>
          <w:w w:val="115"/>
        </w:rPr>
        <w:t>of</w:t>
      </w:r>
      <w:r>
        <w:rPr>
          <w:spacing w:val="-12"/>
          <w:w w:val="115"/>
        </w:rPr>
        <w:t xml:space="preserve"> </w:t>
      </w:r>
      <w:r>
        <w:rPr>
          <w:w w:val="115"/>
        </w:rPr>
        <w:t>some,</w:t>
      </w:r>
      <w:r>
        <w:rPr>
          <w:spacing w:val="-12"/>
          <w:w w:val="115"/>
        </w:rPr>
        <w:t xml:space="preserve"> </w:t>
      </w:r>
      <w:r>
        <w:rPr>
          <w:w w:val="115"/>
        </w:rPr>
        <w:t>while</w:t>
      </w:r>
      <w:r>
        <w:rPr>
          <w:spacing w:val="-13"/>
          <w:w w:val="115"/>
        </w:rPr>
        <w:t xml:space="preserve"> </w:t>
      </w:r>
      <w:r>
        <w:rPr>
          <w:w w:val="115"/>
        </w:rPr>
        <w:t>spending</w:t>
      </w:r>
      <w:r>
        <w:rPr>
          <w:spacing w:val="-13"/>
          <w:w w:val="115"/>
        </w:rPr>
        <w:t xml:space="preserve"> </w:t>
      </w:r>
      <w:r>
        <w:rPr>
          <w:w w:val="115"/>
        </w:rPr>
        <w:t>unreasonable</w:t>
      </w:r>
      <w:r>
        <w:rPr>
          <w:spacing w:val="-12"/>
          <w:w w:val="115"/>
        </w:rPr>
        <w:t xml:space="preserve"> </w:t>
      </w:r>
      <w:r>
        <w:rPr>
          <w:w w:val="115"/>
        </w:rPr>
        <w:t>sums</w:t>
      </w:r>
      <w:r>
        <w:rPr>
          <w:spacing w:val="-13"/>
          <w:w w:val="115"/>
        </w:rPr>
        <w:t xml:space="preserve"> </w:t>
      </w:r>
      <w:r>
        <w:rPr>
          <w:w w:val="115"/>
        </w:rPr>
        <w:t>on</w:t>
      </w:r>
      <w:r>
        <w:rPr>
          <w:spacing w:val="-13"/>
          <w:w w:val="115"/>
        </w:rPr>
        <w:t xml:space="preserve"> </w:t>
      </w:r>
      <w:r>
        <w:rPr>
          <w:w w:val="115"/>
        </w:rPr>
        <w:t xml:space="preserve">defending against others. A security engineer who </w:t>
      </w:r>
      <w:r>
        <w:rPr>
          <w:spacing w:val="-3"/>
          <w:w w:val="115"/>
        </w:rPr>
        <w:t xml:space="preserve">wants </w:t>
      </w:r>
      <w:r>
        <w:rPr>
          <w:w w:val="115"/>
        </w:rPr>
        <w:t xml:space="preserve">to protect systems long-term without either overlooking real and scalable threats, or wasting money </w:t>
      </w:r>
      <w:r>
        <w:rPr>
          <w:spacing w:val="-3"/>
          <w:w w:val="115"/>
        </w:rPr>
        <w:t xml:space="preserve">chasing </w:t>
      </w:r>
      <w:r>
        <w:rPr>
          <w:w w:val="115"/>
        </w:rPr>
        <w:t>shadows, needs to understand the</w:t>
      </w:r>
      <w:r>
        <w:rPr>
          <w:spacing w:val="29"/>
          <w:w w:val="115"/>
        </w:rPr>
        <w:t xml:space="preserve"> </w:t>
      </w:r>
      <w:r>
        <w:rPr>
          <w:w w:val="115"/>
        </w:rPr>
        <w:t>basics.</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Emission</w:t>
      </w:r>
      <w:r>
        <w:rPr>
          <w:spacing w:val="12"/>
          <w:w w:val="130"/>
        </w:rPr>
        <w:t xml:space="preserve"> </w:t>
      </w:r>
      <w:r>
        <w:rPr>
          <w:w w:val="130"/>
        </w:rPr>
        <w:t>security</w:t>
      </w:r>
    </w:p>
    <w:p>
      <w:pPr>
        <w:pStyle w:val="BodyText"/>
        <w:spacing w:line="201" w:lineRule="auto" w:before="246"/>
        <w:ind w:left="811" w:right="863"/>
        <w:jc w:val="both"/>
      </w:pPr>
      <w:r>
        <w:rPr>
          <w:rFonts w:ascii="Palatino Linotype" w:hAnsi="Palatino Linotype"/>
          <w:i/>
          <w:w w:val="115"/>
        </w:rPr>
        <w:t>Emission</w:t>
      </w:r>
      <w:r>
        <w:rPr>
          <w:rFonts w:ascii="Palatino Linotype" w:hAnsi="Palatino Linotype"/>
          <w:i/>
          <w:spacing w:val="-6"/>
          <w:w w:val="115"/>
        </w:rPr>
        <w:t xml:space="preserve"> </w:t>
      </w:r>
      <w:r>
        <w:rPr>
          <w:rFonts w:ascii="Palatino Linotype" w:hAnsi="Palatino Linotype"/>
          <w:i/>
          <w:w w:val="115"/>
        </w:rPr>
        <w:t>security</w:t>
      </w:r>
      <w:r>
        <w:rPr>
          <w:w w:val="115"/>
        </w:rPr>
        <w:t>,</w:t>
      </w:r>
      <w:r>
        <w:rPr>
          <w:spacing w:val="-7"/>
          <w:w w:val="115"/>
        </w:rPr>
        <w:t xml:space="preserve"> </w:t>
      </w:r>
      <w:r>
        <w:rPr>
          <w:w w:val="115"/>
        </w:rPr>
        <w:t>or</w:t>
      </w:r>
      <w:r>
        <w:rPr>
          <w:spacing w:val="-10"/>
          <w:w w:val="115"/>
        </w:rPr>
        <w:t xml:space="preserve"> </w:t>
      </w:r>
      <w:r>
        <w:rPr>
          <w:w w:val="115"/>
        </w:rPr>
        <w:t>Emsec,</w:t>
      </w:r>
      <w:r>
        <w:rPr>
          <w:spacing w:val="-8"/>
          <w:w w:val="115"/>
        </w:rPr>
        <w:t xml:space="preserve"> </w:t>
      </w:r>
      <w:r>
        <w:rPr>
          <w:w w:val="115"/>
        </w:rPr>
        <w:t>is</w:t>
      </w:r>
      <w:r>
        <w:rPr>
          <w:spacing w:val="-10"/>
          <w:w w:val="115"/>
        </w:rPr>
        <w:t xml:space="preserve"> </w:t>
      </w:r>
      <w:r>
        <w:rPr>
          <w:w w:val="115"/>
        </w:rPr>
        <w:t>about</w:t>
      </w:r>
      <w:r>
        <w:rPr>
          <w:spacing w:val="-9"/>
          <w:w w:val="115"/>
        </w:rPr>
        <w:t xml:space="preserve"> </w:t>
      </w:r>
      <w:r>
        <w:rPr>
          <w:w w:val="115"/>
        </w:rPr>
        <w:t>preventing</w:t>
      </w:r>
      <w:r>
        <w:rPr>
          <w:spacing w:val="-10"/>
          <w:w w:val="115"/>
        </w:rPr>
        <w:t xml:space="preserve"> </w:t>
      </w:r>
      <w:r>
        <w:rPr>
          <w:w w:val="115"/>
        </w:rPr>
        <w:t>attacks</w:t>
      </w:r>
      <w:r>
        <w:rPr>
          <w:spacing w:val="-10"/>
          <w:w w:val="115"/>
        </w:rPr>
        <w:t xml:space="preserve"> </w:t>
      </w:r>
      <w:r>
        <w:rPr>
          <w:w w:val="115"/>
        </w:rPr>
        <w:t>using</w:t>
      </w:r>
      <w:r>
        <w:rPr>
          <w:spacing w:val="-10"/>
          <w:w w:val="115"/>
        </w:rPr>
        <w:t xml:space="preserve"> </w:t>
      </w:r>
      <w:r>
        <w:rPr>
          <w:rFonts w:ascii="Palatino Linotype" w:hAnsi="Palatino Linotype"/>
          <w:i/>
          <w:w w:val="115"/>
        </w:rPr>
        <w:t xml:space="preserve">compromising </w:t>
      </w:r>
      <w:r>
        <w:rPr>
          <w:rFonts w:ascii="Palatino Linotype" w:hAnsi="Palatino Linotype"/>
          <w:i/>
          <w:w w:val="115"/>
        </w:rPr>
        <w:t>emanations</w:t>
      </w:r>
      <w:r>
        <w:rPr>
          <w:w w:val="115"/>
        </w:rPr>
        <w:t>,</w:t>
      </w:r>
      <w:r>
        <w:rPr>
          <w:spacing w:val="-19"/>
          <w:w w:val="115"/>
        </w:rPr>
        <w:t xml:space="preserve"> </w:t>
      </w:r>
      <w:r>
        <w:rPr>
          <w:w w:val="115"/>
        </w:rPr>
        <w:t>namely</w:t>
      </w:r>
      <w:r>
        <w:rPr>
          <w:spacing w:val="-18"/>
          <w:w w:val="115"/>
        </w:rPr>
        <w:t xml:space="preserve"> </w:t>
      </w:r>
      <w:r>
        <w:rPr>
          <w:w w:val="115"/>
        </w:rPr>
        <w:t>conducted</w:t>
      </w:r>
      <w:r>
        <w:rPr>
          <w:spacing w:val="-18"/>
          <w:w w:val="115"/>
        </w:rPr>
        <w:t xml:space="preserve"> </w:t>
      </w:r>
      <w:r>
        <w:rPr>
          <w:w w:val="115"/>
        </w:rPr>
        <w:t>or</w:t>
      </w:r>
      <w:r>
        <w:rPr>
          <w:spacing w:val="-18"/>
          <w:w w:val="115"/>
        </w:rPr>
        <w:t xml:space="preserve"> </w:t>
      </w:r>
      <w:r>
        <w:rPr>
          <w:w w:val="115"/>
        </w:rPr>
        <w:t>radiated</w:t>
      </w:r>
      <w:r>
        <w:rPr>
          <w:spacing w:val="-19"/>
          <w:w w:val="115"/>
        </w:rPr>
        <w:t xml:space="preserve"> </w:t>
      </w:r>
      <w:r>
        <w:rPr>
          <w:w w:val="115"/>
        </w:rPr>
        <w:t>electromagnetic</w:t>
      </w:r>
      <w:r>
        <w:rPr>
          <w:spacing w:val="-18"/>
          <w:w w:val="115"/>
        </w:rPr>
        <w:t xml:space="preserve"> </w:t>
      </w:r>
      <w:r>
        <w:rPr>
          <w:w w:val="115"/>
        </w:rPr>
        <w:t>signals.</w:t>
      </w:r>
      <w:r>
        <w:rPr>
          <w:spacing w:val="-3"/>
          <w:w w:val="115"/>
        </w:rPr>
        <w:t xml:space="preserve"> </w:t>
      </w:r>
      <w:r>
        <w:rPr/>
        <w:t>It’s</w:t>
      </w:r>
      <w:r>
        <w:rPr>
          <w:spacing w:val="-11"/>
        </w:rPr>
        <w:t xml:space="preserve"> </w:t>
      </w:r>
      <w:r>
        <w:rPr>
          <w:spacing w:val="-3"/>
          <w:w w:val="115"/>
        </w:rPr>
        <w:t xml:space="preserve">mostly </w:t>
      </w:r>
      <w:r>
        <w:rPr>
          <w:w w:val="115"/>
        </w:rPr>
        <w:t xml:space="preserve">military organizations that worry about </w:t>
      </w:r>
      <w:r>
        <w:rPr>
          <w:rFonts w:ascii="Palatino Linotype" w:hAnsi="Palatino Linotype"/>
          <w:i/>
          <w:spacing w:val="-4"/>
          <w:w w:val="115"/>
        </w:rPr>
        <w:t>Tempest</w:t>
      </w:r>
      <w:r>
        <w:rPr>
          <w:spacing w:val="-4"/>
          <w:w w:val="115"/>
        </w:rPr>
        <w:t xml:space="preserve">, </w:t>
      </w:r>
      <w:r>
        <w:rPr>
          <w:w w:val="115"/>
        </w:rPr>
        <w:t xml:space="preserve">where the stray RF emitted </w:t>
      </w:r>
      <w:r>
        <w:rPr>
          <w:spacing w:val="-3"/>
          <w:w w:val="115"/>
        </w:rPr>
        <w:t xml:space="preserve">by </w:t>
      </w:r>
      <w:r>
        <w:rPr>
          <w:w w:val="115"/>
        </w:rPr>
        <w:t xml:space="preserve">computers and other electronic equipment is picked up </w:t>
      </w:r>
      <w:r>
        <w:rPr>
          <w:spacing w:val="-3"/>
          <w:w w:val="115"/>
        </w:rPr>
        <w:t xml:space="preserve">by </w:t>
      </w:r>
      <w:r>
        <w:rPr>
          <w:w w:val="115"/>
        </w:rPr>
        <w:t xml:space="preserve">an opponent and used to reconstruct the data being processed. It has become an issue for voting machines too, after a Dutch group found they could tell at a distance which party a voter had selected on a voting machine, and attacks </w:t>
      </w:r>
      <w:r>
        <w:rPr>
          <w:spacing w:val="-3"/>
          <w:w w:val="115"/>
        </w:rPr>
        <w:t xml:space="preserve">have </w:t>
      </w:r>
      <w:r>
        <w:rPr>
          <w:w w:val="115"/>
        </w:rPr>
        <w:t xml:space="preserve">also been demonstrated on automatic teller machines (though these </w:t>
      </w:r>
      <w:r>
        <w:rPr/>
        <w:t xml:space="preserve">don’t </w:t>
      </w:r>
      <w:r>
        <w:rPr>
          <w:w w:val="115"/>
        </w:rPr>
        <w:t>really</w:t>
      </w:r>
      <w:r>
        <w:rPr>
          <w:spacing w:val="-9"/>
          <w:w w:val="115"/>
        </w:rPr>
        <w:t xml:space="preserve"> </w:t>
      </w:r>
      <w:r>
        <w:rPr>
          <w:w w:val="115"/>
        </w:rPr>
        <w:t>scale).</w:t>
      </w:r>
    </w:p>
    <w:p>
      <w:pPr>
        <w:pStyle w:val="BodyText"/>
        <w:spacing w:line="201" w:lineRule="auto" w:before="109"/>
        <w:ind w:left="811" w:right="863" w:firstLine="298"/>
        <w:jc w:val="both"/>
      </w:pPr>
      <w:r>
        <w:rPr>
          <w:w w:val="115"/>
        </w:rPr>
        <w:t xml:space="preserve">Both active and passive emission security measures are closely related to </w:t>
      </w:r>
      <w:r>
        <w:rPr>
          <w:rFonts w:ascii="Palatino Linotype"/>
          <w:i/>
          <w:w w:val="115"/>
        </w:rPr>
        <w:t>electromagnetic</w:t>
      </w:r>
      <w:r>
        <w:rPr>
          <w:rFonts w:ascii="Palatino Linotype"/>
          <w:i/>
          <w:spacing w:val="-14"/>
          <w:w w:val="115"/>
        </w:rPr>
        <w:t xml:space="preserve"> </w:t>
      </w:r>
      <w:r>
        <w:rPr>
          <w:rFonts w:ascii="Palatino Linotype"/>
          <w:i/>
          <w:w w:val="115"/>
        </w:rPr>
        <w:t>compatibility</w:t>
      </w:r>
      <w:r>
        <w:rPr>
          <w:rFonts w:ascii="Palatino Linotype"/>
          <w:i/>
          <w:spacing w:val="-15"/>
          <w:w w:val="115"/>
        </w:rPr>
        <w:t xml:space="preserve"> </w:t>
      </w:r>
      <w:r>
        <w:rPr>
          <w:w w:val="115"/>
        </w:rPr>
        <w:t>(EMC)</w:t>
      </w:r>
      <w:r>
        <w:rPr>
          <w:spacing w:val="-17"/>
          <w:w w:val="115"/>
        </w:rPr>
        <w:t xml:space="preserve"> </w:t>
      </w:r>
      <w:r>
        <w:rPr>
          <w:w w:val="115"/>
        </w:rPr>
        <w:t>and</w:t>
      </w:r>
      <w:r>
        <w:rPr>
          <w:spacing w:val="-17"/>
          <w:w w:val="115"/>
        </w:rPr>
        <w:t xml:space="preserve"> </w:t>
      </w:r>
      <w:r>
        <w:rPr>
          <w:rFonts w:ascii="Palatino Linotype"/>
          <w:i/>
          <w:spacing w:val="-3"/>
          <w:w w:val="115"/>
        </w:rPr>
        <w:t>radio</w:t>
      </w:r>
      <w:r>
        <w:rPr>
          <w:rFonts w:ascii="Palatino Linotype"/>
          <w:i/>
          <w:spacing w:val="-14"/>
          <w:w w:val="115"/>
        </w:rPr>
        <w:t xml:space="preserve"> </w:t>
      </w:r>
      <w:r>
        <w:rPr>
          <w:rFonts w:ascii="Palatino Linotype"/>
          <w:i/>
          <w:spacing w:val="-3"/>
          <w:w w:val="115"/>
        </w:rPr>
        <w:t>frequency</w:t>
      </w:r>
      <w:r>
        <w:rPr>
          <w:rFonts w:ascii="Palatino Linotype"/>
          <w:i/>
          <w:spacing w:val="-14"/>
          <w:w w:val="115"/>
        </w:rPr>
        <w:t xml:space="preserve"> </w:t>
      </w:r>
      <w:r>
        <w:rPr>
          <w:rFonts w:ascii="Palatino Linotype"/>
          <w:i/>
          <w:w w:val="115"/>
        </w:rPr>
        <w:t>interference</w:t>
      </w:r>
      <w:r>
        <w:rPr>
          <w:rFonts w:ascii="Palatino Linotype"/>
          <w:i/>
          <w:spacing w:val="-14"/>
          <w:w w:val="115"/>
        </w:rPr>
        <w:t xml:space="preserve"> </w:t>
      </w:r>
      <w:r>
        <w:rPr>
          <w:w w:val="115"/>
        </w:rPr>
        <w:t>(RFI), which</w:t>
      </w:r>
      <w:r>
        <w:rPr>
          <w:spacing w:val="-22"/>
          <w:w w:val="115"/>
        </w:rPr>
        <w:t xml:space="preserve"> </w:t>
      </w:r>
      <w:r>
        <w:rPr>
          <w:w w:val="115"/>
        </w:rPr>
        <w:t>can</w:t>
      </w:r>
      <w:r>
        <w:rPr>
          <w:spacing w:val="-21"/>
          <w:w w:val="115"/>
        </w:rPr>
        <w:t xml:space="preserve"> </w:t>
      </w:r>
      <w:r>
        <w:rPr>
          <w:w w:val="115"/>
        </w:rPr>
        <w:t>disrupt</w:t>
      </w:r>
      <w:r>
        <w:rPr>
          <w:spacing w:val="-21"/>
          <w:w w:val="115"/>
        </w:rPr>
        <w:t xml:space="preserve"> </w:t>
      </w:r>
      <w:r>
        <w:rPr>
          <w:w w:val="115"/>
        </w:rPr>
        <w:t>systems</w:t>
      </w:r>
      <w:r>
        <w:rPr>
          <w:spacing w:val="-21"/>
          <w:w w:val="115"/>
        </w:rPr>
        <w:t xml:space="preserve"> </w:t>
      </w:r>
      <w:r>
        <w:rPr>
          <w:w w:val="115"/>
        </w:rPr>
        <w:t>accidentally,</w:t>
      </w:r>
      <w:r>
        <w:rPr>
          <w:spacing w:val="-21"/>
          <w:w w:val="115"/>
        </w:rPr>
        <w:t xml:space="preserve"> </w:t>
      </w:r>
      <w:r>
        <w:rPr>
          <w:w w:val="115"/>
        </w:rPr>
        <w:t>as</w:t>
      </w:r>
      <w:r>
        <w:rPr>
          <w:spacing w:val="-21"/>
          <w:w w:val="115"/>
        </w:rPr>
        <w:t xml:space="preserve"> </w:t>
      </w:r>
      <w:r>
        <w:rPr>
          <w:w w:val="115"/>
        </w:rPr>
        <w:t>well</w:t>
      </w:r>
      <w:r>
        <w:rPr>
          <w:spacing w:val="-21"/>
          <w:w w:val="115"/>
        </w:rPr>
        <w:t xml:space="preserve"> </w:t>
      </w:r>
      <w:r>
        <w:rPr>
          <w:w w:val="115"/>
        </w:rPr>
        <w:t>as</w:t>
      </w:r>
      <w:r>
        <w:rPr>
          <w:spacing w:val="-21"/>
          <w:w w:val="115"/>
        </w:rPr>
        <w:t xml:space="preserve"> </w:t>
      </w:r>
      <w:r>
        <w:rPr>
          <w:rFonts w:ascii="Palatino Linotype"/>
          <w:i/>
          <w:w w:val="115"/>
        </w:rPr>
        <w:t>electromagnetic</w:t>
      </w:r>
      <w:r>
        <w:rPr>
          <w:rFonts w:ascii="Palatino Linotype"/>
          <w:i/>
          <w:spacing w:val="-16"/>
          <w:w w:val="115"/>
        </w:rPr>
        <w:t xml:space="preserve"> </w:t>
      </w:r>
      <w:r>
        <w:rPr>
          <w:rFonts w:ascii="Palatino Linotype"/>
          <w:i/>
          <w:w w:val="115"/>
        </w:rPr>
        <w:t>pulse</w:t>
      </w:r>
      <w:r>
        <w:rPr>
          <w:rFonts w:ascii="Palatino Linotype"/>
          <w:i/>
          <w:spacing w:val="-19"/>
          <w:w w:val="115"/>
        </w:rPr>
        <w:t xml:space="preserve"> </w:t>
      </w:r>
      <w:r>
        <w:rPr>
          <w:w w:val="115"/>
        </w:rPr>
        <w:t>(EMP) weapons,</w:t>
      </w:r>
      <w:r>
        <w:rPr>
          <w:spacing w:val="-5"/>
          <w:w w:val="115"/>
        </w:rPr>
        <w:t xml:space="preserve"> </w:t>
      </w:r>
      <w:r>
        <w:rPr>
          <w:w w:val="115"/>
        </w:rPr>
        <w:t>which</w:t>
      </w:r>
      <w:r>
        <w:rPr>
          <w:spacing w:val="-5"/>
          <w:w w:val="115"/>
        </w:rPr>
        <w:t xml:space="preserve"> </w:t>
      </w:r>
      <w:r>
        <w:rPr>
          <w:w w:val="115"/>
        </w:rPr>
        <w:t>disrupt</w:t>
      </w:r>
      <w:r>
        <w:rPr>
          <w:spacing w:val="-6"/>
          <w:w w:val="115"/>
        </w:rPr>
        <w:t xml:space="preserve"> </w:t>
      </w:r>
      <w:r>
        <w:rPr>
          <w:w w:val="115"/>
        </w:rPr>
        <w:t>them</w:t>
      </w:r>
      <w:r>
        <w:rPr>
          <w:spacing w:val="-6"/>
          <w:w w:val="115"/>
        </w:rPr>
        <w:t xml:space="preserve"> </w:t>
      </w:r>
      <w:r>
        <w:rPr>
          <w:w w:val="115"/>
        </w:rPr>
        <w:t>deliberately.</w:t>
      </w:r>
      <w:r>
        <w:rPr>
          <w:spacing w:val="19"/>
          <w:w w:val="115"/>
        </w:rPr>
        <w:t xml:space="preserve"> </w:t>
      </w:r>
      <w:r>
        <w:rPr>
          <w:w w:val="115"/>
        </w:rPr>
        <w:t>(I</w:t>
      </w:r>
      <w:r>
        <w:rPr>
          <w:spacing w:val="-6"/>
          <w:w w:val="115"/>
        </w:rPr>
        <w:t xml:space="preserve"> </w:t>
      </w:r>
      <w:r>
        <w:rPr>
          <w:w w:val="115"/>
        </w:rPr>
        <w:t>discuss</w:t>
      </w:r>
      <w:r>
        <w:rPr>
          <w:spacing w:val="-6"/>
          <w:w w:val="115"/>
        </w:rPr>
        <w:t xml:space="preserve"> </w:t>
      </w:r>
      <w:r>
        <w:rPr>
          <w:w w:val="115"/>
        </w:rPr>
        <w:t>these</w:t>
      </w:r>
      <w:r>
        <w:rPr>
          <w:spacing w:val="-6"/>
          <w:w w:val="115"/>
        </w:rPr>
        <w:t xml:space="preserve"> </w:t>
      </w:r>
      <w:r>
        <w:rPr>
          <w:w w:val="115"/>
        </w:rPr>
        <w:t>in</w:t>
      </w:r>
      <w:r>
        <w:rPr>
          <w:spacing w:val="-6"/>
          <w:w w:val="115"/>
        </w:rPr>
        <w:t xml:space="preserve"> </w:t>
      </w:r>
      <w:r>
        <w:rPr>
          <w:w w:val="115"/>
        </w:rPr>
        <w:t>more</w:t>
      </w:r>
      <w:r>
        <w:rPr>
          <w:spacing w:val="-6"/>
          <w:w w:val="115"/>
        </w:rPr>
        <w:t xml:space="preserve"> </w:t>
      </w:r>
      <w:r>
        <w:rPr>
          <w:w w:val="115"/>
        </w:rPr>
        <w:t>detail</w:t>
      </w:r>
      <w:r>
        <w:rPr>
          <w:spacing w:val="-6"/>
          <w:w w:val="115"/>
        </w:rPr>
        <w:t xml:space="preserve"> </w:t>
      </w:r>
      <w:r>
        <w:rPr>
          <w:w w:val="115"/>
        </w:rPr>
        <w:t>in</w:t>
      </w:r>
      <w:r>
        <w:rPr>
          <w:spacing w:val="-5"/>
          <w:w w:val="115"/>
        </w:rPr>
        <w:t xml:space="preserve"> </w:t>
      </w:r>
      <w:r>
        <w:rPr>
          <w:w w:val="115"/>
        </w:rPr>
        <w:t>the chapter</w:t>
      </w:r>
      <w:r>
        <w:rPr>
          <w:spacing w:val="-9"/>
          <w:w w:val="115"/>
        </w:rPr>
        <w:t xml:space="preserve"> </w:t>
      </w:r>
      <w:r>
        <w:rPr>
          <w:w w:val="115"/>
        </w:rPr>
        <w:t>on</w:t>
      </w:r>
      <w:r>
        <w:rPr>
          <w:spacing w:val="-8"/>
          <w:w w:val="115"/>
        </w:rPr>
        <w:t xml:space="preserve"> </w:t>
      </w:r>
      <w:r>
        <w:rPr>
          <w:w w:val="115"/>
        </w:rPr>
        <w:t>electronic</w:t>
      </w:r>
      <w:r>
        <w:rPr>
          <w:spacing w:val="-8"/>
          <w:w w:val="115"/>
        </w:rPr>
        <w:t xml:space="preserve"> </w:t>
      </w:r>
      <w:r>
        <w:rPr>
          <w:w w:val="115"/>
        </w:rPr>
        <w:t>warfare.)</w:t>
      </w:r>
      <w:r>
        <w:rPr>
          <w:spacing w:val="10"/>
          <w:w w:val="115"/>
        </w:rPr>
        <w:t xml:space="preserve"> </w:t>
      </w:r>
      <w:r>
        <w:rPr>
          <w:w w:val="115"/>
        </w:rPr>
        <w:t>As</w:t>
      </w:r>
      <w:r>
        <w:rPr>
          <w:spacing w:val="-9"/>
          <w:w w:val="115"/>
        </w:rPr>
        <w:t xml:space="preserve"> </w:t>
      </w:r>
      <w:r>
        <w:rPr>
          <w:w w:val="115"/>
        </w:rPr>
        <w:t>more</w:t>
      </w:r>
      <w:r>
        <w:rPr>
          <w:spacing w:val="-8"/>
          <w:w w:val="115"/>
        </w:rPr>
        <w:t xml:space="preserve"> </w:t>
      </w:r>
      <w:r>
        <w:rPr>
          <w:w w:val="115"/>
        </w:rPr>
        <w:t>and</w:t>
      </w:r>
      <w:r>
        <w:rPr>
          <w:spacing w:val="-8"/>
          <w:w w:val="115"/>
        </w:rPr>
        <w:t xml:space="preserve"> </w:t>
      </w:r>
      <w:r>
        <w:rPr>
          <w:w w:val="115"/>
        </w:rPr>
        <w:t>more</w:t>
      </w:r>
      <w:r>
        <w:rPr>
          <w:spacing w:val="-9"/>
          <w:w w:val="115"/>
        </w:rPr>
        <w:t xml:space="preserve"> </w:t>
      </w:r>
      <w:r>
        <w:rPr>
          <w:w w:val="115"/>
        </w:rPr>
        <w:t>everyday</w:t>
      </w:r>
      <w:r>
        <w:rPr>
          <w:spacing w:val="-8"/>
          <w:w w:val="115"/>
        </w:rPr>
        <w:t xml:space="preserve"> </w:t>
      </w:r>
      <w:r>
        <w:rPr>
          <w:w w:val="115"/>
        </w:rPr>
        <w:t>devices</w:t>
      </w:r>
      <w:r>
        <w:rPr>
          <w:spacing w:val="-8"/>
          <w:w w:val="115"/>
        </w:rPr>
        <w:t xml:space="preserve"> </w:t>
      </w:r>
      <w:r>
        <w:rPr>
          <w:w w:val="115"/>
        </w:rPr>
        <w:t>get</w:t>
      </w:r>
      <w:r>
        <w:rPr>
          <w:spacing w:val="-8"/>
          <w:w w:val="115"/>
        </w:rPr>
        <w:t xml:space="preserve"> </w:t>
      </w:r>
      <w:r>
        <w:rPr>
          <w:w w:val="115"/>
        </w:rPr>
        <w:t>hooked up</w:t>
      </w:r>
      <w:r>
        <w:rPr>
          <w:spacing w:val="-15"/>
          <w:w w:val="115"/>
        </w:rPr>
        <w:t xml:space="preserve"> </w:t>
      </w:r>
      <w:r>
        <w:rPr>
          <w:w w:val="115"/>
        </w:rPr>
        <w:t>to</w:t>
      </w:r>
      <w:r>
        <w:rPr>
          <w:spacing w:val="-14"/>
          <w:w w:val="115"/>
        </w:rPr>
        <w:t xml:space="preserve"> </w:t>
      </w:r>
      <w:r>
        <w:rPr>
          <w:w w:val="115"/>
        </w:rPr>
        <w:t>wireless</w:t>
      </w:r>
      <w:r>
        <w:rPr>
          <w:spacing w:val="-15"/>
          <w:w w:val="115"/>
        </w:rPr>
        <w:t xml:space="preserve"> </w:t>
      </w:r>
      <w:r>
        <w:rPr>
          <w:w w:val="115"/>
        </w:rPr>
        <w:t>networks,</w:t>
      </w:r>
      <w:r>
        <w:rPr>
          <w:spacing w:val="-13"/>
          <w:w w:val="115"/>
        </w:rPr>
        <w:t xml:space="preserve"> </w:t>
      </w:r>
      <w:r>
        <w:rPr>
          <w:w w:val="115"/>
        </w:rPr>
        <w:t>and</w:t>
      </w:r>
      <w:r>
        <w:rPr>
          <w:spacing w:val="-14"/>
          <w:w w:val="115"/>
        </w:rPr>
        <w:t xml:space="preserve"> </w:t>
      </w:r>
      <w:r>
        <w:rPr>
          <w:w w:val="115"/>
        </w:rPr>
        <w:t>as</w:t>
      </w:r>
      <w:r>
        <w:rPr>
          <w:spacing w:val="-15"/>
          <w:w w:val="115"/>
        </w:rPr>
        <w:t xml:space="preserve"> </w:t>
      </w:r>
      <w:r>
        <w:rPr>
          <w:w w:val="115"/>
        </w:rPr>
        <w:t>devices</w:t>
      </w:r>
      <w:r>
        <w:rPr>
          <w:spacing w:val="-14"/>
          <w:w w:val="115"/>
        </w:rPr>
        <w:t xml:space="preserve"> </w:t>
      </w:r>
      <w:r>
        <w:rPr>
          <w:w w:val="115"/>
        </w:rPr>
        <w:t>acquire</w:t>
      </w:r>
      <w:r>
        <w:rPr>
          <w:spacing w:val="-15"/>
          <w:w w:val="115"/>
        </w:rPr>
        <w:t xml:space="preserve"> </w:t>
      </w:r>
      <w:r>
        <w:rPr>
          <w:w w:val="115"/>
        </w:rPr>
        <w:t>more</w:t>
      </w:r>
      <w:r>
        <w:rPr>
          <w:spacing w:val="-14"/>
          <w:w w:val="115"/>
        </w:rPr>
        <w:t xml:space="preserve"> </w:t>
      </w:r>
      <w:r>
        <w:rPr>
          <w:w w:val="115"/>
        </w:rPr>
        <w:t>sensors,</w:t>
      </w:r>
      <w:r>
        <w:rPr>
          <w:spacing w:val="-14"/>
          <w:w w:val="115"/>
        </w:rPr>
        <w:t xml:space="preserve"> </w:t>
      </w:r>
      <w:r>
        <w:rPr>
          <w:w w:val="115"/>
        </w:rPr>
        <w:t>all</w:t>
      </w:r>
      <w:r>
        <w:rPr>
          <w:spacing w:val="-14"/>
          <w:w w:val="115"/>
        </w:rPr>
        <w:t xml:space="preserve"> </w:t>
      </w:r>
      <w:r>
        <w:rPr>
          <w:w w:val="115"/>
        </w:rPr>
        <w:t>these</w:t>
      </w:r>
      <w:r>
        <w:rPr>
          <w:spacing w:val="-15"/>
          <w:w w:val="115"/>
        </w:rPr>
        <w:t xml:space="preserve"> </w:t>
      </w:r>
      <w:r>
        <w:rPr>
          <w:w w:val="115"/>
        </w:rPr>
        <w:t>problems</w:t>
      </w:r>
    </w:p>
    <w:p>
      <w:pPr>
        <w:pStyle w:val="BodyText"/>
        <w:spacing w:line="250" w:lineRule="exact"/>
        <w:ind w:left="811"/>
        <w:jc w:val="both"/>
      </w:pPr>
      <w:r>
        <w:rPr>
          <w:w w:val="90"/>
        </w:rPr>
        <w:t xml:space="preserve">– </w:t>
      </w:r>
      <w:r>
        <w:rPr>
          <w:w w:val="110"/>
        </w:rPr>
        <w:t xml:space="preserve">RFI/EMC, side channels and electronic warfare threats </w:t>
      </w:r>
      <w:r>
        <w:rPr>
          <w:w w:val="90"/>
        </w:rPr>
        <w:t xml:space="preserve">– </w:t>
      </w:r>
      <w:r>
        <w:rPr>
          <w:w w:val="110"/>
        </w:rPr>
        <w:t>may get worse.</w:t>
      </w:r>
    </w:p>
    <w:p>
      <w:pPr>
        <w:spacing w:after="0" w:line="250" w:lineRule="exact"/>
        <w:jc w:val="both"/>
        <w:sectPr>
          <w:headerReference w:type="default" r:id="rId5"/>
          <w:footerReference w:type="default" r:id="rId6"/>
          <w:pgSz w:w="11900" w:h="16840"/>
          <w:pgMar w:header="1764" w:footer="1777" w:top="2020" w:bottom="1960" w:left="1680" w:right="1680"/>
          <w:pgNumType w:start="583"/>
        </w:sectPr>
      </w:pPr>
    </w:p>
    <w:p>
      <w:pPr>
        <w:pStyle w:val="BodyText"/>
        <w:spacing w:before="11"/>
        <w:rPr>
          <w:sz w:val="28"/>
        </w:rPr>
      </w:pPr>
    </w:p>
    <w:p>
      <w:pPr>
        <w:pStyle w:val="Heading2"/>
        <w:numPr>
          <w:ilvl w:val="2"/>
          <w:numId w:val="2"/>
        </w:numPr>
        <w:tabs>
          <w:tab w:pos="1765" w:val="left" w:leader="none"/>
          <w:tab w:pos="1766" w:val="left" w:leader="none"/>
        </w:tabs>
        <w:spacing w:line="240" w:lineRule="auto" w:before="45" w:after="0"/>
        <w:ind w:left="1765" w:right="0" w:hanging="955"/>
        <w:jc w:val="left"/>
      </w:pPr>
      <w:r>
        <w:rPr>
          <w:w w:val="130"/>
        </w:rPr>
        <w:t>History</w:t>
      </w:r>
    </w:p>
    <w:p>
      <w:pPr>
        <w:pStyle w:val="BodyText"/>
        <w:spacing w:line="204" w:lineRule="auto" w:before="201"/>
        <w:ind w:left="811" w:right="863"/>
        <w:jc w:val="both"/>
      </w:pPr>
      <w:r>
        <w:rPr>
          <w:w w:val="110"/>
        </w:rPr>
        <w:t xml:space="preserve">Crosstalk between telephone wires was well known to the 19th century telephony pioneers, whose two-wire circuits were stacked on tiers of crosstrees </w:t>
      </w:r>
      <w:r>
        <w:rPr>
          <w:spacing w:val="-6"/>
          <w:w w:val="110"/>
        </w:rPr>
        <w:t xml:space="preserve">on </w:t>
      </w:r>
      <w:r>
        <w:rPr>
          <w:w w:val="110"/>
        </w:rPr>
        <w:t xml:space="preserve">supporting poles. They learned to cross the wires </w:t>
      </w:r>
      <w:r>
        <w:rPr>
          <w:spacing w:val="-3"/>
          <w:w w:val="110"/>
        </w:rPr>
        <w:t xml:space="preserve">over </w:t>
      </w:r>
      <w:r>
        <w:rPr>
          <w:w w:val="110"/>
        </w:rPr>
        <w:t xml:space="preserve">at intervals to make each circuit a twisted pair. Crosstalk </w:t>
      </w:r>
      <w:r>
        <w:rPr>
          <w:rFonts w:ascii="Cambria" w:hAnsi="Cambria"/>
          <w:w w:val="110"/>
        </w:rPr>
        <w:t>fi</w:t>
      </w:r>
      <w:r>
        <w:rPr>
          <w:w w:val="110"/>
        </w:rPr>
        <w:t xml:space="preserve">rst came to the attention of the military in 1884–85, and the </w:t>
      </w:r>
      <w:r>
        <w:rPr>
          <w:rFonts w:ascii="Cambria" w:hAnsi="Cambria"/>
          <w:w w:val="110"/>
        </w:rPr>
        <w:t>fi</w:t>
      </w:r>
      <w:r>
        <w:rPr>
          <w:w w:val="110"/>
        </w:rPr>
        <w:t xml:space="preserve">rst known combat exploit was in 1914. Field telephone </w:t>
      </w:r>
      <w:r>
        <w:rPr>
          <w:spacing w:val="-3"/>
          <w:w w:val="110"/>
        </w:rPr>
        <w:t xml:space="preserve">wires </w:t>
      </w:r>
      <w:r>
        <w:rPr>
          <w:w w:val="110"/>
        </w:rPr>
        <w:t xml:space="preserve">were laid to connect units bogged down in the mud of Flanders, and often ran   for miles, parallel to enemy trenches a few hundred yards </w:t>
      </w:r>
      <w:r>
        <w:rPr>
          <w:spacing w:val="-7"/>
          <w:w w:val="110"/>
        </w:rPr>
        <w:t xml:space="preserve">away. </w:t>
      </w:r>
      <w:r>
        <w:rPr>
          <w:w w:val="110"/>
        </w:rPr>
        <w:t xml:space="preserve">An early WWI phone circuit was a single-core insulated cable which used earth return in order  to halve the cable’s weight and bulk. It was soon discovered that earth leakage caused crosstalk, including messages from the enemy side. Listening posts were quickly established and protective measures were introduced, including the use   of twisted-pair cable. By 1915, </w:t>
      </w:r>
      <w:r>
        <w:rPr>
          <w:spacing w:val="-4"/>
          <w:w w:val="110"/>
        </w:rPr>
        <w:t xml:space="preserve">valve </w:t>
      </w:r>
      <w:r>
        <w:rPr>
          <w:w w:val="110"/>
        </w:rPr>
        <w:t>ampli</w:t>
      </w:r>
      <w:r>
        <w:rPr>
          <w:rFonts w:ascii="Cambria" w:hAnsi="Cambria"/>
          <w:w w:val="110"/>
        </w:rPr>
        <w:t>fi</w:t>
      </w:r>
      <w:r>
        <w:rPr>
          <w:w w:val="110"/>
        </w:rPr>
        <w:t xml:space="preserve">ers had extended the earth leakage listening range to 100 yards for telephony and 300 yards for Morse code. People found that the tangle of abandoned telegraph wire in no-man’s land provided such a </w:t>
      </w:r>
      <w:r>
        <w:rPr>
          <w:spacing w:val="2"/>
          <w:w w:val="110"/>
        </w:rPr>
        <w:t xml:space="preserve">good </w:t>
      </w:r>
      <w:r>
        <w:rPr>
          <w:w w:val="110"/>
        </w:rPr>
        <w:t xml:space="preserve">communications channel, and leaked so </w:t>
      </w:r>
      <w:r>
        <w:rPr>
          <w:spacing w:val="-3"/>
          <w:w w:val="110"/>
        </w:rPr>
        <w:t xml:space="preserve">much  </w:t>
      </w:r>
      <w:r>
        <w:rPr>
          <w:w w:val="110"/>
        </w:rPr>
        <w:t>tra</w:t>
      </w:r>
      <w:r>
        <w:rPr>
          <w:rFonts w:ascii="Cambria" w:hAnsi="Cambria"/>
          <w:w w:val="110"/>
        </w:rPr>
        <w:t>ffi</w:t>
      </w:r>
      <w:r>
        <w:rPr>
          <w:w w:val="110"/>
        </w:rPr>
        <w:t xml:space="preserve">c, that clearing   it </w:t>
      </w:r>
      <w:r>
        <w:rPr>
          <w:spacing w:val="-5"/>
          <w:w w:val="110"/>
        </w:rPr>
        <w:t xml:space="preserve">away </w:t>
      </w:r>
      <w:r>
        <w:rPr>
          <w:w w:val="110"/>
        </w:rPr>
        <w:t>become a task for which lives were spent. By 1916, earth return circuits had</w:t>
      </w:r>
      <w:r>
        <w:rPr>
          <w:spacing w:val="10"/>
          <w:w w:val="110"/>
        </w:rPr>
        <w:t xml:space="preserve"> </w:t>
      </w:r>
      <w:r>
        <w:rPr>
          <w:w w:val="110"/>
        </w:rPr>
        <w:t>been</w:t>
      </w:r>
      <w:r>
        <w:rPr>
          <w:spacing w:val="11"/>
          <w:w w:val="110"/>
        </w:rPr>
        <w:t xml:space="preserve"> </w:t>
      </w:r>
      <w:r>
        <w:rPr>
          <w:w w:val="110"/>
        </w:rPr>
        <w:t>abolished</w:t>
      </w:r>
      <w:r>
        <w:rPr>
          <w:spacing w:val="10"/>
          <w:w w:val="110"/>
        </w:rPr>
        <w:t xml:space="preserve"> </w:t>
      </w:r>
      <w:r>
        <w:rPr>
          <w:w w:val="110"/>
        </w:rPr>
        <w:t>within</w:t>
      </w:r>
      <w:r>
        <w:rPr>
          <w:spacing w:val="11"/>
          <w:w w:val="110"/>
        </w:rPr>
        <w:t xml:space="preserve"> </w:t>
      </w:r>
      <w:r>
        <w:rPr>
          <w:w w:val="110"/>
        </w:rPr>
        <w:t>3000</w:t>
      </w:r>
      <w:r>
        <w:rPr>
          <w:spacing w:val="11"/>
          <w:w w:val="110"/>
        </w:rPr>
        <w:t xml:space="preserve"> </w:t>
      </w:r>
      <w:r>
        <w:rPr>
          <w:w w:val="110"/>
        </w:rPr>
        <w:t>yards</w:t>
      </w:r>
      <w:r>
        <w:rPr>
          <w:spacing w:val="10"/>
          <w:w w:val="110"/>
        </w:rPr>
        <w:t xml:space="preserve"> </w:t>
      </w:r>
      <w:r>
        <w:rPr>
          <w:w w:val="110"/>
        </w:rPr>
        <w:t>of</w:t>
      </w:r>
      <w:r>
        <w:rPr>
          <w:spacing w:val="11"/>
          <w:w w:val="110"/>
        </w:rPr>
        <w:t xml:space="preserve"> </w:t>
      </w:r>
      <w:r>
        <w:rPr>
          <w:w w:val="110"/>
        </w:rPr>
        <w:t>the</w:t>
      </w:r>
      <w:r>
        <w:rPr>
          <w:spacing w:val="10"/>
          <w:w w:val="110"/>
        </w:rPr>
        <w:t xml:space="preserve"> </w:t>
      </w:r>
      <w:r>
        <w:rPr>
          <w:w w:val="110"/>
        </w:rPr>
        <w:t>front</w:t>
      </w:r>
      <w:r>
        <w:rPr>
          <w:spacing w:val="11"/>
          <w:w w:val="110"/>
        </w:rPr>
        <w:t xml:space="preserve"> </w:t>
      </w:r>
      <w:r>
        <w:rPr>
          <w:w w:val="110"/>
        </w:rPr>
        <w:t>[1380].</w:t>
      </w:r>
    </w:p>
    <w:p>
      <w:pPr>
        <w:pStyle w:val="BodyText"/>
        <w:spacing w:line="204" w:lineRule="auto" w:before="116"/>
        <w:ind w:left="811" w:right="863" w:firstLine="298"/>
        <w:jc w:val="both"/>
      </w:pPr>
      <w:r>
        <w:rPr>
          <w:w w:val="110"/>
        </w:rPr>
        <w:t xml:space="preserve">The intelligence community discovered side-channel attacks on cryptographic equipment around </w:t>
      </w:r>
      <w:r>
        <w:rPr>
          <w:spacing w:val="-4"/>
          <w:w w:val="110"/>
        </w:rPr>
        <w:t xml:space="preserve">World </w:t>
      </w:r>
      <w:r>
        <w:rPr>
          <w:spacing w:val="-6"/>
          <w:w w:val="110"/>
        </w:rPr>
        <w:t xml:space="preserve">War </w:t>
      </w:r>
      <w:r>
        <w:rPr>
          <w:w w:val="110"/>
        </w:rPr>
        <w:t>2, when Bell sold the US government a mixer to add one-time tapes to  telegraph  tra</w:t>
      </w:r>
      <w:r>
        <w:rPr>
          <w:rFonts w:ascii="Cambria" w:hAnsi="Cambria"/>
          <w:w w:val="110"/>
        </w:rPr>
        <w:t>ffi</w:t>
      </w:r>
      <w:r>
        <w:rPr>
          <w:w w:val="110"/>
        </w:rPr>
        <w:t xml:space="preserve">c  and  discovered  plaintext  leaking  out in ciphertext. Through the 1950s, both the USA and the UK  struggled  </w:t>
      </w:r>
      <w:r>
        <w:rPr>
          <w:spacing w:val="-6"/>
          <w:w w:val="110"/>
        </w:rPr>
        <w:t xml:space="preserve">to </w:t>
      </w:r>
      <w:r>
        <w:rPr>
          <w:w w:val="110"/>
        </w:rPr>
        <w:t xml:space="preserve">suppress electromagnetic and acoustic emanations from their own cipher </w:t>
      </w:r>
      <w:r>
        <w:rPr>
          <w:spacing w:val="-5"/>
          <w:w w:val="110"/>
        </w:rPr>
        <w:t>ma</w:t>
      </w:r>
      <w:r>
        <w:rPr>
          <w:w w:val="110"/>
        </w:rPr>
        <w:t>chines; from 1957 there was a machine, the KW-27, which was ‘reasonably</w:t>
      </w:r>
      <w:r>
        <w:rPr>
          <w:spacing w:val="-33"/>
          <w:w w:val="110"/>
        </w:rPr>
        <w:t xml:space="preserve"> </w:t>
      </w:r>
      <w:r>
        <w:rPr>
          <w:w w:val="110"/>
        </w:rPr>
        <w:t xml:space="preserve">well protected’ against Tempest emissions. In 1960, after the UK Prime Minister ordered surveillance on the </w:t>
      </w:r>
      <w:r>
        <w:rPr>
          <w:spacing w:val="-4"/>
          <w:w w:val="110"/>
        </w:rPr>
        <w:t xml:space="preserve">French  </w:t>
      </w:r>
      <w:r>
        <w:rPr>
          <w:w w:val="110"/>
        </w:rPr>
        <w:t xml:space="preserve">embassy during negotiations about joining  the European Economic </w:t>
      </w:r>
      <w:r>
        <w:rPr>
          <w:spacing w:val="-3"/>
          <w:w w:val="110"/>
        </w:rPr>
        <w:t xml:space="preserve">Community, </w:t>
      </w:r>
      <w:r>
        <w:rPr>
          <w:w w:val="110"/>
        </w:rPr>
        <w:t>his security service’s scientists noticed that the enciphered tra</w:t>
      </w:r>
      <w:r>
        <w:rPr>
          <w:rFonts w:ascii="Cambria" w:hAnsi="Cambria"/>
          <w:w w:val="110"/>
        </w:rPr>
        <w:t>ffi</w:t>
      </w:r>
      <w:r>
        <w:rPr>
          <w:w w:val="110"/>
        </w:rPr>
        <w:t xml:space="preserve">c from the embassy carried a faint plaintext signal, and constructed equipment to recover it. By the 1960s, </w:t>
      </w:r>
      <w:r>
        <w:rPr>
          <w:spacing w:val="-5"/>
          <w:w w:val="110"/>
        </w:rPr>
        <w:t xml:space="preserve">NATO </w:t>
      </w:r>
      <w:r>
        <w:rPr>
          <w:w w:val="110"/>
        </w:rPr>
        <w:t xml:space="preserve">started work on Tempest standards; America and Britain </w:t>
      </w:r>
      <w:r>
        <w:rPr>
          <w:spacing w:val="-3"/>
          <w:w w:val="110"/>
        </w:rPr>
        <w:t xml:space="preserve">gave </w:t>
      </w:r>
      <w:r>
        <w:rPr>
          <w:w w:val="110"/>
        </w:rPr>
        <w:t xml:space="preserve">their European allies selective and incomplete security advice, so they could continue to spy on them. Meanwhile </w:t>
      </w:r>
      <w:r>
        <w:rPr>
          <w:spacing w:val="-4"/>
          <w:w w:val="110"/>
        </w:rPr>
        <w:t xml:space="preserve">the </w:t>
      </w:r>
      <w:r>
        <w:rPr>
          <w:w w:val="110"/>
        </w:rPr>
        <w:t>Russians developed serious pro</w:t>
      </w:r>
      <w:r>
        <w:rPr>
          <w:rFonts w:ascii="Cambria" w:hAnsi="Cambria"/>
          <w:w w:val="110"/>
        </w:rPr>
        <w:t>fi</w:t>
      </w:r>
      <w:r>
        <w:rPr>
          <w:w w:val="110"/>
        </w:rPr>
        <w:t xml:space="preserve">ciency at exploiting spurious emissions and </w:t>
      </w:r>
      <w:r>
        <w:rPr>
          <w:spacing w:val="-3"/>
          <w:w w:val="110"/>
        </w:rPr>
        <w:t xml:space="preserve">spied </w:t>
      </w:r>
      <w:r>
        <w:rPr>
          <w:w w:val="110"/>
        </w:rPr>
        <w:t xml:space="preserve">on all of them. When the Americans and British realised this, they used </w:t>
      </w:r>
      <w:r>
        <w:rPr>
          <w:spacing w:val="-4"/>
          <w:w w:val="110"/>
        </w:rPr>
        <w:t xml:space="preserve">manual </w:t>
      </w:r>
      <w:r>
        <w:rPr>
          <w:w w:val="110"/>
        </w:rPr>
        <w:t>one-time pads as a stopgap for tra</w:t>
      </w:r>
      <w:r>
        <w:rPr>
          <w:rFonts w:ascii="Cambria" w:hAnsi="Cambria"/>
          <w:w w:val="110"/>
        </w:rPr>
        <w:t>ffi</w:t>
      </w:r>
      <w:r>
        <w:rPr>
          <w:w w:val="110"/>
        </w:rPr>
        <w:t xml:space="preserve">c at Secret and above, then started putting crypto equipment in shielded rooms in vulnerable embassies [600]. There was a brief public reference to the possibility that computer data might leak in Rand Corporation reports </w:t>
      </w:r>
      <w:r>
        <w:rPr>
          <w:spacing w:val="-3"/>
          <w:w w:val="110"/>
        </w:rPr>
        <w:t xml:space="preserve">by </w:t>
      </w:r>
      <w:r>
        <w:rPr>
          <w:w w:val="110"/>
        </w:rPr>
        <w:t xml:space="preserve">Willis </w:t>
      </w:r>
      <w:r>
        <w:rPr>
          <w:spacing w:val="-5"/>
          <w:w w:val="110"/>
        </w:rPr>
        <w:t xml:space="preserve">Ware </w:t>
      </w:r>
      <w:r>
        <w:rPr>
          <w:w w:val="110"/>
        </w:rPr>
        <w:t xml:space="preserve">in 1967 and 1970 [1985, 1986]. After </w:t>
      </w:r>
      <w:r>
        <w:rPr>
          <w:spacing w:val="-3"/>
          <w:w w:val="110"/>
        </w:rPr>
        <w:t>that,</w:t>
      </w:r>
      <w:r>
        <w:rPr>
          <w:spacing w:val="51"/>
          <w:w w:val="110"/>
        </w:rPr>
        <w:t xml:space="preserve"> </w:t>
      </w:r>
      <w:r>
        <w:rPr>
          <w:w w:val="110"/>
        </w:rPr>
        <w:t>emission security became a classi</w:t>
      </w:r>
      <w:r>
        <w:rPr>
          <w:rFonts w:ascii="Cambria" w:hAnsi="Cambria"/>
          <w:w w:val="110"/>
        </w:rPr>
        <w:t>fi</w:t>
      </w:r>
      <w:r>
        <w:rPr>
          <w:w w:val="110"/>
        </w:rPr>
        <w:t xml:space="preserve">ed topic, with secret </w:t>
      </w:r>
      <w:r>
        <w:rPr>
          <w:spacing w:val="-5"/>
          <w:w w:val="110"/>
        </w:rPr>
        <w:t xml:space="preserve">NATO </w:t>
      </w:r>
      <w:r>
        <w:rPr>
          <w:w w:val="110"/>
        </w:rPr>
        <w:t xml:space="preserve">standards set </w:t>
      </w:r>
      <w:r>
        <w:rPr>
          <w:spacing w:val="-3"/>
          <w:w w:val="110"/>
        </w:rPr>
        <w:t>by</w:t>
      </w:r>
      <w:r>
        <w:rPr>
          <w:spacing w:val="51"/>
          <w:w w:val="110"/>
        </w:rPr>
        <w:t xml:space="preserve"> </w:t>
      </w:r>
      <w:r>
        <w:rPr>
          <w:w w:val="110"/>
        </w:rPr>
        <w:t>1980 that were only declassi</w:t>
      </w:r>
      <w:r>
        <w:rPr>
          <w:rFonts w:ascii="Cambria" w:hAnsi="Cambria"/>
          <w:w w:val="110"/>
        </w:rPr>
        <w:t>fi</w:t>
      </w:r>
      <w:r>
        <w:rPr>
          <w:w w:val="110"/>
        </w:rPr>
        <w:t>ed in</w:t>
      </w:r>
      <w:r>
        <w:rPr>
          <w:spacing w:val="53"/>
          <w:w w:val="110"/>
        </w:rPr>
        <w:t xml:space="preserve"> </w:t>
      </w:r>
      <w:r>
        <w:rPr>
          <w:w w:val="110"/>
        </w:rPr>
        <w:t>2000.</w:t>
      </w:r>
    </w:p>
    <w:p>
      <w:pPr>
        <w:pStyle w:val="BodyText"/>
        <w:spacing w:line="204" w:lineRule="auto" w:before="120"/>
        <w:ind w:left="811" w:right="863" w:firstLine="298"/>
        <w:jc w:val="both"/>
      </w:pPr>
      <w:r>
        <w:rPr>
          <w:w w:val="110"/>
        </w:rPr>
        <w:t xml:space="preserve">Meanwhile the stray RF leaking from the local oscillator signals in domestic television sets was being targeted </w:t>
      </w:r>
      <w:r>
        <w:rPr>
          <w:spacing w:val="-3"/>
          <w:w w:val="110"/>
        </w:rPr>
        <w:t xml:space="preserve">by </w:t>
      </w:r>
      <w:r>
        <w:rPr>
          <w:w w:val="110"/>
        </w:rPr>
        <w:t>direction-</w:t>
      </w:r>
      <w:r>
        <w:rPr>
          <w:rFonts w:ascii="Cambria" w:hAnsi="Cambria"/>
          <w:w w:val="110"/>
        </w:rPr>
        <w:t>fi</w:t>
      </w:r>
      <w:r>
        <w:rPr>
          <w:w w:val="110"/>
        </w:rPr>
        <w:t xml:space="preserve">nding equipment in </w:t>
      </w:r>
      <w:r>
        <w:rPr/>
        <w:t>‘TV</w:t>
      </w:r>
      <w:r>
        <w:rPr>
          <w:spacing w:val="-22"/>
        </w:rPr>
        <w:t xml:space="preserve"> </w:t>
      </w:r>
      <w:r>
        <w:rPr>
          <w:w w:val="110"/>
        </w:rPr>
        <w:t xml:space="preserve">detector </w:t>
      </w:r>
      <w:r>
        <w:rPr>
          <w:spacing w:val="-3"/>
        </w:rPr>
        <w:t xml:space="preserve">vans’ </w:t>
      </w:r>
      <w:r>
        <w:rPr>
          <w:w w:val="110"/>
        </w:rPr>
        <w:t xml:space="preserve">in Britain, where TV owners must pay an annual license fee to support public broadcast services.   The fact that computer data might also leak </w:t>
      </w:r>
      <w:r>
        <w:rPr>
          <w:spacing w:val="-4"/>
          <w:w w:val="110"/>
        </w:rPr>
        <w:t xml:space="preserve">came      </w:t>
      </w:r>
      <w:r>
        <w:rPr>
          <w:w w:val="110"/>
        </w:rPr>
        <w:t xml:space="preserve">to public attention in 1985 when Wim </w:t>
      </w:r>
      <w:r>
        <w:rPr>
          <w:spacing w:val="-4"/>
          <w:w w:val="110"/>
        </w:rPr>
        <w:t xml:space="preserve">van </w:t>
      </w:r>
      <w:r>
        <w:rPr>
          <w:w w:val="110"/>
        </w:rPr>
        <w:t>Eck,  a Dutch researcher,  published  an article describing how to reconstruct the picture on a VDU at a distance    using a modi</w:t>
      </w:r>
      <w:r>
        <w:rPr>
          <w:rFonts w:ascii="Cambria" w:hAnsi="Cambria"/>
          <w:w w:val="110"/>
        </w:rPr>
        <w:t>fi</w:t>
      </w:r>
      <w:r>
        <w:rPr>
          <w:w w:val="110"/>
        </w:rPr>
        <w:t xml:space="preserve">ed TV set [601]. The story of the leaky </w:t>
      </w:r>
      <w:r>
        <w:rPr>
          <w:spacing w:val="-4"/>
          <w:w w:val="110"/>
        </w:rPr>
        <w:t xml:space="preserve">French  </w:t>
      </w:r>
      <w:r>
        <w:rPr>
          <w:w w:val="110"/>
        </w:rPr>
        <w:t xml:space="preserve">cipher machine  was leaked </w:t>
      </w:r>
      <w:r>
        <w:rPr>
          <w:spacing w:val="-3"/>
          <w:w w:val="110"/>
        </w:rPr>
        <w:t xml:space="preserve">by </w:t>
      </w:r>
      <w:r>
        <w:rPr>
          <w:w w:val="110"/>
        </w:rPr>
        <w:t xml:space="preserve">the security service whistleblower Peter </w:t>
      </w:r>
      <w:r>
        <w:rPr>
          <w:spacing w:val="-4"/>
          <w:w w:val="110"/>
        </w:rPr>
        <w:t xml:space="preserve">Wright </w:t>
      </w:r>
      <w:r>
        <w:rPr>
          <w:w w:val="110"/>
        </w:rPr>
        <w:t>in 1987 [2047]. Published</w:t>
      </w:r>
      <w:r>
        <w:rPr>
          <w:spacing w:val="17"/>
          <w:w w:val="110"/>
        </w:rPr>
        <w:t xml:space="preserve"> </w:t>
      </w:r>
      <w:r>
        <w:rPr>
          <w:w w:val="110"/>
        </w:rPr>
        <w:t>research</w:t>
      </w:r>
      <w:r>
        <w:rPr>
          <w:spacing w:val="18"/>
          <w:w w:val="110"/>
        </w:rPr>
        <w:t xml:space="preserve"> </w:t>
      </w:r>
      <w:r>
        <w:rPr>
          <w:w w:val="110"/>
        </w:rPr>
        <w:t>in</w:t>
      </w:r>
      <w:r>
        <w:rPr>
          <w:spacing w:val="18"/>
          <w:w w:val="110"/>
        </w:rPr>
        <w:t xml:space="preserve"> </w:t>
      </w:r>
      <w:r>
        <w:rPr>
          <w:w w:val="110"/>
        </w:rPr>
        <w:t>emission</w:t>
      </w:r>
      <w:r>
        <w:rPr>
          <w:spacing w:val="17"/>
          <w:w w:val="110"/>
        </w:rPr>
        <w:t xml:space="preserve"> </w:t>
      </w:r>
      <w:r>
        <w:rPr>
          <w:w w:val="110"/>
        </w:rPr>
        <w:t>security</w:t>
      </w:r>
      <w:r>
        <w:rPr>
          <w:spacing w:val="18"/>
          <w:w w:val="110"/>
        </w:rPr>
        <w:t xml:space="preserve"> </w:t>
      </w:r>
      <w:r>
        <w:rPr>
          <w:w w:val="110"/>
        </w:rPr>
        <w:t>and</w:t>
      </w:r>
      <w:r>
        <w:rPr>
          <w:spacing w:val="18"/>
          <w:w w:val="110"/>
        </w:rPr>
        <w:t xml:space="preserve"> </w:t>
      </w:r>
      <w:r>
        <w:rPr>
          <w:w w:val="110"/>
        </w:rPr>
        <w:t>related</w:t>
      </w:r>
      <w:r>
        <w:rPr>
          <w:spacing w:val="17"/>
          <w:w w:val="110"/>
        </w:rPr>
        <w:t xml:space="preserve"> </w:t>
      </w:r>
      <w:r>
        <w:rPr>
          <w:w w:val="110"/>
        </w:rPr>
        <w:t>topics</w:t>
      </w:r>
      <w:r>
        <w:rPr>
          <w:spacing w:val="18"/>
          <w:w w:val="110"/>
        </w:rPr>
        <w:t xml:space="preserve"> </w:t>
      </w:r>
      <w:r>
        <w:rPr>
          <w:w w:val="110"/>
        </w:rPr>
        <w:t>took</w:t>
      </w:r>
      <w:r>
        <w:rPr>
          <w:spacing w:val="18"/>
          <w:w w:val="110"/>
        </w:rPr>
        <w:t xml:space="preserve"> </w:t>
      </w:r>
      <w:r>
        <w:rPr>
          <w:w w:val="110"/>
        </w:rPr>
        <w:t>o</w:t>
      </w:r>
      <w:r>
        <w:rPr>
          <w:rFonts w:ascii="Cambria" w:hAnsi="Cambria"/>
          <w:w w:val="110"/>
        </w:rPr>
        <w:t>ff</w:t>
      </w:r>
      <w:r>
        <w:rPr>
          <w:rFonts w:ascii="Cambria" w:hAnsi="Cambria"/>
          <w:spacing w:val="26"/>
          <w:w w:val="110"/>
        </w:rPr>
        <w:t xml:space="preserve"> </w:t>
      </w:r>
      <w:r>
        <w:rPr>
          <w:w w:val="110"/>
        </w:rPr>
        <w:t>in</w:t>
      </w:r>
      <w:r>
        <w:rPr>
          <w:spacing w:val="18"/>
          <w:w w:val="110"/>
        </w:rPr>
        <w:t xml:space="preserve"> </w:t>
      </w:r>
      <w:r>
        <w:rPr>
          <w:w w:val="110"/>
        </w:rPr>
        <w:t>the</w:t>
      </w:r>
      <w:r>
        <w:rPr>
          <w:spacing w:val="18"/>
          <w:w w:val="110"/>
        </w:rPr>
        <w:t xml:space="preserve"> </w:t>
      </w:r>
      <w:r>
        <w:rPr>
          <w:spacing w:val="-3"/>
          <w:w w:val="110"/>
        </w:rPr>
        <w:t>1990s,</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05"/>
        </w:rPr>
        <w:t xml:space="preserve">as </w:t>
      </w:r>
      <w:r>
        <w:rPr>
          <w:w w:val="95"/>
        </w:rPr>
        <w:t xml:space="preserve">I’ll </w:t>
      </w:r>
      <w:r>
        <w:rPr>
          <w:w w:val="105"/>
        </w:rPr>
        <w:t>discuss shortly.</w:t>
      </w:r>
    </w:p>
    <w:p>
      <w:pPr>
        <w:pStyle w:val="BodyText"/>
        <w:spacing w:before="1"/>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4"/>
          <w:w w:val="130"/>
        </w:rPr>
        <w:t xml:space="preserve">Technical </w:t>
      </w:r>
      <w:r>
        <w:rPr>
          <w:w w:val="130"/>
        </w:rPr>
        <w:t>Surveillance and</w:t>
      </w:r>
      <w:r>
        <w:rPr>
          <w:spacing w:val="16"/>
          <w:w w:val="130"/>
        </w:rPr>
        <w:t xml:space="preserve"> </w:t>
      </w:r>
      <w:r>
        <w:rPr>
          <w:w w:val="130"/>
        </w:rPr>
        <w:t>Countermeasures</w:t>
      </w:r>
    </w:p>
    <w:p>
      <w:pPr>
        <w:pStyle w:val="BodyText"/>
        <w:spacing w:line="204" w:lineRule="auto" w:before="201"/>
        <w:ind w:left="811" w:right="863"/>
        <w:jc w:val="both"/>
      </w:pPr>
      <w:r>
        <w:rPr>
          <w:w w:val="115"/>
        </w:rPr>
        <w:t xml:space="preserve">Before </w:t>
      </w:r>
      <w:r>
        <w:rPr>
          <w:spacing w:val="-3"/>
          <w:w w:val="115"/>
        </w:rPr>
        <w:t xml:space="preserve">we </w:t>
      </w:r>
      <w:r>
        <w:rPr>
          <w:w w:val="115"/>
        </w:rPr>
        <w:t xml:space="preserve">dive into the details of Tempest attacks, it is worth noting that the simplest and most widespread attacks that use the electromagnetic spectrum are not those exploiting unintended RF emissions of innocuous equipment, </w:t>
      </w:r>
      <w:r>
        <w:rPr>
          <w:spacing w:val="-4"/>
          <w:w w:val="115"/>
        </w:rPr>
        <w:t xml:space="preserve">but </w:t>
      </w:r>
      <w:r>
        <w:rPr>
          <w:w w:val="115"/>
        </w:rPr>
        <w:t xml:space="preserve">where a listening device is introduced </w:t>
      </w:r>
      <w:r>
        <w:rPr>
          <w:spacing w:val="-3"/>
          <w:w w:val="115"/>
        </w:rPr>
        <w:t xml:space="preserve">by </w:t>
      </w:r>
      <w:r>
        <w:rPr>
          <w:w w:val="115"/>
        </w:rPr>
        <w:t xml:space="preserve">the attacker, or (more recently) when a target’s device is compromised </w:t>
      </w:r>
      <w:r>
        <w:rPr>
          <w:spacing w:val="-3"/>
          <w:w w:val="115"/>
        </w:rPr>
        <w:t xml:space="preserve">by </w:t>
      </w:r>
      <w:r>
        <w:rPr>
          <w:w w:val="115"/>
        </w:rPr>
        <w:t>malware. No matter how well it is protected</w:t>
      </w:r>
      <w:r>
        <w:rPr>
          <w:spacing w:val="-9"/>
          <w:w w:val="115"/>
        </w:rPr>
        <w:t xml:space="preserve"> </w:t>
      </w:r>
      <w:r>
        <w:rPr>
          <w:spacing w:val="-3"/>
          <w:w w:val="115"/>
        </w:rPr>
        <w:t>by</w:t>
      </w:r>
      <w:r>
        <w:rPr>
          <w:spacing w:val="-8"/>
          <w:w w:val="115"/>
        </w:rPr>
        <w:t xml:space="preserve"> </w:t>
      </w:r>
      <w:r>
        <w:rPr>
          <w:w w:val="115"/>
        </w:rPr>
        <w:t>encryption</w:t>
      </w:r>
      <w:r>
        <w:rPr>
          <w:spacing w:val="-8"/>
          <w:w w:val="115"/>
        </w:rPr>
        <w:t xml:space="preserve"> </w:t>
      </w:r>
      <w:r>
        <w:rPr>
          <w:w w:val="115"/>
        </w:rPr>
        <w:t>and</w:t>
      </w:r>
      <w:r>
        <w:rPr>
          <w:spacing w:val="-8"/>
          <w:w w:val="115"/>
        </w:rPr>
        <w:t xml:space="preserve"> </w:t>
      </w:r>
      <w:r>
        <w:rPr>
          <w:w w:val="115"/>
        </w:rPr>
        <w:t>access</w:t>
      </w:r>
      <w:r>
        <w:rPr>
          <w:spacing w:val="-9"/>
          <w:w w:val="115"/>
        </w:rPr>
        <w:t xml:space="preserve"> </w:t>
      </w:r>
      <w:r>
        <w:rPr>
          <w:w w:val="115"/>
        </w:rPr>
        <w:t>controls</w:t>
      </w:r>
      <w:r>
        <w:rPr>
          <w:spacing w:val="-8"/>
          <w:w w:val="115"/>
        </w:rPr>
        <w:t xml:space="preserve"> </w:t>
      </w:r>
      <w:r>
        <w:rPr>
          <w:w w:val="115"/>
        </w:rPr>
        <w:t>while</w:t>
      </w:r>
      <w:r>
        <w:rPr>
          <w:spacing w:val="-8"/>
          <w:w w:val="115"/>
        </w:rPr>
        <w:t xml:space="preserve"> </w:t>
      </w:r>
      <w:r>
        <w:rPr>
          <w:w w:val="115"/>
        </w:rPr>
        <w:t>in</w:t>
      </w:r>
      <w:r>
        <w:rPr>
          <w:spacing w:val="-8"/>
          <w:w w:val="115"/>
        </w:rPr>
        <w:t xml:space="preserve"> </w:t>
      </w:r>
      <w:r>
        <w:rPr>
          <w:w w:val="115"/>
        </w:rPr>
        <w:t>transit</w:t>
      </w:r>
      <w:r>
        <w:rPr>
          <w:spacing w:val="-9"/>
          <w:w w:val="115"/>
        </w:rPr>
        <w:t xml:space="preserve"> </w:t>
      </w:r>
      <w:r>
        <w:rPr>
          <w:w w:val="115"/>
        </w:rPr>
        <w:t>or</w:t>
      </w:r>
      <w:r>
        <w:rPr>
          <w:spacing w:val="-8"/>
          <w:w w:val="115"/>
        </w:rPr>
        <w:t xml:space="preserve"> </w:t>
      </w:r>
      <w:r>
        <w:rPr>
          <w:w w:val="115"/>
        </w:rPr>
        <w:t>storage,</w:t>
      </w:r>
      <w:r>
        <w:rPr>
          <w:spacing w:val="-6"/>
          <w:w w:val="115"/>
        </w:rPr>
        <w:t xml:space="preserve"> </w:t>
      </w:r>
      <w:r>
        <w:rPr>
          <w:w w:val="115"/>
        </w:rPr>
        <w:t>most</w:t>
      </w:r>
      <w:r>
        <w:rPr>
          <w:spacing w:val="-9"/>
          <w:w w:val="115"/>
        </w:rPr>
        <w:t xml:space="preserve"> </w:t>
      </w:r>
      <w:r>
        <w:rPr>
          <w:w w:val="115"/>
        </w:rPr>
        <w:t>highly con</w:t>
      </w:r>
      <w:r>
        <w:rPr>
          <w:rFonts w:ascii="Cambria" w:hAnsi="Cambria"/>
          <w:w w:val="115"/>
        </w:rPr>
        <w:t>fi</w:t>
      </w:r>
      <w:r>
        <w:rPr>
          <w:w w:val="115"/>
        </w:rPr>
        <w:t>dential</w:t>
      </w:r>
      <w:r>
        <w:rPr>
          <w:spacing w:val="-12"/>
          <w:w w:val="115"/>
        </w:rPr>
        <w:t xml:space="preserve"> </w:t>
      </w:r>
      <w:r>
        <w:rPr>
          <w:w w:val="115"/>
        </w:rPr>
        <w:t>information</w:t>
      </w:r>
      <w:r>
        <w:rPr>
          <w:spacing w:val="-12"/>
          <w:w w:val="115"/>
        </w:rPr>
        <w:t xml:space="preserve"> </w:t>
      </w:r>
      <w:r>
        <w:rPr>
          <w:w w:val="115"/>
        </w:rPr>
        <w:t>comes</w:t>
      </w:r>
      <w:r>
        <w:rPr>
          <w:spacing w:val="-11"/>
          <w:w w:val="115"/>
        </w:rPr>
        <w:t xml:space="preserve"> </w:t>
      </w:r>
      <w:r>
        <w:rPr>
          <w:w w:val="115"/>
        </w:rPr>
        <w:t>into</w:t>
      </w:r>
      <w:r>
        <w:rPr>
          <w:spacing w:val="-11"/>
          <w:w w:val="115"/>
        </w:rPr>
        <w:t xml:space="preserve"> </w:t>
      </w:r>
      <w:r>
        <w:rPr>
          <w:w w:val="115"/>
        </w:rPr>
        <w:t>being</w:t>
      </w:r>
      <w:r>
        <w:rPr>
          <w:spacing w:val="-11"/>
          <w:w w:val="115"/>
        </w:rPr>
        <w:t xml:space="preserve"> </w:t>
      </w:r>
      <w:r>
        <w:rPr>
          <w:w w:val="115"/>
        </w:rPr>
        <w:t>either</w:t>
      </w:r>
      <w:r>
        <w:rPr>
          <w:spacing w:val="-12"/>
          <w:w w:val="115"/>
        </w:rPr>
        <w:t xml:space="preserve"> </w:t>
      </w:r>
      <w:r>
        <w:rPr>
          <w:w w:val="115"/>
        </w:rPr>
        <w:t>as</w:t>
      </w:r>
      <w:r>
        <w:rPr>
          <w:spacing w:val="-12"/>
          <w:w w:val="115"/>
        </w:rPr>
        <w:t xml:space="preserve"> </w:t>
      </w:r>
      <w:r>
        <w:rPr>
          <w:w w:val="115"/>
        </w:rPr>
        <w:t>speech</w:t>
      </w:r>
      <w:r>
        <w:rPr>
          <w:spacing w:val="-11"/>
          <w:w w:val="115"/>
        </w:rPr>
        <w:t xml:space="preserve"> </w:t>
      </w:r>
      <w:r>
        <w:rPr>
          <w:w w:val="115"/>
        </w:rPr>
        <w:t>or</w:t>
      </w:r>
      <w:r>
        <w:rPr>
          <w:spacing w:val="-12"/>
          <w:w w:val="115"/>
        </w:rPr>
        <w:t xml:space="preserve"> </w:t>
      </w:r>
      <w:r>
        <w:rPr>
          <w:w w:val="115"/>
        </w:rPr>
        <w:t>as</w:t>
      </w:r>
      <w:r>
        <w:rPr>
          <w:spacing w:val="-11"/>
          <w:w w:val="115"/>
        </w:rPr>
        <w:t xml:space="preserve"> </w:t>
      </w:r>
      <w:r>
        <w:rPr>
          <w:w w:val="115"/>
        </w:rPr>
        <w:t>keystrokes</w:t>
      </w:r>
      <w:r>
        <w:rPr>
          <w:spacing w:val="-11"/>
          <w:w w:val="115"/>
        </w:rPr>
        <w:t xml:space="preserve"> </w:t>
      </w:r>
      <w:r>
        <w:rPr>
          <w:w w:val="115"/>
        </w:rPr>
        <w:t>on</w:t>
      </w:r>
      <w:r>
        <w:rPr>
          <w:spacing w:val="-12"/>
          <w:w w:val="115"/>
        </w:rPr>
        <w:t xml:space="preserve"> </w:t>
      </w:r>
      <w:r>
        <w:rPr>
          <w:w w:val="115"/>
        </w:rPr>
        <w:t xml:space="preserve">a laptop or phone. If it can </w:t>
      </w:r>
      <w:r>
        <w:rPr>
          <w:spacing w:val="2"/>
          <w:w w:val="115"/>
        </w:rPr>
        <w:t xml:space="preserve">be </w:t>
      </w:r>
      <w:r>
        <w:rPr>
          <w:w w:val="115"/>
        </w:rPr>
        <w:t xml:space="preserve">captured </w:t>
      </w:r>
      <w:r>
        <w:rPr>
          <w:spacing w:val="-3"/>
          <w:w w:val="115"/>
        </w:rPr>
        <w:t xml:space="preserve">by </w:t>
      </w:r>
      <w:r>
        <w:rPr>
          <w:w w:val="115"/>
        </w:rPr>
        <w:t>the opponent at this stage, then no subsequent protective measures are likely to help very</w:t>
      </w:r>
      <w:r>
        <w:rPr>
          <w:spacing w:val="30"/>
          <w:w w:val="115"/>
        </w:rPr>
        <w:t xml:space="preserve"> </w:t>
      </w:r>
      <w:r>
        <w:rPr>
          <w:spacing w:val="-3"/>
          <w:w w:val="115"/>
        </w:rPr>
        <w:t>much.</w:t>
      </w:r>
    </w:p>
    <w:p>
      <w:pPr>
        <w:pStyle w:val="BodyText"/>
        <w:spacing w:before="78"/>
        <w:ind w:left="1110"/>
        <w:jc w:val="both"/>
      </w:pPr>
      <w:r>
        <w:rPr>
          <w:w w:val="115"/>
        </w:rPr>
        <w:t>An extraordinary range of bugs is available on the market:</w:t>
      </w:r>
    </w:p>
    <w:p>
      <w:pPr>
        <w:pStyle w:val="BodyText"/>
        <w:spacing w:before="8"/>
      </w:pPr>
    </w:p>
    <w:p>
      <w:pPr>
        <w:pStyle w:val="ListParagraph"/>
        <w:numPr>
          <w:ilvl w:val="3"/>
          <w:numId w:val="2"/>
        </w:numPr>
        <w:tabs>
          <w:tab w:pos="1310" w:val="left" w:leader="none"/>
        </w:tabs>
        <w:spacing w:line="204" w:lineRule="auto" w:before="0" w:after="0"/>
        <w:ind w:left="1309" w:right="863" w:hanging="199"/>
        <w:jc w:val="both"/>
        <w:rPr>
          <w:sz w:val="20"/>
        </w:rPr>
      </w:pPr>
      <w:r>
        <w:rPr>
          <w:spacing w:val="-3"/>
          <w:w w:val="110"/>
          <w:sz w:val="20"/>
        </w:rPr>
        <w:t xml:space="preserve">At </w:t>
      </w:r>
      <w:r>
        <w:rPr>
          <w:w w:val="110"/>
          <w:sz w:val="20"/>
        </w:rPr>
        <w:t xml:space="preserve">the low end, a few tens of dollars will buy a simple radio microphone that you can stick under a table when visiting the target.  Battery life </w:t>
      </w:r>
      <w:r>
        <w:rPr>
          <w:spacing w:val="-7"/>
          <w:w w:val="110"/>
          <w:sz w:val="20"/>
        </w:rPr>
        <w:t xml:space="preserve">is     </w:t>
      </w:r>
      <w:r>
        <w:rPr>
          <w:w w:val="110"/>
          <w:sz w:val="20"/>
        </w:rPr>
        <w:t xml:space="preserve">the main constraint on these devices.  They typically </w:t>
      </w:r>
      <w:r>
        <w:rPr>
          <w:spacing w:val="-3"/>
          <w:w w:val="110"/>
          <w:sz w:val="20"/>
        </w:rPr>
        <w:t xml:space="preserve">have </w:t>
      </w:r>
      <w:r>
        <w:rPr>
          <w:w w:val="110"/>
          <w:sz w:val="20"/>
        </w:rPr>
        <w:t xml:space="preserve">a range of </w:t>
      </w:r>
      <w:r>
        <w:rPr>
          <w:spacing w:val="-4"/>
          <w:w w:val="110"/>
          <w:sz w:val="20"/>
        </w:rPr>
        <w:t xml:space="preserve">only   </w:t>
      </w:r>
      <w:r>
        <w:rPr>
          <w:w w:val="110"/>
          <w:sz w:val="20"/>
        </w:rPr>
        <w:t>a</w:t>
      </w:r>
      <w:r>
        <w:rPr>
          <w:spacing w:val="10"/>
          <w:w w:val="110"/>
          <w:sz w:val="20"/>
        </w:rPr>
        <w:t xml:space="preserve"> </w:t>
      </w:r>
      <w:r>
        <w:rPr>
          <w:w w:val="110"/>
          <w:sz w:val="20"/>
        </w:rPr>
        <w:t>few</w:t>
      </w:r>
      <w:r>
        <w:rPr>
          <w:spacing w:val="11"/>
          <w:w w:val="110"/>
          <w:sz w:val="20"/>
        </w:rPr>
        <w:t xml:space="preserve"> </w:t>
      </w:r>
      <w:r>
        <w:rPr>
          <w:w w:val="110"/>
          <w:sz w:val="20"/>
        </w:rPr>
        <w:t>hundred</w:t>
      </w:r>
      <w:r>
        <w:rPr>
          <w:spacing w:val="11"/>
          <w:w w:val="110"/>
          <w:sz w:val="20"/>
        </w:rPr>
        <w:t xml:space="preserve"> </w:t>
      </w:r>
      <w:r>
        <w:rPr>
          <w:w w:val="110"/>
          <w:sz w:val="20"/>
        </w:rPr>
        <w:t>yards,</w:t>
      </w:r>
      <w:r>
        <w:rPr>
          <w:spacing w:val="11"/>
          <w:w w:val="110"/>
          <w:sz w:val="20"/>
        </w:rPr>
        <w:t xml:space="preserve"> </w:t>
      </w:r>
      <w:r>
        <w:rPr>
          <w:w w:val="110"/>
          <w:sz w:val="20"/>
        </w:rPr>
        <w:t>and</w:t>
      </w:r>
      <w:r>
        <w:rPr>
          <w:spacing w:val="11"/>
          <w:w w:val="110"/>
          <w:sz w:val="20"/>
        </w:rPr>
        <w:t xml:space="preserve"> </w:t>
      </w:r>
      <w:r>
        <w:rPr>
          <w:w w:val="110"/>
          <w:sz w:val="20"/>
        </w:rPr>
        <w:t>a</w:t>
      </w:r>
      <w:r>
        <w:rPr>
          <w:spacing w:val="11"/>
          <w:w w:val="110"/>
          <w:sz w:val="20"/>
        </w:rPr>
        <w:t xml:space="preserve"> </w:t>
      </w:r>
      <w:r>
        <w:rPr>
          <w:w w:val="110"/>
          <w:sz w:val="20"/>
        </w:rPr>
        <w:t>lifetime</w:t>
      </w:r>
      <w:r>
        <w:rPr>
          <w:spacing w:val="10"/>
          <w:w w:val="110"/>
          <w:sz w:val="20"/>
        </w:rPr>
        <w:t xml:space="preserve"> </w:t>
      </w:r>
      <w:r>
        <w:rPr>
          <w:w w:val="110"/>
          <w:sz w:val="20"/>
        </w:rPr>
        <w:t>of</w:t>
      </w:r>
      <w:r>
        <w:rPr>
          <w:spacing w:val="11"/>
          <w:w w:val="110"/>
          <w:sz w:val="20"/>
        </w:rPr>
        <w:t xml:space="preserve"> </w:t>
      </w:r>
      <w:r>
        <w:rPr>
          <w:w w:val="110"/>
          <w:sz w:val="20"/>
        </w:rPr>
        <w:t>days</w:t>
      </w:r>
      <w:r>
        <w:rPr>
          <w:spacing w:val="11"/>
          <w:w w:val="110"/>
          <w:sz w:val="20"/>
        </w:rPr>
        <w:t xml:space="preserve"> </w:t>
      </w:r>
      <w:r>
        <w:rPr>
          <w:w w:val="110"/>
          <w:sz w:val="20"/>
        </w:rPr>
        <w:t>to</w:t>
      </w:r>
      <w:r>
        <w:rPr>
          <w:spacing w:val="11"/>
          <w:w w:val="110"/>
          <w:sz w:val="20"/>
        </w:rPr>
        <w:t xml:space="preserve"> </w:t>
      </w:r>
      <w:r>
        <w:rPr>
          <w:w w:val="110"/>
          <w:sz w:val="20"/>
        </w:rPr>
        <w:t>weeks.</w:t>
      </w:r>
    </w:p>
    <w:p>
      <w:pPr>
        <w:pStyle w:val="ListParagraph"/>
        <w:numPr>
          <w:ilvl w:val="3"/>
          <w:numId w:val="2"/>
        </w:numPr>
        <w:tabs>
          <w:tab w:pos="1310" w:val="left" w:leader="none"/>
        </w:tabs>
        <w:spacing w:line="204" w:lineRule="auto" w:before="163" w:after="0"/>
        <w:ind w:left="1309" w:right="863" w:hanging="199"/>
        <w:jc w:val="both"/>
        <w:rPr>
          <w:sz w:val="20"/>
        </w:rPr>
      </w:pPr>
      <w:r>
        <w:rPr>
          <w:spacing w:val="-3"/>
          <w:w w:val="110"/>
          <w:sz w:val="20"/>
        </w:rPr>
        <w:t xml:space="preserve">At </w:t>
      </w:r>
      <w:r>
        <w:rPr>
          <w:w w:val="110"/>
          <w:sz w:val="20"/>
        </w:rPr>
        <w:t xml:space="preserve">the next step up are devices that draw their power from the mains, a telephone cable or some other external electricity </w:t>
      </w:r>
      <w:r>
        <w:rPr>
          <w:spacing w:val="-3"/>
          <w:w w:val="110"/>
          <w:sz w:val="20"/>
        </w:rPr>
        <w:t xml:space="preserve">supply, </w:t>
      </w:r>
      <w:r>
        <w:rPr>
          <w:w w:val="110"/>
          <w:sz w:val="20"/>
        </w:rPr>
        <w:t>and so can last inde</w:t>
      </w:r>
      <w:r>
        <w:rPr>
          <w:rFonts w:ascii="Cambria" w:hAnsi="Cambria"/>
          <w:w w:val="110"/>
          <w:sz w:val="20"/>
        </w:rPr>
        <w:t>fi</w:t>
      </w:r>
      <w:r>
        <w:rPr>
          <w:w w:val="110"/>
          <w:sz w:val="20"/>
        </w:rPr>
        <w:t>nitely. As a historical example, the UK Security Service got entry to the Egyptian embassy in London during the Suez crisis and modi</w:t>
      </w:r>
      <w:r>
        <w:rPr>
          <w:rFonts w:ascii="Cambria" w:hAnsi="Cambria"/>
          <w:w w:val="110"/>
          <w:sz w:val="20"/>
        </w:rPr>
        <w:t>fi</w:t>
      </w:r>
      <w:r>
        <w:rPr>
          <w:w w:val="110"/>
          <w:sz w:val="20"/>
        </w:rPr>
        <w:t xml:space="preserve">ed the telephone to listen in when the clerk was entering the day’s key settings into the cipher machine [600]. Some modern equivalents clip into a </w:t>
      </w:r>
      <w:r>
        <w:rPr>
          <w:spacing w:val="-5"/>
          <w:w w:val="110"/>
          <w:sz w:val="20"/>
        </w:rPr>
        <w:t>key</w:t>
      </w:r>
      <w:r>
        <w:rPr>
          <w:w w:val="110"/>
          <w:sz w:val="20"/>
        </w:rPr>
        <w:t xml:space="preserve">board cable and look like a connector; others look like electrical adaptors but send audio and video back to their owner. Police covert-entry teams install such bugs in the homes and cars of serious crime suspects. Most  now use mobile-phone technology: they can </w:t>
      </w:r>
      <w:r>
        <w:rPr>
          <w:spacing w:val="2"/>
          <w:w w:val="110"/>
          <w:sz w:val="20"/>
        </w:rPr>
        <w:t xml:space="preserve">be </w:t>
      </w:r>
      <w:r>
        <w:rPr>
          <w:w w:val="110"/>
          <w:sz w:val="20"/>
        </w:rPr>
        <w:t xml:space="preserve">seen as custom handsets that listen and </w:t>
      </w:r>
      <w:r>
        <w:rPr>
          <w:spacing w:val="-3"/>
          <w:w w:val="110"/>
          <w:sz w:val="20"/>
        </w:rPr>
        <w:t xml:space="preserve">watch </w:t>
      </w:r>
      <w:r>
        <w:rPr>
          <w:w w:val="110"/>
          <w:sz w:val="20"/>
        </w:rPr>
        <w:t>when</w:t>
      </w:r>
      <w:r>
        <w:rPr>
          <w:spacing w:val="1"/>
          <w:w w:val="110"/>
          <w:sz w:val="20"/>
        </w:rPr>
        <w:t xml:space="preserve"> </w:t>
      </w:r>
      <w:r>
        <w:rPr>
          <w:w w:val="110"/>
          <w:sz w:val="20"/>
        </w:rPr>
        <w:t>called.</w:t>
      </w:r>
    </w:p>
    <w:p>
      <w:pPr>
        <w:pStyle w:val="ListParagraph"/>
        <w:numPr>
          <w:ilvl w:val="3"/>
          <w:numId w:val="2"/>
        </w:numPr>
        <w:tabs>
          <w:tab w:pos="1310" w:val="left" w:leader="none"/>
        </w:tabs>
        <w:spacing w:line="204" w:lineRule="auto" w:before="170" w:after="0"/>
        <w:ind w:left="1309" w:right="863" w:hanging="199"/>
        <w:jc w:val="both"/>
        <w:rPr>
          <w:sz w:val="20"/>
        </w:rPr>
      </w:pPr>
      <w:r>
        <w:rPr>
          <w:w w:val="115"/>
          <w:sz w:val="20"/>
        </w:rPr>
        <w:t xml:space="preserve">One exotic device, on show at the NSA Museum in </w:t>
      </w:r>
      <w:r>
        <w:rPr>
          <w:spacing w:val="-5"/>
          <w:w w:val="115"/>
          <w:sz w:val="20"/>
        </w:rPr>
        <w:t xml:space="preserve">Fort </w:t>
      </w:r>
      <w:r>
        <w:rPr>
          <w:w w:val="115"/>
          <w:sz w:val="20"/>
        </w:rPr>
        <w:t>Meade, was</w:t>
      </w:r>
      <w:r>
        <w:rPr>
          <w:spacing w:val="-25"/>
          <w:w w:val="115"/>
          <w:sz w:val="20"/>
        </w:rPr>
        <w:t xml:space="preserve"> </w:t>
      </w:r>
      <w:r>
        <w:rPr>
          <w:spacing w:val="-4"/>
          <w:w w:val="115"/>
          <w:sz w:val="20"/>
        </w:rPr>
        <w:t>pre</w:t>
      </w:r>
      <w:r>
        <w:rPr>
          <w:w w:val="115"/>
          <w:sz w:val="20"/>
        </w:rPr>
        <w:t>sented</w:t>
      </w:r>
      <w:r>
        <w:rPr>
          <w:spacing w:val="-7"/>
          <w:w w:val="115"/>
          <w:sz w:val="20"/>
        </w:rPr>
        <w:t xml:space="preserve"> </w:t>
      </w:r>
      <w:r>
        <w:rPr>
          <w:w w:val="115"/>
          <w:sz w:val="20"/>
        </w:rPr>
        <w:t>to</w:t>
      </w:r>
      <w:r>
        <w:rPr>
          <w:spacing w:val="-6"/>
          <w:w w:val="115"/>
          <w:sz w:val="20"/>
        </w:rPr>
        <w:t xml:space="preserve"> </w:t>
      </w:r>
      <w:r>
        <w:rPr>
          <w:w w:val="115"/>
          <w:sz w:val="20"/>
        </w:rPr>
        <w:t>the</w:t>
      </w:r>
      <w:r>
        <w:rPr>
          <w:spacing w:val="-6"/>
          <w:w w:val="115"/>
          <w:sz w:val="20"/>
        </w:rPr>
        <w:t xml:space="preserve"> </w:t>
      </w:r>
      <w:r>
        <w:rPr>
          <w:w w:val="115"/>
          <w:sz w:val="20"/>
        </w:rPr>
        <w:t>US</w:t>
      </w:r>
      <w:r>
        <w:rPr>
          <w:spacing w:val="-5"/>
          <w:w w:val="115"/>
          <w:sz w:val="20"/>
        </w:rPr>
        <w:t xml:space="preserve"> </w:t>
      </w:r>
      <w:r>
        <w:rPr>
          <w:w w:val="115"/>
          <w:sz w:val="20"/>
        </w:rPr>
        <w:t>ambassador</w:t>
      </w:r>
      <w:r>
        <w:rPr>
          <w:spacing w:val="-6"/>
          <w:w w:val="115"/>
          <w:sz w:val="20"/>
        </w:rPr>
        <w:t xml:space="preserve"> </w:t>
      </w:r>
      <w:r>
        <w:rPr>
          <w:w w:val="115"/>
          <w:sz w:val="20"/>
        </w:rPr>
        <w:t>in</w:t>
      </w:r>
      <w:r>
        <w:rPr>
          <w:spacing w:val="-6"/>
          <w:w w:val="115"/>
          <w:sz w:val="20"/>
        </w:rPr>
        <w:t xml:space="preserve"> </w:t>
      </w:r>
      <w:r>
        <w:rPr>
          <w:w w:val="115"/>
          <w:sz w:val="20"/>
        </w:rPr>
        <w:t>Moscow</w:t>
      </w:r>
      <w:r>
        <w:rPr>
          <w:spacing w:val="-6"/>
          <w:w w:val="115"/>
          <w:sz w:val="20"/>
        </w:rPr>
        <w:t xml:space="preserve"> </w:t>
      </w:r>
      <w:r>
        <w:rPr>
          <w:w w:val="115"/>
          <w:sz w:val="20"/>
        </w:rPr>
        <w:t>in</w:t>
      </w:r>
      <w:r>
        <w:rPr>
          <w:spacing w:val="-6"/>
          <w:w w:val="115"/>
          <w:sz w:val="20"/>
        </w:rPr>
        <w:t xml:space="preserve"> </w:t>
      </w:r>
      <w:r>
        <w:rPr>
          <w:w w:val="115"/>
          <w:sz w:val="20"/>
        </w:rPr>
        <w:t>1946</w:t>
      </w:r>
      <w:r>
        <w:rPr>
          <w:spacing w:val="-7"/>
          <w:w w:val="115"/>
          <w:sz w:val="20"/>
        </w:rPr>
        <w:t xml:space="preserve"> </w:t>
      </w:r>
      <w:r>
        <w:rPr>
          <w:spacing w:val="-3"/>
          <w:w w:val="115"/>
          <w:sz w:val="20"/>
        </w:rPr>
        <w:t>by</w:t>
      </w:r>
      <w:r>
        <w:rPr>
          <w:spacing w:val="-6"/>
          <w:w w:val="115"/>
          <w:sz w:val="20"/>
        </w:rPr>
        <w:t xml:space="preserve"> </w:t>
      </w:r>
      <w:r>
        <w:rPr>
          <w:w w:val="115"/>
          <w:sz w:val="20"/>
        </w:rPr>
        <w:t>a</w:t>
      </w:r>
      <w:r>
        <w:rPr>
          <w:spacing w:val="-6"/>
          <w:w w:val="115"/>
          <w:sz w:val="20"/>
        </w:rPr>
        <w:t xml:space="preserve"> </w:t>
      </w:r>
      <w:r>
        <w:rPr>
          <w:w w:val="115"/>
          <w:sz w:val="20"/>
        </w:rPr>
        <w:t>class</w:t>
      </w:r>
      <w:r>
        <w:rPr>
          <w:spacing w:val="-6"/>
          <w:w w:val="115"/>
          <w:sz w:val="20"/>
        </w:rPr>
        <w:t xml:space="preserve"> </w:t>
      </w:r>
      <w:r>
        <w:rPr>
          <w:w w:val="115"/>
          <w:sz w:val="20"/>
        </w:rPr>
        <w:t>of</w:t>
      </w:r>
      <w:r>
        <w:rPr>
          <w:spacing w:val="-6"/>
          <w:w w:val="115"/>
          <w:sz w:val="20"/>
        </w:rPr>
        <w:t xml:space="preserve"> </w:t>
      </w:r>
      <w:r>
        <w:rPr>
          <w:w w:val="115"/>
          <w:sz w:val="20"/>
        </w:rPr>
        <w:t xml:space="preserve">schoolchildren. It was a wooden replica of the Great Seal of the United States, </w:t>
      </w:r>
      <w:r>
        <w:rPr>
          <w:spacing w:val="-4"/>
          <w:w w:val="115"/>
          <w:sz w:val="20"/>
        </w:rPr>
        <w:t xml:space="preserve">and </w:t>
      </w:r>
      <w:r>
        <w:rPr>
          <w:w w:val="115"/>
          <w:sz w:val="20"/>
        </w:rPr>
        <w:t>the</w:t>
      </w:r>
      <w:r>
        <w:rPr>
          <w:spacing w:val="-6"/>
          <w:w w:val="115"/>
          <w:sz w:val="20"/>
        </w:rPr>
        <w:t xml:space="preserve"> </w:t>
      </w:r>
      <w:r>
        <w:rPr>
          <w:w w:val="115"/>
          <w:sz w:val="20"/>
        </w:rPr>
        <w:t>ambassador</w:t>
      </w:r>
      <w:r>
        <w:rPr>
          <w:spacing w:val="-6"/>
          <w:w w:val="115"/>
          <w:sz w:val="20"/>
        </w:rPr>
        <w:t xml:space="preserve"> </w:t>
      </w:r>
      <w:r>
        <w:rPr>
          <w:w w:val="115"/>
          <w:sz w:val="20"/>
        </w:rPr>
        <w:t>hung</w:t>
      </w:r>
      <w:r>
        <w:rPr>
          <w:spacing w:val="-6"/>
          <w:w w:val="115"/>
          <w:sz w:val="20"/>
        </w:rPr>
        <w:t xml:space="preserve"> </w:t>
      </w:r>
      <w:r>
        <w:rPr>
          <w:w w:val="115"/>
          <w:sz w:val="20"/>
        </w:rPr>
        <w:t>it</w:t>
      </w:r>
      <w:r>
        <w:rPr>
          <w:spacing w:val="-6"/>
          <w:w w:val="115"/>
          <w:sz w:val="20"/>
        </w:rPr>
        <w:t xml:space="preserve"> </w:t>
      </w:r>
      <w:r>
        <w:rPr>
          <w:w w:val="115"/>
          <w:sz w:val="20"/>
        </w:rPr>
        <w:t>on</w:t>
      </w:r>
      <w:r>
        <w:rPr>
          <w:spacing w:val="-5"/>
          <w:w w:val="115"/>
          <w:sz w:val="20"/>
        </w:rPr>
        <w:t xml:space="preserve"> </w:t>
      </w:r>
      <w:r>
        <w:rPr>
          <w:w w:val="115"/>
          <w:sz w:val="20"/>
        </w:rPr>
        <w:t>the</w:t>
      </w:r>
      <w:r>
        <w:rPr>
          <w:spacing w:val="-6"/>
          <w:w w:val="115"/>
          <w:sz w:val="20"/>
        </w:rPr>
        <w:t xml:space="preserve"> </w:t>
      </w:r>
      <w:r>
        <w:rPr>
          <w:w w:val="115"/>
          <w:sz w:val="20"/>
        </w:rPr>
        <w:t>wall</w:t>
      </w:r>
      <w:r>
        <w:rPr>
          <w:spacing w:val="-6"/>
          <w:w w:val="115"/>
          <w:sz w:val="20"/>
        </w:rPr>
        <w:t xml:space="preserve"> </w:t>
      </w:r>
      <w:r>
        <w:rPr>
          <w:w w:val="115"/>
          <w:sz w:val="20"/>
        </w:rPr>
        <w:t>of</w:t>
      </w:r>
      <w:r>
        <w:rPr>
          <w:spacing w:val="-6"/>
          <w:w w:val="115"/>
          <w:sz w:val="20"/>
        </w:rPr>
        <w:t xml:space="preserve"> </w:t>
      </w:r>
      <w:r>
        <w:rPr>
          <w:w w:val="115"/>
          <w:sz w:val="20"/>
        </w:rPr>
        <w:t>the</w:t>
      </w:r>
      <w:r>
        <w:rPr>
          <w:spacing w:val="-6"/>
          <w:w w:val="115"/>
          <w:sz w:val="20"/>
        </w:rPr>
        <w:t xml:space="preserve"> </w:t>
      </w:r>
      <w:r>
        <w:rPr>
          <w:w w:val="115"/>
          <w:sz w:val="20"/>
        </w:rPr>
        <w:t>o</w:t>
      </w:r>
      <w:r>
        <w:rPr>
          <w:rFonts w:ascii="Cambria" w:hAnsi="Cambria"/>
          <w:w w:val="115"/>
          <w:sz w:val="20"/>
        </w:rPr>
        <w:t>ffi</w:t>
      </w:r>
      <w:r>
        <w:rPr>
          <w:w w:val="115"/>
          <w:sz w:val="20"/>
        </w:rPr>
        <w:t>ce</w:t>
      </w:r>
      <w:r>
        <w:rPr>
          <w:spacing w:val="-5"/>
          <w:w w:val="115"/>
          <w:sz w:val="20"/>
        </w:rPr>
        <w:t xml:space="preserve"> </w:t>
      </w:r>
      <w:r>
        <w:rPr>
          <w:w w:val="115"/>
          <w:sz w:val="20"/>
        </w:rPr>
        <w:t>in</w:t>
      </w:r>
      <w:r>
        <w:rPr>
          <w:spacing w:val="-6"/>
          <w:w w:val="115"/>
          <w:sz w:val="20"/>
        </w:rPr>
        <w:t xml:space="preserve"> </w:t>
      </w:r>
      <w:r>
        <w:rPr>
          <w:w w:val="115"/>
          <w:sz w:val="20"/>
        </w:rPr>
        <w:t>his</w:t>
      </w:r>
      <w:r>
        <w:rPr>
          <w:spacing w:val="-6"/>
          <w:w w:val="115"/>
          <w:sz w:val="20"/>
        </w:rPr>
        <w:t xml:space="preserve"> </w:t>
      </w:r>
      <w:r>
        <w:rPr>
          <w:w w:val="115"/>
          <w:sz w:val="20"/>
        </w:rPr>
        <w:t>residence.</w:t>
      </w:r>
      <w:r>
        <w:rPr>
          <w:spacing w:val="14"/>
          <w:w w:val="115"/>
          <w:sz w:val="20"/>
        </w:rPr>
        <w:t xml:space="preserve"> </w:t>
      </w:r>
      <w:r>
        <w:rPr>
          <w:w w:val="115"/>
          <w:sz w:val="20"/>
        </w:rPr>
        <w:t>In</w:t>
      </w:r>
      <w:r>
        <w:rPr>
          <w:spacing w:val="-6"/>
          <w:w w:val="115"/>
          <w:sz w:val="20"/>
        </w:rPr>
        <w:t xml:space="preserve"> </w:t>
      </w:r>
      <w:r>
        <w:rPr>
          <w:spacing w:val="-3"/>
          <w:w w:val="115"/>
          <w:sz w:val="20"/>
        </w:rPr>
        <w:t xml:space="preserve">1952, </w:t>
      </w:r>
      <w:r>
        <w:rPr>
          <w:w w:val="115"/>
          <w:sz w:val="20"/>
        </w:rPr>
        <w:t xml:space="preserve">it was discovered to contain a resonant cavity that acted as a microphone when illuminated </w:t>
      </w:r>
      <w:r>
        <w:rPr>
          <w:spacing w:val="-3"/>
          <w:w w:val="115"/>
          <w:sz w:val="20"/>
        </w:rPr>
        <w:t xml:space="preserve">by microwaves </w:t>
      </w:r>
      <w:r>
        <w:rPr>
          <w:w w:val="115"/>
          <w:sz w:val="20"/>
        </w:rPr>
        <w:t>from outside the building, and retransmitted the conversations that took place in his o</w:t>
      </w:r>
      <w:r>
        <w:rPr>
          <w:rFonts w:ascii="Cambria" w:hAnsi="Cambria"/>
          <w:w w:val="115"/>
          <w:sz w:val="20"/>
        </w:rPr>
        <w:t>ffi</w:t>
      </w:r>
      <w:r>
        <w:rPr>
          <w:w w:val="115"/>
          <w:sz w:val="20"/>
        </w:rPr>
        <w:t>ce. Right up to the  end</w:t>
      </w:r>
      <w:r>
        <w:rPr>
          <w:spacing w:val="-7"/>
          <w:w w:val="115"/>
          <w:sz w:val="20"/>
        </w:rPr>
        <w:t xml:space="preserve"> </w:t>
      </w:r>
      <w:r>
        <w:rPr>
          <w:w w:val="115"/>
          <w:sz w:val="20"/>
        </w:rPr>
        <w:t>of</w:t>
      </w:r>
      <w:r>
        <w:rPr>
          <w:spacing w:val="-6"/>
          <w:w w:val="115"/>
          <w:sz w:val="20"/>
        </w:rPr>
        <w:t xml:space="preserve"> </w:t>
      </w:r>
      <w:r>
        <w:rPr>
          <w:w w:val="115"/>
          <w:sz w:val="20"/>
        </w:rPr>
        <w:t>the</w:t>
      </w:r>
      <w:r>
        <w:rPr>
          <w:spacing w:val="-7"/>
          <w:w w:val="115"/>
          <w:sz w:val="20"/>
        </w:rPr>
        <w:t xml:space="preserve"> </w:t>
      </w:r>
      <w:r>
        <w:rPr>
          <w:w w:val="115"/>
          <w:sz w:val="20"/>
        </w:rPr>
        <w:t>Cold</w:t>
      </w:r>
      <w:r>
        <w:rPr>
          <w:spacing w:val="-6"/>
          <w:w w:val="115"/>
          <w:sz w:val="20"/>
        </w:rPr>
        <w:t xml:space="preserve"> </w:t>
      </w:r>
      <w:r>
        <w:rPr>
          <w:spacing w:val="-5"/>
          <w:w w:val="115"/>
          <w:sz w:val="20"/>
        </w:rPr>
        <w:t>War,</w:t>
      </w:r>
      <w:r>
        <w:rPr>
          <w:spacing w:val="-7"/>
          <w:w w:val="115"/>
          <w:sz w:val="20"/>
        </w:rPr>
        <w:t xml:space="preserve"> </w:t>
      </w:r>
      <w:r>
        <w:rPr>
          <w:w w:val="115"/>
          <w:sz w:val="20"/>
        </w:rPr>
        <w:t>embassies</w:t>
      </w:r>
      <w:r>
        <w:rPr>
          <w:spacing w:val="-6"/>
          <w:w w:val="115"/>
          <w:sz w:val="20"/>
        </w:rPr>
        <w:t xml:space="preserve"> </w:t>
      </w:r>
      <w:r>
        <w:rPr>
          <w:w w:val="115"/>
          <w:sz w:val="20"/>
        </w:rPr>
        <w:t>in</w:t>
      </w:r>
      <w:r>
        <w:rPr>
          <w:spacing w:val="-7"/>
          <w:w w:val="115"/>
          <w:sz w:val="20"/>
        </w:rPr>
        <w:t xml:space="preserve"> </w:t>
      </w:r>
      <w:r>
        <w:rPr>
          <w:w w:val="115"/>
          <w:sz w:val="20"/>
        </w:rPr>
        <w:t>Moscow</w:t>
      </w:r>
      <w:r>
        <w:rPr>
          <w:spacing w:val="-7"/>
          <w:w w:val="115"/>
          <w:sz w:val="20"/>
        </w:rPr>
        <w:t xml:space="preserve"> </w:t>
      </w:r>
      <w:r>
        <w:rPr>
          <w:w w:val="115"/>
          <w:sz w:val="20"/>
        </w:rPr>
        <w:t>were</w:t>
      </w:r>
      <w:r>
        <w:rPr>
          <w:spacing w:val="-6"/>
          <w:w w:val="115"/>
          <w:sz w:val="20"/>
        </w:rPr>
        <w:t xml:space="preserve"> </w:t>
      </w:r>
      <w:r>
        <w:rPr>
          <w:w w:val="115"/>
          <w:sz w:val="20"/>
        </w:rPr>
        <w:t>regularly</w:t>
      </w:r>
      <w:r>
        <w:rPr>
          <w:spacing w:val="-7"/>
          <w:w w:val="115"/>
          <w:sz w:val="20"/>
        </w:rPr>
        <w:t xml:space="preserve"> </w:t>
      </w:r>
      <w:r>
        <w:rPr>
          <w:w w:val="115"/>
          <w:sz w:val="20"/>
        </w:rPr>
        <w:t>irradiated</w:t>
      </w:r>
      <w:r>
        <w:rPr>
          <w:spacing w:val="-6"/>
          <w:w w:val="115"/>
          <w:sz w:val="20"/>
        </w:rPr>
        <w:t xml:space="preserve"> </w:t>
      </w:r>
      <w:r>
        <w:rPr>
          <w:spacing w:val="-4"/>
          <w:w w:val="115"/>
          <w:sz w:val="20"/>
        </w:rPr>
        <w:t xml:space="preserve">with </w:t>
      </w:r>
      <w:r>
        <w:rPr>
          <w:spacing w:val="-3"/>
          <w:w w:val="115"/>
          <w:sz w:val="20"/>
        </w:rPr>
        <w:t xml:space="preserve">microwaves, </w:t>
      </w:r>
      <w:r>
        <w:rPr>
          <w:w w:val="115"/>
          <w:sz w:val="20"/>
        </w:rPr>
        <w:t xml:space="preserve">so </w:t>
      </w:r>
      <w:r>
        <w:rPr>
          <w:spacing w:val="-3"/>
          <w:w w:val="115"/>
          <w:sz w:val="20"/>
        </w:rPr>
        <w:t xml:space="preserve">variants </w:t>
      </w:r>
      <w:r>
        <w:rPr>
          <w:w w:val="115"/>
          <w:sz w:val="20"/>
        </w:rPr>
        <w:t>of the technique presumably remained in</w:t>
      </w:r>
      <w:r>
        <w:rPr>
          <w:spacing w:val="15"/>
          <w:w w:val="115"/>
          <w:sz w:val="20"/>
        </w:rPr>
        <w:t xml:space="preserve"> </w:t>
      </w:r>
      <w:r>
        <w:rPr>
          <w:w w:val="115"/>
          <w:sz w:val="20"/>
        </w:rPr>
        <w:t>use.</w:t>
      </w:r>
    </w:p>
    <w:p>
      <w:pPr>
        <w:pStyle w:val="ListParagraph"/>
        <w:numPr>
          <w:ilvl w:val="3"/>
          <w:numId w:val="2"/>
        </w:numPr>
        <w:tabs>
          <w:tab w:pos="1310" w:val="left" w:leader="none"/>
        </w:tabs>
        <w:spacing w:line="204" w:lineRule="auto" w:before="167" w:after="0"/>
        <w:ind w:left="1309" w:right="863" w:hanging="199"/>
        <w:jc w:val="both"/>
        <w:rPr>
          <w:sz w:val="20"/>
        </w:rPr>
      </w:pPr>
      <w:r>
        <w:rPr>
          <w:w w:val="115"/>
          <w:sz w:val="20"/>
        </w:rPr>
        <w:t>Bugs are also implanted in equipment. In 1984, sixteen bugs were discovered</w:t>
      </w:r>
      <w:r>
        <w:rPr>
          <w:spacing w:val="-10"/>
          <w:w w:val="115"/>
          <w:sz w:val="20"/>
        </w:rPr>
        <w:t xml:space="preserve"> </w:t>
      </w:r>
      <w:r>
        <w:rPr>
          <w:w w:val="115"/>
          <w:sz w:val="20"/>
        </w:rPr>
        <w:t>in</w:t>
      </w:r>
      <w:r>
        <w:rPr>
          <w:spacing w:val="-10"/>
          <w:w w:val="115"/>
          <w:sz w:val="20"/>
        </w:rPr>
        <w:t xml:space="preserve"> </w:t>
      </w:r>
      <w:r>
        <w:rPr>
          <w:w w:val="115"/>
          <w:sz w:val="20"/>
        </w:rPr>
        <w:t>IBM</w:t>
      </w:r>
      <w:r>
        <w:rPr>
          <w:spacing w:val="-9"/>
          <w:w w:val="115"/>
          <w:sz w:val="20"/>
        </w:rPr>
        <w:t xml:space="preserve"> </w:t>
      </w:r>
      <w:r>
        <w:rPr>
          <w:w w:val="115"/>
          <w:sz w:val="20"/>
        </w:rPr>
        <w:t>Selectric</w:t>
      </w:r>
      <w:r>
        <w:rPr>
          <w:spacing w:val="-10"/>
          <w:w w:val="115"/>
          <w:sz w:val="20"/>
        </w:rPr>
        <w:t xml:space="preserve"> </w:t>
      </w:r>
      <w:r>
        <w:rPr>
          <w:w w:val="115"/>
          <w:sz w:val="20"/>
        </w:rPr>
        <w:t>typewriters</w:t>
      </w:r>
      <w:r>
        <w:rPr>
          <w:spacing w:val="-10"/>
          <w:w w:val="115"/>
          <w:sz w:val="20"/>
        </w:rPr>
        <w:t xml:space="preserve"> </w:t>
      </w:r>
      <w:r>
        <w:rPr>
          <w:w w:val="115"/>
          <w:sz w:val="20"/>
        </w:rPr>
        <w:t>in</w:t>
      </w:r>
      <w:r>
        <w:rPr>
          <w:spacing w:val="-9"/>
          <w:w w:val="115"/>
          <w:sz w:val="20"/>
        </w:rPr>
        <w:t xml:space="preserve"> </w:t>
      </w:r>
      <w:r>
        <w:rPr>
          <w:w w:val="115"/>
          <w:sz w:val="20"/>
        </w:rPr>
        <w:t>the</w:t>
      </w:r>
      <w:r>
        <w:rPr>
          <w:spacing w:val="-10"/>
          <w:w w:val="115"/>
          <w:sz w:val="20"/>
        </w:rPr>
        <w:t xml:space="preserve"> </w:t>
      </w:r>
      <w:r>
        <w:rPr>
          <w:w w:val="115"/>
          <w:sz w:val="20"/>
        </w:rPr>
        <w:t>US</w:t>
      </w:r>
      <w:r>
        <w:rPr>
          <w:spacing w:val="-10"/>
          <w:w w:val="115"/>
          <w:sz w:val="20"/>
        </w:rPr>
        <w:t xml:space="preserve"> </w:t>
      </w:r>
      <w:r>
        <w:rPr>
          <w:w w:val="115"/>
          <w:sz w:val="20"/>
        </w:rPr>
        <w:t>embassy</w:t>
      </w:r>
      <w:r>
        <w:rPr>
          <w:spacing w:val="-9"/>
          <w:w w:val="115"/>
          <w:sz w:val="20"/>
        </w:rPr>
        <w:t xml:space="preserve"> </w:t>
      </w:r>
      <w:r>
        <w:rPr>
          <w:w w:val="115"/>
          <w:sz w:val="20"/>
        </w:rPr>
        <w:t>in</w:t>
      </w:r>
      <w:r>
        <w:rPr>
          <w:spacing w:val="-10"/>
          <w:w w:val="115"/>
          <w:sz w:val="20"/>
        </w:rPr>
        <w:t xml:space="preserve"> </w:t>
      </w:r>
      <w:r>
        <w:rPr>
          <w:w w:val="115"/>
          <w:sz w:val="20"/>
        </w:rPr>
        <w:t>Moscow;</w:t>
      </w:r>
      <w:r>
        <w:rPr>
          <w:spacing w:val="-9"/>
          <w:w w:val="115"/>
          <w:sz w:val="20"/>
        </w:rPr>
        <w:t xml:space="preserve"> </w:t>
      </w:r>
      <w:r>
        <w:rPr>
          <w:w w:val="115"/>
          <w:sz w:val="20"/>
        </w:rPr>
        <w:t xml:space="preserve">each stored eight key presses and then transmitted them in a single </w:t>
      </w:r>
      <w:r>
        <w:rPr>
          <w:spacing w:val="-3"/>
          <w:w w:val="115"/>
          <w:sz w:val="20"/>
        </w:rPr>
        <w:t xml:space="preserve">burst. </w:t>
      </w:r>
      <w:r>
        <w:rPr>
          <w:w w:val="115"/>
          <w:sz w:val="20"/>
        </w:rPr>
        <w:t>There</w:t>
      </w:r>
      <w:r>
        <w:rPr>
          <w:spacing w:val="-9"/>
          <w:w w:val="115"/>
          <w:sz w:val="20"/>
        </w:rPr>
        <w:t xml:space="preserve"> </w:t>
      </w:r>
      <w:r>
        <w:rPr>
          <w:spacing w:val="-3"/>
          <w:w w:val="115"/>
          <w:sz w:val="20"/>
        </w:rPr>
        <w:t>have</w:t>
      </w:r>
      <w:r>
        <w:rPr>
          <w:spacing w:val="-8"/>
          <w:w w:val="115"/>
          <w:sz w:val="20"/>
        </w:rPr>
        <w:t xml:space="preserve"> </w:t>
      </w:r>
      <w:r>
        <w:rPr>
          <w:w w:val="115"/>
          <w:sz w:val="20"/>
        </w:rPr>
        <w:t>been</w:t>
      </w:r>
      <w:r>
        <w:rPr>
          <w:spacing w:val="-8"/>
          <w:w w:val="115"/>
          <w:sz w:val="20"/>
        </w:rPr>
        <w:t xml:space="preserve"> </w:t>
      </w:r>
      <w:r>
        <w:rPr>
          <w:w w:val="115"/>
          <w:sz w:val="20"/>
        </w:rPr>
        <w:t>many</w:t>
      </w:r>
      <w:r>
        <w:rPr>
          <w:spacing w:val="-9"/>
          <w:w w:val="115"/>
          <w:sz w:val="20"/>
        </w:rPr>
        <w:t xml:space="preserve"> </w:t>
      </w:r>
      <w:r>
        <w:rPr>
          <w:rFonts w:ascii="Palatino Linotype" w:hAnsi="Palatino Linotype"/>
          <w:i/>
          <w:w w:val="115"/>
          <w:sz w:val="20"/>
        </w:rPr>
        <w:t>keyloggers</w:t>
      </w:r>
      <w:r>
        <w:rPr>
          <w:rFonts w:ascii="Palatino Linotype" w:hAnsi="Palatino Linotype"/>
          <w:i/>
          <w:spacing w:val="-7"/>
          <w:w w:val="115"/>
          <w:sz w:val="20"/>
        </w:rPr>
        <w:t xml:space="preserve"> </w:t>
      </w:r>
      <w:r>
        <w:rPr>
          <w:w w:val="115"/>
          <w:sz w:val="20"/>
        </w:rPr>
        <w:t>designed</w:t>
      </w:r>
      <w:r>
        <w:rPr>
          <w:spacing w:val="-8"/>
          <w:w w:val="115"/>
          <w:sz w:val="20"/>
        </w:rPr>
        <w:t xml:space="preserve"> </w:t>
      </w:r>
      <w:r>
        <w:rPr>
          <w:w w:val="115"/>
          <w:sz w:val="20"/>
        </w:rPr>
        <w:t>and</w:t>
      </w:r>
      <w:r>
        <w:rPr>
          <w:spacing w:val="-8"/>
          <w:w w:val="115"/>
          <w:sz w:val="20"/>
        </w:rPr>
        <w:t xml:space="preserve"> </w:t>
      </w:r>
      <w:r>
        <w:rPr>
          <w:rFonts w:ascii="Cambria" w:hAnsi="Cambria"/>
          <w:w w:val="115"/>
          <w:sz w:val="20"/>
        </w:rPr>
        <w:t>fi</w:t>
      </w:r>
      <w:r>
        <w:rPr>
          <w:w w:val="115"/>
          <w:sz w:val="20"/>
        </w:rPr>
        <w:t>elded</w:t>
      </w:r>
      <w:r>
        <w:rPr>
          <w:spacing w:val="-9"/>
          <w:w w:val="115"/>
          <w:sz w:val="20"/>
        </w:rPr>
        <w:t xml:space="preserve"> </w:t>
      </w:r>
      <w:r>
        <w:rPr>
          <w:w w:val="115"/>
          <w:sz w:val="20"/>
        </w:rPr>
        <w:t>since</w:t>
      </w:r>
      <w:r>
        <w:rPr>
          <w:spacing w:val="-8"/>
          <w:w w:val="115"/>
          <w:sz w:val="20"/>
        </w:rPr>
        <w:t xml:space="preserve"> </w:t>
      </w:r>
      <w:r>
        <w:rPr>
          <w:w w:val="115"/>
          <w:sz w:val="20"/>
        </w:rPr>
        <w:t>then</w:t>
      </w:r>
      <w:r>
        <w:rPr>
          <w:spacing w:val="-8"/>
          <w:w w:val="115"/>
          <w:sz w:val="20"/>
        </w:rPr>
        <w:t xml:space="preserve"> </w:t>
      </w:r>
      <w:r>
        <w:rPr>
          <w:w w:val="115"/>
          <w:sz w:val="20"/>
        </w:rPr>
        <w:t>in</w:t>
      </w:r>
      <w:r>
        <w:rPr>
          <w:spacing w:val="-8"/>
          <w:w w:val="115"/>
          <w:sz w:val="20"/>
        </w:rPr>
        <w:t xml:space="preserve"> </w:t>
      </w:r>
      <w:r>
        <w:rPr>
          <w:spacing w:val="-5"/>
          <w:w w:val="115"/>
          <w:sz w:val="20"/>
        </w:rPr>
        <w:t>key</w:t>
      </w:r>
      <w:r>
        <w:rPr>
          <w:w w:val="115"/>
          <w:sz w:val="20"/>
        </w:rPr>
        <w:t>boards</w:t>
      </w:r>
      <w:r>
        <w:rPr>
          <w:spacing w:val="-14"/>
          <w:w w:val="115"/>
          <w:sz w:val="20"/>
        </w:rPr>
        <w:t xml:space="preserve"> </w:t>
      </w:r>
      <w:r>
        <w:rPr>
          <w:w w:val="115"/>
          <w:sz w:val="20"/>
        </w:rPr>
        <w:t>and</w:t>
      </w:r>
      <w:r>
        <w:rPr>
          <w:spacing w:val="-14"/>
          <w:w w:val="115"/>
          <w:sz w:val="20"/>
        </w:rPr>
        <w:t xml:space="preserve"> </w:t>
      </w:r>
      <w:r>
        <w:rPr>
          <w:w w:val="115"/>
          <w:sz w:val="20"/>
        </w:rPr>
        <w:t>keyboard</w:t>
      </w:r>
      <w:r>
        <w:rPr>
          <w:spacing w:val="-14"/>
          <w:w w:val="115"/>
          <w:sz w:val="20"/>
        </w:rPr>
        <w:t xml:space="preserve"> </w:t>
      </w:r>
      <w:r>
        <w:rPr>
          <w:w w:val="115"/>
          <w:sz w:val="20"/>
        </w:rPr>
        <w:t>cables,</w:t>
      </w:r>
      <w:r>
        <w:rPr>
          <w:spacing w:val="-12"/>
          <w:w w:val="115"/>
          <w:sz w:val="20"/>
        </w:rPr>
        <w:t xml:space="preserve"> </w:t>
      </w:r>
      <w:r>
        <w:rPr>
          <w:w w:val="115"/>
          <w:sz w:val="20"/>
        </w:rPr>
        <w:t>using</w:t>
      </w:r>
      <w:r>
        <w:rPr>
          <w:spacing w:val="-14"/>
          <w:w w:val="115"/>
          <w:sz w:val="20"/>
        </w:rPr>
        <w:t xml:space="preserve"> </w:t>
      </w:r>
      <w:r>
        <w:rPr>
          <w:w w:val="115"/>
          <w:sz w:val="20"/>
        </w:rPr>
        <w:t>a</w:t>
      </w:r>
      <w:r>
        <w:rPr>
          <w:spacing w:val="-14"/>
          <w:w w:val="115"/>
          <w:sz w:val="20"/>
        </w:rPr>
        <w:t xml:space="preserve"> </w:t>
      </w:r>
      <w:r>
        <w:rPr>
          <w:w w:val="115"/>
          <w:sz w:val="20"/>
        </w:rPr>
        <w:t>wide</w:t>
      </w:r>
      <w:r>
        <w:rPr>
          <w:spacing w:val="-14"/>
          <w:w w:val="115"/>
          <w:sz w:val="20"/>
        </w:rPr>
        <w:t xml:space="preserve"> </w:t>
      </w:r>
      <w:r>
        <w:rPr>
          <w:spacing w:val="-3"/>
          <w:w w:val="115"/>
          <w:sz w:val="20"/>
        </w:rPr>
        <w:t>variety</w:t>
      </w:r>
      <w:r>
        <w:rPr>
          <w:spacing w:val="-14"/>
          <w:w w:val="115"/>
          <w:sz w:val="20"/>
        </w:rPr>
        <w:t xml:space="preserve"> </w:t>
      </w:r>
      <w:r>
        <w:rPr>
          <w:w w:val="115"/>
          <w:sz w:val="20"/>
        </w:rPr>
        <w:t>of</w:t>
      </w:r>
      <w:r>
        <w:rPr>
          <w:spacing w:val="-14"/>
          <w:w w:val="115"/>
          <w:sz w:val="20"/>
        </w:rPr>
        <w:t xml:space="preserve"> </w:t>
      </w:r>
      <w:r>
        <w:rPr>
          <w:w w:val="115"/>
          <w:sz w:val="20"/>
        </w:rPr>
        <w:t>sensors</w:t>
      </w:r>
      <w:r>
        <w:rPr>
          <w:spacing w:val="-14"/>
          <w:w w:val="115"/>
          <w:sz w:val="20"/>
        </w:rPr>
        <w:t xml:space="preserve"> </w:t>
      </w:r>
      <w:r>
        <w:rPr>
          <w:w w:val="115"/>
          <w:sz w:val="20"/>
        </w:rPr>
        <w:t>and</w:t>
      </w:r>
      <w:r>
        <w:rPr>
          <w:spacing w:val="-14"/>
          <w:w w:val="115"/>
          <w:sz w:val="20"/>
        </w:rPr>
        <w:t xml:space="preserve"> </w:t>
      </w:r>
      <w:r>
        <w:rPr>
          <w:w w:val="115"/>
          <w:sz w:val="20"/>
        </w:rPr>
        <w:t>side</w:t>
      </w:r>
      <w:r>
        <w:rPr>
          <w:spacing w:val="-14"/>
          <w:w w:val="115"/>
          <w:sz w:val="20"/>
        </w:rPr>
        <w:t xml:space="preserve"> </w:t>
      </w:r>
      <w:r>
        <w:rPr>
          <w:w w:val="115"/>
          <w:sz w:val="20"/>
        </w:rPr>
        <w:t>channels</w:t>
      </w:r>
      <w:r>
        <w:rPr>
          <w:spacing w:val="5"/>
          <w:w w:val="115"/>
          <w:sz w:val="20"/>
        </w:rPr>
        <w:t xml:space="preserve"> </w:t>
      </w:r>
      <w:r>
        <w:rPr>
          <w:w w:val="115"/>
          <w:sz w:val="20"/>
        </w:rPr>
        <w:t>[1331].</w:t>
      </w:r>
    </w:p>
    <w:p>
      <w:pPr>
        <w:spacing w:after="0" w:line="204" w:lineRule="auto"/>
        <w:jc w:val="both"/>
        <w:rPr>
          <w:sz w:val="20"/>
        </w:rPr>
        <w:sectPr>
          <w:pgSz w:w="11900" w:h="16840"/>
          <w:pgMar w:header="1764" w:footer="1777" w:top="2020" w:bottom="1960" w:left="1680" w:right="1680"/>
        </w:sectPr>
      </w:pPr>
    </w:p>
    <w:p>
      <w:pPr>
        <w:pStyle w:val="BodyText"/>
        <w:spacing w:before="11"/>
        <w:rPr>
          <w:sz w:val="27"/>
        </w:rPr>
      </w:pPr>
    </w:p>
    <w:p>
      <w:pPr>
        <w:pStyle w:val="ListParagraph"/>
        <w:numPr>
          <w:ilvl w:val="3"/>
          <w:numId w:val="2"/>
        </w:numPr>
        <w:tabs>
          <w:tab w:pos="1310" w:val="left" w:leader="none"/>
        </w:tabs>
        <w:spacing w:line="204" w:lineRule="auto" w:before="129" w:after="0"/>
        <w:ind w:left="1309" w:right="863" w:hanging="199"/>
        <w:jc w:val="both"/>
        <w:rPr>
          <w:sz w:val="20"/>
        </w:rPr>
      </w:pPr>
      <w:r>
        <w:rPr>
          <w:w w:val="115"/>
          <w:sz w:val="20"/>
        </w:rPr>
        <w:t>Laser</w:t>
      </w:r>
      <w:r>
        <w:rPr>
          <w:spacing w:val="-15"/>
          <w:w w:val="115"/>
          <w:sz w:val="20"/>
        </w:rPr>
        <w:t xml:space="preserve"> </w:t>
      </w:r>
      <w:r>
        <w:rPr>
          <w:w w:val="115"/>
          <w:sz w:val="20"/>
        </w:rPr>
        <w:t>microphones</w:t>
      </w:r>
      <w:r>
        <w:rPr>
          <w:spacing w:val="-16"/>
          <w:w w:val="115"/>
          <w:sz w:val="20"/>
        </w:rPr>
        <w:t xml:space="preserve"> </w:t>
      </w:r>
      <w:r>
        <w:rPr>
          <w:w w:val="115"/>
          <w:sz w:val="20"/>
        </w:rPr>
        <w:t>work</w:t>
      </w:r>
      <w:r>
        <w:rPr>
          <w:spacing w:val="-16"/>
          <w:w w:val="115"/>
          <w:sz w:val="20"/>
        </w:rPr>
        <w:t xml:space="preserve"> </w:t>
      </w:r>
      <w:r>
        <w:rPr>
          <w:spacing w:val="-3"/>
          <w:w w:val="115"/>
          <w:sz w:val="20"/>
        </w:rPr>
        <w:t>by</w:t>
      </w:r>
      <w:r>
        <w:rPr>
          <w:spacing w:val="-16"/>
          <w:w w:val="115"/>
          <w:sz w:val="20"/>
        </w:rPr>
        <w:t xml:space="preserve"> </w:t>
      </w:r>
      <w:r>
        <w:rPr>
          <w:w w:val="115"/>
          <w:sz w:val="20"/>
        </w:rPr>
        <w:t>shining</w:t>
      </w:r>
      <w:r>
        <w:rPr>
          <w:spacing w:val="-15"/>
          <w:w w:val="115"/>
          <w:sz w:val="20"/>
        </w:rPr>
        <w:t xml:space="preserve"> </w:t>
      </w:r>
      <w:r>
        <w:rPr>
          <w:w w:val="115"/>
          <w:sz w:val="20"/>
        </w:rPr>
        <w:t>a</w:t>
      </w:r>
      <w:r>
        <w:rPr>
          <w:spacing w:val="-15"/>
          <w:w w:val="115"/>
          <w:sz w:val="20"/>
        </w:rPr>
        <w:t xml:space="preserve"> </w:t>
      </w:r>
      <w:r>
        <w:rPr>
          <w:w w:val="115"/>
          <w:sz w:val="20"/>
        </w:rPr>
        <w:t>laser</w:t>
      </w:r>
      <w:r>
        <w:rPr>
          <w:spacing w:val="-15"/>
          <w:w w:val="115"/>
          <w:sz w:val="20"/>
        </w:rPr>
        <w:t xml:space="preserve"> </w:t>
      </w:r>
      <w:r>
        <w:rPr>
          <w:w w:val="115"/>
          <w:sz w:val="20"/>
        </w:rPr>
        <w:t>beam</w:t>
      </w:r>
      <w:r>
        <w:rPr>
          <w:spacing w:val="-15"/>
          <w:w w:val="115"/>
          <w:sz w:val="20"/>
        </w:rPr>
        <w:t xml:space="preserve"> </w:t>
      </w:r>
      <w:r>
        <w:rPr>
          <w:w w:val="115"/>
          <w:sz w:val="20"/>
        </w:rPr>
        <w:t>at</w:t>
      </w:r>
      <w:r>
        <w:rPr>
          <w:spacing w:val="-16"/>
          <w:w w:val="115"/>
          <w:sz w:val="20"/>
        </w:rPr>
        <w:t xml:space="preserve"> </w:t>
      </w:r>
      <w:r>
        <w:rPr>
          <w:w w:val="115"/>
          <w:sz w:val="20"/>
        </w:rPr>
        <w:t>a</w:t>
      </w:r>
      <w:r>
        <w:rPr>
          <w:spacing w:val="-16"/>
          <w:w w:val="115"/>
          <w:sz w:val="20"/>
        </w:rPr>
        <w:t xml:space="preserve"> </w:t>
      </w:r>
      <w:r>
        <w:rPr>
          <w:w w:val="115"/>
          <w:sz w:val="20"/>
        </w:rPr>
        <w:t>re</w:t>
      </w:r>
      <w:r>
        <w:rPr>
          <w:rFonts w:ascii="Cambria" w:hAnsi="Cambria"/>
          <w:w w:val="115"/>
          <w:sz w:val="20"/>
        </w:rPr>
        <w:t>ﬂ</w:t>
      </w:r>
      <w:r>
        <w:rPr>
          <w:w w:val="115"/>
          <w:sz w:val="20"/>
        </w:rPr>
        <w:t>ective</w:t>
      </w:r>
      <w:r>
        <w:rPr>
          <w:spacing w:val="-15"/>
          <w:w w:val="115"/>
          <w:sz w:val="20"/>
        </w:rPr>
        <w:t xml:space="preserve"> </w:t>
      </w:r>
      <w:r>
        <w:rPr>
          <w:w w:val="115"/>
          <w:sz w:val="20"/>
        </w:rPr>
        <w:t>or</w:t>
      </w:r>
      <w:r>
        <w:rPr>
          <w:spacing w:val="-16"/>
          <w:w w:val="115"/>
          <w:sz w:val="20"/>
        </w:rPr>
        <w:t xml:space="preserve"> </w:t>
      </w:r>
      <w:r>
        <w:rPr>
          <w:w w:val="115"/>
          <w:sz w:val="20"/>
        </w:rPr>
        <w:t>partially re</w:t>
      </w:r>
      <w:r>
        <w:rPr>
          <w:rFonts w:ascii="Cambria" w:hAnsi="Cambria"/>
          <w:w w:val="115"/>
          <w:sz w:val="20"/>
        </w:rPr>
        <w:t>ﬂ</w:t>
      </w:r>
      <w:r>
        <w:rPr>
          <w:w w:val="115"/>
          <w:sz w:val="20"/>
        </w:rPr>
        <w:t xml:space="preserve">ective surface, such as a window pane, in the room where the target conversation is taking place. The sound </w:t>
      </w:r>
      <w:r>
        <w:rPr>
          <w:spacing w:val="-4"/>
          <w:w w:val="115"/>
          <w:sz w:val="20"/>
        </w:rPr>
        <w:t xml:space="preserve">waves </w:t>
      </w:r>
      <w:r>
        <w:rPr>
          <w:w w:val="115"/>
          <w:sz w:val="20"/>
        </w:rPr>
        <w:t>induce vibration in the surface</w:t>
      </w:r>
      <w:r>
        <w:rPr>
          <w:spacing w:val="-9"/>
          <w:w w:val="115"/>
          <w:sz w:val="20"/>
        </w:rPr>
        <w:t xml:space="preserve"> </w:t>
      </w:r>
      <w:r>
        <w:rPr>
          <w:w w:val="115"/>
          <w:sz w:val="20"/>
        </w:rPr>
        <w:t>which</w:t>
      </w:r>
      <w:r>
        <w:rPr>
          <w:spacing w:val="-8"/>
          <w:w w:val="115"/>
          <w:sz w:val="20"/>
        </w:rPr>
        <w:t xml:space="preserve"> </w:t>
      </w:r>
      <w:r>
        <w:rPr>
          <w:w w:val="115"/>
          <w:sz w:val="20"/>
        </w:rPr>
        <w:t>modulates</w:t>
      </w:r>
      <w:r>
        <w:rPr>
          <w:spacing w:val="-9"/>
          <w:w w:val="115"/>
          <w:sz w:val="20"/>
        </w:rPr>
        <w:t xml:space="preserve"> </w:t>
      </w:r>
      <w:r>
        <w:rPr>
          <w:w w:val="115"/>
          <w:sz w:val="20"/>
        </w:rPr>
        <w:t>the</w:t>
      </w:r>
      <w:r>
        <w:rPr>
          <w:spacing w:val="-8"/>
          <w:w w:val="115"/>
          <w:sz w:val="20"/>
        </w:rPr>
        <w:t xml:space="preserve"> </w:t>
      </w:r>
      <w:r>
        <w:rPr>
          <w:w w:val="115"/>
          <w:sz w:val="20"/>
        </w:rPr>
        <w:t>re</w:t>
      </w:r>
      <w:r>
        <w:rPr>
          <w:rFonts w:ascii="Cambria" w:hAnsi="Cambria"/>
          <w:w w:val="115"/>
          <w:sz w:val="20"/>
        </w:rPr>
        <w:t>ﬂ</w:t>
      </w:r>
      <w:r>
        <w:rPr>
          <w:w w:val="115"/>
          <w:sz w:val="20"/>
        </w:rPr>
        <w:t>ected</w:t>
      </w:r>
      <w:r>
        <w:rPr>
          <w:spacing w:val="-9"/>
          <w:w w:val="115"/>
          <w:sz w:val="20"/>
        </w:rPr>
        <w:t xml:space="preserve"> </w:t>
      </w:r>
      <w:r>
        <w:rPr>
          <w:w w:val="115"/>
          <w:sz w:val="20"/>
        </w:rPr>
        <w:t>light,</w:t>
      </w:r>
      <w:r>
        <w:rPr>
          <w:spacing w:val="-7"/>
          <w:w w:val="115"/>
          <w:sz w:val="20"/>
        </w:rPr>
        <w:t xml:space="preserve"> </w:t>
      </w:r>
      <w:r>
        <w:rPr>
          <w:w w:val="115"/>
          <w:sz w:val="20"/>
        </w:rPr>
        <w:t>and</w:t>
      </w:r>
      <w:r>
        <w:rPr>
          <w:spacing w:val="-9"/>
          <w:w w:val="115"/>
          <w:sz w:val="20"/>
        </w:rPr>
        <w:t xml:space="preserve"> </w:t>
      </w:r>
      <w:r>
        <w:rPr>
          <w:w w:val="115"/>
          <w:sz w:val="20"/>
        </w:rPr>
        <w:t>this</w:t>
      </w:r>
      <w:r>
        <w:rPr>
          <w:spacing w:val="-8"/>
          <w:w w:val="115"/>
          <w:sz w:val="20"/>
        </w:rPr>
        <w:t xml:space="preserve"> </w:t>
      </w:r>
      <w:r>
        <w:rPr>
          <w:w w:val="115"/>
          <w:sz w:val="20"/>
        </w:rPr>
        <w:t>can</w:t>
      </w:r>
      <w:r>
        <w:rPr>
          <w:spacing w:val="-9"/>
          <w:w w:val="115"/>
          <w:sz w:val="20"/>
        </w:rPr>
        <w:t xml:space="preserve"> </w:t>
      </w:r>
      <w:r>
        <w:rPr>
          <w:spacing w:val="2"/>
          <w:w w:val="115"/>
          <w:sz w:val="20"/>
        </w:rPr>
        <w:t>be</w:t>
      </w:r>
      <w:r>
        <w:rPr>
          <w:spacing w:val="-8"/>
          <w:w w:val="115"/>
          <w:sz w:val="20"/>
        </w:rPr>
        <w:t xml:space="preserve"> </w:t>
      </w:r>
      <w:r>
        <w:rPr>
          <w:w w:val="115"/>
          <w:sz w:val="20"/>
        </w:rPr>
        <w:t>picked</w:t>
      </w:r>
      <w:r>
        <w:rPr>
          <w:spacing w:val="-8"/>
          <w:w w:val="115"/>
          <w:sz w:val="20"/>
        </w:rPr>
        <w:t xml:space="preserve"> </w:t>
      </w:r>
      <w:r>
        <w:rPr>
          <w:w w:val="115"/>
          <w:sz w:val="20"/>
        </w:rPr>
        <w:t>up</w:t>
      </w:r>
      <w:r>
        <w:rPr>
          <w:spacing w:val="-9"/>
          <w:w w:val="115"/>
          <w:sz w:val="20"/>
        </w:rPr>
        <w:t xml:space="preserve"> </w:t>
      </w:r>
      <w:r>
        <w:rPr>
          <w:spacing w:val="-4"/>
          <w:w w:val="115"/>
          <w:sz w:val="20"/>
        </w:rPr>
        <w:t xml:space="preserve">and </w:t>
      </w:r>
      <w:r>
        <w:rPr>
          <w:w w:val="115"/>
          <w:sz w:val="20"/>
        </w:rPr>
        <w:t>decoded at a</w:t>
      </w:r>
      <w:r>
        <w:rPr>
          <w:spacing w:val="18"/>
          <w:w w:val="115"/>
          <w:sz w:val="20"/>
        </w:rPr>
        <w:t xml:space="preserve"> </w:t>
      </w:r>
      <w:r>
        <w:rPr>
          <w:w w:val="115"/>
          <w:sz w:val="20"/>
        </w:rPr>
        <w:t>distance.</w:t>
      </w:r>
    </w:p>
    <w:p>
      <w:pPr>
        <w:pStyle w:val="ListParagraph"/>
        <w:numPr>
          <w:ilvl w:val="3"/>
          <w:numId w:val="2"/>
        </w:numPr>
        <w:tabs>
          <w:tab w:pos="1310" w:val="left" w:leader="none"/>
        </w:tabs>
        <w:spacing w:line="204" w:lineRule="auto" w:before="164" w:after="0"/>
        <w:ind w:left="1309" w:right="863" w:hanging="199"/>
        <w:jc w:val="both"/>
        <w:rPr>
          <w:sz w:val="20"/>
        </w:rPr>
      </w:pPr>
      <w:r>
        <w:rPr>
          <w:spacing w:val="-3"/>
          <w:w w:val="110"/>
          <w:sz w:val="20"/>
        </w:rPr>
        <w:t xml:space="preserve">However </w:t>
      </w:r>
      <w:r>
        <w:rPr>
          <w:w w:val="90"/>
          <w:sz w:val="20"/>
        </w:rPr>
        <w:t xml:space="preserve">it’s </w:t>
      </w:r>
      <w:r>
        <w:rPr>
          <w:w w:val="110"/>
          <w:sz w:val="20"/>
        </w:rPr>
        <w:t xml:space="preserve">now possible that the bulk of surveillance worldwide is </w:t>
      </w:r>
      <w:r>
        <w:rPr>
          <w:spacing w:val="-3"/>
          <w:w w:val="110"/>
          <w:sz w:val="20"/>
        </w:rPr>
        <w:t>done by</w:t>
      </w:r>
      <w:r>
        <w:rPr>
          <w:spacing w:val="-6"/>
          <w:w w:val="110"/>
          <w:sz w:val="20"/>
        </w:rPr>
        <w:t xml:space="preserve"> </w:t>
      </w:r>
      <w:r>
        <w:rPr>
          <w:w w:val="110"/>
          <w:sz w:val="20"/>
        </w:rPr>
        <w:t>creepware</w:t>
      </w:r>
      <w:r>
        <w:rPr>
          <w:spacing w:val="-6"/>
          <w:w w:val="110"/>
          <w:sz w:val="20"/>
        </w:rPr>
        <w:t xml:space="preserve"> </w:t>
      </w:r>
      <w:r>
        <w:rPr>
          <w:w w:val="90"/>
          <w:sz w:val="20"/>
        </w:rPr>
        <w:t>–</w:t>
      </w:r>
      <w:r>
        <w:rPr>
          <w:spacing w:val="5"/>
          <w:w w:val="90"/>
          <w:sz w:val="20"/>
        </w:rPr>
        <w:t xml:space="preserve"> </w:t>
      </w:r>
      <w:r>
        <w:rPr>
          <w:spacing w:val="-3"/>
          <w:w w:val="110"/>
          <w:sz w:val="20"/>
        </w:rPr>
        <w:t>by</w:t>
      </w:r>
      <w:r>
        <w:rPr>
          <w:spacing w:val="-5"/>
          <w:w w:val="110"/>
          <w:sz w:val="20"/>
        </w:rPr>
        <w:t xml:space="preserve"> </w:t>
      </w:r>
      <w:r>
        <w:rPr>
          <w:w w:val="110"/>
          <w:sz w:val="20"/>
        </w:rPr>
        <w:t>software</w:t>
      </w:r>
      <w:r>
        <w:rPr>
          <w:spacing w:val="-6"/>
          <w:w w:val="110"/>
          <w:sz w:val="20"/>
        </w:rPr>
        <w:t xml:space="preserve"> </w:t>
      </w:r>
      <w:r>
        <w:rPr>
          <w:w w:val="110"/>
          <w:sz w:val="20"/>
        </w:rPr>
        <w:t>installed</w:t>
      </w:r>
      <w:r>
        <w:rPr>
          <w:spacing w:val="-5"/>
          <w:w w:val="110"/>
          <w:sz w:val="20"/>
        </w:rPr>
        <w:t xml:space="preserve"> </w:t>
      </w:r>
      <w:r>
        <w:rPr>
          <w:w w:val="110"/>
          <w:sz w:val="20"/>
        </w:rPr>
        <w:t>on</w:t>
      </w:r>
      <w:r>
        <w:rPr>
          <w:spacing w:val="-6"/>
          <w:w w:val="110"/>
          <w:sz w:val="20"/>
        </w:rPr>
        <w:t xml:space="preserve"> </w:t>
      </w:r>
      <w:r>
        <w:rPr>
          <w:w w:val="110"/>
          <w:sz w:val="20"/>
        </w:rPr>
        <w:t>the</w:t>
      </w:r>
      <w:r>
        <w:rPr>
          <w:spacing w:val="-5"/>
          <w:w w:val="110"/>
          <w:sz w:val="20"/>
        </w:rPr>
        <w:t xml:space="preserve"> </w:t>
      </w:r>
      <w:r>
        <w:rPr>
          <w:w w:val="110"/>
          <w:sz w:val="20"/>
        </w:rPr>
        <w:t>target’s</w:t>
      </w:r>
      <w:r>
        <w:rPr>
          <w:spacing w:val="-6"/>
          <w:w w:val="110"/>
          <w:sz w:val="20"/>
        </w:rPr>
        <w:t xml:space="preserve"> </w:t>
      </w:r>
      <w:r>
        <w:rPr>
          <w:w w:val="110"/>
          <w:sz w:val="20"/>
        </w:rPr>
        <w:t>phone</w:t>
      </w:r>
      <w:r>
        <w:rPr>
          <w:spacing w:val="-5"/>
          <w:w w:val="110"/>
          <w:sz w:val="20"/>
        </w:rPr>
        <w:t xml:space="preserve"> </w:t>
      </w:r>
      <w:r>
        <w:rPr>
          <w:w w:val="110"/>
          <w:sz w:val="20"/>
        </w:rPr>
        <w:t>either</w:t>
      </w:r>
      <w:r>
        <w:rPr>
          <w:spacing w:val="-6"/>
          <w:w w:val="110"/>
          <w:sz w:val="20"/>
        </w:rPr>
        <w:t xml:space="preserve"> </w:t>
      </w:r>
      <w:r>
        <w:rPr>
          <w:w w:val="110"/>
          <w:sz w:val="20"/>
        </w:rPr>
        <w:t xml:space="preserve">remotely </w:t>
      </w:r>
      <w:r>
        <w:rPr>
          <w:spacing w:val="-3"/>
          <w:w w:val="110"/>
          <w:sz w:val="20"/>
        </w:rPr>
        <w:t xml:space="preserve">by </w:t>
      </w:r>
      <w:r>
        <w:rPr>
          <w:w w:val="110"/>
          <w:sz w:val="20"/>
        </w:rPr>
        <w:t xml:space="preserve">a skilled attacker, or </w:t>
      </w:r>
      <w:r>
        <w:rPr>
          <w:spacing w:val="-3"/>
          <w:w w:val="110"/>
          <w:sz w:val="20"/>
        </w:rPr>
        <w:t xml:space="preserve">by </w:t>
      </w:r>
      <w:r>
        <w:rPr>
          <w:w w:val="110"/>
          <w:sz w:val="20"/>
        </w:rPr>
        <w:t>a coercive or manipulative family member, or sometimes even as a condition of</w:t>
      </w:r>
      <w:r>
        <w:rPr>
          <w:spacing w:val="4"/>
          <w:w w:val="110"/>
          <w:sz w:val="20"/>
        </w:rPr>
        <w:t xml:space="preserve"> </w:t>
      </w:r>
      <w:r>
        <w:rPr>
          <w:w w:val="110"/>
          <w:sz w:val="20"/>
        </w:rPr>
        <w:t>employment.</w:t>
      </w:r>
    </w:p>
    <w:p>
      <w:pPr>
        <w:pStyle w:val="BodyText"/>
        <w:spacing w:before="13"/>
      </w:pPr>
    </w:p>
    <w:p>
      <w:pPr>
        <w:spacing w:line="204" w:lineRule="auto" w:before="0"/>
        <w:ind w:left="811" w:right="651" w:firstLine="298"/>
        <w:jc w:val="left"/>
        <w:rPr>
          <w:sz w:val="20"/>
        </w:rPr>
      </w:pPr>
      <w:r>
        <w:rPr>
          <w:w w:val="110"/>
          <w:sz w:val="20"/>
        </w:rPr>
        <w:t xml:space="preserve">An expert in </w:t>
      </w:r>
      <w:r>
        <w:rPr>
          <w:rFonts w:ascii="Palatino Linotype"/>
          <w:i/>
          <w:w w:val="110"/>
          <w:sz w:val="20"/>
        </w:rPr>
        <w:t xml:space="preserve">technical surveillance countermeasures </w:t>
      </w:r>
      <w:r>
        <w:rPr>
          <w:w w:val="110"/>
          <w:sz w:val="20"/>
        </w:rPr>
        <w:t>(TSCM) will have a whole bag of tools to provide protection against such attacks.</w:t>
      </w:r>
    </w:p>
    <w:p>
      <w:pPr>
        <w:pStyle w:val="BodyText"/>
        <w:spacing w:before="10"/>
      </w:pPr>
    </w:p>
    <w:p>
      <w:pPr>
        <w:pStyle w:val="ListParagraph"/>
        <w:numPr>
          <w:ilvl w:val="3"/>
          <w:numId w:val="2"/>
        </w:numPr>
        <w:tabs>
          <w:tab w:pos="1310" w:val="left" w:leader="none"/>
        </w:tabs>
        <w:spacing w:line="204" w:lineRule="auto" w:before="1" w:after="0"/>
        <w:ind w:left="1309" w:right="863" w:hanging="199"/>
        <w:jc w:val="both"/>
        <w:rPr>
          <w:sz w:val="20"/>
        </w:rPr>
      </w:pPr>
      <w:r>
        <w:rPr>
          <w:w w:val="115"/>
          <w:sz w:val="20"/>
        </w:rPr>
        <w:t>The</w:t>
      </w:r>
      <w:r>
        <w:rPr>
          <w:spacing w:val="-12"/>
          <w:w w:val="115"/>
          <w:sz w:val="20"/>
        </w:rPr>
        <w:t xml:space="preserve"> </w:t>
      </w:r>
      <w:r>
        <w:rPr>
          <w:w w:val="115"/>
          <w:sz w:val="20"/>
        </w:rPr>
        <w:t>better</w:t>
      </w:r>
      <w:r>
        <w:rPr>
          <w:spacing w:val="-12"/>
          <w:w w:val="115"/>
          <w:sz w:val="20"/>
        </w:rPr>
        <w:t xml:space="preserve"> </w:t>
      </w:r>
      <w:r>
        <w:rPr>
          <w:rFonts w:ascii="Palatino Linotype" w:hAnsi="Palatino Linotype"/>
          <w:i/>
          <w:w w:val="115"/>
          <w:sz w:val="20"/>
        </w:rPr>
        <w:t>surveillance</w:t>
      </w:r>
      <w:r>
        <w:rPr>
          <w:rFonts w:ascii="Palatino Linotype" w:hAnsi="Palatino Linotype"/>
          <w:i/>
          <w:spacing w:val="-6"/>
          <w:w w:val="115"/>
          <w:sz w:val="20"/>
        </w:rPr>
        <w:t xml:space="preserve"> </w:t>
      </w:r>
      <w:r>
        <w:rPr>
          <w:rFonts w:ascii="Palatino Linotype" w:hAnsi="Palatino Linotype"/>
          <w:i/>
          <w:spacing w:val="-4"/>
          <w:w w:val="115"/>
          <w:sz w:val="20"/>
        </w:rPr>
        <w:t>receivers</w:t>
      </w:r>
      <w:r>
        <w:rPr>
          <w:rFonts w:ascii="Palatino Linotype" w:hAnsi="Palatino Linotype"/>
          <w:i/>
          <w:spacing w:val="-10"/>
          <w:w w:val="115"/>
          <w:sz w:val="20"/>
        </w:rPr>
        <w:t xml:space="preserve"> </w:t>
      </w:r>
      <w:r>
        <w:rPr>
          <w:w w:val="115"/>
          <w:sz w:val="20"/>
        </w:rPr>
        <w:t>sweep</w:t>
      </w:r>
      <w:r>
        <w:rPr>
          <w:spacing w:val="-11"/>
          <w:w w:val="115"/>
          <w:sz w:val="20"/>
        </w:rPr>
        <w:t xml:space="preserve"> </w:t>
      </w:r>
      <w:r>
        <w:rPr>
          <w:w w:val="115"/>
          <w:sz w:val="20"/>
        </w:rPr>
        <w:t>the</w:t>
      </w:r>
      <w:r>
        <w:rPr>
          <w:spacing w:val="-12"/>
          <w:w w:val="115"/>
          <w:sz w:val="20"/>
        </w:rPr>
        <w:t xml:space="preserve"> </w:t>
      </w:r>
      <w:r>
        <w:rPr>
          <w:w w:val="115"/>
          <w:sz w:val="20"/>
        </w:rPr>
        <w:t>radio</w:t>
      </w:r>
      <w:r>
        <w:rPr>
          <w:spacing w:val="-12"/>
          <w:w w:val="115"/>
          <w:sz w:val="20"/>
        </w:rPr>
        <w:t xml:space="preserve"> </w:t>
      </w:r>
      <w:r>
        <w:rPr>
          <w:w w:val="115"/>
          <w:sz w:val="20"/>
        </w:rPr>
        <w:t>spectrum</w:t>
      </w:r>
      <w:r>
        <w:rPr>
          <w:spacing w:val="-12"/>
          <w:w w:val="115"/>
          <w:sz w:val="20"/>
        </w:rPr>
        <w:t xml:space="preserve"> </w:t>
      </w:r>
      <w:r>
        <w:rPr>
          <w:w w:val="115"/>
          <w:sz w:val="20"/>
        </w:rPr>
        <w:t>from</w:t>
      </w:r>
      <w:r>
        <w:rPr>
          <w:spacing w:val="-12"/>
          <w:w w:val="115"/>
          <w:sz w:val="20"/>
        </w:rPr>
        <w:t xml:space="preserve"> </w:t>
      </w:r>
      <w:r>
        <w:rPr>
          <w:w w:val="115"/>
          <w:sz w:val="20"/>
        </w:rPr>
        <w:t>about</w:t>
      </w:r>
      <w:r>
        <w:rPr>
          <w:spacing w:val="-12"/>
          <w:w w:val="115"/>
          <w:sz w:val="20"/>
        </w:rPr>
        <w:t xml:space="preserve"> </w:t>
      </w:r>
      <w:r>
        <w:rPr>
          <w:w w:val="115"/>
          <w:sz w:val="20"/>
        </w:rPr>
        <w:t>10 KHz</w:t>
      </w:r>
      <w:r>
        <w:rPr>
          <w:spacing w:val="-4"/>
          <w:w w:val="115"/>
          <w:sz w:val="20"/>
        </w:rPr>
        <w:t xml:space="preserve"> </w:t>
      </w:r>
      <w:r>
        <w:rPr>
          <w:w w:val="115"/>
          <w:sz w:val="20"/>
        </w:rPr>
        <w:t>to</w:t>
      </w:r>
      <w:r>
        <w:rPr>
          <w:spacing w:val="-4"/>
          <w:w w:val="115"/>
          <w:sz w:val="20"/>
        </w:rPr>
        <w:t xml:space="preserve"> </w:t>
      </w:r>
      <w:r>
        <w:rPr>
          <w:w w:val="115"/>
          <w:sz w:val="20"/>
        </w:rPr>
        <w:t>3</w:t>
      </w:r>
      <w:r>
        <w:rPr>
          <w:spacing w:val="-3"/>
          <w:w w:val="115"/>
          <w:sz w:val="20"/>
        </w:rPr>
        <w:t xml:space="preserve"> </w:t>
      </w:r>
      <w:r>
        <w:rPr>
          <w:w w:val="115"/>
          <w:sz w:val="20"/>
        </w:rPr>
        <w:t>GHz</w:t>
      </w:r>
      <w:r>
        <w:rPr>
          <w:spacing w:val="-4"/>
          <w:w w:val="115"/>
          <w:sz w:val="20"/>
        </w:rPr>
        <w:t xml:space="preserve"> </w:t>
      </w:r>
      <w:r>
        <w:rPr>
          <w:w w:val="115"/>
          <w:sz w:val="20"/>
        </w:rPr>
        <w:t>every</w:t>
      </w:r>
      <w:r>
        <w:rPr>
          <w:spacing w:val="-4"/>
          <w:w w:val="115"/>
          <w:sz w:val="20"/>
        </w:rPr>
        <w:t xml:space="preserve"> </w:t>
      </w:r>
      <w:r>
        <w:rPr>
          <w:w w:val="115"/>
          <w:sz w:val="20"/>
        </w:rPr>
        <w:t>few</w:t>
      </w:r>
      <w:r>
        <w:rPr>
          <w:spacing w:val="-3"/>
          <w:w w:val="115"/>
          <w:sz w:val="20"/>
        </w:rPr>
        <w:t xml:space="preserve"> </w:t>
      </w:r>
      <w:r>
        <w:rPr>
          <w:w w:val="115"/>
          <w:sz w:val="20"/>
        </w:rPr>
        <w:t>tens</w:t>
      </w:r>
      <w:r>
        <w:rPr>
          <w:spacing w:val="-4"/>
          <w:w w:val="115"/>
          <w:sz w:val="20"/>
        </w:rPr>
        <w:t xml:space="preserve"> </w:t>
      </w:r>
      <w:r>
        <w:rPr>
          <w:w w:val="115"/>
          <w:sz w:val="20"/>
        </w:rPr>
        <w:t>of</w:t>
      </w:r>
      <w:r>
        <w:rPr>
          <w:spacing w:val="-4"/>
          <w:w w:val="115"/>
          <w:sz w:val="20"/>
        </w:rPr>
        <w:t xml:space="preserve"> </w:t>
      </w:r>
      <w:r>
        <w:rPr>
          <w:w w:val="115"/>
          <w:sz w:val="20"/>
        </w:rPr>
        <w:t>seconds,</w:t>
      </w:r>
      <w:r>
        <w:rPr>
          <w:spacing w:val="-2"/>
          <w:w w:val="115"/>
          <w:sz w:val="20"/>
        </w:rPr>
        <w:t xml:space="preserve"> </w:t>
      </w:r>
      <w:r>
        <w:rPr>
          <w:w w:val="115"/>
          <w:sz w:val="20"/>
        </w:rPr>
        <w:t>and</w:t>
      </w:r>
      <w:r>
        <w:rPr>
          <w:spacing w:val="-4"/>
          <w:w w:val="115"/>
          <w:sz w:val="20"/>
        </w:rPr>
        <w:t xml:space="preserve"> </w:t>
      </w:r>
      <w:r>
        <w:rPr>
          <w:w w:val="115"/>
          <w:sz w:val="20"/>
        </w:rPr>
        <w:t>look</w:t>
      </w:r>
      <w:r>
        <w:rPr>
          <w:spacing w:val="-3"/>
          <w:w w:val="115"/>
          <w:sz w:val="20"/>
        </w:rPr>
        <w:t xml:space="preserve"> </w:t>
      </w:r>
      <w:r>
        <w:rPr>
          <w:w w:val="115"/>
          <w:sz w:val="20"/>
        </w:rPr>
        <w:t>for</w:t>
      </w:r>
      <w:r>
        <w:rPr>
          <w:spacing w:val="-4"/>
          <w:w w:val="115"/>
          <w:sz w:val="20"/>
        </w:rPr>
        <w:t xml:space="preserve"> </w:t>
      </w:r>
      <w:r>
        <w:rPr>
          <w:w w:val="115"/>
          <w:sz w:val="20"/>
        </w:rPr>
        <w:t>signals</w:t>
      </w:r>
      <w:r>
        <w:rPr>
          <w:spacing w:val="-3"/>
          <w:w w:val="115"/>
          <w:sz w:val="20"/>
        </w:rPr>
        <w:t xml:space="preserve"> </w:t>
      </w:r>
      <w:r>
        <w:rPr>
          <w:w w:val="115"/>
          <w:sz w:val="20"/>
        </w:rPr>
        <w:t>that</w:t>
      </w:r>
      <w:r>
        <w:rPr>
          <w:spacing w:val="-4"/>
          <w:w w:val="115"/>
          <w:sz w:val="20"/>
        </w:rPr>
        <w:t xml:space="preserve"> </w:t>
      </w:r>
      <w:r>
        <w:rPr>
          <w:w w:val="105"/>
          <w:sz w:val="20"/>
        </w:rPr>
        <w:t xml:space="preserve">can’t </w:t>
      </w:r>
      <w:r>
        <w:rPr>
          <w:spacing w:val="2"/>
          <w:w w:val="115"/>
          <w:sz w:val="20"/>
        </w:rPr>
        <w:t xml:space="preserve">be </w:t>
      </w:r>
      <w:r>
        <w:rPr>
          <w:w w:val="115"/>
          <w:sz w:val="20"/>
        </w:rPr>
        <w:t>explained as broadcast, police, air tra</w:t>
      </w:r>
      <w:r>
        <w:rPr>
          <w:rFonts w:ascii="Cambria" w:hAnsi="Cambria"/>
          <w:w w:val="115"/>
          <w:sz w:val="20"/>
        </w:rPr>
        <w:t>ffi</w:t>
      </w:r>
      <w:r>
        <w:rPr>
          <w:w w:val="115"/>
          <w:sz w:val="20"/>
        </w:rPr>
        <w:t xml:space="preserve">c control and so on. Directsequence spread spectrum can </w:t>
      </w:r>
      <w:r>
        <w:rPr>
          <w:spacing w:val="2"/>
          <w:w w:val="115"/>
          <w:sz w:val="20"/>
        </w:rPr>
        <w:t xml:space="preserve">be </w:t>
      </w:r>
      <w:r>
        <w:rPr>
          <w:w w:val="115"/>
          <w:sz w:val="20"/>
        </w:rPr>
        <w:t xml:space="preserve">spotted from its power spectrum, and frequency hoppers will typically </w:t>
      </w:r>
      <w:r>
        <w:rPr>
          <w:spacing w:val="2"/>
          <w:w w:val="115"/>
          <w:sz w:val="20"/>
        </w:rPr>
        <w:t xml:space="preserve">be </w:t>
      </w:r>
      <w:r>
        <w:rPr>
          <w:w w:val="115"/>
          <w:sz w:val="20"/>
        </w:rPr>
        <w:t>observed at di</w:t>
      </w:r>
      <w:r>
        <w:rPr>
          <w:rFonts w:ascii="Cambria" w:hAnsi="Cambria"/>
          <w:w w:val="115"/>
          <w:sz w:val="20"/>
        </w:rPr>
        <w:t>ff</w:t>
      </w:r>
      <w:r>
        <w:rPr>
          <w:w w:val="115"/>
          <w:sz w:val="20"/>
        </w:rPr>
        <w:t xml:space="preserve">erent frequencies </w:t>
      </w:r>
      <w:r>
        <w:rPr>
          <w:spacing w:val="-6"/>
          <w:w w:val="115"/>
          <w:sz w:val="20"/>
        </w:rPr>
        <w:t xml:space="preserve">on </w:t>
      </w:r>
      <w:r>
        <w:rPr>
          <w:w w:val="115"/>
          <w:sz w:val="20"/>
        </w:rPr>
        <w:t>successive sweeps. Burst transmission does better. But the e</w:t>
      </w:r>
      <w:r>
        <w:rPr>
          <w:rFonts w:ascii="Cambria" w:hAnsi="Cambria"/>
          <w:w w:val="115"/>
          <w:sz w:val="20"/>
        </w:rPr>
        <w:t>ff</w:t>
      </w:r>
      <w:r>
        <w:rPr>
          <w:w w:val="115"/>
          <w:sz w:val="20"/>
        </w:rPr>
        <w:t>ectiveness of</w:t>
      </w:r>
      <w:r>
        <w:rPr>
          <w:spacing w:val="-27"/>
          <w:w w:val="115"/>
          <w:sz w:val="20"/>
        </w:rPr>
        <w:t xml:space="preserve"> </w:t>
      </w:r>
      <w:r>
        <w:rPr>
          <w:w w:val="115"/>
          <w:sz w:val="20"/>
        </w:rPr>
        <w:t>surveillance</w:t>
      </w:r>
      <w:r>
        <w:rPr>
          <w:spacing w:val="-27"/>
          <w:w w:val="115"/>
          <w:sz w:val="20"/>
        </w:rPr>
        <w:t xml:space="preserve"> </w:t>
      </w:r>
      <w:r>
        <w:rPr>
          <w:w w:val="115"/>
          <w:sz w:val="20"/>
        </w:rPr>
        <w:t>receivers</w:t>
      </w:r>
      <w:r>
        <w:rPr>
          <w:spacing w:val="-27"/>
          <w:w w:val="115"/>
          <w:sz w:val="20"/>
        </w:rPr>
        <w:t xml:space="preserve"> </w:t>
      </w:r>
      <w:r>
        <w:rPr>
          <w:w w:val="115"/>
          <w:sz w:val="20"/>
        </w:rPr>
        <w:t>is</w:t>
      </w:r>
      <w:r>
        <w:rPr>
          <w:spacing w:val="-27"/>
          <w:w w:val="115"/>
          <w:sz w:val="20"/>
        </w:rPr>
        <w:t xml:space="preserve"> </w:t>
      </w:r>
      <w:r>
        <w:rPr>
          <w:w w:val="115"/>
          <w:sz w:val="20"/>
        </w:rPr>
        <w:t>limited</w:t>
      </w:r>
      <w:r>
        <w:rPr>
          <w:spacing w:val="-26"/>
          <w:w w:val="115"/>
          <w:sz w:val="20"/>
        </w:rPr>
        <w:t xml:space="preserve"> </w:t>
      </w:r>
      <w:r>
        <w:rPr>
          <w:spacing w:val="-3"/>
          <w:w w:val="115"/>
          <w:sz w:val="20"/>
        </w:rPr>
        <w:t>by</w:t>
      </w:r>
      <w:r>
        <w:rPr>
          <w:spacing w:val="-27"/>
          <w:w w:val="115"/>
          <w:sz w:val="20"/>
        </w:rPr>
        <w:t xml:space="preserve"> </w:t>
      </w:r>
      <w:r>
        <w:rPr>
          <w:w w:val="115"/>
          <w:sz w:val="20"/>
        </w:rPr>
        <w:t>the</w:t>
      </w:r>
      <w:r>
        <w:rPr>
          <w:spacing w:val="-27"/>
          <w:w w:val="115"/>
          <w:sz w:val="20"/>
        </w:rPr>
        <w:t xml:space="preserve"> </w:t>
      </w:r>
      <w:r>
        <w:rPr>
          <w:w w:val="115"/>
          <w:sz w:val="20"/>
        </w:rPr>
        <w:t>bugs</w:t>
      </w:r>
      <w:r>
        <w:rPr>
          <w:spacing w:val="-27"/>
          <w:w w:val="115"/>
          <w:sz w:val="20"/>
        </w:rPr>
        <w:t xml:space="preserve"> </w:t>
      </w:r>
      <w:r>
        <w:rPr>
          <w:w w:val="115"/>
          <w:sz w:val="20"/>
        </w:rPr>
        <w:t>that</w:t>
      </w:r>
      <w:r>
        <w:rPr>
          <w:spacing w:val="-27"/>
          <w:w w:val="115"/>
          <w:sz w:val="20"/>
        </w:rPr>
        <w:t xml:space="preserve"> </w:t>
      </w:r>
      <w:r>
        <w:rPr>
          <w:w w:val="115"/>
          <w:sz w:val="20"/>
        </w:rPr>
        <w:t>use</w:t>
      </w:r>
      <w:r>
        <w:rPr>
          <w:spacing w:val="-26"/>
          <w:w w:val="115"/>
          <w:sz w:val="20"/>
        </w:rPr>
        <w:t xml:space="preserve"> </w:t>
      </w:r>
      <w:r>
        <w:rPr>
          <w:w w:val="115"/>
          <w:sz w:val="20"/>
        </w:rPr>
        <w:t>the</w:t>
      </w:r>
      <w:r>
        <w:rPr>
          <w:spacing w:val="-27"/>
          <w:w w:val="115"/>
          <w:sz w:val="20"/>
        </w:rPr>
        <w:t xml:space="preserve"> </w:t>
      </w:r>
      <w:r>
        <w:rPr>
          <w:w w:val="115"/>
          <w:sz w:val="20"/>
        </w:rPr>
        <w:t>same</w:t>
      </w:r>
      <w:r>
        <w:rPr>
          <w:spacing w:val="-27"/>
          <w:w w:val="115"/>
          <w:sz w:val="20"/>
        </w:rPr>
        <w:t xml:space="preserve"> </w:t>
      </w:r>
      <w:r>
        <w:rPr>
          <w:w w:val="115"/>
          <w:sz w:val="20"/>
        </w:rPr>
        <w:t xml:space="preserve">frequencies and protocols as legitimate mobile phones. Many organizations tried </w:t>
      </w:r>
      <w:r>
        <w:rPr>
          <w:spacing w:val="-7"/>
          <w:w w:val="115"/>
          <w:sz w:val="20"/>
        </w:rPr>
        <w:t xml:space="preserve">to </w:t>
      </w:r>
      <w:r>
        <w:rPr>
          <w:w w:val="115"/>
          <w:sz w:val="20"/>
        </w:rPr>
        <w:t xml:space="preserve">forbid the use of mobiles, but most </w:t>
      </w:r>
      <w:r>
        <w:rPr>
          <w:spacing w:val="-3"/>
          <w:w w:val="115"/>
          <w:sz w:val="20"/>
        </w:rPr>
        <w:t xml:space="preserve">have </w:t>
      </w:r>
      <w:r>
        <w:rPr>
          <w:w w:val="115"/>
          <w:sz w:val="20"/>
        </w:rPr>
        <w:t xml:space="preserve">given up; even the </w:t>
      </w:r>
      <w:r>
        <w:rPr>
          <w:spacing w:val="-3"/>
          <w:w w:val="115"/>
          <w:sz w:val="20"/>
        </w:rPr>
        <w:t xml:space="preserve">Royal </w:t>
      </w:r>
      <w:r>
        <w:rPr>
          <w:spacing w:val="-5"/>
          <w:w w:val="115"/>
          <w:sz w:val="20"/>
        </w:rPr>
        <w:t xml:space="preserve">Navy </w:t>
      </w:r>
      <w:r>
        <w:rPr>
          <w:w w:val="115"/>
          <w:sz w:val="20"/>
        </w:rPr>
        <w:t xml:space="preserve">eventually had to allow sailors to keep their phones on board ship as </w:t>
      </w:r>
      <w:r>
        <w:rPr>
          <w:spacing w:val="-3"/>
          <w:w w:val="115"/>
          <w:sz w:val="20"/>
        </w:rPr>
        <w:t xml:space="preserve">too </w:t>
      </w:r>
      <w:r>
        <w:rPr>
          <w:w w:val="115"/>
          <w:sz w:val="20"/>
        </w:rPr>
        <w:t>many of them</w:t>
      </w:r>
      <w:r>
        <w:rPr>
          <w:spacing w:val="17"/>
          <w:w w:val="115"/>
          <w:sz w:val="20"/>
        </w:rPr>
        <w:t xml:space="preserve"> </w:t>
      </w:r>
      <w:r>
        <w:rPr>
          <w:w w:val="115"/>
          <w:sz w:val="20"/>
        </w:rPr>
        <w:t>left.</w:t>
      </w:r>
    </w:p>
    <w:p>
      <w:pPr>
        <w:pStyle w:val="ListParagraph"/>
        <w:numPr>
          <w:ilvl w:val="3"/>
          <w:numId w:val="2"/>
        </w:numPr>
        <w:tabs>
          <w:tab w:pos="1310" w:val="left" w:leader="none"/>
        </w:tabs>
        <w:spacing w:line="204" w:lineRule="auto" w:before="159" w:after="0"/>
        <w:ind w:left="1309" w:right="863" w:hanging="199"/>
        <w:jc w:val="both"/>
        <w:rPr>
          <w:sz w:val="20"/>
        </w:rPr>
      </w:pPr>
      <w:r>
        <w:rPr>
          <w:w w:val="115"/>
          <w:sz w:val="20"/>
        </w:rPr>
        <w:t>The</w:t>
      </w:r>
      <w:r>
        <w:rPr>
          <w:spacing w:val="-20"/>
          <w:w w:val="115"/>
          <w:sz w:val="20"/>
        </w:rPr>
        <w:t xml:space="preserve"> </w:t>
      </w:r>
      <w:r>
        <w:rPr>
          <w:rFonts w:ascii="Palatino Linotype" w:hAnsi="Palatino Linotype"/>
          <w:i/>
          <w:w w:val="115"/>
          <w:sz w:val="20"/>
        </w:rPr>
        <w:t>nonlinear</w:t>
      </w:r>
      <w:r>
        <w:rPr>
          <w:rFonts w:ascii="Palatino Linotype" w:hAnsi="Palatino Linotype"/>
          <w:i/>
          <w:spacing w:val="-13"/>
          <w:w w:val="115"/>
          <w:sz w:val="20"/>
        </w:rPr>
        <w:t xml:space="preserve"> </w:t>
      </w:r>
      <w:r>
        <w:rPr>
          <w:rFonts w:ascii="Palatino Linotype" w:hAnsi="Palatino Linotype"/>
          <w:i/>
          <w:w w:val="115"/>
          <w:sz w:val="20"/>
        </w:rPr>
        <w:t>junction</w:t>
      </w:r>
      <w:r>
        <w:rPr>
          <w:rFonts w:ascii="Palatino Linotype" w:hAnsi="Palatino Linotype"/>
          <w:i/>
          <w:spacing w:val="-14"/>
          <w:w w:val="115"/>
          <w:sz w:val="20"/>
        </w:rPr>
        <w:t xml:space="preserve"> </w:t>
      </w:r>
      <w:r>
        <w:rPr>
          <w:rFonts w:ascii="Palatino Linotype" w:hAnsi="Palatino Linotype"/>
          <w:i/>
          <w:w w:val="115"/>
          <w:sz w:val="20"/>
        </w:rPr>
        <w:t>detector</w:t>
      </w:r>
      <w:r>
        <w:rPr>
          <w:rFonts w:ascii="Palatino Linotype" w:hAnsi="Palatino Linotype"/>
          <w:i/>
          <w:spacing w:val="-17"/>
          <w:w w:val="115"/>
          <w:sz w:val="20"/>
        </w:rPr>
        <w:t xml:space="preserve"> </w:t>
      </w:r>
      <w:r>
        <w:rPr>
          <w:w w:val="115"/>
          <w:sz w:val="20"/>
        </w:rPr>
        <w:t>can</w:t>
      </w:r>
      <w:r>
        <w:rPr>
          <w:spacing w:val="-19"/>
          <w:w w:val="115"/>
          <w:sz w:val="20"/>
        </w:rPr>
        <w:t xml:space="preserve"> </w:t>
      </w:r>
      <w:r>
        <w:rPr>
          <w:rFonts w:ascii="Cambria" w:hAnsi="Cambria"/>
          <w:w w:val="115"/>
          <w:sz w:val="20"/>
        </w:rPr>
        <w:t>fi</w:t>
      </w:r>
      <w:r>
        <w:rPr>
          <w:w w:val="115"/>
          <w:sz w:val="20"/>
        </w:rPr>
        <w:t>nd</w:t>
      </w:r>
      <w:r>
        <w:rPr>
          <w:spacing w:val="-19"/>
          <w:w w:val="115"/>
          <w:sz w:val="20"/>
        </w:rPr>
        <w:t xml:space="preserve"> </w:t>
      </w:r>
      <w:r>
        <w:rPr>
          <w:w w:val="115"/>
          <w:sz w:val="20"/>
        </w:rPr>
        <w:t>hidden</w:t>
      </w:r>
      <w:r>
        <w:rPr>
          <w:spacing w:val="-19"/>
          <w:w w:val="115"/>
          <w:sz w:val="20"/>
        </w:rPr>
        <w:t xml:space="preserve"> </w:t>
      </w:r>
      <w:r>
        <w:rPr>
          <w:w w:val="115"/>
          <w:sz w:val="20"/>
        </w:rPr>
        <w:t>devices</w:t>
      </w:r>
      <w:r>
        <w:rPr>
          <w:spacing w:val="-20"/>
          <w:w w:val="115"/>
          <w:sz w:val="20"/>
        </w:rPr>
        <w:t xml:space="preserve"> </w:t>
      </w:r>
      <w:r>
        <w:rPr>
          <w:w w:val="115"/>
          <w:sz w:val="20"/>
        </w:rPr>
        <w:t>at</w:t>
      </w:r>
      <w:r>
        <w:rPr>
          <w:spacing w:val="-19"/>
          <w:w w:val="115"/>
          <w:sz w:val="20"/>
        </w:rPr>
        <w:t xml:space="preserve"> </w:t>
      </w:r>
      <w:r>
        <w:rPr>
          <w:w w:val="115"/>
          <w:sz w:val="20"/>
        </w:rPr>
        <w:t>close</w:t>
      </w:r>
      <w:r>
        <w:rPr>
          <w:spacing w:val="-19"/>
          <w:w w:val="115"/>
          <w:sz w:val="20"/>
        </w:rPr>
        <w:t xml:space="preserve"> </w:t>
      </w:r>
      <w:r>
        <w:rPr>
          <w:w w:val="115"/>
          <w:sz w:val="20"/>
        </w:rPr>
        <w:t>range.</w:t>
      </w:r>
      <w:r>
        <w:rPr>
          <w:spacing w:val="-3"/>
          <w:w w:val="115"/>
          <w:sz w:val="20"/>
        </w:rPr>
        <w:t xml:space="preserve"> </w:t>
      </w:r>
      <w:r>
        <w:rPr>
          <w:spacing w:val="-6"/>
          <w:w w:val="115"/>
          <w:sz w:val="20"/>
        </w:rPr>
        <w:t xml:space="preserve">It </w:t>
      </w:r>
      <w:r>
        <w:rPr>
          <w:w w:val="115"/>
          <w:sz w:val="20"/>
        </w:rPr>
        <w:t xml:space="preserve">broadcasts a weak radio signal and listens for odd harmonics, generated when the transistors, diodes and other nonlinear junctions in the equipment rectify the signal. </w:t>
      </w:r>
      <w:r>
        <w:rPr>
          <w:spacing w:val="-3"/>
          <w:w w:val="115"/>
          <w:sz w:val="20"/>
        </w:rPr>
        <w:t xml:space="preserve">However, </w:t>
      </w:r>
      <w:r>
        <w:rPr>
          <w:w w:val="115"/>
          <w:sz w:val="20"/>
        </w:rPr>
        <w:t xml:space="preserve">if the bug has been planted in or near legitimate equipment, then the nonlinear junction detector is not </w:t>
      </w:r>
      <w:r>
        <w:rPr>
          <w:spacing w:val="-7"/>
          <w:w w:val="115"/>
          <w:sz w:val="20"/>
        </w:rPr>
        <w:t xml:space="preserve">much </w:t>
      </w:r>
      <w:r>
        <w:rPr>
          <w:w w:val="115"/>
          <w:sz w:val="20"/>
        </w:rPr>
        <w:t>help. There are also expensive bugs designed not to re-radiate at</w:t>
      </w:r>
      <w:r>
        <w:rPr>
          <w:spacing w:val="2"/>
          <w:w w:val="115"/>
          <w:sz w:val="20"/>
        </w:rPr>
        <w:t xml:space="preserve"> </w:t>
      </w:r>
      <w:r>
        <w:rPr>
          <w:w w:val="115"/>
          <w:sz w:val="20"/>
        </w:rPr>
        <w:t>all.</w:t>
      </w:r>
    </w:p>
    <w:p>
      <w:pPr>
        <w:pStyle w:val="ListParagraph"/>
        <w:numPr>
          <w:ilvl w:val="3"/>
          <w:numId w:val="2"/>
        </w:numPr>
        <w:tabs>
          <w:tab w:pos="1310" w:val="left" w:leader="none"/>
        </w:tabs>
        <w:spacing w:line="204" w:lineRule="auto" w:before="165" w:after="0"/>
        <w:ind w:left="1309" w:right="863" w:hanging="199"/>
        <w:jc w:val="both"/>
        <w:rPr>
          <w:sz w:val="20"/>
        </w:rPr>
      </w:pPr>
      <w:r>
        <w:rPr>
          <w:w w:val="115"/>
          <w:sz w:val="20"/>
        </w:rPr>
        <w:t>Breaking</w:t>
      </w:r>
      <w:r>
        <w:rPr>
          <w:spacing w:val="-20"/>
          <w:w w:val="115"/>
          <w:sz w:val="20"/>
        </w:rPr>
        <w:t xml:space="preserve"> </w:t>
      </w:r>
      <w:r>
        <w:rPr>
          <w:w w:val="115"/>
          <w:sz w:val="20"/>
        </w:rPr>
        <w:t>the</w:t>
      </w:r>
      <w:r>
        <w:rPr>
          <w:spacing w:val="-20"/>
          <w:w w:val="115"/>
          <w:sz w:val="20"/>
        </w:rPr>
        <w:t xml:space="preserve"> </w:t>
      </w:r>
      <w:r>
        <w:rPr>
          <w:w w:val="115"/>
          <w:sz w:val="20"/>
        </w:rPr>
        <w:t>line</w:t>
      </w:r>
      <w:r>
        <w:rPr>
          <w:spacing w:val="-20"/>
          <w:w w:val="115"/>
          <w:sz w:val="20"/>
        </w:rPr>
        <w:t xml:space="preserve"> </w:t>
      </w:r>
      <w:r>
        <w:rPr>
          <w:w w:val="115"/>
          <w:sz w:val="20"/>
        </w:rPr>
        <w:t>of</w:t>
      </w:r>
      <w:r>
        <w:rPr>
          <w:spacing w:val="-20"/>
          <w:w w:val="115"/>
          <w:sz w:val="20"/>
        </w:rPr>
        <w:t xml:space="preserve"> </w:t>
      </w:r>
      <w:r>
        <w:rPr>
          <w:w w:val="115"/>
          <w:sz w:val="20"/>
        </w:rPr>
        <w:t>sight,</w:t>
      </w:r>
      <w:r>
        <w:rPr>
          <w:spacing w:val="-16"/>
          <w:w w:val="115"/>
          <w:sz w:val="20"/>
        </w:rPr>
        <w:t xml:space="preserve"> </w:t>
      </w:r>
      <w:r>
        <w:rPr>
          <w:w w:val="115"/>
          <w:sz w:val="20"/>
        </w:rPr>
        <w:t>such</w:t>
      </w:r>
      <w:r>
        <w:rPr>
          <w:spacing w:val="-21"/>
          <w:w w:val="115"/>
          <w:sz w:val="20"/>
        </w:rPr>
        <w:t xml:space="preserve"> </w:t>
      </w:r>
      <w:r>
        <w:rPr>
          <w:w w:val="115"/>
          <w:sz w:val="20"/>
        </w:rPr>
        <w:t>as</w:t>
      </w:r>
      <w:r>
        <w:rPr>
          <w:spacing w:val="-19"/>
          <w:w w:val="115"/>
          <w:sz w:val="20"/>
        </w:rPr>
        <w:t xml:space="preserve"> </w:t>
      </w:r>
      <w:r>
        <w:rPr>
          <w:spacing w:val="-3"/>
          <w:w w:val="115"/>
          <w:sz w:val="20"/>
        </w:rPr>
        <w:t>by</w:t>
      </w:r>
      <w:r>
        <w:rPr>
          <w:spacing w:val="-19"/>
          <w:w w:val="115"/>
          <w:sz w:val="20"/>
        </w:rPr>
        <w:t xml:space="preserve"> </w:t>
      </w:r>
      <w:r>
        <w:rPr>
          <w:w w:val="115"/>
          <w:sz w:val="20"/>
        </w:rPr>
        <w:t>planting</w:t>
      </w:r>
      <w:r>
        <w:rPr>
          <w:spacing w:val="-21"/>
          <w:w w:val="115"/>
          <w:sz w:val="20"/>
        </w:rPr>
        <w:t xml:space="preserve"> </w:t>
      </w:r>
      <w:r>
        <w:rPr>
          <w:w w:val="115"/>
          <w:sz w:val="20"/>
        </w:rPr>
        <w:t>trees</w:t>
      </w:r>
      <w:r>
        <w:rPr>
          <w:spacing w:val="-20"/>
          <w:w w:val="115"/>
          <w:sz w:val="20"/>
        </w:rPr>
        <w:t xml:space="preserve"> </w:t>
      </w:r>
      <w:r>
        <w:rPr>
          <w:w w:val="115"/>
          <w:sz w:val="20"/>
        </w:rPr>
        <w:t>around</w:t>
      </w:r>
      <w:r>
        <w:rPr>
          <w:spacing w:val="-19"/>
          <w:w w:val="115"/>
          <w:sz w:val="20"/>
        </w:rPr>
        <w:t xml:space="preserve"> </w:t>
      </w:r>
      <w:r>
        <w:rPr>
          <w:w w:val="115"/>
          <w:sz w:val="20"/>
        </w:rPr>
        <w:t>your</w:t>
      </w:r>
      <w:r>
        <w:rPr>
          <w:spacing w:val="-19"/>
          <w:w w:val="115"/>
          <w:sz w:val="20"/>
        </w:rPr>
        <w:t xml:space="preserve"> </w:t>
      </w:r>
      <w:r>
        <w:rPr>
          <w:w w:val="115"/>
          <w:sz w:val="20"/>
        </w:rPr>
        <w:t xml:space="preserve">laboratory, can </w:t>
      </w:r>
      <w:r>
        <w:rPr>
          <w:spacing w:val="2"/>
          <w:w w:val="115"/>
          <w:sz w:val="20"/>
        </w:rPr>
        <w:t xml:space="preserve">be </w:t>
      </w:r>
      <w:r>
        <w:rPr>
          <w:w w:val="115"/>
          <w:sz w:val="20"/>
        </w:rPr>
        <w:t>e</w:t>
      </w:r>
      <w:r>
        <w:rPr>
          <w:rFonts w:ascii="Cambria" w:hAnsi="Cambria"/>
          <w:w w:val="115"/>
          <w:sz w:val="20"/>
        </w:rPr>
        <w:t>ff</w:t>
      </w:r>
      <w:r>
        <w:rPr>
          <w:w w:val="115"/>
          <w:sz w:val="20"/>
        </w:rPr>
        <w:t>ective against laser microphones but is often</w:t>
      </w:r>
      <w:r>
        <w:rPr>
          <w:spacing w:val="14"/>
          <w:w w:val="115"/>
          <w:sz w:val="20"/>
        </w:rPr>
        <w:t xml:space="preserve"> </w:t>
      </w:r>
      <w:r>
        <w:rPr>
          <w:w w:val="115"/>
          <w:sz w:val="20"/>
        </w:rPr>
        <w:t>impractical.</w:t>
      </w:r>
    </w:p>
    <w:p>
      <w:pPr>
        <w:pStyle w:val="ListParagraph"/>
        <w:numPr>
          <w:ilvl w:val="3"/>
          <w:numId w:val="2"/>
        </w:numPr>
        <w:tabs>
          <w:tab w:pos="1310" w:val="left" w:leader="none"/>
        </w:tabs>
        <w:spacing w:line="204" w:lineRule="auto" w:before="161" w:after="0"/>
        <w:ind w:left="1309" w:right="863" w:hanging="199"/>
        <w:jc w:val="both"/>
        <w:rPr>
          <w:sz w:val="20"/>
        </w:rPr>
      </w:pPr>
      <w:r>
        <w:rPr>
          <w:sz w:val="20"/>
        </w:rPr>
        <w:t xml:space="preserve">It’s </w:t>
      </w:r>
      <w:r>
        <w:rPr>
          <w:w w:val="115"/>
          <w:sz w:val="20"/>
        </w:rPr>
        <w:t>possible to detect hidden wireless cameras that just use the normal building</w:t>
      </w:r>
      <w:r>
        <w:rPr>
          <w:spacing w:val="-15"/>
          <w:w w:val="115"/>
          <w:sz w:val="20"/>
        </w:rPr>
        <w:t xml:space="preserve"> </w:t>
      </w:r>
      <w:r>
        <w:rPr>
          <w:w w:val="115"/>
          <w:sz w:val="20"/>
        </w:rPr>
        <w:t>wi</w:t>
      </w:r>
      <w:r>
        <w:rPr>
          <w:rFonts w:ascii="Cambria" w:hAnsi="Cambria"/>
          <w:w w:val="115"/>
          <w:sz w:val="20"/>
        </w:rPr>
        <w:t>fi</w:t>
      </w:r>
      <w:r>
        <w:rPr>
          <w:rFonts w:ascii="Cambria" w:hAnsi="Cambria"/>
          <w:spacing w:val="-4"/>
          <w:w w:val="115"/>
          <w:sz w:val="20"/>
        </w:rPr>
        <w:t xml:space="preserve"> </w:t>
      </w:r>
      <w:r>
        <w:rPr>
          <w:spacing w:val="-3"/>
          <w:w w:val="115"/>
          <w:sz w:val="20"/>
        </w:rPr>
        <w:t>by</w:t>
      </w:r>
      <w:r>
        <w:rPr>
          <w:spacing w:val="-15"/>
          <w:w w:val="115"/>
          <w:sz w:val="20"/>
        </w:rPr>
        <w:t xml:space="preserve"> </w:t>
      </w:r>
      <w:r>
        <w:rPr>
          <w:w w:val="115"/>
          <w:sz w:val="20"/>
        </w:rPr>
        <w:t>their</w:t>
      </w:r>
      <w:r>
        <w:rPr>
          <w:spacing w:val="-14"/>
          <w:w w:val="115"/>
          <w:sz w:val="20"/>
        </w:rPr>
        <w:t xml:space="preserve"> </w:t>
      </w:r>
      <w:r>
        <w:rPr>
          <w:w w:val="115"/>
          <w:sz w:val="20"/>
        </w:rPr>
        <w:t>tra</w:t>
      </w:r>
      <w:r>
        <w:rPr>
          <w:rFonts w:ascii="Cambria" w:hAnsi="Cambria"/>
          <w:w w:val="115"/>
          <w:sz w:val="20"/>
        </w:rPr>
        <w:t>ffi</w:t>
      </w:r>
      <w:r>
        <w:rPr>
          <w:w w:val="115"/>
          <w:sz w:val="20"/>
        </w:rPr>
        <w:t>c</w:t>
      </w:r>
      <w:r>
        <w:rPr>
          <w:spacing w:val="-14"/>
          <w:w w:val="115"/>
          <w:sz w:val="20"/>
        </w:rPr>
        <w:t xml:space="preserve"> </w:t>
      </w:r>
      <w:r>
        <w:rPr>
          <w:w w:val="115"/>
          <w:sz w:val="20"/>
        </w:rPr>
        <w:t>patterns,</w:t>
      </w:r>
      <w:r>
        <w:rPr>
          <w:spacing w:val="-12"/>
          <w:w w:val="115"/>
          <w:sz w:val="20"/>
        </w:rPr>
        <w:t xml:space="preserve"> </w:t>
      </w:r>
      <w:r>
        <w:rPr>
          <w:w w:val="115"/>
          <w:sz w:val="20"/>
        </w:rPr>
        <w:t>and</w:t>
      </w:r>
      <w:r>
        <w:rPr>
          <w:spacing w:val="-14"/>
          <w:w w:val="115"/>
          <w:sz w:val="20"/>
        </w:rPr>
        <w:t xml:space="preserve"> </w:t>
      </w:r>
      <w:r>
        <w:rPr>
          <w:w w:val="115"/>
          <w:sz w:val="20"/>
        </w:rPr>
        <w:t>researchers</w:t>
      </w:r>
      <w:r>
        <w:rPr>
          <w:spacing w:val="-14"/>
          <w:w w:val="115"/>
          <w:sz w:val="20"/>
        </w:rPr>
        <w:t xml:space="preserve"> </w:t>
      </w:r>
      <w:r>
        <w:rPr>
          <w:spacing w:val="-3"/>
          <w:w w:val="115"/>
          <w:sz w:val="20"/>
        </w:rPr>
        <w:t>have</w:t>
      </w:r>
      <w:r>
        <w:rPr>
          <w:spacing w:val="-14"/>
          <w:w w:val="115"/>
          <w:sz w:val="20"/>
        </w:rPr>
        <w:t xml:space="preserve"> </w:t>
      </w:r>
      <w:r>
        <w:rPr>
          <w:w w:val="115"/>
          <w:sz w:val="20"/>
        </w:rPr>
        <w:t>developed</w:t>
      </w:r>
      <w:r>
        <w:rPr>
          <w:spacing w:val="-14"/>
          <w:w w:val="115"/>
          <w:sz w:val="20"/>
        </w:rPr>
        <w:t xml:space="preserve"> </w:t>
      </w:r>
      <w:r>
        <w:rPr>
          <w:spacing w:val="-3"/>
          <w:w w:val="115"/>
          <w:sz w:val="20"/>
        </w:rPr>
        <w:t xml:space="preserve">apps </w:t>
      </w:r>
      <w:r>
        <w:rPr>
          <w:w w:val="115"/>
          <w:sz w:val="20"/>
        </w:rPr>
        <w:t>for this purpose</w:t>
      </w:r>
      <w:r>
        <w:rPr>
          <w:spacing w:val="15"/>
          <w:w w:val="115"/>
          <w:sz w:val="20"/>
        </w:rPr>
        <w:t xml:space="preserve"> </w:t>
      </w:r>
      <w:r>
        <w:rPr>
          <w:w w:val="115"/>
          <w:sz w:val="20"/>
        </w:rPr>
        <w:t>[415].</w:t>
      </w:r>
    </w:p>
    <w:p>
      <w:pPr>
        <w:pStyle w:val="ListParagraph"/>
        <w:numPr>
          <w:ilvl w:val="3"/>
          <w:numId w:val="2"/>
        </w:numPr>
        <w:tabs>
          <w:tab w:pos="1310" w:val="left" w:leader="none"/>
        </w:tabs>
        <w:spacing w:line="204" w:lineRule="auto" w:before="162" w:after="0"/>
        <w:ind w:left="1309" w:right="863" w:hanging="199"/>
        <w:jc w:val="both"/>
        <w:rPr>
          <w:sz w:val="20"/>
        </w:rPr>
      </w:pPr>
      <w:r>
        <w:rPr>
          <w:w w:val="115"/>
          <w:sz w:val="20"/>
        </w:rPr>
        <w:t xml:space="preserve">Some facilities </w:t>
      </w:r>
      <w:r>
        <w:rPr>
          <w:spacing w:val="-3"/>
          <w:w w:val="115"/>
          <w:sz w:val="20"/>
        </w:rPr>
        <w:t xml:space="preserve">have </w:t>
      </w:r>
      <w:r>
        <w:rPr>
          <w:w w:val="115"/>
          <w:sz w:val="20"/>
        </w:rPr>
        <w:t>shielded rooms, so that even if bugs are introduced their</w:t>
      </w:r>
      <w:r>
        <w:rPr>
          <w:spacing w:val="-18"/>
          <w:w w:val="115"/>
          <w:sz w:val="20"/>
        </w:rPr>
        <w:t xml:space="preserve"> </w:t>
      </w:r>
      <w:r>
        <w:rPr>
          <w:w w:val="115"/>
          <w:sz w:val="20"/>
        </w:rPr>
        <w:t>signals</w:t>
      </w:r>
      <w:r>
        <w:rPr>
          <w:spacing w:val="-17"/>
          <w:w w:val="115"/>
          <w:sz w:val="20"/>
        </w:rPr>
        <w:t xml:space="preserve"> </w:t>
      </w:r>
      <w:r>
        <w:rPr>
          <w:w w:val="110"/>
          <w:sz w:val="20"/>
        </w:rPr>
        <w:t>can’t</w:t>
      </w:r>
      <w:r>
        <w:rPr>
          <w:spacing w:val="-15"/>
          <w:w w:val="110"/>
          <w:sz w:val="20"/>
        </w:rPr>
        <w:t xml:space="preserve"> </w:t>
      </w:r>
      <w:r>
        <w:rPr>
          <w:spacing w:val="2"/>
          <w:w w:val="115"/>
          <w:sz w:val="20"/>
        </w:rPr>
        <w:t>be</w:t>
      </w:r>
      <w:r>
        <w:rPr>
          <w:spacing w:val="-17"/>
          <w:w w:val="115"/>
          <w:sz w:val="20"/>
        </w:rPr>
        <w:t xml:space="preserve"> </w:t>
      </w:r>
      <w:r>
        <w:rPr>
          <w:w w:val="115"/>
          <w:sz w:val="20"/>
        </w:rPr>
        <w:t>heard</w:t>
      </w:r>
      <w:r>
        <w:rPr>
          <w:spacing w:val="-18"/>
          <w:w w:val="115"/>
          <w:sz w:val="20"/>
        </w:rPr>
        <w:t xml:space="preserve"> </w:t>
      </w:r>
      <w:r>
        <w:rPr>
          <w:w w:val="115"/>
          <w:sz w:val="20"/>
        </w:rPr>
        <w:t>outside</w:t>
      </w:r>
      <w:r>
        <w:rPr>
          <w:spacing w:val="-17"/>
          <w:w w:val="115"/>
          <w:sz w:val="20"/>
        </w:rPr>
        <w:t xml:space="preserve"> </w:t>
      </w:r>
      <w:r>
        <w:rPr>
          <w:w w:val="115"/>
          <w:sz w:val="20"/>
        </w:rPr>
        <w:t>[132]. In</w:t>
      </w:r>
      <w:r>
        <w:rPr>
          <w:spacing w:val="-18"/>
          <w:w w:val="115"/>
          <w:sz w:val="20"/>
        </w:rPr>
        <w:t xml:space="preserve"> </w:t>
      </w:r>
      <w:r>
        <w:rPr>
          <w:spacing w:val="-5"/>
          <w:w w:val="115"/>
          <w:sz w:val="20"/>
        </w:rPr>
        <w:t>NATO</w:t>
      </w:r>
      <w:r>
        <w:rPr>
          <w:spacing w:val="-17"/>
          <w:w w:val="115"/>
          <w:sz w:val="20"/>
        </w:rPr>
        <w:t xml:space="preserve"> </w:t>
      </w:r>
      <w:r>
        <w:rPr>
          <w:w w:val="115"/>
          <w:sz w:val="20"/>
        </w:rPr>
        <w:t>countries,</w:t>
      </w:r>
      <w:r>
        <w:rPr>
          <w:spacing w:val="-17"/>
          <w:w w:val="115"/>
          <w:sz w:val="20"/>
        </w:rPr>
        <w:t xml:space="preserve"> </w:t>
      </w:r>
      <w:r>
        <w:rPr>
          <w:spacing w:val="-6"/>
          <w:w w:val="115"/>
          <w:sz w:val="20"/>
        </w:rPr>
        <w:t>Top</w:t>
      </w:r>
      <w:r>
        <w:rPr>
          <w:spacing w:val="-17"/>
          <w:w w:val="115"/>
          <w:sz w:val="20"/>
        </w:rPr>
        <w:t xml:space="preserve"> </w:t>
      </w:r>
      <w:r>
        <w:rPr>
          <w:w w:val="115"/>
          <w:sz w:val="20"/>
        </w:rPr>
        <w:t xml:space="preserve">Secret material is supposed to </w:t>
      </w:r>
      <w:r>
        <w:rPr>
          <w:spacing w:val="2"/>
          <w:w w:val="115"/>
          <w:sz w:val="20"/>
        </w:rPr>
        <w:t xml:space="preserve">be </w:t>
      </w:r>
      <w:r>
        <w:rPr>
          <w:w w:val="115"/>
          <w:sz w:val="20"/>
        </w:rPr>
        <w:t xml:space="preserve">kept in a </w:t>
      </w:r>
      <w:r>
        <w:rPr>
          <w:rFonts w:ascii="Palatino Linotype" w:hAnsi="Palatino Linotype"/>
          <w:i/>
          <w:spacing w:val="-4"/>
          <w:w w:val="115"/>
          <w:sz w:val="20"/>
        </w:rPr>
        <w:t xml:space="preserve">secure </w:t>
      </w:r>
      <w:r>
        <w:rPr>
          <w:rFonts w:ascii="Palatino Linotype" w:hAnsi="Palatino Linotype"/>
          <w:i/>
          <w:spacing w:val="-3"/>
          <w:w w:val="115"/>
          <w:sz w:val="20"/>
        </w:rPr>
        <w:t xml:space="preserve">compartmented </w:t>
      </w:r>
      <w:r>
        <w:rPr>
          <w:rFonts w:ascii="Palatino Linotype" w:hAnsi="Palatino Linotype"/>
          <w:i/>
          <w:w w:val="115"/>
          <w:sz w:val="20"/>
        </w:rPr>
        <w:t xml:space="preserve">information </w:t>
      </w:r>
      <w:r>
        <w:rPr>
          <w:rFonts w:ascii="Palatino Linotype" w:hAnsi="Palatino Linotype"/>
          <w:i/>
          <w:w w:val="115"/>
          <w:sz w:val="20"/>
        </w:rPr>
        <w:t>facility</w:t>
      </w:r>
      <w:r>
        <w:rPr>
          <w:rFonts w:ascii="Palatino Linotype" w:hAnsi="Palatino Linotype"/>
          <w:i/>
          <w:spacing w:val="-4"/>
          <w:w w:val="115"/>
          <w:sz w:val="20"/>
        </w:rPr>
        <w:t xml:space="preserve"> </w:t>
      </w:r>
      <w:r>
        <w:rPr>
          <w:w w:val="115"/>
          <w:sz w:val="20"/>
        </w:rPr>
        <w:t>(SCIF)</w:t>
      </w:r>
      <w:r>
        <w:rPr>
          <w:spacing w:val="-6"/>
          <w:w w:val="115"/>
          <w:sz w:val="20"/>
        </w:rPr>
        <w:t xml:space="preserve"> </w:t>
      </w:r>
      <w:r>
        <w:rPr>
          <w:w w:val="115"/>
          <w:sz w:val="20"/>
        </w:rPr>
        <w:t>that</w:t>
      </w:r>
      <w:r>
        <w:rPr>
          <w:spacing w:val="-6"/>
          <w:w w:val="115"/>
          <w:sz w:val="20"/>
        </w:rPr>
        <w:t xml:space="preserve"> </w:t>
      </w:r>
      <w:r>
        <w:rPr>
          <w:w w:val="115"/>
          <w:sz w:val="20"/>
        </w:rPr>
        <w:t>has</w:t>
      </w:r>
      <w:r>
        <w:rPr>
          <w:spacing w:val="-5"/>
          <w:w w:val="115"/>
          <w:sz w:val="20"/>
        </w:rPr>
        <w:t xml:space="preserve"> </w:t>
      </w:r>
      <w:r>
        <w:rPr>
          <w:w w:val="115"/>
          <w:sz w:val="20"/>
        </w:rPr>
        <w:t>both</w:t>
      </w:r>
      <w:r>
        <w:rPr>
          <w:spacing w:val="-6"/>
          <w:w w:val="115"/>
          <w:sz w:val="20"/>
        </w:rPr>
        <w:t xml:space="preserve"> </w:t>
      </w:r>
      <w:r>
        <w:rPr>
          <w:w w:val="115"/>
          <w:sz w:val="20"/>
        </w:rPr>
        <w:t>physical</w:t>
      </w:r>
      <w:r>
        <w:rPr>
          <w:spacing w:val="-6"/>
          <w:w w:val="115"/>
          <w:sz w:val="20"/>
        </w:rPr>
        <w:t xml:space="preserve"> </w:t>
      </w:r>
      <w:r>
        <w:rPr>
          <w:w w:val="115"/>
          <w:sz w:val="20"/>
        </w:rPr>
        <w:t>security</w:t>
      </w:r>
      <w:r>
        <w:rPr>
          <w:spacing w:val="-6"/>
          <w:w w:val="115"/>
          <w:sz w:val="20"/>
        </w:rPr>
        <w:t xml:space="preserve"> </w:t>
      </w:r>
      <w:r>
        <w:rPr>
          <w:w w:val="115"/>
          <w:sz w:val="20"/>
        </w:rPr>
        <w:t>and</w:t>
      </w:r>
      <w:r>
        <w:rPr>
          <w:spacing w:val="-6"/>
          <w:w w:val="115"/>
          <w:sz w:val="20"/>
        </w:rPr>
        <w:t xml:space="preserve"> </w:t>
      </w:r>
      <w:r>
        <w:rPr>
          <w:w w:val="115"/>
          <w:sz w:val="20"/>
        </w:rPr>
        <w:t>acoustic</w:t>
      </w:r>
      <w:r>
        <w:rPr>
          <w:spacing w:val="-6"/>
          <w:w w:val="115"/>
          <w:sz w:val="20"/>
        </w:rPr>
        <w:t xml:space="preserve"> </w:t>
      </w:r>
      <w:r>
        <w:rPr>
          <w:w w:val="115"/>
          <w:sz w:val="20"/>
        </w:rPr>
        <w:t>shielding,</w:t>
      </w:r>
      <w:r>
        <w:rPr>
          <w:spacing w:val="-4"/>
          <w:w w:val="115"/>
          <w:sz w:val="20"/>
        </w:rPr>
        <w:t xml:space="preserve"> and </w:t>
      </w:r>
      <w:r>
        <w:rPr>
          <w:w w:val="115"/>
          <w:sz w:val="20"/>
        </w:rPr>
        <w:t>is</w:t>
      </w:r>
      <w:r>
        <w:rPr>
          <w:spacing w:val="-21"/>
          <w:w w:val="115"/>
          <w:sz w:val="20"/>
        </w:rPr>
        <w:t xml:space="preserve"> </w:t>
      </w:r>
      <w:r>
        <w:rPr>
          <w:w w:val="115"/>
          <w:sz w:val="20"/>
        </w:rPr>
        <w:t>swept</w:t>
      </w:r>
      <w:r>
        <w:rPr>
          <w:spacing w:val="-20"/>
          <w:w w:val="115"/>
          <w:sz w:val="20"/>
        </w:rPr>
        <w:t xml:space="preserve"> </w:t>
      </w:r>
      <w:r>
        <w:rPr>
          <w:w w:val="115"/>
          <w:sz w:val="20"/>
        </w:rPr>
        <w:t>regularly</w:t>
      </w:r>
      <w:r>
        <w:rPr>
          <w:spacing w:val="-20"/>
          <w:w w:val="115"/>
          <w:sz w:val="20"/>
        </w:rPr>
        <w:t xml:space="preserve"> </w:t>
      </w:r>
      <w:r>
        <w:rPr>
          <w:w w:val="115"/>
          <w:sz w:val="20"/>
        </w:rPr>
        <w:t>for</w:t>
      </w:r>
      <w:r>
        <w:rPr>
          <w:spacing w:val="-20"/>
          <w:w w:val="115"/>
          <w:sz w:val="20"/>
        </w:rPr>
        <w:t xml:space="preserve"> </w:t>
      </w:r>
      <w:r>
        <w:rPr>
          <w:w w:val="115"/>
          <w:sz w:val="20"/>
        </w:rPr>
        <w:t>bugs;</w:t>
      </w:r>
      <w:r>
        <w:rPr>
          <w:spacing w:val="-17"/>
          <w:w w:val="115"/>
          <w:sz w:val="20"/>
        </w:rPr>
        <w:t xml:space="preserve"> </w:t>
      </w:r>
      <w:r>
        <w:rPr>
          <w:w w:val="115"/>
          <w:sz w:val="20"/>
        </w:rPr>
        <w:t>a</w:t>
      </w:r>
      <w:r>
        <w:rPr>
          <w:spacing w:val="-20"/>
          <w:w w:val="115"/>
          <w:sz w:val="20"/>
        </w:rPr>
        <w:t xml:space="preserve"> </w:t>
      </w:r>
      <w:r>
        <w:rPr>
          <w:w w:val="115"/>
          <w:sz w:val="20"/>
        </w:rPr>
        <w:t>SCIF</w:t>
      </w:r>
      <w:r>
        <w:rPr>
          <w:spacing w:val="-20"/>
          <w:w w:val="115"/>
          <w:sz w:val="20"/>
        </w:rPr>
        <w:t xml:space="preserve"> </w:t>
      </w:r>
      <w:r>
        <w:rPr>
          <w:w w:val="115"/>
          <w:sz w:val="20"/>
        </w:rPr>
        <w:t>may</w:t>
      </w:r>
      <w:r>
        <w:rPr>
          <w:spacing w:val="-20"/>
          <w:w w:val="115"/>
          <w:sz w:val="20"/>
        </w:rPr>
        <w:t xml:space="preserve"> </w:t>
      </w:r>
      <w:r>
        <w:rPr>
          <w:spacing w:val="-3"/>
          <w:w w:val="115"/>
          <w:sz w:val="20"/>
        </w:rPr>
        <w:t>have</w:t>
      </w:r>
      <w:r>
        <w:rPr>
          <w:spacing w:val="-21"/>
          <w:w w:val="115"/>
          <w:sz w:val="20"/>
        </w:rPr>
        <w:t xml:space="preserve"> </w:t>
      </w:r>
      <w:r>
        <w:rPr>
          <w:w w:val="115"/>
          <w:sz w:val="20"/>
        </w:rPr>
        <w:t>electromagnetic</w:t>
      </w:r>
      <w:r>
        <w:rPr>
          <w:spacing w:val="-20"/>
          <w:w w:val="115"/>
          <w:sz w:val="20"/>
        </w:rPr>
        <w:t xml:space="preserve"> </w:t>
      </w:r>
      <w:r>
        <w:rPr>
          <w:w w:val="115"/>
          <w:sz w:val="20"/>
        </w:rPr>
        <w:t>shielding</w:t>
      </w:r>
      <w:r>
        <w:rPr>
          <w:spacing w:val="-20"/>
          <w:w w:val="115"/>
          <w:sz w:val="20"/>
        </w:rPr>
        <w:t xml:space="preserve"> </w:t>
      </w:r>
      <w:r>
        <w:rPr>
          <w:w w:val="115"/>
          <w:sz w:val="20"/>
        </w:rPr>
        <w:t xml:space="preserve">too if a threat assessment suggests that capable motivated opponents </w:t>
      </w:r>
      <w:r>
        <w:rPr>
          <w:spacing w:val="-5"/>
          <w:w w:val="115"/>
          <w:sz w:val="20"/>
        </w:rPr>
        <w:t xml:space="preserve">might </w:t>
      </w:r>
      <w:r>
        <w:rPr>
          <w:w w:val="115"/>
          <w:sz w:val="20"/>
        </w:rPr>
        <w:t xml:space="preserve">get close enough. Shielded rooms are required in the UK for </w:t>
      </w:r>
      <w:r>
        <w:rPr>
          <w:spacing w:val="-3"/>
          <w:w w:val="115"/>
          <w:sz w:val="20"/>
        </w:rPr>
        <w:t xml:space="preserve">researchers </w:t>
      </w:r>
      <w:r>
        <w:rPr>
          <w:w w:val="115"/>
          <w:sz w:val="20"/>
        </w:rPr>
        <w:t>to</w:t>
      </w:r>
      <w:r>
        <w:rPr>
          <w:spacing w:val="-7"/>
          <w:w w:val="115"/>
          <w:sz w:val="20"/>
        </w:rPr>
        <w:t xml:space="preserve"> </w:t>
      </w:r>
      <w:r>
        <w:rPr>
          <w:w w:val="115"/>
          <w:sz w:val="20"/>
        </w:rPr>
        <w:t>access</w:t>
      </w:r>
      <w:r>
        <w:rPr>
          <w:spacing w:val="-7"/>
          <w:w w:val="115"/>
          <w:sz w:val="20"/>
        </w:rPr>
        <w:t xml:space="preserve"> </w:t>
      </w:r>
      <w:r>
        <w:rPr>
          <w:w w:val="115"/>
          <w:sz w:val="20"/>
        </w:rPr>
        <w:t>sensitive</w:t>
      </w:r>
      <w:r>
        <w:rPr>
          <w:spacing w:val="-6"/>
          <w:w w:val="115"/>
          <w:sz w:val="20"/>
        </w:rPr>
        <w:t xml:space="preserve"> </w:t>
      </w:r>
      <w:r>
        <w:rPr>
          <w:w w:val="115"/>
          <w:sz w:val="20"/>
        </w:rPr>
        <w:t>personal</w:t>
      </w:r>
      <w:r>
        <w:rPr>
          <w:spacing w:val="-7"/>
          <w:w w:val="115"/>
          <w:sz w:val="20"/>
        </w:rPr>
        <w:t xml:space="preserve"> </w:t>
      </w:r>
      <w:r>
        <w:rPr>
          <w:w w:val="115"/>
          <w:sz w:val="20"/>
        </w:rPr>
        <w:t>data</w:t>
      </w:r>
      <w:r>
        <w:rPr>
          <w:spacing w:val="-7"/>
          <w:w w:val="115"/>
          <w:sz w:val="20"/>
        </w:rPr>
        <w:t xml:space="preserve"> </w:t>
      </w:r>
      <w:r>
        <w:rPr>
          <w:w w:val="115"/>
          <w:sz w:val="20"/>
        </w:rPr>
        <w:t>held</w:t>
      </w:r>
      <w:r>
        <w:rPr>
          <w:spacing w:val="-6"/>
          <w:w w:val="115"/>
          <w:sz w:val="20"/>
        </w:rPr>
        <w:t xml:space="preserve"> </w:t>
      </w:r>
      <w:r>
        <w:rPr>
          <w:spacing w:val="-3"/>
          <w:w w:val="115"/>
          <w:sz w:val="20"/>
        </w:rPr>
        <w:t>by</w:t>
      </w:r>
      <w:r>
        <w:rPr>
          <w:spacing w:val="-7"/>
          <w:w w:val="115"/>
          <w:sz w:val="20"/>
        </w:rPr>
        <w:t xml:space="preserve"> </w:t>
      </w:r>
      <w:r>
        <w:rPr>
          <w:w w:val="115"/>
          <w:sz w:val="20"/>
        </w:rPr>
        <w:t>government,</w:t>
      </w:r>
      <w:r>
        <w:rPr>
          <w:spacing w:val="-6"/>
          <w:w w:val="115"/>
          <w:sz w:val="20"/>
        </w:rPr>
        <w:t xml:space="preserve"> </w:t>
      </w:r>
      <w:r>
        <w:rPr>
          <w:w w:val="115"/>
          <w:sz w:val="20"/>
        </w:rPr>
        <w:t>such</w:t>
      </w:r>
      <w:r>
        <w:rPr>
          <w:spacing w:val="-7"/>
          <w:w w:val="115"/>
          <w:sz w:val="20"/>
        </w:rPr>
        <w:t xml:space="preserve"> </w:t>
      </w:r>
      <w:r>
        <w:rPr>
          <w:w w:val="115"/>
          <w:sz w:val="20"/>
        </w:rPr>
        <w:t>as</w:t>
      </w:r>
      <w:r>
        <w:rPr>
          <w:spacing w:val="-6"/>
          <w:w w:val="115"/>
          <w:sz w:val="20"/>
        </w:rPr>
        <w:t xml:space="preserve"> </w:t>
      </w:r>
      <w:r>
        <w:rPr>
          <w:w w:val="115"/>
          <w:sz w:val="20"/>
        </w:rPr>
        <w:t>tax</w:t>
      </w:r>
      <w:r>
        <w:rPr>
          <w:spacing w:val="-7"/>
          <w:w w:val="115"/>
          <w:sz w:val="20"/>
        </w:rPr>
        <w:t xml:space="preserve"> </w:t>
      </w:r>
      <w:r>
        <w:rPr>
          <w:w w:val="115"/>
          <w:sz w:val="20"/>
        </w:rPr>
        <w:t>records. There</w:t>
      </w:r>
      <w:r>
        <w:rPr>
          <w:spacing w:val="-12"/>
          <w:w w:val="115"/>
          <w:sz w:val="20"/>
        </w:rPr>
        <w:t xml:space="preserve"> </w:t>
      </w:r>
      <w:r>
        <w:rPr>
          <w:w w:val="115"/>
          <w:sz w:val="20"/>
        </w:rPr>
        <w:t>are</w:t>
      </w:r>
      <w:r>
        <w:rPr>
          <w:spacing w:val="-11"/>
          <w:w w:val="115"/>
          <w:sz w:val="20"/>
        </w:rPr>
        <w:t xml:space="preserve"> </w:t>
      </w:r>
      <w:r>
        <w:rPr>
          <w:w w:val="115"/>
          <w:sz w:val="20"/>
        </w:rPr>
        <w:t>vendors</w:t>
      </w:r>
      <w:r>
        <w:rPr>
          <w:spacing w:val="-12"/>
          <w:w w:val="115"/>
          <w:sz w:val="20"/>
        </w:rPr>
        <w:t xml:space="preserve"> </w:t>
      </w:r>
      <w:r>
        <w:rPr>
          <w:w w:val="115"/>
          <w:sz w:val="20"/>
        </w:rPr>
        <w:t>who</w:t>
      </w:r>
      <w:r>
        <w:rPr>
          <w:spacing w:val="-11"/>
          <w:w w:val="115"/>
          <w:sz w:val="20"/>
        </w:rPr>
        <w:t xml:space="preserve"> </w:t>
      </w:r>
      <w:r>
        <w:rPr>
          <w:w w:val="115"/>
          <w:sz w:val="20"/>
        </w:rPr>
        <w:t>sell</w:t>
      </w:r>
      <w:r>
        <w:rPr>
          <w:spacing w:val="-11"/>
          <w:w w:val="115"/>
          <w:sz w:val="20"/>
        </w:rPr>
        <w:t xml:space="preserve"> </w:t>
      </w:r>
      <w:r>
        <w:rPr>
          <w:w w:val="115"/>
          <w:sz w:val="20"/>
        </w:rPr>
        <w:t>prefabricated</w:t>
      </w:r>
      <w:r>
        <w:rPr>
          <w:spacing w:val="-12"/>
          <w:w w:val="115"/>
          <w:sz w:val="20"/>
        </w:rPr>
        <w:t xml:space="preserve"> </w:t>
      </w:r>
      <w:r>
        <w:rPr>
          <w:w w:val="115"/>
          <w:sz w:val="20"/>
        </w:rPr>
        <w:t>rooms</w:t>
      </w:r>
      <w:r>
        <w:rPr>
          <w:spacing w:val="-11"/>
          <w:w w:val="115"/>
          <w:sz w:val="20"/>
        </w:rPr>
        <w:t xml:space="preserve"> </w:t>
      </w:r>
      <w:r>
        <w:rPr>
          <w:w w:val="115"/>
          <w:sz w:val="20"/>
        </w:rPr>
        <w:t>with</w:t>
      </w:r>
      <w:r>
        <w:rPr>
          <w:spacing w:val="-12"/>
          <w:w w:val="115"/>
          <w:sz w:val="20"/>
        </w:rPr>
        <w:t xml:space="preserve"> </w:t>
      </w:r>
      <w:r>
        <w:rPr>
          <w:w w:val="115"/>
          <w:sz w:val="20"/>
        </w:rPr>
        <w:t>acoustic</w:t>
      </w:r>
      <w:r>
        <w:rPr>
          <w:spacing w:val="-11"/>
          <w:w w:val="115"/>
          <w:sz w:val="20"/>
        </w:rPr>
        <w:t xml:space="preserve"> </w:t>
      </w:r>
      <w:r>
        <w:rPr>
          <w:w w:val="115"/>
          <w:sz w:val="20"/>
        </w:rPr>
        <w:t>and</w:t>
      </w:r>
      <w:r>
        <w:rPr>
          <w:spacing w:val="-11"/>
          <w:w w:val="115"/>
          <w:sz w:val="20"/>
        </w:rPr>
        <w:t xml:space="preserve"> </w:t>
      </w:r>
      <w:r>
        <w:rPr>
          <w:w w:val="115"/>
          <w:sz w:val="20"/>
        </w:rPr>
        <w:t>electromagnetic shielding. But this is harder than it looks. A new US</w:t>
      </w:r>
      <w:r>
        <w:rPr>
          <w:spacing w:val="25"/>
          <w:w w:val="115"/>
          <w:sz w:val="20"/>
        </w:rPr>
        <w:t xml:space="preserve"> </w:t>
      </w:r>
      <w:r>
        <w:rPr>
          <w:spacing w:val="-3"/>
          <w:w w:val="115"/>
          <w:sz w:val="20"/>
        </w:rPr>
        <w:t>embassy</w:t>
      </w:r>
    </w:p>
    <w:p>
      <w:pPr>
        <w:spacing w:after="0" w:line="204" w:lineRule="auto"/>
        <w:jc w:val="both"/>
        <w:rPr>
          <w:sz w:val="20"/>
        </w:rPr>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1309" w:right="863"/>
        <w:jc w:val="both"/>
      </w:pPr>
      <w:r>
        <w:rPr>
          <w:w w:val="115"/>
        </w:rPr>
        <w:t xml:space="preserve">building in Moscow had to </w:t>
      </w:r>
      <w:r>
        <w:rPr>
          <w:spacing w:val="2"/>
          <w:w w:val="115"/>
        </w:rPr>
        <w:t xml:space="preserve">be </w:t>
      </w:r>
      <w:r>
        <w:rPr>
          <w:w w:val="115"/>
        </w:rPr>
        <w:t>abandoned after large numbers of microphones</w:t>
      </w:r>
      <w:r>
        <w:rPr>
          <w:spacing w:val="-18"/>
          <w:w w:val="115"/>
        </w:rPr>
        <w:t xml:space="preserve"> </w:t>
      </w:r>
      <w:r>
        <w:rPr>
          <w:w w:val="115"/>
        </w:rPr>
        <w:t>were</w:t>
      </w:r>
      <w:r>
        <w:rPr>
          <w:spacing w:val="-18"/>
          <w:w w:val="115"/>
        </w:rPr>
        <w:t xml:space="preserve"> </w:t>
      </w:r>
      <w:r>
        <w:rPr>
          <w:w w:val="115"/>
        </w:rPr>
        <w:t>found</w:t>
      </w:r>
      <w:r>
        <w:rPr>
          <w:spacing w:val="-18"/>
          <w:w w:val="115"/>
        </w:rPr>
        <w:t xml:space="preserve"> </w:t>
      </w:r>
      <w:r>
        <w:rPr>
          <w:w w:val="115"/>
        </w:rPr>
        <w:t>in</w:t>
      </w:r>
      <w:r>
        <w:rPr>
          <w:spacing w:val="-18"/>
          <w:w w:val="115"/>
        </w:rPr>
        <w:t xml:space="preserve"> </w:t>
      </w:r>
      <w:r>
        <w:rPr>
          <w:w w:val="115"/>
        </w:rPr>
        <w:t>the</w:t>
      </w:r>
      <w:r>
        <w:rPr>
          <w:spacing w:val="-18"/>
          <w:w w:val="115"/>
        </w:rPr>
        <w:t xml:space="preserve"> </w:t>
      </w:r>
      <w:r>
        <w:rPr>
          <w:w w:val="115"/>
        </w:rPr>
        <w:t>structure,</w:t>
      </w:r>
      <w:r>
        <w:rPr>
          <w:spacing w:val="-18"/>
          <w:w w:val="115"/>
        </w:rPr>
        <w:t xml:space="preserve"> </w:t>
      </w:r>
      <w:r>
        <w:rPr>
          <w:w w:val="115"/>
        </w:rPr>
        <w:t>and</w:t>
      </w:r>
      <w:r>
        <w:rPr>
          <w:spacing w:val="-18"/>
          <w:w w:val="115"/>
        </w:rPr>
        <w:t xml:space="preserve"> </w:t>
      </w:r>
      <w:r>
        <w:rPr>
          <w:w w:val="115"/>
        </w:rPr>
        <w:t>Britain’s</w:t>
      </w:r>
      <w:r>
        <w:rPr>
          <w:spacing w:val="-17"/>
          <w:w w:val="115"/>
        </w:rPr>
        <w:t xml:space="preserve"> </w:t>
      </w:r>
      <w:r>
        <w:rPr>
          <w:w w:val="115"/>
        </w:rPr>
        <w:t>counterintelligence</w:t>
      </w:r>
      <w:r>
        <w:rPr>
          <w:spacing w:val="-18"/>
          <w:w w:val="115"/>
        </w:rPr>
        <w:t xml:space="preserve"> </w:t>
      </w:r>
      <w:r>
        <w:rPr>
          <w:w w:val="115"/>
        </w:rPr>
        <w:t>service decided to tear down and rebuild a large part of a new headquarters building,</w:t>
      </w:r>
      <w:r>
        <w:rPr>
          <w:spacing w:val="-10"/>
          <w:w w:val="115"/>
        </w:rPr>
        <w:t xml:space="preserve"> </w:t>
      </w:r>
      <w:r>
        <w:rPr>
          <w:w w:val="115"/>
        </w:rPr>
        <w:t>at</w:t>
      </w:r>
      <w:r>
        <w:rPr>
          <w:spacing w:val="-12"/>
          <w:w w:val="115"/>
        </w:rPr>
        <w:t xml:space="preserve"> </w:t>
      </w:r>
      <w:r>
        <w:rPr>
          <w:w w:val="115"/>
        </w:rPr>
        <w:t>a</w:t>
      </w:r>
      <w:r>
        <w:rPr>
          <w:spacing w:val="-12"/>
          <w:w w:val="115"/>
        </w:rPr>
        <w:t xml:space="preserve"> </w:t>
      </w:r>
      <w:r>
        <w:rPr>
          <w:w w:val="115"/>
        </w:rPr>
        <w:t>cost</w:t>
      </w:r>
      <w:r>
        <w:rPr>
          <w:spacing w:val="-11"/>
          <w:w w:val="115"/>
        </w:rPr>
        <w:t xml:space="preserve"> </w:t>
      </w:r>
      <w:r>
        <w:rPr>
          <w:w w:val="115"/>
        </w:rPr>
        <w:t>of</w:t>
      </w:r>
      <w:r>
        <w:rPr>
          <w:spacing w:val="-12"/>
          <w:w w:val="115"/>
        </w:rPr>
        <w:t xml:space="preserve"> </w:t>
      </w:r>
      <w:r>
        <w:rPr>
          <w:w w:val="115"/>
        </w:rPr>
        <w:t>about</w:t>
      </w:r>
      <w:r>
        <w:rPr>
          <w:spacing w:val="-11"/>
          <w:w w:val="115"/>
        </w:rPr>
        <w:t xml:space="preserve"> </w:t>
      </w:r>
      <w:r>
        <w:rPr>
          <w:w w:val="115"/>
        </w:rPr>
        <w:t>$50m,</w:t>
      </w:r>
      <w:r>
        <w:rPr>
          <w:spacing w:val="-10"/>
          <w:w w:val="115"/>
        </w:rPr>
        <w:t xml:space="preserve"> </w:t>
      </w:r>
      <w:r>
        <w:rPr>
          <w:w w:val="115"/>
        </w:rPr>
        <w:t>after</w:t>
      </w:r>
      <w:r>
        <w:rPr>
          <w:spacing w:val="-11"/>
          <w:w w:val="115"/>
        </w:rPr>
        <w:t xml:space="preserve"> </w:t>
      </w:r>
      <w:r>
        <w:rPr>
          <w:w w:val="115"/>
        </w:rPr>
        <w:t>an</w:t>
      </w:r>
      <w:r>
        <w:rPr>
          <w:spacing w:val="-12"/>
          <w:w w:val="115"/>
        </w:rPr>
        <w:t xml:space="preserve"> </w:t>
      </w:r>
      <w:r>
        <w:rPr>
          <w:w w:val="115"/>
        </w:rPr>
        <w:t>employee</w:t>
      </w:r>
      <w:r>
        <w:rPr>
          <w:spacing w:val="-11"/>
          <w:w w:val="115"/>
        </w:rPr>
        <w:t xml:space="preserve"> </w:t>
      </w:r>
      <w:r>
        <w:rPr>
          <w:w w:val="115"/>
        </w:rPr>
        <w:t>of</w:t>
      </w:r>
      <w:r>
        <w:rPr>
          <w:spacing w:val="-12"/>
          <w:w w:val="115"/>
        </w:rPr>
        <w:t xml:space="preserve"> </w:t>
      </w:r>
      <w:r>
        <w:rPr>
          <w:w w:val="115"/>
        </w:rPr>
        <w:t>one</w:t>
      </w:r>
      <w:r>
        <w:rPr>
          <w:spacing w:val="-12"/>
          <w:w w:val="115"/>
        </w:rPr>
        <w:t xml:space="preserve"> </w:t>
      </w:r>
      <w:r>
        <w:rPr>
          <w:w w:val="115"/>
        </w:rPr>
        <w:t>of</w:t>
      </w:r>
      <w:r>
        <w:rPr>
          <w:spacing w:val="-11"/>
          <w:w w:val="115"/>
        </w:rPr>
        <w:t xml:space="preserve"> </w:t>
      </w:r>
      <w:r>
        <w:rPr>
          <w:w w:val="115"/>
        </w:rPr>
        <w:t>the</w:t>
      </w:r>
      <w:r>
        <w:rPr>
          <w:spacing w:val="-12"/>
          <w:w w:val="115"/>
        </w:rPr>
        <w:t xml:space="preserve"> </w:t>
      </w:r>
      <w:r>
        <w:rPr>
          <w:w w:val="115"/>
        </w:rPr>
        <w:t>building contractors</w:t>
      </w:r>
      <w:r>
        <w:rPr>
          <w:spacing w:val="-5"/>
          <w:w w:val="115"/>
        </w:rPr>
        <w:t xml:space="preserve"> </w:t>
      </w:r>
      <w:r>
        <w:rPr>
          <w:w w:val="115"/>
        </w:rPr>
        <w:t>was</w:t>
      </w:r>
      <w:r>
        <w:rPr>
          <w:spacing w:val="-5"/>
          <w:w w:val="115"/>
        </w:rPr>
        <w:t xml:space="preserve"> </w:t>
      </w:r>
      <w:r>
        <w:rPr>
          <w:w w:val="115"/>
        </w:rPr>
        <w:t>found</w:t>
      </w:r>
      <w:r>
        <w:rPr>
          <w:spacing w:val="-4"/>
          <w:w w:val="115"/>
        </w:rPr>
        <w:t xml:space="preserve"> </w:t>
      </w:r>
      <w:r>
        <w:rPr>
          <w:w w:val="115"/>
        </w:rPr>
        <w:t>to</w:t>
      </w:r>
      <w:r>
        <w:rPr>
          <w:spacing w:val="-5"/>
          <w:w w:val="115"/>
        </w:rPr>
        <w:t xml:space="preserve"> </w:t>
      </w:r>
      <w:r>
        <w:rPr>
          <w:spacing w:val="-3"/>
          <w:w w:val="115"/>
        </w:rPr>
        <w:t>have</w:t>
      </w:r>
      <w:r>
        <w:rPr>
          <w:spacing w:val="-5"/>
          <w:w w:val="115"/>
        </w:rPr>
        <w:t xml:space="preserve"> </w:t>
      </w:r>
      <w:r>
        <w:rPr>
          <w:w w:val="115"/>
        </w:rPr>
        <w:t>past</w:t>
      </w:r>
      <w:r>
        <w:rPr>
          <w:spacing w:val="-4"/>
          <w:w w:val="115"/>
        </w:rPr>
        <w:t xml:space="preserve"> </w:t>
      </w:r>
      <w:r>
        <w:rPr>
          <w:w w:val="115"/>
        </w:rPr>
        <w:t>associations</w:t>
      </w:r>
      <w:r>
        <w:rPr>
          <w:spacing w:val="-5"/>
          <w:w w:val="115"/>
        </w:rPr>
        <w:t xml:space="preserve"> </w:t>
      </w:r>
      <w:r>
        <w:rPr>
          <w:w w:val="115"/>
        </w:rPr>
        <w:t>with</w:t>
      </w:r>
      <w:r>
        <w:rPr>
          <w:spacing w:val="-5"/>
          <w:w w:val="115"/>
        </w:rPr>
        <w:t xml:space="preserve"> </w:t>
      </w:r>
      <w:r>
        <w:rPr>
          <w:w w:val="115"/>
        </w:rPr>
        <w:t>the</w:t>
      </w:r>
      <w:r>
        <w:rPr>
          <w:spacing w:val="-4"/>
          <w:w w:val="115"/>
        </w:rPr>
        <w:t xml:space="preserve"> </w:t>
      </w:r>
      <w:r>
        <w:rPr>
          <w:w w:val="115"/>
        </w:rPr>
        <w:t>Provisional</w:t>
      </w:r>
      <w:r>
        <w:rPr>
          <w:spacing w:val="-5"/>
          <w:w w:val="115"/>
        </w:rPr>
        <w:t xml:space="preserve"> </w:t>
      </w:r>
      <w:r>
        <w:rPr>
          <w:spacing w:val="-4"/>
          <w:w w:val="115"/>
        </w:rPr>
        <w:t>IRA.</w:t>
      </w:r>
    </w:p>
    <w:p>
      <w:pPr>
        <w:pStyle w:val="ListParagraph"/>
        <w:numPr>
          <w:ilvl w:val="3"/>
          <w:numId w:val="2"/>
        </w:numPr>
        <w:tabs>
          <w:tab w:pos="1310" w:val="left" w:leader="none"/>
        </w:tabs>
        <w:spacing w:line="204" w:lineRule="auto" w:before="163" w:after="0"/>
        <w:ind w:left="1309" w:right="863" w:hanging="199"/>
        <w:jc w:val="both"/>
        <w:rPr>
          <w:sz w:val="20"/>
        </w:rPr>
      </w:pPr>
      <w:r>
        <w:rPr>
          <w:w w:val="105"/>
          <w:sz w:val="20"/>
        </w:rPr>
        <w:t>After the Obama administration kicked out three dozen Russian diplomats     for eavesdropping on US o</w:t>
      </w:r>
      <w:r>
        <w:rPr>
          <w:rFonts w:ascii="Cambria" w:hAnsi="Cambria"/>
          <w:w w:val="105"/>
          <w:sz w:val="20"/>
        </w:rPr>
        <w:t>ffi</w:t>
      </w:r>
      <w:r>
        <w:rPr>
          <w:w w:val="105"/>
          <w:sz w:val="20"/>
        </w:rPr>
        <w:t xml:space="preserve">cials’ mobile phones, </w:t>
      </w:r>
      <w:r>
        <w:rPr>
          <w:w w:val="115"/>
          <w:sz w:val="20"/>
        </w:rPr>
        <w:t xml:space="preserve">it </w:t>
      </w:r>
      <w:r>
        <w:rPr>
          <w:w w:val="105"/>
          <w:sz w:val="20"/>
        </w:rPr>
        <w:t xml:space="preserve">was reported </w:t>
      </w:r>
      <w:r>
        <w:rPr>
          <w:w w:val="115"/>
          <w:sz w:val="20"/>
        </w:rPr>
        <w:t xml:space="preserve">that </w:t>
      </w:r>
      <w:r>
        <w:rPr>
          <w:w w:val="105"/>
          <w:sz w:val="20"/>
        </w:rPr>
        <w:t xml:space="preserve">the Russians had even picked up conversations in unshielded SCIFs </w:t>
      </w:r>
      <w:r>
        <w:rPr>
          <w:spacing w:val="-3"/>
          <w:w w:val="105"/>
          <w:sz w:val="20"/>
        </w:rPr>
        <w:t xml:space="preserve">by </w:t>
      </w:r>
      <w:r>
        <w:rPr>
          <w:w w:val="105"/>
          <w:sz w:val="20"/>
        </w:rPr>
        <w:t>hacking o</w:t>
      </w:r>
      <w:r>
        <w:rPr>
          <w:rFonts w:ascii="Cambria" w:hAnsi="Cambria"/>
          <w:w w:val="105"/>
          <w:sz w:val="20"/>
        </w:rPr>
        <w:t>ffi</w:t>
      </w:r>
      <w:r>
        <w:rPr>
          <w:w w:val="105"/>
          <w:sz w:val="20"/>
        </w:rPr>
        <w:t>cials’ phones</w:t>
      </w:r>
      <w:r>
        <w:rPr>
          <w:spacing w:val="18"/>
          <w:w w:val="105"/>
          <w:sz w:val="20"/>
        </w:rPr>
        <w:t xml:space="preserve"> </w:t>
      </w:r>
      <w:r>
        <w:rPr>
          <w:w w:val="105"/>
          <w:sz w:val="20"/>
        </w:rPr>
        <w:t>[579].</w:t>
      </w:r>
    </w:p>
    <w:p>
      <w:pPr>
        <w:pStyle w:val="BodyText"/>
        <w:spacing w:before="9"/>
        <w:rPr>
          <w:sz w:val="21"/>
        </w:rPr>
      </w:pPr>
    </w:p>
    <w:p>
      <w:pPr>
        <w:pStyle w:val="BodyText"/>
        <w:spacing w:line="204" w:lineRule="auto"/>
        <w:ind w:left="811" w:right="863" w:firstLine="298"/>
        <w:jc w:val="both"/>
      </w:pPr>
      <w:r>
        <w:rPr>
          <w:w w:val="110"/>
        </w:rPr>
        <w:t xml:space="preserve">Technological developments are steadily making life easier for the bugger  and harder for the defender.   As more and more devices acquire </w:t>
      </w:r>
      <w:r>
        <w:rPr>
          <w:spacing w:val="-3"/>
          <w:w w:val="110"/>
        </w:rPr>
        <w:t xml:space="preserve">intelligence  </w:t>
      </w:r>
      <w:r>
        <w:rPr>
          <w:spacing w:val="51"/>
          <w:w w:val="110"/>
        </w:rPr>
        <w:t xml:space="preserve"> </w:t>
      </w:r>
      <w:r>
        <w:rPr>
          <w:w w:val="110"/>
        </w:rPr>
        <w:t>and</w:t>
      </w:r>
      <w:r>
        <w:rPr>
          <w:spacing w:val="-6"/>
          <w:w w:val="110"/>
        </w:rPr>
        <w:t xml:space="preserve"> </w:t>
      </w:r>
      <w:r>
        <w:rPr>
          <w:w w:val="110"/>
        </w:rPr>
        <w:t>short-range</w:t>
      </w:r>
      <w:r>
        <w:rPr>
          <w:spacing w:val="-6"/>
          <w:w w:val="110"/>
        </w:rPr>
        <w:t xml:space="preserve"> </w:t>
      </w:r>
      <w:r>
        <w:rPr>
          <w:w w:val="110"/>
        </w:rPr>
        <w:t>radio</w:t>
      </w:r>
      <w:r>
        <w:rPr>
          <w:spacing w:val="-6"/>
          <w:w w:val="110"/>
        </w:rPr>
        <w:t xml:space="preserve"> </w:t>
      </w:r>
      <w:r>
        <w:rPr>
          <w:w w:val="110"/>
        </w:rPr>
        <w:t>or</w:t>
      </w:r>
      <w:r>
        <w:rPr>
          <w:spacing w:val="-5"/>
          <w:w w:val="110"/>
        </w:rPr>
        <w:t xml:space="preserve"> </w:t>
      </w:r>
      <w:r>
        <w:rPr>
          <w:w w:val="110"/>
        </w:rPr>
        <w:t>infrared</w:t>
      </w:r>
      <w:r>
        <w:rPr>
          <w:spacing w:val="-6"/>
          <w:w w:val="110"/>
        </w:rPr>
        <w:t xml:space="preserve"> </w:t>
      </w:r>
      <w:r>
        <w:rPr>
          <w:w w:val="110"/>
        </w:rPr>
        <w:t>communications</w:t>
      </w:r>
      <w:r>
        <w:rPr>
          <w:spacing w:val="-6"/>
          <w:w w:val="110"/>
        </w:rPr>
        <w:t xml:space="preserve"> </w:t>
      </w:r>
      <w:r>
        <w:rPr>
          <w:w w:val="90"/>
        </w:rPr>
        <w:t>–</w:t>
      </w:r>
      <w:r>
        <w:rPr>
          <w:spacing w:val="5"/>
          <w:w w:val="90"/>
        </w:rPr>
        <w:t xml:space="preserve"> </w:t>
      </w:r>
      <w:r>
        <w:rPr>
          <w:w w:val="110"/>
        </w:rPr>
        <w:t>as</w:t>
      </w:r>
      <w:r>
        <w:rPr>
          <w:spacing w:val="-6"/>
          <w:w w:val="110"/>
        </w:rPr>
        <w:t xml:space="preserve"> </w:t>
      </w:r>
      <w:r>
        <w:rPr>
          <w:w w:val="110"/>
        </w:rPr>
        <w:t>the</w:t>
      </w:r>
      <w:r>
        <w:rPr>
          <w:spacing w:val="-5"/>
          <w:w w:val="110"/>
        </w:rPr>
        <w:t xml:space="preserve"> </w:t>
      </w:r>
      <w:r>
        <w:rPr>
          <w:w w:val="110"/>
        </w:rPr>
        <w:t>‘Internet</w:t>
      </w:r>
      <w:r>
        <w:rPr>
          <w:spacing w:val="-6"/>
          <w:w w:val="110"/>
        </w:rPr>
        <w:t xml:space="preserve"> </w:t>
      </w:r>
      <w:r>
        <w:rPr>
          <w:w w:val="110"/>
        </w:rPr>
        <w:t>of</w:t>
      </w:r>
      <w:r>
        <w:rPr>
          <w:spacing w:val="-6"/>
          <w:w w:val="110"/>
        </w:rPr>
        <w:t xml:space="preserve"> </w:t>
      </w:r>
      <w:r>
        <w:rPr>
          <w:w w:val="110"/>
        </w:rPr>
        <w:t xml:space="preserve">Things’ becomes the ‘Internet of </w:t>
      </w:r>
      <w:r>
        <w:rPr>
          <w:spacing w:val="-3"/>
          <w:w w:val="110"/>
        </w:rPr>
        <w:t xml:space="preserve">Targets’ </w:t>
      </w:r>
      <w:r>
        <w:rPr>
          <w:w w:val="90"/>
        </w:rPr>
        <w:t xml:space="preserve">– </w:t>
      </w:r>
      <w:r>
        <w:rPr>
          <w:w w:val="110"/>
        </w:rPr>
        <w:t>there is ever more scope for attacks via equipment that’s already there rather than stu</w:t>
      </w:r>
      <w:r>
        <w:rPr>
          <w:rFonts w:ascii="Cambria" w:hAnsi="Cambria"/>
          <w:w w:val="110"/>
        </w:rPr>
        <w:t xml:space="preserve">ff </w:t>
      </w:r>
      <w:r>
        <w:rPr>
          <w:w w:val="115"/>
        </w:rPr>
        <w:t xml:space="preserve">that </w:t>
      </w:r>
      <w:r>
        <w:rPr>
          <w:w w:val="110"/>
        </w:rPr>
        <w:t xml:space="preserve">needs to emplaced for </w:t>
      </w:r>
      <w:r>
        <w:rPr>
          <w:spacing w:val="-4"/>
          <w:w w:val="110"/>
        </w:rPr>
        <w:t xml:space="preserve">the </w:t>
      </w:r>
      <w:r>
        <w:rPr>
          <w:w w:val="110"/>
        </w:rPr>
        <w:t xml:space="preserve">purpose. </w:t>
      </w:r>
      <w:r>
        <w:rPr>
          <w:w w:val="90"/>
        </w:rPr>
        <w:t xml:space="preserve">It’s </w:t>
      </w:r>
      <w:r>
        <w:rPr>
          <w:w w:val="110"/>
        </w:rPr>
        <w:t xml:space="preserve">not just </w:t>
      </w:r>
      <w:r>
        <w:rPr>
          <w:w w:val="115"/>
        </w:rPr>
        <w:t xml:space="preserve">that </w:t>
      </w:r>
      <w:r>
        <w:rPr>
          <w:w w:val="110"/>
        </w:rPr>
        <w:t xml:space="preserve">your laptop, tablet or mobile phone might </w:t>
      </w:r>
      <w:r>
        <w:rPr>
          <w:spacing w:val="2"/>
          <w:w w:val="110"/>
        </w:rPr>
        <w:t xml:space="preserve">be </w:t>
      </w:r>
      <w:r>
        <w:rPr>
          <w:w w:val="110"/>
        </w:rPr>
        <w:t xml:space="preserve">running creepware </w:t>
      </w:r>
      <w:r>
        <w:rPr>
          <w:w w:val="115"/>
        </w:rPr>
        <w:t xml:space="preserve">that </w:t>
      </w:r>
      <w:r>
        <w:rPr>
          <w:w w:val="110"/>
        </w:rPr>
        <w:t xml:space="preserve">records audio and uploads it later.  The NSA banned </w:t>
      </w:r>
      <w:r>
        <w:rPr>
          <w:spacing w:val="-5"/>
          <w:w w:val="110"/>
        </w:rPr>
        <w:t xml:space="preserve">Furby  toys  </w:t>
      </w:r>
      <w:r>
        <w:rPr>
          <w:w w:val="110"/>
        </w:rPr>
        <w:t xml:space="preserve">in its buildings, as the </w:t>
      </w:r>
      <w:r>
        <w:rPr>
          <w:spacing w:val="-5"/>
          <w:w w:val="110"/>
        </w:rPr>
        <w:t xml:space="preserve">Furby  </w:t>
      </w:r>
      <w:r>
        <w:rPr>
          <w:w w:val="110"/>
        </w:rPr>
        <w:t xml:space="preserve">remembers (and randomly repeats) things said in   its presence. The Cayla talking doll was banned in Germany as strangers </w:t>
      </w:r>
      <w:r>
        <w:rPr>
          <w:spacing w:val="-3"/>
          <w:w w:val="110"/>
        </w:rPr>
        <w:t xml:space="preserve">could </w:t>
      </w:r>
      <w:r>
        <w:rPr>
          <w:w w:val="110"/>
        </w:rPr>
        <w:t>use</w:t>
      </w:r>
      <w:r>
        <w:rPr>
          <w:spacing w:val="13"/>
          <w:w w:val="110"/>
        </w:rPr>
        <w:t xml:space="preserve"> </w:t>
      </w:r>
      <w:r>
        <w:rPr>
          <w:w w:val="110"/>
        </w:rPr>
        <w:t>it</w:t>
      </w:r>
      <w:r>
        <w:rPr>
          <w:spacing w:val="14"/>
          <w:w w:val="110"/>
        </w:rPr>
        <w:t xml:space="preserve"> </w:t>
      </w:r>
      <w:r>
        <w:rPr>
          <w:w w:val="110"/>
        </w:rPr>
        <w:t>to</w:t>
      </w:r>
      <w:r>
        <w:rPr>
          <w:spacing w:val="13"/>
          <w:w w:val="110"/>
        </w:rPr>
        <w:t xml:space="preserve"> </w:t>
      </w:r>
      <w:r>
        <w:rPr>
          <w:w w:val="110"/>
        </w:rPr>
        <w:t>listen</w:t>
      </w:r>
      <w:r>
        <w:rPr>
          <w:spacing w:val="14"/>
          <w:w w:val="110"/>
        </w:rPr>
        <w:t xml:space="preserve"> </w:t>
      </w:r>
      <w:r>
        <w:rPr>
          <w:w w:val="110"/>
        </w:rPr>
        <w:t>to</w:t>
      </w:r>
      <w:r>
        <w:rPr>
          <w:spacing w:val="13"/>
          <w:w w:val="110"/>
        </w:rPr>
        <w:t xml:space="preserve"> </w:t>
      </w:r>
      <w:r>
        <w:rPr>
          <w:w w:val="110"/>
        </w:rPr>
        <w:t>a</w:t>
      </w:r>
      <w:r>
        <w:rPr>
          <w:spacing w:val="14"/>
          <w:w w:val="110"/>
        </w:rPr>
        <w:t xml:space="preserve"> </w:t>
      </w:r>
      <w:r>
        <w:rPr>
          <w:w w:val="110"/>
        </w:rPr>
        <w:t>child</w:t>
      </w:r>
      <w:r>
        <w:rPr>
          <w:spacing w:val="14"/>
          <w:w w:val="110"/>
        </w:rPr>
        <w:t xml:space="preserve"> </w:t>
      </w:r>
      <w:r>
        <w:rPr>
          <w:w w:val="110"/>
        </w:rPr>
        <w:t>remotely,</w:t>
      </w:r>
      <w:r>
        <w:rPr>
          <w:spacing w:val="13"/>
          <w:w w:val="110"/>
        </w:rPr>
        <w:t xml:space="preserve"> </w:t>
      </w:r>
      <w:r>
        <w:rPr>
          <w:w w:val="110"/>
        </w:rPr>
        <w:t>and</w:t>
      </w:r>
      <w:r>
        <w:rPr>
          <w:spacing w:val="14"/>
          <w:w w:val="110"/>
        </w:rPr>
        <w:t xml:space="preserve"> </w:t>
      </w:r>
      <w:r>
        <w:rPr>
          <w:w w:val="110"/>
        </w:rPr>
        <w:t>speak</w:t>
      </w:r>
      <w:r>
        <w:rPr>
          <w:spacing w:val="13"/>
          <w:w w:val="110"/>
        </w:rPr>
        <w:t xml:space="preserve"> </w:t>
      </w:r>
      <w:r>
        <w:rPr>
          <w:w w:val="110"/>
        </w:rPr>
        <w:t>to</w:t>
      </w:r>
      <w:r>
        <w:rPr>
          <w:spacing w:val="14"/>
          <w:w w:val="110"/>
        </w:rPr>
        <w:t xml:space="preserve"> </w:t>
      </w:r>
      <w:r>
        <w:rPr>
          <w:w w:val="110"/>
        </w:rPr>
        <w:t>them</w:t>
      </w:r>
      <w:r>
        <w:rPr>
          <w:spacing w:val="14"/>
          <w:w w:val="110"/>
        </w:rPr>
        <w:t xml:space="preserve"> </w:t>
      </w:r>
      <w:r>
        <w:rPr>
          <w:w w:val="110"/>
        </w:rPr>
        <w:t>too.</w:t>
      </w:r>
    </w:p>
    <w:p>
      <w:pPr>
        <w:pStyle w:val="BodyText"/>
        <w:spacing w:line="204" w:lineRule="auto" w:before="109"/>
        <w:ind w:left="811" w:right="863" w:firstLine="298"/>
        <w:jc w:val="both"/>
      </w:pPr>
      <w:r>
        <w:rPr>
          <w:w w:val="115"/>
        </w:rPr>
        <w:t>But</w:t>
      </w:r>
      <w:r>
        <w:rPr>
          <w:spacing w:val="-11"/>
          <w:w w:val="115"/>
        </w:rPr>
        <w:t xml:space="preserve"> </w:t>
      </w:r>
      <w:r>
        <w:rPr>
          <w:w w:val="115"/>
        </w:rPr>
        <w:t>there</w:t>
      </w:r>
      <w:r>
        <w:rPr>
          <w:spacing w:val="-11"/>
          <w:w w:val="115"/>
        </w:rPr>
        <w:t xml:space="preserve"> </w:t>
      </w:r>
      <w:r>
        <w:rPr>
          <w:w w:val="115"/>
        </w:rPr>
        <w:t>are</w:t>
      </w:r>
      <w:r>
        <w:rPr>
          <w:spacing w:val="-12"/>
          <w:w w:val="115"/>
        </w:rPr>
        <w:t xml:space="preserve"> </w:t>
      </w:r>
      <w:r>
        <w:rPr>
          <w:w w:val="115"/>
        </w:rPr>
        <w:t>many</w:t>
      </w:r>
      <w:r>
        <w:rPr>
          <w:spacing w:val="-11"/>
          <w:w w:val="115"/>
        </w:rPr>
        <w:t xml:space="preserve"> </w:t>
      </w:r>
      <w:r>
        <w:rPr>
          <w:w w:val="115"/>
        </w:rPr>
        <w:t>more</w:t>
      </w:r>
      <w:r>
        <w:rPr>
          <w:spacing w:val="-11"/>
          <w:w w:val="115"/>
        </w:rPr>
        <w:t xml:space="preserve"> </w:t>
      </w:r>
      <w:r>
        <w:rPr>
          <w:w w:val="115"/>
        </w:rPr>
        <w:t>subtle</w:t>
      </w:r>
      <w:r>
        <w:rPr>
          <w:spacing w:val="-11"/>
          <w:w w:val="115"/>
        </w:rPr>
        <w:t xml:space="preserve"> </w:t>
      </w:r>
      <w:r>
        <w:rPr>
          <w:spacing w:val="-3"/>
          <w:w w:val="115"/>
        </w:rPr>
        <w:t>ways</w:t>
      </w:r>
      <w:r>
        <w:rPr>
          <w:spacing w:val="-12"/>
          <w:w w:val="115"/>
        </w:rPr>
        <w:t xml:space="preserve"> </w:t>
      </w:r>
      <w:r>
        <w:rPr>
          <w:w w:val="115"/>
        </w:rPr>
        <w:t>in</w:t>
      </w:r>
      <w:r>
        <w:rPr>
          <w:spacing w:val="-11"/>
          <w:w w:val="115"/>
        </w:rPr>
        <w:t xml:space="preserve"> </w:t>
      </w:r>
      <w:r>
        <w:rPr>
          <w:w w:val="115"/>
        </w:rPr>
        <w:t>which</w:t>
      </w:r>
      <w:r>
        <w:rPr>
          <w:spacing w:val="-11"/>
          <w:w w:val="115"/>
        </w:rPr>
        <w:t xml:space="preserve"> </w:t>
      </w:r>
      <w:r>
        <w:rPr>
          <w:w w:val="115"/>
        </w:rPr>
        <w:t>existing</w:t>
      </w:r>
      <w:r>
        <w:rPr>
          <w:spacing w:val="-11"/>
          <w:w w:val="115"/>
        </w:rPr>
        <w:t xml:space="preserve"> </w:t>
      </w:r>
      <w:r>
        <w:rPr>
          <w:w w:val="115"/>
        </w:rPr>
        <w:t>electronic</w:t>
      </w:r>
      <w:r>
        <w:rPr>
          <w:spacing w:val="-12"/>
          <w:w w:val="115"/>
        </w:rPr>
        <w:t xml:space="preserve"> </w:t>
      </w:r>
      <w:r>
        <w:rPr>
          <w:w w:val="115"/>
        </w:rPr>
        <w:t xml:space="preserve">equipment can </w:t>
      </w:r>
      <w:r>
        <w:rPr>
          <w:spacing w:val="2"/>
          <w:w w:val="115"/>
        </w:rPr>
        <w:t>be</w:t>
      </w:r>
      <w:r>
        <w:rPr>
          <w:spacing w:val="11"/>
          <w:w w:val="115"/>
        </w:rPr>
        <w:t xml:space="preserve"> </w:t>
      </w:r>
      <w:r>
        <w:rPr>
          <w:w w:val="115"/>
        </w:rPr>
        <w:t>exploited.</w:t>
      </w:r>
    </w:p>
    <w:p>
      <w:pPr>
        <w:pStyle w:val="BodyText"/>
        <w:spacing w:before="5"/>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5"/>
        </w:rPr>
        <w:t>Passive</w:t>
      </w:r>
      <w:r>
        <w:rPr>
          <w:spacing w:val="8"/>
          <w:w w:val="135"/>
        </w:rPr>
        <w:t xml:space="preserve"> </w:t>
      </w:r>
      <w:r>
        <w:rPr>
          <w:w w:val="135"/>
        </w:rPr>
        <w:t>attacks</w:t>
      </w:r>
    </w:p>
    <w:p>
      <w:pPr>
        <w:pStyle w:val="BodyText"/>
        <w:spacing w:before="1"/>
        <w:rPr>
          <w:sz w:val="18"/>
        </w:rPr>
      </w:pPr>
    </w:p>
    <w:p>
      <w:pPr>
        <w:pStyle w:val="BodyText"/>
        <w:spacing w:line="204" w:lineRule="auto"/>
        <w:ind w:left="811" w:right="863"/>
        <w:jc w:val="both"/>
      </w:pPr>
      <w:r>
        <w:rPr/>
        <w:t xml:space="preserve">We’ll </w:t>
      </w:r>
      <w:r>
        <w:rPr>
          <w:rFonts w:ascii="Cambria" w:hAnsi="Cambria"/>
          <w:w w:val="115"/>
        </w:rPr>
        <w:t>fi</w:t>
      </w:r>
      <w:r>
        <w:rPr>
          <w:w w:val="115"/>
        </w:rPr>
        <w:t>rst consider passive attacks, that is, attacks in which the opponent exploits electromagnetic signals that are presented to him without any e</w:t>
      </w:r>
      <w:r>
        <w:rPr>
          <w:rFonts w:ascii="Cambria" w:hAnsi="Cambria"/>
          <w:w w:val="115"/>
        </w:rPr>
        <w:t>ff</w:t>
      </w:r>
      <w:r>
        <w:rPr>
          <w:w w:val="115"/>
        </w:rPr>
        <w:t xml:space="preserve">ort on his part to create them. </w:t>
      </w:r>
      <w:r>
        <w:rPr/>
        <w:t xml:space="preserve">I’ll </w:t>
      </w:r>
      <w:r>
        <w:rPr>
          <w:w w:val="115"/>
        </w:rPr>
        <w:t>exclude optical signals for now, and discuss them along with acoustic attacks later.</w:t>
      </w:r>
    </w:p>
    <w:p>
      <w:pPr>
        <w:pStyle w:val="BodyText"/>
        <w:spacing w:line="204" w:lineRule="auto" w:before="104"/>
        <w:ind w:left="811" w:right="863" w:firstLine="298"/>
        <w:jc w:val="both"/>
      </w:pPr>
      <w:r>
        <w:rPr>
          <w:w w:val="115"/>
        </w:rPr>
        <w:t xml:space="preserve">Broadly speaking, there are </w:t>
      </w:r>
      <w:r>
        <w:rPr>
          <w:spacing w:val="-4"/>
          <w:w w:val="115"/>
        </w:rPr>
        <w:t xml:space="preserve">two </w:t>
      </w:r>
      <w:r>
        <w:rPr>
          <w:w w:val="115"/>
        </w:rPr>
        <w:t xml:space="preserve">categories of electromagnetic attack. The signal can either </w:t>
      </w:r>
      <w:r>
        <w:rPr>
          <w:spacing w:val="2"/>
          <w:w w:val="115"/>
        </w:rPr>
        <w:t xml:space="preserve">be </w:t>
      </w:r>
      <w:r>
        <w:rPr>
          <w:w w:val="115"/>
        </w:rPr>
        <w:t xml:space="preserve">conducted </w:t>
      </w:r>
      <w:r>
        <w:rPr>
          <w:spacing w:val="-3"/>
          <w:w w:val="115"/>
        </w:rPr>
        <w:t xml:space="preserve">over </w:t>
      </w:r>
      <w:r>
        <w:rPr>
          <w:w w:val="115"/>
        </w:rPr>
        <w:t xml:space="preserve">some kind of circuit (such as a power </w:t>
      </w:r>
      <w:r>
        <w:rPr>
          <w:spacing w:val="-3"/>
          <w:w w:val="115"/>
        </w:rPr>
        <w:t xml:space="preserve">line </w:t>
      </w:r>
      <w:r>
        <w:rPr>
          <w:w w:val="115"/>
        </w:rPr>
        <w:t xml:space="preserve">or phone line), or it may </w:t>
      </w:r>
      <w:r>
        <w:rPr>
          <w:spacing w:val="2"/>
          <w:w w:val="115"/>
        </w:rPr>
        <w:t xml:space="preserve">be </w:t>
      </w:r>
      <w:r>
        <w:rPr>
          <w:w w:val="115"/>
        </w:rPr>
        <w:t xml:space="preserve">radiated as radio frequency </w:t>
      </w:r>
      <w:r>
        <w:rPr>
          <w:spacing w:val="-3"/>
          <w:w w:val="115"/>
        </w:rPr>
        <w:t>energy.</w:t>
      </w:r>
      <w:r>
        <w:rPr>
          <w:spacing w:val="53"/>
          <w:w w:val="115"/>
        </w:rPr>
        <w:t xml:space="preserve"> </w:t>
      </w:r>
      <w:r>
        <w:rPr>
          <w:w w:val="115"/>
        </w:rPr>
        <w:t xml:space="preserve">These </w:t>
      </w:r>
      <w:r>
        <w:rPr>
          <w:spacing w:val="-5"/>
          <w:w w:val="115"/>
        </w:rPr>
        <w:t xml:space="preserve">are </w:t>
      </w:r>
      <w:r>
        <w:rPr>
          <w:w w:val="115"/>
        </w:rPr>
        <w:t xml:space="preserve">referred to </w:t>
      </w:r>
      <w:r>
        <w:rPr>
          <w:spacing w:val="-3"/>
          <w:w w:val="115"/>
        </w:rPr>
        <w:t xml:space="preserve">by </w:t>
      </w:r>
      <w:r>
        <w:rPr>
          <w:w w:val="115"/>
        </w:rPr>
        <w:t xml:space="preserve">the military as </w:t>
      </w:r>
      <w:r>
        <w:rPr/>
        <w:t xml:space="preserve">‘Hijack’ </w:t>
      </w:r>
      <w:r>
        <w:rPr>
          <w:w w:val="115"/>
        </w:rPr>
        <w:t xml:space="preserve">and </w:t>
      </w:r>
      <w:r>
        <w:rPr/>
        <w:t xml:space="preserve">‘Tempest’ </w:t>
      </w:r>
      <w:r>
        <w:rPr>
          <w:w w:val="115"/>
        </w:rPr>
        <w:t>respectively. They</w:t>
      </w:r>
      <w:r>
        <w:rPr>
          <w:spacing w:val="-28"/>
          <w:w w:val="115"/>
        </w:rPr>
        <w:t xml:space="preserve"> </w:t>
      </w:r>
      <w:r>
        <w:rPr>
          <w:spacing w:val="-4"/>
          <w:w w:val="115"/>
        </w:rPr>
        <w:t xml:space="preserve">are </w:t>
      </w:r>
      <w:r>
        <w:rPr>
          <w:w w:val="115"/>
        </w:rPr>
        <w:t xml:space="preserve">not mutually exclusive; RF threats often </w:t>
      </w:r>
      <w:r>
        <w:rPr>
          <w:spacing w:val="-3"/>
          <w:w w:val="115"/>
        </w:rPr>
        <w:t xml:space="preserve">have </w:t>
      </w:r>
      <w:r>
        <w:rPr>
          <w:w w:val="115"/>
        </w:rPr>
        <w:t xml:space="preserve">a conducted component. </w:t>
      </w:r>
      <w:r>
        <w:rPr>
          <w:spacing w:val="-6"/>
          <w:w w:val="115"/>
        </w:rPr>
        <w:t xml:space="preserve">For </w:t>
      </w:r>
      <w:r>
        <w:rPr>
          <w:w w:val="115"/>
        </w:rPr>
        <w:t xml:space="preserve">example, radio signals emitted </w:t>
      </w:r>
      <w:r>
        <w:rPr>
          <w:spacing w:val="-3"/>
          <w:w w:val="115"/>
        </w:rPr>
        <w:t xml:space="preserve">by </w:t>
      </w:r>
      <w:r>
        <w:rPr>
          <w:w w:val="115"/>
        </w:rPr>
        <w:t xml:space="preserve">a computer can </w:t>
      </w:r>
      <w:r>
        <w:rPr>
          <w:spacing w:val="2"/>
          <w:w w:val="115"/>
        </w:rPr>
        <w:t xml:space="preserve">be </w:t>
      </w:r>
      <w:r>
        <w:rPr>
          <w:w w:val="115"/>
        </w:rPr>
        <w:t xml:space="preserve">picked up </w:t>
      </w:r>
      <w:r>
        <w:rPr>
          <w:spacing w:val="-3"/>
          <w:w w:val="115"/>
        </w:rPr>
        <w:t xml:space="preserve">by </w:t>
      </w:r>
      <w:r>
        <w:rPr>
          <w:w w:val="115"/>
        </w:rPr>
        <w:t>the power main and conducted into nearby</w:t>
      </w:r>
      <w:r>
        <w:rPr>
          <w:spacing w:val="29"/>
          <w:w w:val="115"/>
        </w:rPr>
        <w:t xml:space="preserve"> </w:t>
      </w:r>
      <w:r>
        <w:rPr>
          <w:w w:val="115"/>
        </w:rPr>
        <w:t>buildings.</w:t>
      </w:r>
    </w:p>
    <w:p>
      <w:pPr>
        <w:pStyle w:val="BodyText"/>
        <w:spacing w:before="4"/>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spacing w:val="-3"/>
          <w:w w:val="125"/>
        </w:rPr>
        <w:t xml:space="preserve">Leakage </w:t>
      </w:r>
      <w:r>
        <w:rPr>
          <w:w w:val="125"/>
        </w:rPr>
        <w:t>through power and signal</w:t>
      </w:r>
      <w:r>
        <w:rPr>
          <w:spacing w:val="68"/>
          <w:w w:val="125"/>
        </w:rPr>
        <w:t xml:space="preserve"> </w:t>
      </w:r>
      <w:r>
        <w:rPr>
          <w:w w:val="125"/>
        </w:rPr>
        <w:t>cables</w:t>
      </w:r>
    </w:p>
    <w:p>
      <w:pPr>
        <w:pStyle w:val="BodyText"/>
        <w:spacing w:line="204" w:lineRule="auto" w:before="201"/>
        <w:ind w:left="811" w:right="863"/>
        <w:jc w:val="both"/>
      </w:pPr>
      <w:r>
        <w:rPr>
          <w:w w:val="110"/>
        </w:rPr>
        <w:t xml:space="preserve">Every hardware engineer knows that high-frequency signals leak everywhere and you need to work hard to stop them causing problems. Conducted information leakage can </w:t>
      </w:r>
      <w:r>
        <w:rPr>
          <w:spacing w:val="2"/>
          <w:w w:val="110"/>
        </w:rPr>
        <w:t xml:space="preserve">be </w:t>
      </w:r>
      <w:r>
        <w:rPr>
          <w:w w:val="110"/>
        </w:rPr>
        <w:t xml:space="preserve">suppressed </w:t>
      </w:r>
      <w:r>
        <w:rPr>
          <w:spacing w:val="-3"/>
          <w:w w:val="110"/>
        </w:rPr>
        <w:t xml:space="preserve">by </w:t>
      </w:r>
      <w:r>
        <w:rPr>
          <w:w w:val="110"/>
        </w:rPr>
        <w:t xml:space="preserve">careful design, with power supplies and signal cables suitably </w:t>
      </w:r>
      <w:r>
        <w:rPr>
          <w:rFonts w:ascii="Cambria" w:hAnsi="Cambria"/>
          <w:w w:val="110"/>
        </w:rPr>
        <w:t>fi</w:t>
      </w:r>
      <w:r>
        <w:rPr>
          <w:w w:val="110"/>
        </w:rPr>
        <w:t xml:space="preserve">ltered. But civilian equipment only needs to </w:t>
      </w:r>
      <w:r>
        <w:rPr>
          <w:spacing w:val="2"/>
          <w:w w:val="110"/>
        </w:rPr>
        <w:t xml:space="preserve">be </w:t>
      </w:r>
      <w:r>
        <w:rPr>
          <w:spacing w:val="-3"/>
          <w:w w:val="110"/>
        </w:rPr>
        <w:t xml:space="preserve">well-enough </w:t>
      </w:r>
      <w:r>
        <w:rPr>
          <w:w w:val="110"/>
        </w:rPr>
        <w:t xml:space="preserve">shielded that it doesn’t interfere with radio and TV; </w:t>
      </w:r>
      <w:r>
        <w:rPr/>
        <w:t xml:space="preserve">it’s </w:t>
      </w:r>
      <w:r>
        <w:rPr>
          <w:w w:val="110"/>
        </w:rPr>
        <w:t xml:space="preserve">a </w:t>
      </w:r>
      <w:r>
        <w:rPr>
          <w:spacing w:val="-3"/>
          <w:w w:val="110"/>
        </w:rPr>
        <w:t xml:space="preserve">much </w:t>
      </w:r>
      <w:r>
        <w:rPr>
          <w:w w:val="110"/>
        </w:rPr>
        <w:t>harder task to prevent any exploitable leak of</w:t>
      </w:r>
      <w:r>
        <w:rPr>
          <w:spacing w:val="52"/>
          <w:w w:val="110"/>
        </w:rPr>
        <w:t xml:space="preserve"> </w:t>
      </w:r>
      <w:r>
        <w:rPr>
          <w:w w:val="110"/>
        </w:rPr>
        <w:t>information.</w:t>
      </w:r>
    </w:p>
    <w:p>
      <w:pPr>
        <w:spacing w:after="0" w:line="204" w:lineRule="auto"/>
        <w:jc w:val="both"/>
        <w:sectPr>
          <w:headerReference w:type="default" r:id="rId7"/>
          <w:footerReference w:type="default" r:id="rId8"/>
          <w:pgSz w:w="11900" w:h="16840"/>
          <w:pgMar w:header="1764" w:footer="1777" w:top="2020" w:bottom="1960" w:left="1680" w:right="1680"/>
        </w:sectPr>
      </w:pPr>
    </w:p>
    <w:p>
      <w:pPr>
        <w:pStyle w:val="BodyText"/>
        <w:spacing w:before="11"/>
        <w:rPr>
          <w:sz w:val="27"/>
        </w:rPr>
      </w:pPr>
    </w:p>
    <w:p>
      <w:pPr>
        <w:pStyle w:val="BodyText"/>
        <w:spacing w:line="204" w:lineRule="auto" w:before="119"/>
        <w:ind w:left="811" w:right="863" w:firstLine="298"/>
        <w:jc w:val="both"/>
      </w:pPr>
      <w:r>
        <w:rPr>
          <w:w w:val="115"/>
        </w:rPr>
        <w:t xml:space="preserve">In military parlance, </w:t>
      </w:r>
      <w:r>
        <w:rPr>
          <w:rFonts w:ascii="Palatino Linotype" w:hAnsi="Palatino Linotype"/>
          <w:i/>
          <w:spacing w:val="-8"/>
          <w:w w:val="115"/>
        </w:rPr>
        <w:t xml:space="preserve">red </w:t>
      </w:r>
      <w:r>
        <w:rPr>
          <w:w w:val="115"/>
        </w:rPr>
        <w:t>equipment (carrying con</w:t>
      </w:r>
      <w:r>
        <w:rPr>
          <w:rFonts w:ascii="Cambria" w:hAnsi="Cambria"/>
          <w:w w:val="115"/>
        </w:rPr>
        <w:t>fi</w:t>
      </w:r>
      <w:r>
        <w:rPr>
          <w:w w:val="115"/>
        </w:rPr>
        <w:t xml:space="preserve">dential data) has to </w:t>
      </w:r>
      <w:r>
        <w:rPr>
          <w:spacing w:val="-4"/>
          <w:w w:val="115"/>
        </w:rPr>
        <w:t xml:space="preserve">be </w:t>
      </w:r>
      <w:r>
        <w:rPr>
          <w:w w:val="115"/>
        </w:rPr>
        <w:t xml:space="preserve">isolated </w:t>
      </w:r>
      <w:r>
        <w:rPr>
          <w:spacing w:val="-3"/>
          <w:w w:val="115"/>
        </w:rPr>
        <w:t xml:space="preserve">by </w:t>
      </w:r>
      <w:r>
        <w:rPr>
          <w:rFonts w:ascii="Cambria" w:hAnsi="Cambria"/>
          <w:w w:val="115"/>
        </w:rPr>
        <w:t>fi</w:t>
      </w:r>
      <w:r>
        <w:rPr>
          <w:w w:val="115"/>
        </w:rPr>
        <w:t xml:space="preserve">lters and shields from </w:t>
      </w:r>
      <w:r>
        <w:rPr>
          <w:rFonts w:ascii="Palatino Linotype" w:hAnsi="Palatino Linotype"/>
          <w:i/>
          <w:w w:val="115"/>
        </w:rPr>
        <w:t xml:space="preserve">black </w:t>
      </w:r>
      <w:r>
        <w:rPr>
          <w:w w:val="115"/>
        </w:rPr>
        <w:t xml:space="preserve">equipment (that can send signals </w:t>
      </w:r>
      <w:r>
        <w:rPr>
          <w:spacing w:val="-5"/>
          <w:w w:val="115"/>
        </w:rPr>
        <w:t>di</w:t>
      </w:r>
      <w:r>
        <w:rPr>
          <w:w w:val="115"/>
        </w:rPr>
        <w:t>rectly to the outside world). Equipment with both red and black connections, such as cipher machines, is tricky to get right, and shielded equipment tends</w:t>
      </w:r>
      <w:r>
        <w:rPr>
          <w:spacing w:val="-21"/>
          <w:w w:val="115"/>
        </w:rPr>
        <w:t xml:space="preserve"> </w:t>
      </w:r>
      <w:r>
        <w:rPr>
          <w:w w:val="115"/>
        </w:rPr>
        <w:t xml:space="preserve">to </w:t>
      </w:r>
      <w:r>
        <w:rPr>
          <w:spacing w:val="2"/>
          <w:w w:val="115"/>
        </w:rPr>
        <w:t xml:space="preserve">be </w:t>
      </w:r>
      <w:r>
        <w:rPr>
          <w:w w:val="115"/>
        </w:rPr>
        <w:t xml:space="preserve">available only in small quantities, made for government markets. But </w:t>
      </w:r>
      <w:r>
        <w:rPr>
          <w:spacing w:val="-4"/>
          <w:w w:val="115"/>
        </w:rPr>
        <w:t xml:space="preserve">the </w:t>
      </w:r>
      <w:r>
        <w:rPr>
          <w:w w:val="115"/>
        </w:rPr>
        <w:t>costs</w:t>
      </w:r>
      <w:r>
        <w:rPr>
          <w:spacing w:val="-8"/>
          <w:w w:val="115"/>
        </w:rPr>
        <w:t xml:space="preserve"> </w:t>
      </w:r>
      <w:r>
        <w:rPr>
          <w:w w:val="90"/>
        </w:rPr>
        <w:t>don’t</w:t>
      </w:r>
      <w:r>
        <w:rPr>
          <w:spacing w:val="5"/>
          <w:w w:val="90"/>
        </w:rPr>
        <w:t xml:space="preserve"> </w:t>
      </w:r>
      <w:r>
        <w:rPr>
          <w:w w:val="115"/>
        </w:rPr>
        <w:t>stop</w:t>
      </w:r>
      <w:r>
        <w:rPr>
          <w:spacing w:val="-8"/>
          <w:w w:val="115"/>
        </w:rPr>
        <w:t xml:space="preserve"> </w:t>
      </w:r>
      <w:r>
        <w:rPr>
          <w:w w:val="115"/>
        </w:rPr>
        <w:t>there.</w:t>
      </w:r>
      <w:r>
        <w:rPr>
          <w:spacing w:val="22"/>
          <w:w w:val="115"/>
        </w:rPr>
        <w:t xml:space="preserve"> </w:t>
      </w:r>
      <w:r>
        <w:rPr>
          <w:w w:val="115"/>
        </w:rPr>
        <w:t>The</w:t>
      </w:r>
      <w:r>
        <w:rPr>
          <w:spacing w:val="-8"/>
          <w:w w:val="115"/>
        </w:rPr>
        <w:t xml:space="preserve"> </w:t>
      </w:r>
      <w:r>
        <w:rPr>
          <w:w w:val="115"/>
        </w:rPr>
        <w:t>operations</w:t>
      </w:r>
      <w:r>
        <w:rPr>
          <w:spacing w:val="-8"/>
          <w:w w:val="115"/>
        </w:rPr>
        <w:t xml:space="preserve"> </w:t>
      </w:r>
      <w:r>
        <w:rPr>
          <w:w w:val="115"/>
        </w:rPr>
        <w:t>room</w:t>
      </w:r>
      <w:r>
        <w:rPr>
          <w:spacing w:val="-7"/>
          <w:w w:val="115"/>
        </w:rPr>
        <w:t xml:space="preserve"> </w:t>
      </w:r>
      <w:r>
        <w:rPr>
          <w:w w:val="115"/>
        </w:rPr>
        <w:t>at</w:t>
      </w:r>
      <w:r>
        <w:rPr>
          <w:spacing w:val="-8"/>
          <w:w w:val="115"/>
        </w:rPr>
        <w:t xml:space="preserve"> </w:t>
      </w:r>
      <w:r>
        <w:rPr>
          <w:w w:val="115"/>
        </w:rPr>
        <w:t>an</w:t>
      </w:r>
      <w:r>
        <w:rPr>
          <w:spacing w:val="-8"/>
          <w:w w:val="115"/>
        </w:rPr>
        <w:t xml:space="preserve"> </w:t>
      </w:r>
      <w:r>
        <w:rPr>
          <w:w w:val="115"/>
        </w:rPr>
        <w:t>air</w:t>
      </w:r>
      <w:r>
        <w:rPr>
          <w:spacing w:val="-7"/>
          <w:w w:val="115"/>
        </w:rPr>
        <w:t xml:space="preserve"> </w:t>
      </w:r>
      <w:r>
        <w:rPr>
          <w:w w:val="115"/>
        </w:rPr>
        <w:t>base</w:t>
      </w:r>
      <w:r>
        <w:rPr>
          <w:spacing w:val="-8"/>
          <w:w w:val="115"/>
        </w:rPr>
        <w:t xml:space="preserve"> </w:t>
      </w:r>
      <w:r>
        <w:rPr>
          <w:w w:val="115"/>
        </w:rPr>
        <w:t>can</w:t>
      </w:r>
      <w:r>
        <w:rPr>
          <w:spacing w:val="-8"/>
          <w:w w:val="115"/>
        </w:rPr>
        <w:t xml:space="preserve"> </w:t>
      </w:r>
      <w:r>
        <w:rPr>
          <w:spacing w:val="-3"/>
          <w:w w:val="115"/>
        </w:rPr>
        <w:t>have</w:t>
      </w:r>
      <w:r>
        <w:rPr>
          <w:spacing w:val="-8"/>
          <w:w w:val="115"/>
        </w:rPr>
        <w:t xml:space="preserve"> </w:t>
      </w:r>
      <w:r>
        <w:rPr>
          <w:w w:val="115"/>
        </w:rPr>
        <w:t>hundreds</w:t>
      </w:r>
      <w:r>
        <w:rPr>
          <w:spacing w:val="-7"/>
          <w:w w:val="115"/>
        </w:rPr>
        <w:t xml:space="preserve"> </w:t>
      </w:r>
      <w:r>
        <w:rPr>
          <w:w w:val="115"/>
        </w:rPr>
        <w:t>of cables</w:t>
      </w:r>
      <w:r>
        <w:rPr>
          <w:spacing w:val="-13"/>
          <w:w w:val="115"/>
        </w:rPr>
        <w:t xml:space="preserve"> </w:t>
      </w:r>
      <w:r>
        <w:rPr>
          <w:w w:val="115"/>
        </w:rPr>
        <w:t>leading</w:t>
      </w:r>
      <w:r>
        <w:rPr>
          <w:spacing w:val="-13"/>
          <w:w w:val="115"/>
        </w:rPr>
        <w:t xml:space="preserve"> </w:t>
      </w:r>
      <w:r>
        <w:rPr>
          <w:w w:val="115"/>
        </w:rPr>
        <w:t>from</w:t>
      </w:r>
      <w:r>
        <w:rPr>
          <w:spacing w:val="-13"/>
          <w:w w:val="115"/>
        </w:rPr>
        <w:t xml:space="preserve"> </w:t>
      </w:r>
      <w:r>
        <w:rPr>
          <w:w w:val="115"/>
        </w:rPr>
        <w:t>it;</w:t>
      </w:r>
      <w:r>
        <w:rPr>
          <w:spacing w:val="-10"/>
          <w:w w:val="115"/>
        </w:rPr>
        <w:t xml:space="preserve"> </w:t>
      </w:r>
      <w:r>
        <w:rPr>
          <w:rFonts w:ascii="Cambria" w:hAnsi="Cambria"/>
          <w:w w:val="115"/>
        </w:rPr>
        <w:t>fi</w:t>
      </w:r>
      <w:r>
        <w:rPr>
          <w:w w:val="115"/>
        </w:rPr>
        <w:t>ltering</w:t>
      </w:r>
      <w:r>
        <w:rPr>
          <w:spacing w:val="-12"/>
          <w:w w:val="115"/>
        </w:rPr>
        <w:t xml:space="preserve"> </w:t>
      </w:r>
      <w:r>
        <w:rPr>
          <w:w w:val="115"/>
        </w:rPr>
        <w:t>them</w:t>
      </w:r>
      <w:r>
        <w:rPr>
          <w:spacing w:val="-13"/>
          <w:w w:val="115"/>
        </w:rPr>
        <w:t xml:space="preserve"> </w:t>
      </w:r>
      <w:r>
        <w:rPr>
          <w:w w:val="115"/>
        </w:rPr>
        <w:t>all,</w:t>
      </w:r>
      <w:r>
        <w:rPr>
          <w:spacing w:val="-11"/>
          <w:w w:val="115"/>
        </w:rPr>
        <w:t xml:space="preserve"> </w:t>
      </w:r>
      <w:r>
        <w:rPr>
          <w:w w:val="115"/>
        </w:rPr>
        <w:t>and</w:t>
      </w:r>
      <w:r>
        <w:rPr>
          <w:spacing w:val="-12"/>
          <w:w w:val="115"/>
        </w:rPr>
        <w:t xml:space="preserve"> </w:t>
      </w:r>
      <w:r>
        <w:rPr>
          <w:w w:val="115"/>
        </w:rPr>
        <w:t>imposing</w:t>
      </w:r>
      <w:r>
        <w:rPr>
          <w:spacing w:val="-13"/>
          <w:w w:val="115"/>
        </w:rPr>
        <w:t xml:space="preserve"> </w:t>
      </w:r>
      <w:r>
        <w:rPr>
          <w:w w:val="115"/>
        </w:rPr>
        <w:t>strict</w:t>
      </w:r>
      <w:r>
        <w:rPr>
          <w:spacing w:val="-13"/>
          <w:w w:val="115"/>
        </w:rPr>
        <w:t xml:space="preserve"> </w:t>
      </w:r>
      <w:r>
        <w:rPr>
          <w:w w:val="115"/>
        </w:rPr>
        <w:t>con</w:t>
      </w:r>
      <w:r>
        <w:rPr>
          <w:rFonts w:ascii="Cambria" w:hAnsi="Cambria"/>
          <w:w w:val="115"/>
        </w:rPr>
        <w:t>fi</w:t>
      </w:r>
      <w:r>
        <w:rPr>
          <w:w w:val="115"/>
        </w:rPr>
        <w:t>guration</w:t>
      </w:r>
      <w:r>
        <w:rPr>
          <w:spacing w:val="-13"/>
          <w:w w:val="115"/>
        </w:rPr>
        <w:t xml:space="preserve"> </w:t>
      </w:r>
      <w:r>
        <w:rPr>
          <w:w w:val="115"/>
        </w:rPr>
        <w:t>management to preserve red/black separation, can cost millions. The contractors are expensive, as the sta</w:t>
      </w:r>
      <w:r>
        <w:rPr>
          <w:rFonts w:ascii="Cambria" w:hAnsi="Cambria"/>
          <w:w w:val="115"/>
        </w:rPr>
        <w:t xml:space="preserve">ff </w:t>
      </w:r>
      <w:r>
        <w:rPr>
          <w:w w:val="115"/>
        </w:rPr>
        <w:t xml:space="preserve">all need clearances </w:t>
      </w:r>
      <w:r>
        <w:rPr>
          <w:w w:val="90"/>
        </w:rPr>
        <w:t xml:space="preserve">– </w:t>
      </w:r>
      <w:r>
        <w:rPr>
          <w:w w:val="115"/>
        </w:rPr>
        <w:t xml:space="preserve">the </w:t>
      </w:r>
      <w:r>
        <w:rPr>
          <w:spacing w:val="-5"/>
          <w:w w:val="115"/>
        </w:rPr>
        <w:t xml:space="preserve">NATO </w:t>
      </w:r>
      <w:r>
        <w:rPr>
          <w:w w:val="115"/>
        </w:rPr>
        <w:t>standard SDIP-20 for emission security (formerly AMSG 720B) is</w:t>
      </w:r>
      <w:r>
        <w:rPr>
          <w:spacing w:val="4"/>
          <w:w w:val="115"/>
        </w:rPr>
        <w:t xml:space="preserve"> </w:t>
      </w:r>
      <w:r>
        <w:rPr>
          <w:w w:val="115"/>
        </w:rPr>
        <w:t>classi</w:t>
      </w:r>
      <w:r>
        <w:rPr>
          <w:rFonts w:ascii="Cambria" w:hAnsi="Cambria"/>
          <w:w w:val="115"/>
        </w:rPr>
        <w:t>fi</w:t>
      </w:r>
      <w:r>
        <w:rPr>
          <w:w w:val="115"/>
        </w:rPr>
        <w:t>ed.</w:t>
      </w:r>
    </w:p>
    <w:p>
      <w:pPr>
        <w:pStyle w:val="BodyText"/>
        <w:spacing w:before="12"/>
        <w:rPr>
          <w:sz w:val="24"/>
        </w:rPr>
      </w:pPr>
    </w:p>
    <w:p>
      <w:pPr>
        <w:pStyle w:val="Heading2"/>
        <w:numPr>
          <w:ilvl w:val="2"/>
          <w:numId w:val="3"/>
        </w:numPr>
        <w:tabs>
          <w:tab w:pos="1765" w:val="left" w:leader="none"/>
          <w:tab w:pos="1766" w:val="left" w:leader="none"/>
        </w:tabs>
        <w:spacing w:line="240" w:lineRule="auto" w:before="0" w:after="0"/>
        <w:ind w:left="1765" w:right="0" w:hanging="955"/>
        <w:jc w:val="left"/>
      </w:pPr>
      <w:r>
        <w:rPr>
          <w:spacing w:val="-3"/>
          <w:w w:val="130"/>
        </w:rPr>
        <w:t xml:space="preserve">Leakage </w:t>
      </w:r>
      <w:r>
        <w:rPr>
          <w:w w:val="130"/>
        </w:rPr>
        <w:t>through RF</w:t>
      </w:r>
      <w:r>
        <w:rPr>
          <w:spacing w:val="22"/>
          <w:w w:val="130"/>
        </w:rPr>
        <w:t xml:space="preserve"> </w:t>
      </w:r>
      <w:r>
        <w:rPr>
          <w:w w:val="130"/>
        </w:rPr>
        <w:t>signals</w:t>
      </w:r>
    </w:p>
    <w:p>
      <w:pPr>
        <w:pStyle w:val="BodyText"/>
        <w:spacing w:line="204" w:lineRule="auto" w:before="201"/>
        <w:ind w:left="811" w:right="863"/>
        <w:jc w:val="both"/>
      </w:pPr>
      <w:r>
        <w:rPr>
          <w:w w:val="115"/>
        </w:rPr>
        <w:t>When</w:t>
      </w:r>
      <w:r>
        <w:rPr>
          <w:spacing w:val="-26"/>
          <w:w w:val="115"/>
        </w:rPr>
        <w:t xml:space="preserve"> </w:t>
      </w:r>
      <w:r>
        <w:rPr>
          <w:w w:val="115"/>
        </w:rPr>
        <w:t>I</w:t>
      </w:r>
      <w:r>
        <w:rPr>
          <w:spacing w:val="-25"/>
          <w:w w:val="115"/>
        </w:rPr>
        <w:t xml:space="preserve"> </w:t>
      </w:r>
      <w:r>
        <w:rPr>
          <w:rFonts w:ascii="Cambria" w:hAnsi="Cambria"/>
          <w:w w:val="115"/>
        </w:rPr>
        <w:t>fi</w:t>
      </w:r>
      <w:r>
        <w:rPr>
          <w:w w:val="115"/>
        </w:rPr>
        <w:t>rst</w:t>
      </w:r>
      <w:r>
        <w:rPr>
          <w:spacing w:val="-26"/>
          <w:w w:val="115"/>
        </w:rPr>
        <w:t xml:space="preserve"> </w:t>
      </w:r>
      <w:r>
        <w:rPr>
          <w:w w:val="115"/>
        </w:rPr>
        <w:t>learned</w:t>
      </w:r>
      <w:r>
        <w:rPr>
          <w:spacing w:val="-25"/>
          <w:w w:val="115"/>
        </w:rPr>
        <w:t xml:space="preserve"> </w:t>
      </w:r>
      <w:r>
        <w:rPr>
          <w:w w:val="115"/>
        </w:rPr>
        <w:t>to</w:t>
      </w:r>
      <w:r>
        <w:rPr>
          <w:spacing w:val="-26"/>
          <w:w w:val="115"/>
        </w:rPr>
        <w:t xml:space="preserve"> </w:t>
      </w:r>
      <w:r>
        <w:rPr>
          <w:w w:val="115"/>
        </w:rPr>
        <w:t>program</w:t>
      </w:r>
      <w:r>
        <w:rPr>
          <w:spacing w:val="-25"/>
          <w:w w:val="115"/>
        </w:rPr>
        <w:t xml:space="preserve"> </w:t>
      </w:r>
      <w:r>
        <w:rPr>
          <w:w w:val="115"/>
        </w:rPr>
        <w:t>in</w:t>
      </w:r>
      <w:r>
        <w:rPr>
          <w:spacing w:val="-27"/>
          <w:w w:val="115"/>
        </w:rPr>
        <w:t xml:space="preserve"> </w:t>
      </w:r>
      <w:r>
        <w:rPr>
          <w:w w:val="115"/>
        </w:rPr>
        <w:t>1972</w:t>
      </w:r>
      <w:r>
        <w:rPr>
          <w:spacing w:val="-25"/>
          <w:w w:val="115"/>
        </w:rPr>
        <w:t xml:space="preserve"> </w:t>
      </w:r>
      <w:r>
        <w:rPr>
          <w:w w:val="115"/>
        </w:rPr>
        <w:t>at</w:t>
      </w:r>
      <w:r>
        <w:rPr>
          <w:spacing w:val="-26"/>
          <w:w w:val="115"/>
        </w:rPr>
        <w:t xml:space="preserve"> </w:t>
      </w:r>
      <w:r>
        <w:rPr>
          <w:w w:val="115"/>
        </w:rPr>
        <w:t>the</w:t>
      </w:r>
      <w:r>
        <w:rPr>
          <w:spacing w:val="-25"/>
          <w:w w:val="115"/>
        </w:rPr>
        <w:t xml:space="preserve"> </w:t>
      </w:r>
      <w:r>
        <w:rPr>
          <w:w w:val="115"/>
        </w:rPr>
        <w:t>Glasgow</w:t>
      </w:r>
      <w:r>
        <w:rPr>
          <w:spacing w:val="-26"/>
          <w:w w:val="115"/>
        </w:rPr>
        <w:t xml:space="preserve"> </w:t>
      </w:r>
      <w:r>
        <w:rPr>
          <w:w w:val="110"/>
        </w:rPr>
        <w:t>Schools’</w:t>
      </w:r>
      <w:r>
        <w:rPr>
          <w:spacing w:val="-22"/>
          <w:w w:val="110"/>
        </w:rPr>
        <w:t xml:space="preserve"> </w:t>
      </w:r>
      <w:r>
        <w:rPr>
          <w:w w:val="115"/>
        </w:rPr>
        <w:t>Computer</w:t>
      </w:r>
      <w:r>
        <w:rPr>
          <w:spacing w:val="-27"/>
          <w:w w:val="115"/>
        </w:rPr>
        <w:t xml:space="preserve"> </w:t>
      </w:r>
      <w:r>
        <w:rPr>
          <w:spacing w:val="-3"/>
          <w:w w:val="115"/>
        </w:rPr>
        <w:t>Cen</w:t>
      </w:r>
      <w:r>
        <w:rPr>
          <w:w w:val="115"/>
        </w:rPr>
        <w:t>tre,</w:t>
      </w:r>
      <w:r>
        <w:rPr>
          <w:spacing w:val="-9"/>
          <w:w w:val="115"/>
        </w:rPr>
        <w:t xml:space="preserve"> </w:t>
      </w:r>
      <w:r>
        <w:rPr>
          <w:spacing w:val="-3"/>
          <w:w w:val="115"/>
        </w:rPr>
        <w:t>we</w:t>
      </w:r>
      <w:r>
        <w:rPr>
          <w:spacing w:val="-9"/>
          <w:w w:val="115"/>
        </w:rPr>
        <w:t xml:space="preserve"> </w:t>
      </w:r>
      <w:r>
        <w:rPr>
          <w:w w:val="115"/>
        </w:rPr>
        <w:t>had</w:t>
      </w:r>
      <w:r>
        <w:rPr>
          <w:spacing w:val="-10"/>
          <w:w w:val="115"/>
        </w:rPr>
        <w:t xml:space="preserve"> </w:t>
      </w:r>
      <w:r>
        <w:rPr>
          <w:w w:val="115"/>
        </w:rPr>
        <w:t>an</w:t>
      </w:r>
      <w:r>
        <w:rPr>
          <w:spacing w:val="-10"/>
          <w:w w:val="115"/>
        </w:rPr>
        <w:t xml:space="preserve"> </w:t>
      </w:r>
      <w:r>
        <w:rPr>
          <w:w w:val="115"/>
        </w:rPr>
        <w:t>IBM</w:t>
      </w:r>
      <w:r>
        <w:rPr>
          <w:spacing w:val="-10"/>
          <w:w w:val="115"/>
        </w:rPr>
        <w:t xml:space="preserve"> </w:t>
      </w:r>
      <w:r>
        <w:rPr>
          <w:w w:val="115"/>
        </w:rPr>
        <w:t>1401</w:t>
      </w:r>
      <w:r>
        <w:rPr>
          <w:spacing w:val="-10"/>
          <w:w w:val="115"/>
        </w:rPr>
        <w:t xml:space="preserve"> </w:t>
      </w:r>
      <w:r>
        <w:rPr>
          <w:w w:val="115"/>
        </w:rPr>
        <w:t>with</w:t>
      </w:r>
      <w:r>
        <w:rPr>
          <w:spacing w:val="-10"/>
          <w:w w:val="115"/>
        </w:rPr>
        <w:t xml:space="preserve"> </w:t>
      </w:r>
      <w:r>
        <w:rPr>
          <w:w w:val="115"/>
        </w:rPr>
        <w:t>a</w:t>
      </w:r>
      <w:r>
        <w:rPr>
          <w:spacing w:val="-10"/>
          <w:w w:val="115"/>
        </w:rPr>
        <w:t xml:space="preserve"> </w:t>
      </w:r>
      <w:r>
        <w:rPr>
          <w:w w:val="115"/>
        </w:rPr>
        <w:t>1.5</w:t>
      </w:r>
      <w:r>
        <w:rPr>
          <w:spacing w:val="-9"/>
          <w:w w:val="115"/>
        </w:rPr>
        <w:t xml:space="preserve"> </w:t>
      </w:r>
      <w:r>
        <w:rPr>
          <w:w w:val="115"/>
        </w:rPr>
        <w:t>MHz</w:t>
      </w:r>
      <w:r>
        <w:rPr>
          <w:spacing w:val="-10"/>
          <w:w w:val="115"/>
        </w:rPr>
        <w:t xml:space="preserve"> </w:t>
      </w:r>
      <w:r>
        <w:rPr>
          <w:w w:val="115"/>
        </w:rPr>
        <w:t>clock.</w:t>
      </w:r>
      <w:r>
        <w:rPr>
          <w:spacing w:val="14"/>
          <w:w w:val="115"/>
        </w:rPr>
        <w:t xml:space="preserve"> </w:t>
      </w:r>
      <w:r>
        <w:rPr>
          <w:w w:val="115"/>
        </w:rPr>
        <w:t>A</w:t>
      </w:r>
      <w:r>
        <w:rPr>
          <w:spacing w:val="-10"/>
          <w:w w:val="115"/>
        </w:rPr>
        <w:t xml:space="preserve"> </w:t>
      </w:r>
      <w:r>
        <w:rPr>
          <w:w w:val="115"/>
        </w:rPr>
        <w:t>radio</w:t>
      </w:r>
      <w:r>
        <w:rPr>
          <w:spacing w:val="-9"/>
          <w:w w:val="115"/>
        </w:rPr>
        <w:t xml:space="preserve"> </w:t>
      </w:r>
      <w:r>
        <w:rPr>
          <w:w w:val="115"/>
        </w:rPr>
        <w:t>tuned</w:t>
      </w:r>
      <w:r>
        <w:rPr>
          <w:spacing w:val="-10"/>
          <w:w w:val="115"/>
        </w:rPr>
        <w:t xml:space="preserve"> </w:t>
      </w:r>
      <w:r>
        <w:rPr>
          <w:w w:val="115"/>
        </w:rPr>
        <w:t>to</w:t>
      </w:r>
      <w:r>
        <w:rPr>
          <w:spacing w:val="-10"/>
          <w:w w:val="115"/>
        </w:rPr>
        <w:t xml:space="preserve"> </w:t>
      </w:r>
      <w:r>
        <w:rPr>
          <w:w w:val="115"/>
        </w:rPr>
        <w:t>this</w:t>
      </w:r>
      <w:r>
        <w:rPr>
          <w:spacing w:val="-10"/>
          <w:w w:val="115"/>
        </w:rPr>
        <w:t xml:space="preserve"> </w:t>
      </w:r>
      <w:r>
        <w:rPr>
          <w:w w:val="115"/>
        </w:rPr>
        <w:t xml:space="preserve">frequency in the machine room would emit a loud whistle, which varied depending </w:t>
      </w:r>
      <w:r>
        <w:rPr>
          <w:spacing w:val="-7"/>
          <w:w w:val="115"/>
        </w:rPr>
        <w:t xml:space="preserve">on </w:t>
      </w:r>
      <w:r>
        <w:rPr>
          <w:w w:val="115"/>
        </w:rPr>
        <w:t>the data being processed. Some people used this as a debugging aid. A school colleague had a better idea: he wrote a set of subroutines of di</w:t>
      </w:r>
      <w:r>
        <w:rPr>
          <w:rFonts w:ascii="Cambria" w:hAnsi="Cambria"/>
          <w:w w:val="115"/>
        </w:rPr>
        <w:t>ff</w:t>
      </w:r>
      <w:r>
        <w:rPr>
          <w:w w:val="115"/>
        </w:rPr>
        <w:t xml:space="preserve">erent lengths so that </w:t>
      </w:r>
      <w:r>
        <w:rPr>
          <w:spacing w:val="-3"/>
          <w:w w:val="115"/>
        </w:rPr>
        <w:t xml:space="preserve">by </w:t>
      </w:r>
      <w:r>
        <w:rPr>
          <w:w w:val="115"/>
        </w:rPr>
        <w:t xml:space="preserve">calling them in sequence, the computer could play a tune. It never occurred to us that this could </w:t>
      </w:r>
      <w:r>
        <w:rPr>
          <w:spacing w:val="2"/>
          <w:w w:val="115"/>
        </w:rPr>
        <w:t xml:space="preserve">be </w:t>
      </w:r>
      <w:r>
        <w:rPr>
          <w:w w:val="115"/>
        </w:rPr>
        <w:t>used for mischief as well as</w:t>
      </w:r>
      <w:r>
        <w:rPr>
          <w:spacing w:val="40"/>
          <w:w w:val="115"/>
        </w:rPr>
        <w:t xml:space="preserve"> </w:t>
      </w:r>
      <w:r>
        <w:rPr>
          <w:w w:val="115"/>
        </w:rPr>
        <w:t>fun.</w:t>
      </w:r>
    </w:p>
    <w:p>
      <w:pPr>
        <w:pStyle w:val="BodyText"/>
        <w:spacing w:line="204" w:lineRule="auto" w:before="106"/>
        <w:ind w:left="811" w:right="863" w:firstLine="298"/>
        <w:jc w:val="both"/>
      </w:pPr>
      <w:r>
        <w:rPr>
          <w:w w:val="115"/>
        </w:rPr>
        <w:t>Moving now to more modern equipment, the VDUs used as monitors until the</w:t>
      </w:r>
      <w:r>
        <w:rPr>
          <w:spacing w:val="-11"/>
          <w:w w:val="115"/>
        </w:rPr>
        <w:t xml:space="preserve"> </w:t>
      </w:r>
      <w:r>
        <w:rPr>
          <w:w w:val="115"/>
        </w:rPr>
        <w:t>early</w:t>
      </w:r>
      <w:r>
        <w:rPr>
          <w:spacing w:val="-10"/>
          <w:w w:val="115"/>
        </w:rPr>
        <w:t xml:space="preserve"> </w:t>
      </w:r>
      <w:r>
        <w:rPr>
          <w:w w:val="115"/>
        </w:rPr>
        <w:t>2000s</w:t>
      </w:r>
      <w:r>
        <w:rPr>
          <w:spacing w:val="-11"/>
          <w:w w:val="115"/>
        </w:rPr>
        <w:t xml:space="preserve"> </w:t>
      </w:r>
      <w:r>
        <w:rPr>
          <w:w w:val="115"/>
        </w:rPr>
        <w:t>naturally</w:t>
      </w:r>
      <w:r>
        <w:rPr>
          <w:spacing w:val="-10"/>
          <w:w w:val="115"/>
        </w:rPr>
        <w:t xml:space="preserve"> </w:t>
      </w:r>
      <w:r>
        <w:rPr>
          <w:w w:val="115"/>
        </w:rPr>
        <w:t>emit</w:t>
      </w:r>
      <w:r>
        <w:rPr>
          <w:spacing w:val="-10"/>
          <w:w w:val="115"/>
        </w:rPr>
        <w:t xml:space="preserve"> </w:t>
      </w:r>
      <w:r>
        <w:rPr>
          <w:w w:val="115"/>
        </w:rPr>
        <w:t>a</w:t>
      </w:r>
      <w:r>
        <w:rPr>
          <w:spacing w:val="-11"/>
          <w:w w:val="115"/>
        </w:rPr>
        <w:t xml:space="preserve"> </w:t>
      </w:r>
      <w:r>
        <w:rPr>
          <w:w w:val="115"/>
        </w:rPr>
        <w:t>TV</w:t>
      </w:r>
      <w:r>
        <w:rPr>
          <w:spacing w:val="-10"/>
          <w:w w:val="115"/>
        </w:rPr>
        <w:t xml:space="preserve"> </w:t>
      </w:r>
      <w:r>
        <w:rPr>
          <w:w w:val="115"/>
        </w:rPr>
        <w:t>signal</w:t>
      </w:r>
      <w:r>
        <w:rPr>
          <w:spacing w:val="-10"/>
          <w:w w:val="115"/>
        </w:rPr>
        <w:t xml:space="preserve"> </w:t>
      </w:r>
      <w:r>
        <w:rPr>
          <w:w w:val="90"/>
        </w:rPr>
        <w:t>–</w:t>
      </w:r>
      <w:r>
        <w:rPr>
          <w:spacing w:val="2"/>
          <w:w w:val="90"/>
        </w:rPr>
        <w:t xml:space="preserve"> </w:t>
      </w:r>
      <w:r>
        <w:rPr>
          <w:w w:val="115"/>
        </w:rPr>
        <w:t>a</w:t>
      </w:r>
      <w:r>
        <w:rPr>
          <w:spacing w:val="-10"/>
          <w:w w:val="115"/>
        </w:rPr>
        <w:t xml:space="preserve"> </w:t>
      </w:r>
      <w:r>
        <w:rPr>
          <w:w w:val="115"/>
        </w:rPr>
        <w:t>VHF</w:t>
      </w:r>
      <w:r>
        <w:rPr>
          <w:spacing w:val="-10"/>
          <w:w w:val="115"/>
        </w:rPr>
        <w:t xml:space="preserve"> </w:t>
      </w:r>
      <w:r>
        <w:rPr>
          <w:w w:val="115"/>
        </w:rPr>
        <w:t>or</w:t>
      </w:r>
      <w:r>
        <w:rPr>
          <w:spacing w:val="-11"/>
          <w:w w:val="115"/>
        </w:rPr>
        <w:t xml:space="preserve"> </w:t>
      </w:r>
      <w:r>
        <w:rPr>
          <w:w w:val="115"/>
        </w:rPr>
        <w:t>UHF</w:t>
      </w:r>
      <w:r>
        <w:rPr>
          <w:spacing w:val="-10"/>
          <w:w w:val="115"/>
        </w:rPr>
        <w:t xml:space="preserve"> </w:t>
      </w:r>
      <w:r>
        <w:rPr>
          <w:w w:val="115"/>
        </w:rPr>
        <w:t>radio</w:t>
      </w:r>
      <w:r>
        <w:rPr>
          <w:spacing w:val="-10"/>
          <w:w w:val="115"/>
        </w:rPr>
        <w:t xml:space="preserve"> </w:t>
      </w:r>
      <w:r>
        <w:rPr>
          <w:w w:val="115"/>
        </w:rPr>
        <w:t>signal</w:t>
      </w:r>
      <w:r>
        <w:rPr>
          <w:spacing w:val="-11"/>
          <w:w w:val="115"/>
        </w:rPr>
        <w:t xml:space="preserve"> </w:t>
      </w:r>
      <w:r>
        <w:rPr>
          <w:w w:val="115"/>
        </w:rPr>
        <w:t>modulated with the image currently being displayed. The beam current is</w:t>
      </w:r>
      <w:r>
        <w:rPr>
          <w:spacing w:val="-14"/>
          <w:w w:val="115"/>
        </w:rPr>
        <w:t xml:space="preserve"> </w:t>
      </w:r>
      <w:r>
        <w:rPr>
          <w:w w:val="115"/>
        </w:rPr>
        <w:t xml:space="preserve">modulated with the video signal, which contains many harmonics of the dot rate, some </w:t>
      </w:r>
      <w:r>
        <w:rPr>
          <w:spacing w:val="-6"/>
          <w:w w:val="115"/>
        </w:rPr>
        <w:t xml:space="preserve">of </w:t>
      </w:r>
      <w:r>
        <w:rPr>
          <w:w w:val="115"/>
        </w:rPr>
        <w:t>which resonate with metal components and radiate better than others. Given a broadband</w:t>
      </w:r>
      <w:r>
        <w:rPr>
          <w:spacing w:val="-20"/>
          <w:w w:val="115"/>
        </w:rPr>
        <w:t xml:space="preserve"> </w:t>
      </w:r>
      <w:r>
        <w:rPr>
          <w:w w:val="115"/>
        </w:rPr>
        <w:t>receiver,</w:t>
      </w:r>
      <w:r>
        <w:rPr>
          <w:spacing w:val="-16"/>
          <w:w w:val="115"/>
        </w:rPr>
        <w:t xml:space="preserve"> </w:t>
      </w:r>
      <w:r>
        <w:rPr>
          <w:w w:val="115"/>
        </w:rPr>
        <w:t>these</w:t>
      </w:r>
      <w:r>
        <w:rPr>
          <w:spacing w:val="-19"/>
          <w:w w:val="115"/>
        </w:rPr>
        <w:t xml:space="preserve"> </w:t>
      </w:r>
      <w:r>
        <w:rPr>
          <w:w w:val="115"/>
        </w:rPr>
        <w:t>emissions</w:t>
      </w:r>
      <w:r>
        <w:rPr>
          <w:spacing w:val="-19"/>
          <w:w w:val="115"/>
        </w:rPr>
        <w:t xml:space="preserve"> </w:t>
      </w:r>
      <w:r>
        <w:rPr>
          <w:w w:val="115"/>
        </w:rPr>
        <w:t>can</w:t>
      </w:r>
      <w:r>
        <w:rPr>
          <w:spacing w:val="-19"/>
          <w:w w:val="115"/>
        </w:rPr>
        <w:t xml:space="preserve"> </w:t>
      </w:r>
      <w:r>
        <w:rPr>
          <w:spacing w:val="2"/>
          <w:w w:val="115"/>
        </w:rPr>
        <w:t>be</w:t>
      </w:r>
      <w:r>
        <w:rPr>
          <w:spacing w:val="-20"/>
          <w:w w:val="115"/>
        </w:rPr>
        <w:t xml:space="preserve"> </w:t>
      </w:r>
      <w:r>
        <w:rPr>
          <w:w w:val="115"/>
        </w:rPr>
        <w:t>picked</w:t>
      </w:r>
      <w:r>
        <w:rPr>
          <w:spacing w:val="-19"/>
          <w:w w:val="115"/>
        </w:rPr>
        <w:t xml:space="preserve"> </w:t>
      </w:r>
      <w:r>
        <w:rPr>
          <w:w w:val="115"/>
        </w:rPr>
        <w:t>up</w:t>
      </w:r>
      <w:r>
        <w:rPr>
          <w:spacing w:val="-19"/>
          <w:w w:val="115"/>
        </w:rPr>
        <w:t xml:space="preserve"> </w:t>
      </w:r>
      <w:r>
        <w:rPr>
          <w:w w:val="115"/>
        </w:rPr>
        <w:t>and</w:t>
      </w:r>
      <w:r>
        <w:rPr>
          <w:spacing w:val="-19"/>
          <w:w w:val="115"/>
        </w:rPr>
        <w:t xml:space="preserve"> </w:t>
      </w:r>
      <w:r>
        <w:rPr>
          <w:w w:val="115"/>
        </w:rPr>
        <w:t>reconstituted</w:t>
      </w:r>
      <w:r>
        <w:rPr>
          <w:spacing w:val="-19"/>
          <w:w w:val="115"/>
        </w:rPr>
        <w:t xml:space="preserve"> </w:t>
      </w:r>
      <w:r>
        <w:rPr>
          <w:w w:val="115"/>
        </w:rPr>
        <w:t>as</w:t>
      </w:r>
      <w:r>
        <w:rPr>
          <w:spacing w:val="-19"/>
          <w:w w:val="115"/>
        </w:rPr>
        <w:t xml:space="preserve"> </w:t>
      </w:r>
      <w:r>
        <w:rPr>
          <w:w w:val="115"/>
        </w:rPr>
        <w:t xml:space="preserve">video. Wim </w:t>
      </w:r>
      <w:r>
        <w:rPr>
          <w:spacing w:val="-4"/>
          <w:w w:val="115"/>
        </w:rPr>
        <w:t xml:space="preserve">van </w:t>
      </w:r>
      <w:r>
        <w:rPr>
          <w:w w:val="115"/>
        </w:rPr>
        <w:t xml:space="preserve">Eck discovered this and made it public in 1985 [601]; equipment design is discussed in his paper and in </w:t>
      </w:r>
      <w:r>
        <w:rPr>
          <w:spacing w:val="-3"/>
          <w:w w:val="115"/>
        </w:rPr>
        <w:t xml:space="preserve">much </w:t>
      </w:r>
      <w:r>
        <w:rPr>
          <w:w w:val="115"/>
        </w:rPr>
        <w:t xml:space="preserve">more detail in [1105]. Contrary to popular belief, the more modern </w:t>
      </w:r>
      <w:r>
        <w:rPr>
          <w:rFonts w:ascii="Cambria" w:hAnsi="Cambria"/>
          <w:w w:val="115"/>
        </w:rPr>
        <w:t>ﬂ</w:t>
      </w:r>
      <w:r>
        <w:rPr>
          <w:w w:val="115"/>
        </w:rPr>
        <w:t>at displays are also generally easy to snoop on; a typical laptop has a serial line going through the hinge from the system unit to the display and this carries the video signal (Figure</w:t>
      </w:r>
      <w:r>
        <w:rPr>
          <w:spacing w:val="1"/>
          <w:w w:val="115"/>
        </w:rPr>
        <w:t xml:space="preserve"> </w:t>
      </w:r>
      <w:r>
        <w:rPr>
          <w:w w:val="115"/>
        </w:rPr>
        <w:t>19.1).</w:t>
      </w:r>
    </w:p>
    <w:p>
      <w:pPr>
        <w:pStyle w:val="BodyText"/>
        <w:spacing w:line="204" w:lineRule="auto" w:before="110"/>
        <w:ind w:left="811" w:right="863" w:firstLine="298"/>
        <w:jc w:val="both"/>
      </w:pPr>
      <w:r>
        <w:rPr>
          <w:w w:val="115"/>
        </w:rPr>
        <w:t xml:space="preserve">Other researchers started to experiment with snooping on everything </w:t>
      </w:r>
      <w:r>
        <w:rPr>
          <w:spacing w:val="-3"/>
          <w:w w:val="115"/>
        </w:rPr>
        <w:t xml:space="preserve">from </w:t>
      </w:r>
      <w:r>
        <w:rPr>
          <w:w w:val="115"/>
        </w:rPr>
        <w:t xml:space="preserve">fax machines through shielded RS-232 cables to ethernet [534, 1796]. </w:t>
      </w:r>
      <w:r>
        <w:rPr>
          <w:spacing w:val="-3"/>
          <w:w w:val="115"/>
        </w:rPr>
        <w:t>Hans-</w:t>
      </w:r>
      <w:r>
        <w:rPr>
          <w:spacing w:val="53"/>
          <w:w w:val="115"/>
        </w:rPr>
        <w:t xml:space="preserve"> </w:t>
      </w:r>
      <w:r>
        <w:rPr>
          <w:w w:val="115"/>
        </w:rPr>
        <w:t xml:space="preserve">Georg </w:t>
      </w:r>
      <w:r>
        <w:rPr>
          <w:spacing w:val="-5"/>
          <w:w w:val="115"/>
        </w:rPr>
        <w:t xml:space="preserve">Wolf </w:t>
      </w:r>
      <w:r>
        <w:rPr>
          <w:w w:val="115"/>
        </w:rPr>
        <w:t xml:space="preserve">demonstrated a Tempest attack that could recover card and </w:t>
      </w:r>
      <w:r>
        <w:rPr>
          <w:spacing w:val="-4"/>
          <w:w w:val="115"/>
        </w:rPr>
        <w:t xml:space="preserve">PIN </w:t>
      </w:r>
      <w:r>
        <w:rPr>
          <w:w w:val="115"/>
        </w:rPr>
        <w:t>data from a cash machine at a distance of eight meters [1095]. Most business sectors</w:t>
      </w:r>
      <w:r>
        <w:rPr>
          <w:spacing w:val="-11"/>
          <w:w w:val="115"/>
        </w:rPr>
        <w:t xml:space="preserve"> </w:t>
      </w:r>
      <w:r>
        <w:rPr>
          <w:w w:val="115"/>
        </w:rPr>
        <w:t>just</w:t>
      </w:r>
      <w:r>
        <w:rPr>
          <w:spacing w:val="-11"/>
          <w:w w:val="115"/>
        </w:rPr>
        <w:t xml:space="preserve"> </w:t>
      </w:r>
      <w:r>
        <w:rPr>
          <w:w w:val="115"/>
        </w:rPr>
        <w:t>ignored</w:t>
      </w:r>
      <w:r>
        <w:rPr>
          <w:spacing w:val="-11"/>
          <w:w w:val="115"/>
        </w:rPr>
        <w:t xml:space="preserve"> </w:t>
      </w:r>
      <w:r>
        <w:rPr>
          <w:w w:val="115"/>
        </w:rPr>
        <w:t>the</w:t>
      </w:r>
      <w:r>
        <w:rPr>
          <w:spacing w:val="-11"/>
          <w:w w:val="115"/>
        </w:rPr>
        <w:t xml:space="preserve"> </w:t>
      </w:r>
      <w:r>
        <w:rPr>
          <w:w w:val="115"/>
        </w:rPr>
        <w:t>problem,</w:t>
      </w:r>
      <w:r>
        <w:rPr>
          <w:spacing w:val="-9"/>
          <w:w w:val="115"/>
        </w:rPr>
        <w:t xml:space="preserve"> </w:t>
      </w:r>
      <w:r>
        <w:rPr>
          <w:w w:val="115"/>
        </w:rPr>
        <w:t>as</w:t>
      </w:r>
      <w:r>
        <w:rPr>
          <w:spacing w:val="-11"/>
          <w:w w:val="115"/>
        </w:rPr>
        <w:t xml:space="preserve"> </w:t>
      </w:r>
      <w:r>
        <w:rPr>
          <w:w w:val="115"/>
        </w:rPr>
        <w:t>countermeasures</w:t>
      </w:r>
      <w:r>
        <w:rPr>
          <w:spacing w:val="-11"/>
          <w:w w:val="115"/>
        </w:rPr>
        <w:t xml:space="preserve"> </w:t>
      </w:r>
      <w:r>
        <w:rPr>
          <w:w w:val="115"/>
        </w:rPr>
        <w:t>such</w:t>
      </w:r>
      <w:r>
        <w:rPr>
          <w:spacing w:val="-11"/>
          <w:w w:val="115"/>
        </w:rPr>
        <w:t xml:space="preserve"> </w:t>
      </w:r>
      <w:r>
        <w:rPr>
          <w:w w:val="115"/>
        </w:rPr>
        <w:t>as</w:t>
      </w:r>
      <w:r>
        <w:rPr>
          <w:spacing w:val="-11"/>
          <w:w w:val="115"/>
        </w:rPr>
        <w:t xml:space="preserve"> </w:t>
      </w:r>
      <w:r>
        <w:rPr>
          <w:w w:val="115"/>
        </w:rPr>
        <w:t>shielding</w:t>
      </w:r>
      <w:r>
        <w:rPr>
          <w:spacing w:val="-11"/>
          <w:w w:val="115"/>
        </w:rPr>
        <w:t xml:space="preserve"> </w:t>
      </w:r>
      <w:r>
        <w:rPr>
          <w:w w:val="115"/>
        </w:rPr>
        <w:t>and</w:t>
      </w:r>
      <w:r>
        <w:rPr>
          <w:spacing w:val="-11"/>
          <w:w w:val="115"/>
        </w:rPr>
        <w:t xml:space="preserve"> </w:t>
      </w:r>
      <w:r>
        <w:rPr>
          <w:w w:val="115"/>
        </w:rPr>
        <w:t>jamming</w:t>
      </w:r>
      <w:r>
        <w:rPr>
          <w:spacing w:val="-15"/>
          <w:w w:val="115"/>
        </w:rPr>
        <w:t xml:space="preserve"> </w:t>
      </w:r>
      <w:r>
        <w:rPr>
          <w:w w:val="115"/>
        </w:rPr>
        <w:t>are</w:t>
      </w:r>
      <w:r>
        <w:rPr>
          <w:spacing w:val="-14"/>
          <w:w w:val="115"/>
        </w:rPr>
        <w:t xml:space="preserve"> </w:t>
      </w:r>
      <w:r>
        <w:rPr>
          <w:w w:val="115"/>
        </w:rPr>
        <w:t>di</w:t>
      </w:r>
      <w:r>
        <w:rPr>
          <w:rFonts w:ascii="Cambria" w:hAnsi="Cambria"/>
          <w:w w:val="115"/>
        </w:rPr>
        <w:t>ffi</w:t>
      </w:r>
      <w:r>
        <w:rPr>
          <w:w w:val="115"/>
        </w:rPr>
        <w:t>cult</w:t>
      </w:r>
      <w:r>
        <w:rPr>
          <w:spacing w:val="-14"/>
          <w:w w:val="115"/>
        </w:rPr>
        <w:t xml:space="preserve"> </w:t>
      </w:r>
      <w:r>
        <w:rPr>
          <w:w w:val="115"/>
        </w:rPr>
        <w:t>and</w:t>
      </w:r>
      <w:r>
        <w:rPr>
          <w:spacing w:val="-14"/>
          <w:w w:val="115"/>
        </w:rPr>
        <w:t xml:space="preserve"> </w:t>
      </w:r>
      <w:r>
        <w:rPr>
          <w:w w:val="115"/>
        </w:rPr>
        <w:t>expensive</w:t>
      </w:r>
      <w:r>
        <w:rPr>
          <w:spacing w:val="-14"/>
          <w:w w:val="115"/>
        </w:rPr>
        <w:t xml:space="preserve"> </w:t>
      </w:r>
      <w:r>
        <w:rPr>
          <w:w w:val="115"/>
        </w:rPr>
        <w:t>to</w:t>
      </w:r>
      <w:r>
        <w:rPr>
          <w:spacing w:val="-14"/>
          <w:w w:val="115"/>
        </w:rPr>
        <w:t xml:space="preserve"> </w:t>
      </w:r>
      <w:r>
        <w:rPr>
          <w:w w:val="115"/>
        </w:rPr>
        <w:t>do</w:t>
      </w:r>
      <w:r>
        <w:rPr>
          <w:spacing w:val="-14"/>
          <w:w w:val="115"/>
        </w:rPr>
        <w:t xml:space="preserve"> </w:t>
      </w:r>
      <w:r>
        <w:rPr>
          <w:w w:val="115"/>
        </w:rPr>
        <w:t>properly</w:t>
      </w:r>
      <w:r>
        <w:rPr>
          <w:spacing w:val="-13"/>
          <w:w w:val="115"/>
        </w:rPr>
        <w:t xml:space="preserve"> </w:t>
      </w:r>
      <w:r>
        <w:rPr>
          <w:w w:val="115"/>
        </w:rPr>
        <w:t>[143].</w:t>
      </w:r>
      <w:r>
        <w:rPr>
          <w:spacing w:val="8"/>
          <w:w w:val="115"/>
        </w:rPr>
        <w:t xml:space="preserve"> </w:t>
      </w:r>
      <w:r>
        <w:rPr>
          <w:w w:val="115"/>
        </w:rPr>
        <w:t>The</w:t>
      </w:r>
      <w:r>
        <w:rPr>
          <w:spacing w:val="-14"/>
          <w:w w:val="115"/>
        </w:rPr>
        <w:t xml:space="preserve"> </w:t>
      </w:r>
      <w:r>
        <w:rPr>
          <w:w w:val="115"/>
        </w:rPr>
        <w:t>military’s</w:t>
      </w:r>
      <w:r>
        <w:rPr>
          <w:spacing w:val="-13"/>
          <w:w w:val="115"/>
        </w:rPr>
        <w:t xml:space="preserve"> </w:t>
      </w:r>
      <w:r>
        <w:rPr>
          <w:w w:val="115"/>
        </w:rPr>
        <w:t>expertise and equipment remained classi</w:t>
      </w:r>
      <w:r>
        <w:rPr>
          <w:rFonts w:ascii="Cambria" w:hAnsi="Cambria"/>
          <w:w w:val="115"/>
        </w:rPr>
        <w:t>fi</w:t>
      </w:r>
      <w:r>
        <w:rPr>
          <w:w w:val="115"/>
        </w:rPr>
        <w:t xml:space="preserve">ed and unavailable outside the defence </w:t>
      </w:r>
      <w:r>
        <w:rPr>
          <w:spacing w:val="-3"/>
          <w:w w:val="115"/>
        </w:rPr>
        <w:t xml:space="preserve">world. Finally, </w:t>
      </w:r>
      <w:r>
        <w:rPr>
          <w:w w:val="115"/>
        </w:rPr>
        <w:t xml:space="preserve">in October 2006, a Dutch group opposed to electronic voting </w:t>
      </w:r>
      <w:r>
        <w:rPr>
          <w:spacing w:val="-3"/>
          <w:w w:val="115"/>
        </w:rPr>
        <w:t xml:space="preserve">machines </w:t>
      </w:r>
      <w:r>
        <w:rPr>
          <w:w w:val="115"/>
        </w:rPr>
        <w:t xml:space="preserve">demonstrated that the machine used to collect 90% of the election ballots </w:t>
      </w:r>
      <w:r>
        <w:rPr>
          <w:spacing w:val="-8"/>
          <w:w w:val="115"/>
        </w:rPr>
        <w:t xml:space="preserve">in </w:t>
      </w:r>
      <w:r>
        <w:rPr>
          <w:w w:val="115"/>
        </w:rPr>
        <w:t xml:space="preserve">the Netherlands could </w:t>
      </w:r>
      <w:r>
        <w:rPr>
          <w:spacing w:val="2"/>
          <w:w w:val="115"/>
        </w:rPr>
        <w:t xml:space="preserve">be </w:t>
      </w:r>
      <w:r>
        <w:rPr>
          <w:w w:val="115"/>
        </w:rPr>
        <w:t xml:space="preserve">eavesdropped from a distance of several tens of meters [785]. This led to a Dutch government requirement that voting equipment </w:t>
      </w:r>
      <w:r>
        <w:rPr>
          <w:spacing w:val="2"/>
          <w:w w:val="115"/>
        </w:rPr>
        <w:t xml:space="preserve">be </w:t>
      </w:r>
      <w:r>
        <w:rPr>
          <w:w w:val="115"/>
        </w:rPr>
        <w:t xml:space="preserve">Tempest-tested to a level of </w:t>
      </w:r>
      <w:r>
        <w:rPr>
          <w:w w:val="105"/>
        </w:rPr>
        <w:t xml:space="preserve">‘Zone </w:t>
      </w:r>
      <w:r>
        <w:rPr>
          <w:w w:val="115"/>
        </w:rPr>
        <w:t>1 -</w:t>
      </w:r>
      <w:r>
        <w:rPr>
          <w:spacing w:val="1"/>
          <w:w w:val="115"/>
        </w:rPr>
        <w:t xml:space="preserve"> </w:t>
      </w:r>
      <w:r>
        <w:rPr>
          <w:w w:val="105"/>
        </w:rPr>
        <w:t>12dB’.</w:t>
      </w:r>
    </w:p>
    <w:p>
      <w:pPr>
        <w:pStyle w:val="BodyText"/>
        <w:spacing w:line="204" w:lineRule="auto" w:before="101"/>
        <w:ind w:left="811" w:right="863" w:firstLine="298"/>
        <w:jc w:val="both"/>
      </w:pPr>
      <w:r>
        <w:rPr>
          <w:w w:val="115"/>
        </w:rPr>
        <w:t xml:space="preserve">The </w:t>
      </w:r>
      <w:r>
        <w:rPr>
          <w:rFonts w:ascii="Palatino Linotype" w:hAnsi="Palatino Linotype"/>
          <w:i/>
          <w:w w:val="115"/>
        </w:rPr>
        <w:t xml:space="preserve">zone </w:t>
      </w:r>
      <w:r>
        <w:rPr>
          <w:w w:val="115"/>
        </w:rPr>
        <w:t>system works as follows. Equipment certi</w:t>
      </w:r>
      <w:r>
        <w:rPr>
          <w:rFonts w:ascii="Cambria" w:hAnsi="Cambria"/>
          <w:w w:val="115"/>
        </w:rPr>
        <w:t>fi</w:t>
      </w:r>
      <w:r>
        <w:rPr>
          <w:w w:val="115"/>
        </w:rPr>
        <w:t xml:space="preserve">ed as Zone 0 should not emit any signals that are exploitable at a distance of one meter; it should protect data from electronic eavesdropping even if the opponent is in the next room, and the wall is something </w:t>
      </w:r>
      <w:r>
        <w:rPr>
          <w:rFonts w:ascii="Cambria" w:hAnsi="Cambria"/>
          <w:w w:val="115"/>
        </w:rPr>
        <w:t>ﬂ</w:t>
      </w:r>
      <w:r>
        <w:rPr>
          <w:w w:val="115"/>
        </w:rPr>
        <w:t>imsy like plasterboard. Zone 1 equipment should</w:t>
      </w:r>
      <w:r>
        <w:rPr>
          <w:spacing w:val="-12"/>
          <w:w w:val="115"/>
        </w:rPr>
        <w:t xml:space="preserve"> </w:t>
      </w:r>
      <w:r>
        <w:rPr>
          <w:spacing w:val="2"/>
          <w:w w:val="115"/>
        </w:rPr>
        <w:t>be</w:t>
      </w:r>
      <w:r>
        <w:rPr>
          <w:spacing w:val="-12"/>
          <w:w w:val="115"/>
        </w:rPr>
        <w:t xml:space="preserve"> </w:t>
      </w:r>
      <w:r>
        <w:rPr>
          <w:w w:val="115"/>
        </w:rPr>
        <w:t>safe</w:t>
      </w:r>
      <w:r>
        <w:rPr>
          <w:spacing w:val="-11"/>
          <w:w w:val="115"/>
        </w:rPr>
        <w:t xml:space="preserve"> </w:t>
      </w:r>
      <w:r>
        <w:rPr>
          <w:w w:val="115"/>
        </w:rPr>
        <w:t>from</w:t>
      </w:r>
      <w:r>
        <w:rPr>
          <w:spacing w:val="-11"/>
          <w:w w:val="115"/>
        </w:rPr>
        <w:t xml:space="preserve"> </w:t>
      </w:r>
      <w:r>
        <w:rPr>
          <w:w w:val="115"/>
        </w:rPr>
        <w:t>opponents</w:t>
      </w:r>
      <w:r>
        <w:rPr>
          <w:spacing w:val="-12"/>
          <w:w w:val="115"/>
        </w:rPr>
        <w:t xml:space="preserve"> </w:t>
      </w:r>
      <w:r>
        <w:rPr>
          <w:w w:val="115"/>
        </w:rPr>
        <w:t>at</w:t>
      </w:r>
      <w:r>
        <w:rPr>
          <w:spacing w:val="-12"/>
          <w:w w:val="115"/>
        </w:rPr>
        <w:t xml:space="preserve"> </w:t>
      </w:r>
      <w:r>
        <w:rPr>
          <w:w w:val="115"/>
        </w:rPr>
        <w:t>a</w:t>
      </w:r>
      <w:r>
        <w:rPr>
          <w:spacing w:val="-11"/>
          <w:w w:val="115"/>
        </w:rPr>
        <w:t xml:space="preserve"> </w:t>
      </w:r>
      <w:r>
        <w:rPr>
          <w:w w:val="115"/>
        </w:rPr>
        <w:t>distance</w:t>
      </w:r>
      <w:r>
        <w:rPr>
          <w:spacing w:val="-12"/>
          <w:w w:val="115"/>
        </w:rPr>
        <w:t xml:space="preserve"> </w:t>
      </w:r>
      <w:r>
        <w:rPr>
          <w:w w:val="115"/>
        </w:rPr>
        <w:t>of</w:t>
      </w:r>
      <w:r>
        <w:rPr>
          <w:spacing w:val="-11"/>
          <w:w w:val="115"/>
        </w:rPr>
        <w:t xml:space="preserve"> </w:t>
      </w:r>
      <w:r>
        <w:rPr>
          <w:w w:val="115"/>
        </w:rPr>
        <w:t>20</w:t>
      </w:r>
      <w:r>
        <w:rPr>
          <w:spacing w:val="-11"/>
          <w:w w:val="115"/>
        </w:rPr>
        <w:t xml:space="preserve"> </w:t>
      </w:r>
      <w:r>
        <w:rPr>
          <w:w w:val="115"/>
        </w:rPr>
        <w:t>meters,</w:t>
      </w:r>
      <w:r>
        <w:rPr>
          <w:spacing w:val="-12"/>
          <w:w w:val="115"/>
        </w:rPr>
        <w:t xml:space="preserve"> </w:t>
      </w:r>
      <w:r>
        <w:rPr>
          <w:w w:val="115"/>
        </w:rPr>
        <w:t>so</w:t>
      </w:r>
      <w:r>
        <w:rPr>
          <w:spacing w:val="-12"/>
          <w:w w:val="115"/>
        </w:rPr>
        <w:t xml:space="preserve"> </w:t>
      </w:r>
      <w:r>
        <w:rPr>
          <w:w w:val="115"/>
        </w:rPr>
        <w:t>the</w:t>
      </w:r>
      <w:r>
        <w:rPr>
          <w:spacing w:val="-11"/>
          <w:w w:val="115"/>
        </w:rPr>
        <w:t xml:space="preserve"> </w:t>
      </w:r>
      <w:r>
        <w:rPr>
          <w:w w:val="115"/>
        </w:rPr>
        <w:t>Dutch</w:t>
      </w:r>
      <w:r>
        <w:rPr>
          <w:spacing w:val="-12"/>
          <w:w w:val="115"/>
        </w:rPr>
        <w:t xml:space="preserve"> </w:t>
      </w:r>
      <w:r>
        <w:rPr>
          <w:w w:val="105"/>
        </w:rPr>
        <w:t>‘Zone</w:t>
      </w:r>
      <w:r>
        <w:rPr>
          <w:spacing w:val="-6"/>
          <w:w w:val="105"/>
        </w:rPr>
        <w:t xml:space="preserve"> </w:t>
      </w:r>
      <w:r>
        <w:rPr>
          <w:w w:val="115"/>
        </w:rPr>
        <w:t>1</w:t>
      </w:r>
    </w:p>
    <w:p>
      <w:pPr>
        <w:spacing w:after="0" w:line="204" w:lineRule="auto"/>
        <w:jc w:val="both"/>
        <w:sectPr>
          <w:pgSz w:w="11900" w:h="16840"/>
          <w:pgMar w:header="1764" w:footer="1777" w:top="2020" w:bottom="1960" w:left="1680" w:right="1680"/>
        </w:sectPr>
      </w:pPr>
    </w:p>
    <w:p>
      <w:pPr>
        <w:pStyle w:val="BodyText"/>
      </w:pPr>
    </w:p>
    <w:p>
      <w:pPr>
        <w:pStyle w:val="BodyText"/>
        <w:spacing w:before="3"/>
        <w:rPr>
          <w:sz w:val="15"/>
        </w:rPr>
      </w:pPr>
    </w:p>
    <w:p>
      <w:pPr>
        <w:spacing w:before="77"/>
        <w:ind w:left="2273" w:right="0" w:firstLine="0"/>
        <w:jc w:val="left"/>
        <w:rPr>
          <w:rFonts w:ascii="Arial"/>
          <w:sz w:val="14"/>
        </w:rPr>
      </w:pPr>
      <w:r>
        <w:rPr>
          <w:rFonts w:ascii="Arial"/>
          <w:sz w:val="14"/>
        </w:rPr>
        <w:t>350 MHz, 50 MHz BW, 12 frames (160 ms) averaged</w:t>
      </w:r>
    </w:p>
    <w:p>
      <w:pPr>
        <w:pStyle w:val="BodyText"/>
        <w:rPr>
          <w:rFonts w:ascii="Arial"/>
        </w:rPr>
      </w:pPr>
    </w:p>
    <w:p>
      <w:pPr>
        <w:pStyle w:val="BodyText"/>
        <w:spacing w:before="8"/>
        <w:rPr>
          <w:rFonts w:ascii="Arial"/>
        </w:rPr>
      </w:pPr>
    </w:p>
    <w:p>
      <w:pPr>
        <w:spacing w:before="0"/>
        <w:ind w:left="0" w:right="1310" w:firstLine="0"/>
        <w:jc w:val="right"/>
        <w:rPr>
          <w:rFonts w:ascii="Arial"/>
          <w:sz w:val="14"/>
        </w:rPr>
      </w:pPr>
      <w:r>
        <w:rPr/>
      </w:r>
      <w:r>
        <w:rPr/>
      </w:r>
      <w:r>
        <w:rPr>
          <w:rFonts w:ascii="Arial"/>
          <w:sz w:val="14"/>
        </w:rPr>
        <w:t>22</w:t>
      </w:r>
    </w:p>
    <w:p>
      <w:pPr>
        <w:pStyle w:val="BodyText"/>
        <w:spacing w:before="5"/>
        <w:rPr>
          <w:rFonts w:ascii="Arial"/>
          <w:sz w:val="26"/>
        </w:rPr>
      </w:pPr>
    </w:p>
    <w:p>
      <w:pPr>
        <w:spacing w:before="77"/>
        <w:ind w:left="0" w:right="1310" w:firstLine="0"/>
        <w:jc w:val="right"/>
        <w:rPr>
          <w:rFonts w:ascii="Arial"/>
          <w:sz w:val="14"/>
        </w:rPr>
      </w:pPr>
      <w:r>
        <w:rPr>
          <w:rFonts w:ascii="Arial"/>
          <w:sz w:val="14"/>
        </w:rPr>
        <w:t>20</w:t>
      </w:r>
    </w:p>
    <w:p>
      <w:pPr>
        <w:pStyle w:val="BodyText"/>
        <w:spacing w:before="4"/>
        <w:rPr>
          <w:rFonts w:ascii="Arial"/>
          <w:sz w:val="26"/>
        </w:rPr>
      </w:pPr>
    </w:p>
    <w:p>
      <w:pPr>
        <w:spacing w:before="77"/>
        <w:ind w:left="0" w:right="1310" w:firstLine="0"/>
        <w:jc w:val="right"/>
        <w:rPr>
          <w:rFonts w:ascii="Arial"/>
          <w:sz w:val="14"/>
        </w:rPr>
      </w:pPr>
      <w:r>
        <w:rPr>
          <w:rFonts w:ascii="Arial"/>
          <w:sz w:val="14"/>
        </w:rPr>
        <w:t>18</w:t>
      </w:r>
    </w:p>
    <w:p>
      <w:pPr>
        <w:pStyle w:val="BodyText"/>
        <w:spacing w:before="5"/>
        <w:rPr>
          <w:rFonts w:ascii="Arial"/>
          <w:sz w:val="26"/>
        </w:rPr>
      </w:pPr>
    </w:p>
    <w:p>
      <w:pPr>
        <w:spacing w:before="77"/>
        <w:ind w:left="0" w:right="1310" w:firstLine="0"/>
        <w:jc w:val="right"/>
        <w:rPr>
          <w:rFonts w:ascii="Arial"/>
          <w:sz w:val="14"/>
        </w:rPr>
      </w:pPr>
      <w:r>
        <w:rPr/>
      </w:r>
      <w:r>
        <w:rPr>
          <w:rFonts w:ascii="Arial"/>
          <w:sz w:val="14"/>
        </w:rPr>
        <w:t>16</w:t>
      </w:r>
    </w:p>
    <w:p>
      <w:pPr>
        <w:pStyle w:val="BodyText"/>
        <w:spacing w:before="3"/>
        <w:rPr>
          <w:rFonts w:ascii="Arial"/>
          <w:sz w:val="26"/>
        </w:rPr>
      </w:pPr>
    </w:p>
    <w:p>
      <w:pPr>
        <w:spacing w:before="77"/>
        <w:ind w:left="0" w:right="1310" w:firstLine="0"/>
        <w:jc w:val="right"/>
        <w:rPr>
          <w:rFonts w:ascii="Arial"/>
          <w:sz w:val="14"/>
        </w:rPr>
      </w:pPr>
      <w:r>
        <w:rPr>
          <w:rFonts w:ascii="Arial"/>
          <w:sz w:val="14"/>
        </w:rPr>
        <w:t>14</w:t>
      </w:r>
    </w:p>
    <w:p>
      <w:pPr>
        <w:pStyle w:val="BodyText"/>
        <w:spacing w:before="4"/>
        <w:rPr>
          <w:rFonts w:ascii="Arial"/>
          <w:sz w:val="26"/>
        </w:rPr>
      </w:pPr>
    </w:p>
    <w:p>
      <w:pPr>
        <w:spacing w:before="77"/>
        <w:ind w:left="0" w:right="1310" w:firstLine="0"/>
        <w:jc w:val="right"/>
        <w:rPr>
          <w:rFonts w:ascii="Arial"/>
          <w:sz w:val="14"/>
        </w:rPr>
      </w:pPr>
      <w:r>
        <w:rPr>
          <w:rFonts w:ascii="Arial"/>
          <w:sz w:val="14"/>
        </w:rPr>
        <w:t>12</w:t>
      </w:r>
    </w:p>
    <w:p>
      <w:pPr>
        <w:pStyle w:val="BodyText"/>
        <w:spacing w:before="5"/>
        <w:rPr>
          <w:rFonts w:ascii="Arial"/>
          <w:sz w:val="26"/>
        </w:rPr>
      </w:pPr>
    </w:p>
    <w:p>
      <w:pPr>
        <w:spacing w:before="77"/>
        <w:ind w:left="0" w:right="1310" w:firstLine="0"/>
        <w:jc w:val="right"/>
        <w:rPr>
          <w:rFonts w:ascii="Arial"/>
          <w:sz w:val="14"/>
        </w:rPr>
      </w:pPr>
      <w:r>
        <w:rPr>
          <w:rFonts w:ascii="Arial"/>
          <w:sz w:val="14"/>
        </w:rPr>
        <w:t>10</w:t>
      </w:r>
    </w:p>
    <w:p>
      <w:pPr>
        <w:pStyle w:val="BodyText"/>
        <w:rPr>
          <w:rFonts w:ascii="Arial"/>
        </w:rPr>
      </w:pPr>
    </w:p>
    <w:p>
      <w:pPr>
        <w:pStyle w:val="BodyText"/>
        <w:spacing w:before="10"/>
        <w:rPr>
          <w:rFonts w:ascii="Arial"/>
          <w:sz w:val="29"/>
        </w:rPr>
      </w:pPr>
    </w:p>
    <w:p>
      <w:pPr>
        <w:pStyle w:val="BodyText"/>
        <w:spacing w:line="204" w:lineRule="auto" w:before="79"/>
        <w:ind w:left="811" w:right="863"/>
        <w:jc w:val="both"/>
      </w:pPr>
      <w:r>
        <w:rPr>
          <w:w w:val="110"/>
        </w:rPr>
        <w:t xml:space="preserve">Figure 19.1: </w:t>
      </w:r>
      <w:r>
        <w:rPr>
          <w:w w:val="90"/>
        </w:rPr>
        <w:t xml:space="preserve">– </w:t>
      </w:r>
      <w:r>
        <w:rPr>
          <w:w w:val="110"/>
        </w:rPr>
        <w:t xml:space="preserve">RF signal from a </w:t>
      </w:r>
      <w:r>
        <w:rPr>
          <w:spacing w:val="-3"/>
          <w:w w:val="110"/>
        </w:rPr>
        <w:t xml:space="preserve">Toshiba </w:t>
      </w:r>
      <w:r>
        <w:rPr>
          <w:w w:val="110"/>
        </w:rPr>
        <w:t xml:space="preserve">laptop reconstructed several rooms </w:t>
      </w:r>
      <w:r>
        <w:rPr>
          <w:spacing w:val="-7"/>
          <w:w w:val="110"/>
        </w:rPr>
        <w:t>away,</w:t>
      </w:r>
      <w:r>
        <w:rPr>
          <w:spacing w:val="20"/>
          <w:w w:val="110"/>
        </w:rPr>
        <w:t xml:space="preserve"> </w:t>
      </w:r>
      <w:r>
        <w:rPr>
          <w:w w:val="110"/>
        </w:rPr>
        <w:t>through</w:t>
      </w:r>
      <w:r>
        <w:rPr>
          <w:spacing w:val="20"/>
          <w:w w:val="110"/>
        </w:rPr>
        <w:t xml:space="preserve"> </w:t>
      </w:r>
      <w:r>
        <w:rPr>
          <w:w w:val="110"/>
        </w:rPr>
        <w:t>three</w:t>
      </w:r>
      <w:r>
        <w:rPr>
          <w:spacing w:val="21"/>
          <w:w w:val="110"/>
        </w:rPr>
        <w:t xml:space="preserve"> </w:t>
      </w:r>
      <w:r>
        <w:rPr>
          <w:w w:val="110"/>
        </w:rPr>
        <w:t>plasterboard</w:t>
      </w:r>
      <w:r>
        <w:rPr>
          <w:spacing w:val="20"/>
          <w:w w:val="110"/>
        </w:rPr>
        <w:t xml:space="preserve"> </w:t>
      </w:r>
      <w:r>
        <w:rPr>
          <w:w w:val="110"/>
        </w:rPr>
        <w:t>walls</w:t>
      </w:r>
      <w:r>
        <w:rPr>
          <w:spacing w:val="21"/>
          <w:w w:val="110"/>
        </w:rPr>
        <w:t xml:space="preserve"> </w:t>
      </w:r>
      <w:r>
        <w:rPr>
          <w:w w:val="110"/>
        </w:rPr>
        <w:t>(courtesy</w:t>
      </w:r>
      <w:r>
        <w:rPr>
          <w:spacing w:val="20"/>
          <w:w w:val="110"/>
        </w:rPr>
        <w:t xml:space="preserve"> </w:t>
      </w:r>
      <w:r>
        <w:rPr>
          <w:w w:val="110"/>
        </w:rPr>
        <w:t>of</w:t>
      </w:r>
      <w:r>
        <w:rPr>
          <w:spacing w:val="21"/>
          <w:w w:val="110"/>
        </w:rPr>
        <w:t xml:space="preserve"> </w:t>
      </w:r>
      <w:r>
        <w:rPr>
          <w:w w:val="110"/>
        </w:rPr>
        <w:t>Markus</w:t>
      </w:r>
      <w:r>
        <w:rPr>
          <w:spacing w:val="20"/>
          <w:w w:val="110"/>
        </w:rPr>
        <w:t xml:space="preserve"> </w:t>
      </w:r>
      <w:r>
        <w:rPr>
          <w:w w:val="110"/>
        </w:rPr>
        <w:t>Kuhn</w:t>
      </w:r>
      <w:r>
        <w:rPr>
          <w:spacing w:val="21"/>
          <w:w w:val="110"/>
        </w:rPr>
        <w:t xml:space="preserve"> </w:t>
      </w:r>
      <w:r>
        <w:rPr>
          <w:w w:val="110"/>
        </w:rPr>
        <w:t>[1104]).</w:t>
      </w:r>
    </w:p>
    <w:p>
      <w:pPr>
        <w:pStyle w:val="BodyText"/>
      </w:pPr>
    </w:p>
    <w:p>
      <w:pPr>
        <w:pStyle w:val="BodyText"/>
        <w:spacing w:line="204" w:lineRule="auto" w:before="152"/>
        <w:ind w:left="811" w:right="863"/>
        <w:jc w:val="both"/>
      </w:pPr>
      <w:r>
        <w:rPr>
          <w:w w:val="115"/>
        </w:rPr>
        <w:t>-</w:t>
      </w:r>
      <w:r>
        <w:rPr>
          <w:spacing w:val="-15"/>
          <w:w w:val="115"/>
        </w:rPr>
        <w:t xml:space="preserve"> </w:t>
      </w:r>
      <w:r>
        <w:rPr>
          <w:w w:val="105"/>
        </w:rPr>
        <w:t>12dB’</w:t>
      </w:r>
      <w:r>
        <w:rPr>
          <w:spacing w:val="-9"/>
          <w:w w:val="105"/>
        </w:rPr>
        <w:t xml:space="preserve"> </w:t>
      </w:r>
      <w:r>
        <w:rPr>
          <w:w w:val="115"/>
        </w:rPr>
        <w:t>criterion</w:t>
      </w:r>
      <w:r>
        <w:rPr>
          <w:spacing w:val="-15"/>
          <w:w w:val="115"/>
        </w:rPr>
        <w:t xml:space="preserve"> </w:t>
      </w:r>
      <w:r>
        <w:rPr>
          <w:w w:val="115"/>
        </w:rPr>
        <w:t>means</w:t>
      </w:r>
      <w:r>
        <w:rPr>
          <w:spacing w:val="-14"/>
          <w:w w:val="115"/>
        </w:rPr>
        <w:t xml:space="preserve"> </w:t>
      </w:r>
      <w:r>
        <w:rPr>
          <w:w w:val="115"/>
        </w:rPr>
        <w:t>that</w:t>
      </w:r>
      <w:r>
        <w:rPr>
          <w:spacing w:val="-14"/>
          <w:w w:val="115"/>
        </w:rPr>
        <w:t xml:space="preserve"> </w:t>
      </w:r>
      <w:r>
        <w:rPr>
          <w:w w:val="115"/>
        </w:rPr>
        <w:t>a</w:t>
      </w:r>
      <w:r>
        <w:rPr>
          <w:spacing w:val="-15"/>
          <w:w w:val="115"/>
        </w:rPr>
        <w:t xml:space="preserve"> </w:t>
      </w:r>
      <w:r>
        <w:rPr>
          <w:w w:val="115"/>
        </w:rPr>
        <w:t>voting</w:t>
      </w:r>
      <w:r>
        <w:rPr>
          <w:spacing w:val="-14"/>
          <w:w w:val="115"/>
        </w:rPr>
        <w:t xml:space="preserve"> </w:t>
      </w:r>
      <w:r>
        <w:rPr>
          <w:w w:val="115"/>
        </w:rPr>
        <w:t>machine</w:t>
      </w:r>
      <w:r>
        <w:rPr>
          <w:spacing w:val="-15"/>
          <w:w w:val="115"/>
        </w:rPr>
        <w:t xml:space="preserve"> </w:t>
      </w:r>
      <w:r>
        <w:rPr>
          <w:w w:val="115"/>
        </w:rPr>
        <w:t>should</w:t>
      </w:r>
      <w:r>
        <w:rPr>
          <w:spacing w:val="-14"/>
          <w:w w:val="115"/>
        </w:rPr>
        <w:t xml:space="preserve"> </w:t>
      </w:r>
      <w:r>
        <w:rPr>
          <w:w w:val="115"/>
        </w:rPr>
        <w:t>not</w:t>
      </w:r>
      <w:r>
        <w:rPr>
          <w:spacing w:val="-15"/>
          <w:w w:val="115"/>
        </w:rPr>
        <w:t xml:space="preserve"> </w:t>
      </w:r>
      <w:r>
        <w:rPr>
          <w:w w:val="115"/>
        </w:rPr>
        <w:t>leak</w:t>
      </w:r>
      <w:r>
        <w:rPr>
          <w:spacing w:val="-14"/>
          <w:w w:val="115"/>
        </w:rPr>
        <w:t xml:space="preserve"> </w:t>
      </w:r>
      <w:r>
        <w:rPr>
          <w:w w:val="115"/>
        </w:rPr>
        <w:t>any</w:t>
      </w:r>
      <w:r>
        <w:rPr>
          <w:spacing w:val="-15"/>
          <w:w w:val="115"/>
        </w:rPr>
        <w:t xml:space="preserve"> </w:t>
      </w:r>
      <w:r>
        <w:rPr>
          <w:w w:val="115"/>
        </w:rPr>
        <w:t>data</w:t>
      </w:r>
      <w:r>
        <w:rPr>
          <w:spacing w:val="-14"/>
          <w:w w:val="115"/>
        </w:rPr>
        <w:t xml:space="preserve"> </w:t>
      </w:r>
      <w:r>
        <w:rPr>
          <w:w w:val="115"/>
        </w:rPr>
        <w:t>on</w:t>
      </w:r>
      <w:r>
        <w:rPr>
          <w:spacing w:val="-14"/>
          <w:w w:val="115"/>
        </w:rPr>
        <w:t xml:space="preserve"> </w:t>
      </w:r>
      <w:r>
        <w:rPr>
          <w:w w:val="115"/>
        </w:rPr>
        <w:t xml:space="preserve">what vote was cast to an eavesdropper 5 meters </w:t>
      </w:r>
      <w:r>
        <w:rPr>
          <w:spacing w:val="-7"/>
          <w:w w:val="115"/>
        </w:rPr>
        <w:t xml:space="preserve">away. </w:t>
      </w:r>
      <w:r>
        <w:rPr>
          <w:w w:val="115"/>
        </w:rPr>
        <w:t>Zone 2 and Zone 3 mean 120 and</w:t>
      </w:r>
      <w:r>
        <w:rPr>
          <w:spacing w:val="-17"/>
          <w:w w:val="115"/>
        </w:rPr>
        <w:t xml:space="preserve"> </w:t>
      </w:r>
      <w:r>
        <w:rPr>
          <w:w w:val="115"/>
        </w:rPr>
        <w:t>1200</w:t>
      </w:r>
      <w:r>
        <w:rPr>
          <w:spacing w:val="-17"/>
          <w:w w:val="115"/>
        </w:rPr>
        <w:t xml:space="preserve"> </w:t>
      </w:r>
      <w:r>
        <w:rPr>
          <w:w w:val="115"/>
        </w:rPr>
        <w:t>meters</w:t>
      </w:r>
      <w:r>
        <w:rPr>
          <w:spacing w:val="-17"/>
          <w:w w:val="115"/>
        </w:rPr>
        <w:t xml:space="preserve"> </w:t>
      </w:r>
      <w:r>
        <w:rPr>
          <w:w w:val="115"/>
        </w:rPr>
        <w:t>respectively.</w:t>
      </w:r>
      <w:r>
        <w:rPr>
          <w:spacing w:val="1"/>
          <w:w w:val="115"/>
        </w:rPr>
        <w:t xml:space="preserve"> </w:t>
      </w:r>
      <w:r>
        <w:rPr>
          <w:spacing w:val="-3"/>
          <w:w w:val="115"/>
        </w:rPr>
        <w:t>Technical</w:t>
      </w:r>
      <w:r>
        <w:rPr>
          <w:spacing w:val="-17"/>
          <w:w w:val="115"/>
        </w:rPr>
        <w:t xml:space="preserve"> </w:t>
      </w:r>
      <w:r>
        <w:rPr>
          <w:w w:val="115"/>
        </w:rPr>
        <w:t>details</w:t>
      </w:r>
      <w:r>
        <w:rPr>
          <w:spacing w:val="-17"/>
          <w:w w:val="115"/>
        </w:rPr>
        <w:t xml:space="preserve"> </w:t>
      </w:r>
      <w:r>
        <w:rPr>
          <w:w w:val="115"/>
        </w:rPr>
        <w:t>of</w:t>
      </w:r>
      <w:r>
        <w:rPr>
          <w:spacing w:val="-17"/>
          <w:w w:val="115"/>
        </w:rPr>
        <w:t xml:space="preserve"> </w:t>
      </w:r>
      <w:r>
        <w:rPr>
          <w:w w:val="115"/>
        </w:rPr>
        <w:t>zoning</w:t>
      </w:r>
      <w:r>
        <w:rPr>
          <w:spacing w:val="-17"/>
          <w:w w:val="115"/>
        </w:rPr>
        <w:t xml:space="preserve"> </w:t>
      </w:r>
      <w:r>
        <w:rPr>
          <w:w w:val="115"/>
        </w:rPr>
        <w:t>were</w:t>
      </w:r>
      <w:r>
        <w:rPr>
          <w:spacing w:val="-17"/>
          <w:w w:val="115"/>
        </w:rPr>
        <w:t xml:space="preserve"> </w:t>
      </w:r>
      <w:r>
        <w:rPr>
          <w:w w:val="115"/>
        </w:rPr>
        <w:t>brie</w:t>
      </w:r>
      <w:r>
        <w:rPr>
          <w:rFonts w:ascii="Cambria" w:hAnsi="Cambria"/>
          <w:w w:val="115"/>
        </w:rPr>
        <w:t>ﬂ</w:t>
      </w:r>
      <w:r>
        <w:rPr>
          <w:w w:val="115"/>
        </w:rPr>
        <w:t>y</w:t>
      </w:r>
      <w:r>
        <w:rPr>
          <w:spacing w:val="-17"/>
          <w:w w:val="115"/>
        </w:rPr>
        <w:t xml:space="preserve"> </w:t>
      </w:r>
      <w:r>
        <w:rPr>
          <w:w w:val="115"/>
        </w:rPr>
        <w:t xml:space="preserve">published </w:t>
      </w:r>
      <w:r>
        <w:rPr>
          <w:spacing w:val="-3"/>
          <w:w w:val="115"/>
        </w:rPr>
        <w:t>by</w:t>
      </w:r>
      <w:r>
        <w:rPr>
          <w:spacing w:val="-8"/>
          <w:w w:val="115"/>
        </w:rPr>
        <w:t xml:space="preserve"> </w:t>
      </w:r>
      <w:r>
        <w:rPr>
          <w:w w:val="115"/>
        </w:rPr>
        <w:t>the</w:t>
      </w:r>
      <w:r>
        <w:rPr>
          <w:spacing w:val="-8"/>
          <w:w w:val="115"/>
        </w:rPr>
        <w:t xml:space="preserve"> </w:t>
      </w:r>
      <w:r>
        <w:rPr>
          <w:w w:val="115"/>
        </w:rPr>
        <w:t>Germans</w:t>
      </w:r>
      <w:r>
        <w:rPr>
          <w:spacing w:val="-8"/>
          <w:w w:val="115"/>
        </w:rPr>
        <w:t xml:space="preserve"> </w:t>
      </w:r>
      <w:r>
        <w:rPr>
          <w:w w:val="115"/>
        </w:rPr>
        <w:t>in</w:t>
      </w:r>
      <w:r>
        <w:rPr>
          <w:spacing w:val="-7"/>
          <w:w w:val="115"/>
        </w:rPr>
        <w:t xml:space="preserve"> </w:t>
      </w:r>
      <w:r>
        <w:rPr>
          <w:w w:val="115"/>
        </w:rPr>
        <w:t>2007,</w:t>
      </w:r>
      <w:r>
        <w:rPr>
          <w:spacing w:val="-7"/>
          <w:w w:val="115"/>
        </w:rPr>
        <w:t xml:space="preserve"> </w:t>
      </w:r>
      <w:r>
        <w:rPr>
          <w:w w:val="115"/>
        </w:rPr>
        <w:t>as</w:t>
      </w:r>
      <w:r>
        <w:rPr>
          <w:spacing w:val="-8"/>
          <w:w w:val="115"/>
        </w:rPr>
        <w:t xml:space="preserve"> </w:t>
      </w:r>
      <w:r>
        <w:rPr>
          <w:w w:val="115"/>
        </w:rPr>
        <w:t>[343].</w:t>
      </w:r>
      <w:r>
        <w:rPr>
          <w:spacing w:val="16"/>
          <w:w w:val="115"/>
        </w:rPr>
        <w:t xml:space="preserve"> </w:t>
      </w:r>
      <w:r>
        <w:rPr>
          <w:w w:val="115"/>
        </w:rPr>
        <w:t>This</w:t>
      </w:r>
      <w:r>
        <w:rPr>
          <w:spacing w:val="-8"/>
          <w:w w:val="115"/>
        </w:rPr>
        <w:t xml:space="preserve"> </w:t>
      </w:r>
      <w:r>
        <w:rPr>
          <w:w w:val="115"/>
        </w:rPr>
        <w:t>document</w:t>
      </w:r>
      <w:r>
        <w:rPr>
          <w:spacing w:val="-7"/>
          <w:w w:val="115"/>
        </w:rPr>
        <w:t xml:space="preserve"> </w:t>
      </w:r>
      <w:r>
        <w:rPr>
          <w:w w:val="115"/>
        </w:rPr>
        <w:t>was</w:t>
      </w:r>
      <w:r>
        <w:rPr>
          <w:spacing w:val="-8"/>
          <w:w w:val="115"/>
        </w:rPr>
        <w:t xml:space="preserve"> </w:t>
      </w:r>
      <w:r>
        <w:rPr>
          <w:w w:val="115"/>
        </w:rPr>
        <w:t>then</w:t>
      </w:r>
      <w:r>
        <w:rPr>
          <w:spacing w:val="-8"/>
          <w:w w:val="115"/>
        </w:rPr>
        <w:t xml:space="preserve"> </w:t>
      </w:r>
      <w:r>
        <w:rPr>
          <w:w w:val="115"/>
        </w:rPr>
        <w:t>withdrawn,</w:t>
      </w:r>
      <w:r>
        <w:rPr>
          <w:spacing w:val="-7"/>
          <w:w w:val="115"/>
        </w:rPr>
        <w:t xml:space="preserve"> </w:t>
      </w:r>
      <w:r>
        <w:rPr>
          <w:w w:val="115"/>
        </w:rPr>
        <w:t>perhaps because the Americans objected. But everything in it was already in the public domain</w:t>
      </w:r>
      <w:r>
        <w:rPr>
          <w:spacing w:val="-7"/>
          <w:w w:val="115"/>
        </w:rPr>
        <w:t xml:space="preserve"> </w:t>
      </w:r>
      <w:r>
        <w:rPr>
          <w:w w:val="115"/>
        </w:rPr>
        <w:t>except</w:t>
      </w:r>
      <w:r>
        <w:rPr>
          <w:spacing w:val="-6"/>
          <w:w w:val="115"/>
        </w:rPr>
        <w:t xml:space="preserve"> </w:t>
      </w:r>
      <w:r>
        <w:rPr>
          <w:w w:val="115"/>
        </w:rPr>
        <w:t>the</w:t>
      </w:r>
      <w:r>
        <w:rPr>
          <w:spacing w:val="-6"/>
          <w:w w:val="115"/>
        </w:rPr>
        <w:t xml:space="preserve"> </w:t>
      </w:r>
      <w:r>
        <w:rPr>
          <w:w w:val="115"/>
        </w:rPr>
        <w:t>zone</w:t>
      </w:r>
      <w:r>
        <w:rPr>
          <w:spacing w:val="-6"/>
          <w:w w:val="115"/>
        </w:rPr>
        <w:t xml:space="preserve"> </w:t>
      </w:r>
      <w:r>
        <w:rPr>
          <w:w w:val="115"/>
        </w:rPr>
        <w:t>limit</w:t>
      </w:r>
      <w:r>
        <w:rPr>
          <w:spacing w:val="-7"/>
          <w:w w:val="115"/>
        </w:rPr>
        <w:t xml:space="preserve"> </w:t>
      </w:r>
      <w:r>
        <w:rPr>
          <w:w w:val="115"/>
        </w:rPr>
        <w:t>curves,</w:t>
      </w:r>
      <w:r>
        <w:rPr>
          <w:spacing w:val="-5"/>
          <w:w w:val="115"/>
        </w:rPr>
        <w:t xml:space="preserve"> </w:t>
      </w:r>
      <w:r>
        <w:rPr>
          <w:w w:val="115"/>
        </w:rPr>
        <w:t>which</w:t>
      </w:r>
      <w:r>
        <w:rPr>
          <w:spacing w:val="-6"/>
          <w:w w:val="115"/>
        </w:rPr>
        <w:t xml:space="preserve"> </w:t>
      </w:r>
      <w:r>
        <w:rPr>
          <w:w w:val="115"/>
        </w:rPr>
        <w:t>are</w:t>
      </w:r>
      <w:r>
        <w:rPr>
          <w:spacing w:val="-5"/>
          <w:w w:val="115"/>
        </w:rPr>
        <w:t xml:space="preserve"> </w:t>
      </w:r>
      <w:r>
        <w:rPr>
          <w:w w:val="115"/>
        </w:rPr>
        <w:t>worst-case</w:t>
      </w:r>
      <w:r>
        <w:rPr>
          <w:spacing w:val="-7"/>
          <w:w w:val="115"/>
        </w:rPr>
        <w:t xml:space="preserve"> </w:t>
      </w:r>
      <w:r>
        <w:rPr>
          <w:w w:val="115"/>
        </w:rPr>
        <w:t>relative</w:t>
      </w:r>
      <w:r>
        <w:rPr>
          <w:spacing w:val="-6"/>
          <w:w w:val="115"/>
        </w:rPr>
        <w:t xml:space="preserve"> </w:t>
      </w:r>
      <w:r>
        <w:rPr>
          <w:w w:val="115"/>
        </w:rPr>
        <w:t>attenuations between</w:t>
      </w:r>
      <w:r>
        <w:rPr>
          <w:spacing w:val="-22"/>
          <w:w w:val="115"/>
        </w:rPr>
        <w:t xml:space="preserve"> </w:t>
      </w:r>
      <w:r>
        <w:rPr>
          <w:w w:val="115"/>
        </w:rPr>
        <w:t>distances</w:t>
      </w:r>
      <w:r>
        <w:rPr>
          <w:spacing w:val="-21"/>
          <w:w w:val="115"/>
        </w:rPr>
        <w:t xml:space="preserve"> </w:t>
      </w:r>
      <w:r>
        <w:rPr>
          <w:w w:val="115"/>
        </w:rPr>
        <w:t>of</w:t>
      </w:r>
      <w:r>
        <w:rPr>
          <w:spacing w:val="-21"/>
          <w:w w:val="115"/>
        </w:rPr>
        <w:t xml:space="preserve"> </w:t>
      </w:r>
      <w:r>
        <w:rPr>
          <w:w w:val="115"/>
        </w:rPr>
        <w:t>20m,</w:t>
      </w:r>
      <w:r>
        <w:rPr>
          <w:spacing w:val="-19"/>
          <w:w w:val="115"/>
        </w:rPr>
        <w:t xml:space="preserve"> </w:t>
      </w:r>
      <w:r>
        <w:rPr>
          <w:w w:val="115"/>
        </w:rPr>
        <w:t>120m</w:t>
      </w:r>
      <w:r>
        <w:rPr>
          <w:spacing w:val="-21"/>
          <w:w w:val="115"/>
        </w:rPr>
        <w:t xml:space="preserve"> </w:t>
      </w:r>
      <w:r>
        <w:rPr>
          <w:w w:val="115"/>
        </w:rPr>
        <w:t>and</w:t>
      </w:r>
      <w:r>
        <w:rPr>
          <w:spacing w:val="-21"/>
          <w:w w:val="115"/>
        </w:rPr>
        <w:t xml:space="preserve"> </w:t>
      </w:r>
      <w:r>
        <w:rPr>
          <w:w w:val="115"/>
        </w:rPr>
        <w:t>1200m</w:t>
      </w:r>
      <w:r>
        <w:rPr>
          <w:spacing w:val="-21"/>
          <w:w w:val="115"/>
        </w:rPr>
        <w:t xml:space="preserve"> </w:t>
      </w:r>
      <w:r>
        <w:rPr>
          <w:w w:val="115"/>
        </w:rPr>
        <w:t>from</w:t>
      </w:r>
      <w:r>
        <w:rPr>
          <w:spacing w:val="-21"/>
          <w:w w:val="115"/>
        </w:rPr>
        <w:t xml:space="preserve"> </w:t>
      </w:r>
      <w:r>
        <w:rPr>
          <w:w w:val="115"/>
        </w:rPr>
        <w:t>a</w:t>
      </w:r>
      <w:r>
        <w:rPr>
          <w:spacing w:val="-21"/>
          <w:w w:val="115"/>
        </w:rPr>
        <w:t xml:space="preserve"> </w:t>
      </w:r>
      <w:r>
        <w:rPr>
          <w:w w:val="115"/>
        </w:rPr>
        <w:t>small</w:t>
      </w:r>
      <w:r>
        <w:rPr>
          <w:spacing w:val="-21"/>
          <w:w w:val="115"/>
        </w:rPr>
        <w:t xml:space="preserve"> </w:t>
      </w:r>
      <w:r>
        <w:rPr>
          <w:w w:val="115"/>
        </w:rPr>
        <w:t>dipole</w:t>
      </w:r>
      <w:r>
        <w:rPr>
          <w:spacing w:val="-21"/>
          <w:w w:val="115"/>
        </w:rPr>
        <w:t xml:space="preserve"> </w:t>
      </w:r>
      <w:r>
        <w:rPr>
          <w:w w:val="115"/>
        </w:rPr>
        <w:t>or</w:t>
      </w:r>
      <w:r>
        <w:rPr>
          <w:spacing w:val="-21"/>
          <w:w w:val="115"/>
        </w:rPr>
        <w:t xml:space="preserve"> </w:t>
      </w:r>
      <w:r>
        <w:rPr>
          <w:w w:val="115"/>
        </w:rPr>
        <w:t>loop</w:t>
      </w:r>
      <w:r>
        <w:rPr>
          <w:spacing w:val="-21"/>
          <w:w w:val="115"/>
        </w:rPr>
        <w:t xml:space="preserve"> </w:t>
      </w:r>
      <w:r>
        <w:rPr>
          <w:w w:val="115"/>
        </w:rPr>
        <w:t>antenna, taking into account the di</w:t>
      </w:r>
      <w:r>
        <w:rPr>
          <w:rFonts w:ascii="Cambria" w:hAnsi="Cambria"/>
          <w:w w:val="115"/>
        </w:rPr>
        <w:t>ff</w:t>
      </w:r>
      <w:r>
        <w:rPr>
          <w:w w:val="115"/>
        </w:rPr>
        <w:t>erence between near</w:t>
      </w:r>
      <w:r>
        <w:rPr>
          <w:rFonts w:ascii="Cambria" w:hAnsi="Cambria"/>
          <w:w w:val="115"/>
        </w:rPr>
        <w:t>fi</w:t>
      </w:r>
      <w:r>
        <w:rPr>
          <w:w w:val="115"/>
        </w:rPr>
        <w:t>eld and far</w:t>
      </w:r>
      <w:r>
        <w:rPr>
          <w:rFonts w:ascii="Cambria" w:hAnsi="Cambria"/>
          <w:w w:val="115"/>
        </w:rPr>
        <w:t>fi</w:t>
      </w:r>
      <w:r>
        <w:rPr>
          <w:w w:val="115"/>
        </w:rPr>
        <w:t>eld dropo</w:t>
      </w:r>
      <w:r>
        <w:rPr>
          <w:rFonts w:ascii="Cambria" w:hAnsi="Cambria"/>
          <w:w w:val="115"/>
        </w:rPr>
        <w:t>ff</w:t>
      </w:r>
      <w:r>
        <w:rPr>
          <w:w w:val="115"/>
        </w:rPr>
        <w:t xml:space="preserve">. </w:t>
      </w:r>
      <w:r>
        <w:rPr>
          <w:spacing w:val="-6"/>
          <w:w w:val="115"/>
        </w:rPr>
        <w:t xml:space="preserve">Any </w:t>
      </w:r>
      <w:r>
        <w:rPr>
          <w:w w:val="115"/>
        </w:rPr>
        <w:t>competent RF engineer can reverse engineer the rest of</w:t>
      </w:r>
      <w:r>
        <w:rPr>
          <w:spacing w:val="43"/>
          <w:w w:val="115"/>
        </w:rPr>
        <w:t xml:space="preserve"> </w:t>
      </w:r>
      <w:r>
        <w:rPr>
          <w:w w:val="115"/>
        </w:rPr>
        <w:t>it.</w:t>
      </w:r>
    </w:p>
    <w:p>
      <w:pPr>
        <w:pStyle w:val="BodyText"/>
        <w:spacing w:line="204" w:lineRule="auto" w:before="108"/>
        <w:ind w:left="811" w:right="863" w:firstLine="298"/>
        <w:jc w:val="both"/>
      </w:pPr>
      <w:r>
        <w:rPr>
          <w:w w:val="110"/>
        </w:rPr>
        <w:t xml:space="preserve">The zone system has come into wide governmental use since the end of </w:t>
      </w:r>
      <w:r>
        <w:rPr>
          <w:spacing w:val="-4"/>
          <w:w w:val="110"/>
        </w:rPr>
        <w:t xml:space="preserve">the </w:t>
      </w:r>
      <w:r>
        <w:rPr>
          <w:w w:val="110"/>
        </w:rPr>
        <w:t xml:space="preserve">Cold </w:t>
      </w:r>
      <w:r>
        <w:rPr>
          <w:spacing w:val="-6"/>
          <w:w w:val="110"/>
        </w:rPr>
        <w:t xml:space="preserve">War </w:t>
      </w:r>
      <w:r>
        <w:rPr>
          <w:w w:val="110"/>
        </w:rPr>
        <w:t xml:space="preserve">slashed military budgets. Governments faced up to the fact that there are almost no attacks, except on high-value targets to which an opponent </w:t>
      </w:r>
      <w:r>
        <w:rPr>
          <w:spacing w:val="-5"/>
          <w:w w:val="110"/>
        </w:rPr>
        <w:t xml:space="preserve">can     </w:t>
      </w:r>
      <w:r>
        <w:rPr>
          <w:w w:val="110"/>
        </w:rPr>
        <w:t xml:space="preserve">get really close, such as diplomatic missions. The Snowden papers revealed </w:t>
      </w:r>
      <w:r>
        <w:rPr>
          <w:spacing w:val="-3"/>
          <w:w w:val="110"/>
        </w:rPr>
        <w:t>that</w:t>
      </w:r>
      <w:r>
        <w:rPr>
          <w:spacing w:val="51"/>
          <w:w w:val="110"/>
        </w:rPr>
        <w:t xml:space="preserve"> </w:t>
      </w:r>
      <w:r>
        <w:rPr>
          <w:w w:val="110"/>
        </w:rPr>
        <w:t xml:space="preserve">the </w:t>
      </w:r>
      <w:r>
        <w:rPr>
          <w:w w:val="105"/>
        </w:rPr>
        <w:t xml:space="preserve">US’s </w:t>
      </w:r>
      <w:r>
        <w:rPr>
          <w:w w:val="110"/>
        </w:rPr>
        <w:t xml:space="preserve">principal Tempest target was the UN diplomatic missions in New </w:t>
      </w:r>
      <w:r>
        <w:rPr>
          <w:spacing w:val="-7"/>
          <w:w w:val="110"/>
        </w:rPr>
        <w:t xml:space="preserve">York, </w:t>
      </w:r>
      <w:r>
        <w:rPr>
          <w:w w:val="110"/>
        </w:rPr>
        <w:t xml:space="preserve">and even there, such techniques were only used against the handful of nations whose computers couldn’t </w:t>
      </w:r>
      <w:r>
        <w:rPr>
          <w:spacing w:val="2"/>
          <w:w w:val="110"/>
        </w:rPr>
        <w:t xml:space="preserve">be </w:t>
      </w:r>
      <w:r>
        <w:rPr>
          <w:w w:val="110"/>
        </w:rPr>
        <w:t>compromised using</w:t>
      </w:r>
      <w:r>
        <w:rPr>
          <w:spacing w:val="38"/>
          <w:w w:val="110"/>
        </w:rPr>
        <w:t xml:space="preserve"> </w:t>
      </w:r>
      <w:r>
        <w:rPr>
          <w:w w:val="110"/>
        </w:rPr>
        <w:t>malware.</w:t>
      </w:r>
    </w:p>
    <w:p>
      <w:pPr>
        <w:pStyle w:val="BodyText"/>
        <w:spacing w:line="204" w:lineRule="auto" w:before="107"/>
        <w:ind w:left="811" w:right="863" w:firstLine="298"/>
        <w:jc w:val="both"/>
      </w:pPr>
      <w:r>
        <w:rPr>
          <w:w w:val="115"/>
        </w:rPr>
        <w:t>Governments</w:t>
      </w:r>
      <w:r>
        <w:rPr>
          <w:spacing w:val="-25"/>
          <w:w w:val="115"/>
        </w:rPr>
        <w:t xml:space="preserve"> </w:t>
      </w:r>
      <w:r>
        <w:rPr>
          <w:w w:val="115"/>
        </w:rPr>
        <w:t>realised</w:t>
      </w:r>
      <w:r>
        <w:rPr>
          <w:spacing w:val="-24"/>
          <w:w w:val="115"/>
        </w:rPr>
        <w:t xml:space="preserve"> </w:t>
      </w:r>
      <w:r>
        <w:rPr>
          <w:w w:val="115"/>
        </w:rPr>
        <w:t>they</w:t>
      </w:r>
      <w:r>
        <w:rPr>
          <w:spacing w:val="-24"/>
          <w:w w:val="115"/>
        </w:rPr>
        <w:t xml:space="preserve"> </w:t>
      </w:r>
      <w:r>
        <w:rPr>
          <w:w w:val="115"/>
        </w:rPr>
        <w:t>had</w:t>
      </w:r>
      <w:r>
        <w:rPr>
          <w:spacing w:val="-24"/>
          <w:w w:val="115"/>
        </w:rPr>
        <w:t xml:space="preserve"> </w:t>
      </w:r>
      <w:r>
        <w:rPr>
          <w:w w:val="115"/>
        </w:rPr>
        <w:t>been</w:t>
      </w:r>
      <w:r>
        <w:rPr>
          <w:spacing w:val="-24"/>
          <w:w w:val="115"/>
        </w:rPr>
        <w:t xml:space="preserve"> </w:t>
      </w:r>
      <w:r>
        <w:rPr>
          <w:w w:val="115"/>
        </w:rPr>
        <w:t>wasting</w:t>
      </w:r>
      <w:r>
        <w:rPr>
          <w:spacing w:val="-24"/>
          <w:w w:val="115"/>
        </w:rPr>
        <w:t xml:space="preserve"> </w:t>
      </w:r>
      <w:r>
        <w:rPr>
          <w:w w:val="115"/>
        </w:rPr>
        <w:t>billions</w:t>
      </w:r>
      <w:r>
        <w:rPr>
          <w:spacing w:val="-25"/>
          <w:w w:val="115"/>
        </w:rPr>
        <w:t xml:space="preserve"> </w:t>
      </w:r>
      <w:r>
        <w:rPr>
          <w:w w:val="115"/>
        </w:rPr>
        <w:t>on</w:t>
      </w:r>
      <w:r>
        <w:rPr>
          <w:spacing w:val="-24"/>
          <w:w w:val="115"/>
        </w:rPr>
        <w:t xml:space="preserve"> </w:t>
      </w:r>
      <w:r>
        <w:rPr>
          <w:w w:val="115"/>
        </w:rPr>
        <w:t>shielding</w:t>
      </w:r>
      <w:r>
        <w:rPr>
          <w:spacing w:val="-24"/>
          <w:w w:val="115"/>
        </w:rPr>
        <w:t xml:space="preserve"> </w:t>
      </w:r>
      <w:r>
        <w:rPr>
          <w:w w:val="115"/>
        </w:rPr>
        <w:t>everything, and</w:t>
      </w:r>
      <w:r>
        <w:rPr>
          <w:spacing w:val="-18"/>
          <w:w w:val="115"/>
        </w:rPr>
        <w:t xml:space="preserve"> </w:t>
      </w:r>
      <w:r>
        <w:rPr>
          <w:w w:val="115"/>
        </w:rPr>
        <w:t>cost</w:t>
      </w:r>
      <w:r>
        <w:rPr>
          <w:spacing w:val="-17"/>
          <w:w w:val="115"/>
        </w:rPr>
        <w:t xml:space="preserve"> </w:t>
      </w:r>
      <w:r>
        <w:rPr>
          <w:w w:val="115"/>
        </w:rPr>
        <w:t>cuts</w:t>
      </w:r>
      <w:r>
        <w:rPr>
          <w:spacing w:val="-17"/>
          <w:w w:val="115"/>
        </w:rPr>
        <w:t xml:space="preserve"> </w:t>
      </w:r>
      <w:r>
        <w:rPr>
          <w:w w:val="115"/>
        </w:rPr>
        <w:t>forced</w:t>
      </w:r>
      <w:r>
        <w:rPr>
          <w:spacing w:val="-17"/>
          <w:w w:val="115"/>
        </w:rPr>
        <w:t xml:space="preserve"> </w:t>
      </w:r>
      <w:r>
        <w:rPr>
          <w:w w:val="115"/>
        </w:rPr>
        <w:t>them</w:t>
      </w:r>
      <w:r>
        <w:rPr>
          <w:spacing w:val="-17"/>
          <w:w w:val="115"/>
        </w:rPr>
        <w:t xml:space="preserve"> </w:t>
      </w:r>
      <w:r>
        <w:rPr>
          <w:w w:val="115"/>
        </w:rPr>
        <w:t>to</w:t>
      </w:r>
      <w:r>
        <w:rPr>
          <w:spacing w:val="-17"/>
          <w:w w:val="115"/>
        </w:rPr>
        <w:t xml:space="preserve"> </w:t>
      </w:r>
      <w:r>
        <w:rPr>
          <w:w w:val="115"/>
        </w:rPr>
        <w:t>use</w:t>
      </w:r>
      <w:r>
        <w:rPr>
          <w:spacing w:val="-17"/>
          <w:w w:val="115"/>
        </w:rPr>
        <w:t xml:space="preserve"> </w:t>
      </w:r>
      <w:r>
        <w:rPr>
          <w:w w:val="115"/>
        </w:rPr>
        <w:t>commercial</w:t>
      </w:r>
      <w:r>
        <w:rPr>
          <w:spacing w:val="-17"/>
          <w:w w:val="115"/>
        </w:rPr>
        <w:t xml:space="preserve"> </w:t>
      </w:r>
      <w:r>
        <w:rPr>
          <w:w w:val="115"/>
        </w:rPr>
        <w:t>o</w:t>
      </w:r>
      <w:r>
        <w:rPr>
          <w:rFonts w:ascii="Cambria" w:hAnsi="Cambria"/>
          <w:w w:val="115"/>
        </w:rPr>
        <w:t>ff</w:t>
      </w:r>
      <w:r>
        <w:rPr>
          <w:w w:val="115"/>
        </w:rPr>
        <w:t>-the-shelf</w:t>
      </w:r>
      <w:r>
        <w:rPr>
          <w:spacing w:val="-17"/>
          <w:w w:val="115"/>
        </w:rPr>
        <w:t xml:space="preserve"> </w:t>
      </w:r>
      <w:r>
        <w:rPr>
          <w:w w:val="115"/>
        </w:rPr>
        <w:t>(COTS)</w:t>
      </w:r>
      <w:r>
        <w:rPr>
          <w:spacing w:val="-17"/>
          <w:w w:val="115"/>
        </w:rPr>
        <w:t xml:space="preserve"> </w:t>
      </w:r>
      <w:r>
        <w:rPr>
          <w:w w:val="115"/>
        </w:rPr>
        <w:t>equipment</w:t>
      </w:r>
      <w:r>
        <w:rPr>
          <w:spacing w:val="-17"/>
          <w:w w:val="115"/>
        </w:rPr>
        <w:t xml:space="preserve"> </w:t>
      </w:r>
      <w:r>
        <w:rPr>
          <w:spacing w:val="-5"/>
          <w:w w:val="115"/>
        </w:rPr>
        <w:t xml:space="preserve">for </w:t>
      </w:r>
      <w:r>
        <w:rPr>
          <w:w w:val="115"/>
        </w:rPr>
        <w:t>almost</w:t>
      </w:r>
      <w:r>
        <w:rPr>
          <w:spacing w:val="-11"/>
          <w:w w:val="115"/>
        </w:rPr>
        <w:t xml:space="preserve"> </w:t>
      </w:r>
      <w:r>
        <w:rPr>
          <w:w w:val="115"/>
        </w:rPr>
        <w:t>everything.</w:t>
      </w:r>
      <w:r>
        <w:rPr>
          <w:spacing w:val="17"/>
          <w:w w:val="115"/>
        </w:rPr>
        <w:t xml:space="preserve"> </w:t>
      </w:r>
      <w:r>
        <w:rPr>
          <w:w w:val="115"/>
        </w:rPr>
        <w:t>COTS</w:t>
      </w:r>
      <w:r>
        <w:rPr>
          <w:spacing w:val="-10"/>
          <w:w w:val="115"/>
        </w:rPr>
        <w:t xml:space="preserve"> </w:t>
      </w:r>
      <w:r>
        <w:rPr>
          <w:w w:val="115"/>
        </w:rPr>
        <w:t>equipment</w:t>
      </w:r>
      <w:r>
        <w:rPr>
          <w:spacing w:val="-10"/>
          <w:w w:val="115"/>
        </w:rPr>
        <w:t xml:space="preserve"> </w:t>
      </w:r>
      <w:r>
        <w:rPr>
          <w:w w:val="115"/>
        </w:rPr>
        <w:t>tends</w:t>
      </w:r>
      <w:r>
        <w:rPr>
          <w:spacing w:val="-11"/>
          <w:w w:val="115"/>
        </w:rPr>
        <w:t xml:space="preserve"> </w:t>
      </w:r>
      <w:r>
        <w:rPr>
          <w:w w:val="115"/>
        </w:rPr>
        <w:t>to</w:t>
      </w:r>
      <w:r>
        <w:rPr>
          <w:spacing w:val="-10"/>
          <w:w w:val="115"/>
        </w:rPr>
        <w:t xml:space="preserve"> </w:t>
      </w:r>
      <w:r>
        <w:rPr>
          <w:spacing w:val="2"/>
          <w:w w:val="115"/>
        </w:rPr>
        <w:t>be</w:t>
      </w:r>
      <w:r>
        <w:rPr>
          <w:spacing w:val="-10"/>
          <w:w w:val="115"/>
        </w:rPr>
        <w:t xml:space="preserve"> </w:t>
      </w:r>
      <w:r>
        <w:rPr>
          <w:w w:val="115"/>
        </w:rPr>
        <w:t>zone</w:t>
      </w:r>
      <w:r>
        <w:rPr>
          <w:spacing w:val="-11"/>
          <w:w w:val="115"/>
        </w:rPr>
        <w:t xml:space="preserve"> </w:t>
      </w:r>
      <w:r>
        <w:rPr>
          <w:w w:val="115"/>
        </w:rPr>
        <w:t>2</w:t>
      </w:r>
      <w:r>
        <w:rPr>
          <w:spacing w:val="-10"/>
          <w:w w:val="115"/>
        </w:rPr>
        <w:t xml:space="preserve"> </w:t>
      </w:r>
      <w:r>
        <w:rPr>
          <w:w w:val="115"/>
        </w:rPr>
        <w:t>when</w:t>
      </w:r>
      <w:r>
        <w:rPr>
          <w:spacing w:val="-10"/>
          <w:w w:val="115"/>
        </w:rPr>
        <w:t xml:space="preserve"> </w:t>
      </w:r>
      <w:r>
        <w:rPr>
          <w:w w:val="115"/>
        </w:rPr>
        <w:t>tested,</w:t>
      </w:r>
      <w:r>
        <w:rPr>
          <w:spacing w:val="-9"/>
          <w:w w:val="115"/>
        </w:rPr>
        <w:t xml:space="preserve"> </w:t>
      </w:r>
      <w:r>
        <w:rPr>
          <w:w w:val="115"/>
        </w:rPr>
        <w:t>with</w:t>
      </w:r>
      <w:r>
        <w:rPr>
          <w:spacing w:val="-10"/>
          <w:w w:val="115"/>
        </w:rPr>
        <w:t xml:space="preserve"> </w:t>
      </w:r>
      <w:r>
        <w:rPr>
          <w:w w:val="115"/>
        </w:rPr>
        <w:t>some particularly</w:t>
      </w:r>
      <w:r>
        <w:rPr>
          <w:spacing w:val="-13"/>
          <w:w w:val="115"/>
        </w:rPr>
        <w:t xml:space="preserve"> </w:t>
      </w:r>
      <w:r>
        <w:rPr>
          <w:w w:val="115"/>
        </w:rPr>
        <w:t>noisy</w:t>
      </w:r>
      <w:r>
        <w:rPr>
          <w:spacing w:val="-13"/>
          <w:w w:val="115"/>
        </w:rPr>
        <w:t xml:space="preserve"> </w:t>
      </w:r>
      <w:r>
        <w:rPr>
          <w:w w:val="115"/>
        </w:rPr>
        <w:t>pieces</w:t>
      </w:r>
      <w:r>
        <w:rPr>
          <w:spacing w:val="-13"/>
          <w:w w:val="115"/>
        </w:rPr>
        <w:t xml:space="preserve"> </w:t>
      </w:r>
      <w:r>
        <w:rPr>
          <w:w w:val="115"/>
        </w:rPr>
        <w:t>of</w:t>
      </w:r>
      <w:r>
        <w:rPr>
          <w:spacing w:val="-13"/>
          <w:w w:val="115"/>
        </w:rPr>
        <w:t xml:space="preserve"> </w:t>
      </w:r>
      <w:r>
        <w:rPr>
          <w:w w:val="115"/>
        </w:rPr>
        <w:t>kit</w:t>
      </w:r>
      <w:r>
        <w:rPr>
          <w:spacing w:val="-13"/>
          <w:w w:val="115"/>
        </w:rPr>
        <w:t xml:space="preserve"> </w:t>
      </w:r>
      <w:r>
        <w:rPr>
          <w:w w:val="115"/>
        </w:rPr>
        <w:t>in</w:t>
      </w:r>
      <w:r>
        <w:rPr>
          <w:spacing w:val="-13"/>
          <w:w w:val="115"/>
        </w:rPr>
        <w:t xml:space="preserve"> </w:t>
      </w:r>
      <w:r>
        <w:rPr>
          <w:w w:val="115"/>
        </w:rPr>
        <w:t>zone</w:t>
      </w:r>
      <w:r>
        <w:rPr>
          <w:spacing w:val="-13"/>
          <w:w w:val="115"/>
        </w:rPr>
        <w:t xml:space="preserve"> </w:t>
      </w:r>
      <w:r>
        <w:rPr>
          <w:w w:val="115"/>
        </w:rPr>
        <w:t>3.</w:t>
      </w:r>
      <w:r>
        <w:rPr>
          <w:spacing w:val="9"/>
          <w:w w:val="115"/>
        </w:rPr>
        <w:t xml:space="preserve"> </w:t>
      </w:r>
      <w:r>
        <w:rPr>
          <w:w w:val="115"/>
        </w:rPr>
        <w:t>By</w:t>
      </w:r>
      <w:r>
        <w:rPr>
          <w:spacing w:val="-12"/>
          <w:w w:val="115"/>
        </w:rPr>
        <w:t xml:space="preserve"> </w:t>
      </w:r>
      <w:r>
        <w:rPr>
          <w:w w:val="115"/>
        </w:rPr>
        <w:t>knowing</w:t>
      </w:r>
      <w:r>
        <w:rPr>
          <w:spacing w:val="-12"/>
          <w:w w:val="115"/>
        </w:rPr>
        <w:t xml:space="preserve"> </w:t>
      </w:r>
      <w:r>
        <w:rPr>
          <w:w w:val="115"/>
        </w:rPr>
        <w:t>which</w:t>
      </w:r>
      <w:r>
        <w:rPr>
          <w:spacing w:val="-13"/>
          <w:w w:val="115"/>
        </w:rPr>
        <w:t xml:space="preserve"> </w:t>
      </w:r>
      <w:r>
        <w:rPr>
          <w:w w:val="115"/>
        </w:rPr>
        <w:t>equipment</w:t>
      </w:r>
      <w:r>
        <w:rPr>
          <w:spacing w:val="-13"/>
          <w:w w:val="115"/>
        </w:rPr>
        <w:t xml:space="preserve"> </w:t>
      </w:r>
      <w:r>
        <w:rPr>
          <w:w w:val="115"/>
        </w:rPr>
        <w:t>radiates what, you can keep your most sensitive data on equipment furthest from the facility perimeter, and shield stu</w:t>
      </w:r>
      <w:r>
        <w:rPr>
          <w:rFonts w:ascii="Cambria" w:hAnsi="Cambria"/>
          <w:w w:val="115"/>
        </w:rPr>
        <w:t xml:space="preserve">ff </w:t>
      </w:r>
      <w:r>
        <w:rPr>
          <w:w w:val="115"/>
        </w:rPr>
        <w:t xml:space="preserve">only when you really </w:t>
      </w:r>
      <w:r>
        <w:rPr>
          <w:spacing w:val="-3"/>
          <w:w w:val="115"/>
        </w:rPr>
        <w:t xml:space="preserve">have </w:t>
      </w:r>
      <w:r>
        <w:rPr>
          <w:w w:val="115"/>
        </w:rPr>
        <w:t>to. Zoning has greatly cut the costs of emission</w:t>
      </w:r>
      <w:r>
        <w:rPr>
          <w:spacing w:val="32"/>
          <w:w w:val="115"/>
        </w:rPr>
        <w:t xml:space="preserve"> </w:t>
      </w:r>
      <w:r>
        <w:rPr>
          <w:spacing w:val="-3"/>
          <w:w w:val="115"/>
        </w:rPr>
        <w:t>security.</w:t>
      </w:r>
    </w:p>
    <w:p>
      <w:pPr>
        <w:pStyle w:val="BodyText"/>
        <w:spacing w:line="204" w:lineRule="auto" w:before="106"/>
        <w:ind w:left="811" w:right="863" w:firstLine="298"/>
        <w:jc w:val="both"/>
      </w:pPr>
      <w:r>
        <w:rPr>
          <w:w w:val="110"/>
        </w:rPr>
        <w:t>Markus</w:t>
      </w:r>
      <w:r>
        <w:rPr>
          <w:spacing w:val="-8"/>
          <w:w w:val="110"/>
        </w:rPr>
        <w:t xml:space="preserve"> </w:t>
      </w:r>
      <w:r>
        <w:rPr>
          <w:w w:val="110"/>
        </w:rPr>
        <w:t>Kuhn</w:t>
      </w:r>
      <w:r>
        <w:rPr>
          <w:spacing w:val="-7"/>
          <w:w w:val="110"/>
        </w:rPr>
        <w:t xml:space="preserve"> </w:t>
      </w:r>
      <w:r>
        <w:rPr>
          <w:w w:val="110"/>
        </w:rPr>
        <w:t>and</w:t>
      </w:r>
      <w:r>
        <w:rPr>
          <w:spacing w:val="-7"/>
          <w:w w:val="110"/>
        </w:rPr>
        <w:t xml:space="preserve"> </w:t>
      </w:r>
      <w:r>
        <w:rPr>
          <w:w w:val="110"/>
        </w:rPr>
        <w:t>I</w:t>
      </w:r>
      <w:r>
        <w:rPr>
          <w:spacing w:val="-7"/>
          <w:w w:val="110"/>
        </w:rPr>
        <w:t xml:space="preserve"> </w:t>
      </w:r>
      <w:r>
        <w:rPr>
          <w:w w:val="110"/>
        </w:rPr>
        <w:t>developed</w:t>
      </w:r>
      <w:r>
        <w:rPr>
          <w:spacing w:val="-7"/>
          <w:w w:val="110"/>
        </w:rPr>
        <w:t xml:space="preserve"> </w:t>
      </w:r>
      <w:r>
        <w:rPr>
          <w:w w:val="110"/>
        </w:rPr>
        <w:t>a</w:t>
      </w:r>
      <w:r>
        <w:rPr>
          <w:spacing w:val="-7"/>
          <w:w w:val="110"/>
        </w:rPr>
        <w:t xml:space="preserve"> </w:t>
      </w:r>
      <w:r>
        <w:rPr>
          <w:w w:val="110"/>
        </w:rPr>
        <w:t>lower-cost</w:t>
      </w:r>
      <w:r>
        <w:rPr>
          <w:spacing w:val="-7"/>
          <w:w w:val="110"/>
        </w:rPr>
        <w:t xml:space="preserve"> </w:t>
      </w:r>
      <w:r>
        <w:rPr>
          <w:w w:val="110"/>
        </w:rPr>
        <w:t>protection</w:t>
      </w:r>
      <w:r>
        <w:rPr>
          <w:spacing w:val="-7"/>
          <w:w w:val="110"/>
        </w:rPr>
        <w:t xml:space="preserve"> </w:t>
      </w:r>
      <w:r>
        <w:rPr>
          <w:spacing w:val="-3"/>
          <w:w w:val="110"/>
        </w:rPr>
        <w:t>technology,</w:t>
      </w:r>
      <w:r>
        <w:rPr>
          <w:spacing w:val="-4"/>
          <w:w w:val="110"/>
        </w:rPr>
        <w:t xml:space="preserve"> </w:t>
      </w:r>
      <w:r>
        <w:rPr>
          <w:w w:val="110"/>
        </w:rPr>
        <w:t>called</w:t>
      </w:r>
      <w:r>
        <w:rPr>
          <w:spacing w:val="-7"/>
          <w:w w:val="110"/>
        </w:rPr>
        <w:t xml:space="preserve"> </w:t>
      </w:r>
      <w:r>
        <w:rPr/>
        <w:t xml:space="preserve">‘Soft </w:t>
      </w:r>
      <w:r>
        <w:rPr>
          <w:w w:val="110"/>
        </w:rPr>
        <w:t>Tempest’,</w:t>
      </w:r>
      <w:r>
        <w:rPr>
          <w:spacing w:val="-3"/>
          <w:w w:val="110"/>
        </w:rPr>
        <w:t xml:space="preserve"> </w:t>
      </w:r>
      <w:r>
        <w:rPr>
          <w:w w:val="110"/>
        </w:rPr>
        <w:t>which</w:t>
      </w:r>
      <w:r>
        <w:rPr>
          <w:spacing w:val="-4"/>
          <w:w w:val="110"/>
        </w:rPr>
        <w:t xml:space="preserve"> </w:t>
      </w:r>
      <w:r>
        <w:rPr>
          <w:w w:val="110"/>
        </w:rPr>
        <w:t>was</w:t>
      </w:r>
      <w:r>
        <w:rPr>
          <w:spacing w:val="-3"/>
          <w:w w:val="110"/>
        </w:rPr>
        <w:t xml:space="preserve"> </w:t>
      </w:r>
      <w:r>
        <w:rPr>
          <w:w w:val="110"/>
        </w:rPr>
        <w:t>deployed</w:t>
      </w:r>
      <w:r>
        <w:rPr>
          <w:spacing w:val="-4"/>
          <w:w w:val="110"/>
        </w:rPr>
        <w:t xml:space="preserve"> </w:t>
      </w:r>
      <w:r>
        <w:rPr>
          <w:w w:val="110"/>
        </w:rPr>
        <w:t>for</w:t>
      </w:r>
      <w:r>
        <w:rPr>
          <w:spacing w:val="-3"/>
          <w:w w:val="110"/>
        </w:rPr>
        <w:t xml:space="preserve"> </w:t>
      </w:r>
      <w:r>
        <w:rPr>
          <w:w w:val="110"/>
        </w:rPr>
        <w:t>a</w:t>
      </w:r>
      <w:r>
        <w:rPr>
          <w:spacing w:val="-3"/>
          <w:w w:val="110"/>
        </w:rPr>
        <w:t xml:space="preserve"> </w:t>
      </w:r>
      <w:r>
        <w:rPr>
          <w:w w:val="110"/>
        </w:rPr>
        <w:t>while</w:t>
      </w:r>
      <w:r>
        <w:rPr>
          <w:spacing w:val="-5"/>
          <w:w w:val="110"/>
        </w:rPr>
        <w:t xml:space="preserve"> </w:t>
      </w:r>
      <w:r>
        <w:rPr>
          <w:w w:val="110"/>
        </w:rPr>
        <w:t>in</w:t>
      </w:r>
      <w:r>
        <w:rPr>
          <w:spacing w:val="-3"/>
          <w:w w:val="110"/>
        </w:rPr>
        <w:t xml:space="preserve"> </w:t>
      </w:r>
      <w:r>
        <w:rPr>
          <w:w w:val="110"/>
        </w:rPr>
        <w:t>some</w:t>
      </w:r>
      <w:r>
        <w:rPr>
          <w:spacing w:val="-5"/>
          <w:w w:val="110"/>
        </w:rPr>
        <w:t xml:space="preserve"> </w:t>
      </w:r>
      <w:r>
        <w:rPr>
          <w:w w:val="110"/>
        </w:rPr>
        <w:t>products,</w:t>
      </w:r>
      <w:r>
        <w:rPr>
          <w:spacing w:val="-2"/>
          <w:w w:val="110"/>
        </w:rPr>
        <w:t xml:space="preserve"> </w:t>
      </w:r>
      <w:r>
        <w:rPr>
          <w:w w:val="110"/>
        </w:rPr>
        <w:t>from</w:t>
      </w:r>
      <w:r>
        <w:rPr>
          <w:spacing w:val="-5"/>
          <w:w w:val="110"/>
        </w:rPr>
        <w:t xml:space="preserve"> </w:t>
      </w:r>
      <w:r>
        <w:rPr>
          <w:w w:val="110"/>
        </w:rPr>
        <w:t>email</w:t>
      </w:r>
      <w:r>
        <w:rPr>
          <w:spacing w:val="-3"/>
          <w:w w:val="110"/>
        </w:rPr>
        <w:t xml:space="preserve"> </w:t>
      </w:r>
      <w:r>
        <w:rPr>
          <w:w w:val="110"/>
        </w:rPr>
        <w:t>encryp-</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 xml:space="preserve">tion programs to Dutch voting machines [1105]. It uses software techniques to </w:t>
      </w:r>
      <w:r>
        <w:rPr>
          <w:rFonts w:ascii="Cambria" w:hAnsi="Cambria"/>
          <w:w w:val="115"/>
        </w:rPr>
        <w:t>fi</w:t>
      </w:r>
      <w:r>
        <w:rPr>
          <w:w w:val="115"/>
        </w:rPr>
        <w:t>lter</w:t>
      </w:r>
      <w:r>
        <w:rPr>
          <w:spacing w:val="-8"/>
          <w:w w:val="115"/>
        </w:rPr>
        <w:t xml:space="preserve"> </w:t>
      </w:r>
      <w:r>
        <w:rPr>
          <w:w w:val="115"/>
        </w:rPr>
        <w:t>or</w:t>
      </w:r>
      <w:r>
        <w:rPr>
          <w:spacing w:val="-7"/>
          <w:w w:val="115"/>
        </w:rPr>
        <w:t xml:space="preserve"> </w:t>
      </w:r>
      <w:r>
        <w:rPr>
          <w:w w:val="115"/>
        </w:rPr>
        <w:t>mask</w:t>
      </w:r>
      <w:r>
        <w:rPr>
          <w:spacing w:val="-8"/>
          <w:w w:val="115"/>
        </w:rPr>
        <w:t xml:space="preserve"> </w:t>
      </w:r>
      <w:r>
        <w:rPr>
          <w:w w:val="115"/>
        </w:rPr>
        <w:t>the</w:t>
      </w:r>
      <w:r>
        <w:rPr>
          <w:spacing w:val="-7"/>
          <w:w w:val="115"/>
        </w:rPr>
        <w:t xml:space="preserve"> </w:t>
      </w:r>
      <w:r>
        <w:rPr>
          <w:w w:val="115"/>
        </w:rPr>
        <w:t>information-bearing</w:t>
      </w:r>
      <w:r>
        <w:rPr>
          <w:spacing w:val="-8"/>
          <w:w w:val="115"/>
        </w:rPr>
        <w:t xml:space="preserve"> </w:t>
      </w:r>
      <w:r>
        <w:rPr>
          <w:w w:val="115"/>
        </w:rPr>
        <w:t>electromagnetic</w:t>
      </w:r>
      <w:r>
        <w:rPr>
          <w:spacing w:val="-7"/>
          <w:w w:val="115"/>
        </w:rPr>
        <w:t xml:space="preserve"> </w:t>
      </w:r>
      <w:r>
        <w:rPr>
          <w:w w:val="115"/>
        </w:rPr>
        <w:t>emanations</w:t>
      </w:r>
      <w:r>
        <w:rPr>
          <w:spacing w:val="-8"/>
          <w:w w:val="115"/>
        </w:rPr>
        <w:t xml:space="preserve"> </w:t>
      </w:r>
      <w:r>
        <w:rPr>
          <w:w w:val="115"/>
        </w:rPr>
        <w:t>from</w:t>
      </w:r>
      <w:r>
        <w:rPr>
          <w:spacing w:val="-7"/>
          <w:w w:val="115"/>
        </w:rPr>
        <w:t xml:space="preserve"> </w:t>
      </w:r>
      <w:r>
        <w:rPr>
          <w:w w:val="115"/>
        </w:rPr>
        <w:t>a</w:t>
      </w:r>
      <w:r>
        <w:rPr>
          <w:spacing w:val="-8"/>
          <w:w w:val="115"/>
        </w:rPr>
        <w:t xml:space="preserve"> </w:t>
      </w:r>
      <w:r>
        <w:rPr>
          <w:w w:val="115"/>
        </w:rPr>
        <w:t xml:space="preserve">computer system. </w:t>
      </w:r>
      <w:r>
        <w:rPr>
          <w:spacing w:val="-9"/>
          <w:w w:val="115"/>
        </w:rPr>
        <w:t xml:space="preserve">We </w:t>
      </w:r>
      <w:r>
        <w:rPr>
          <w:w w:val="115"/>
        </w:rPr>
        <w:t xml:space="preserve">discovered that most of the information-bearing RF energy from a VDU was concentrated in the top of the spectrum, so </w:t>
      </w:r>
      <w:r>
        <w:rPr>
          <w:spacing w:val="-3"/>
          <w:w w:val="115"/>
        </w:rPr>
        <w:t xml:space="preserve">we </w:t>
      </w:r>
      <w:r>
        <w:rPr>
          <w:w w:val="115"/>
        </w:rPr>
        <w:t xml:space="preserve">removed the top 30% of the </w:t>
      </w:r>
      <w:r>
        <w:rPr>
          <w:spacing w:val="-3"/>
          <w:w w:val="115"/>
        </w:rPr>
        <w:t xml:space="preserve">Fourier </w:t>
      </w:r>
      <w:r>
        <w:rPr>
          <w:w w:val="115"/>
        </w:rPr>
        <w:t xml:space="preserve">transform of a standard font </w:t>
      </w:r>
      <w:r>
        <w:rPr>
          <w:spacing w:val="-3"/>
          <w:w w:val="115"/>
        </w:rPr>
        <w:t xml:space="preserve">by </w:t>
      </w:r>
      <w:r>
        <w:rPr>
          <w:w w:val="115"/>
        </w:rPr>
        <w:t xml:space="preserve">convolving it with a suitable low-pass </w:t>
      </w:r>
      <w:r>
        <w:rPr>
          <w:rFonts w:ascii="Cambria" w:hAnsi="Cambria"/>
          <w:w w:val="115"/>
        </w:rPr>
        <w:t>fi</w:t>
      </w:r>
      <w:r>
        <w:rPr>
          <w:w w:val="115"/>
        </w:rPr>
        <w:t>lter (see Figures 19.3 and</w:t>
      </w:r>
      <w:r>
        <w:rPr>
          <w:spacing w:val="25"/>
          <w:w w:val="115"/>
        </w:rPr>
        <w:t xml:space="preserve"> </w:t>
      </w:r>
      <w:r>
        <w:rPr>
          <w:w w:val="115"/>
        </w:rPr>
        <w:t>19.4).</w:t>
      </w:r>
    </w:p>
    <w:p>
      <w:pPr>
        <w:pStyle w:val="BodyText"/>
        <w:spacing w:before="4"/>
        <w:rPr>
          <w:sz w:val="10"/>
        </w:rPr>
      </w:pPr>
      <w:r>
        <w:rPr/>
      </w:r>
      <w:r>
        <w:rPr/>
      </w:r>
    </w:p>
    <w:p>
      <w:pPr>
        <w:pStyle w:val="BodyText"/>
        <w:tabs>
          <w:tab w:pos="4278" w:val="left" w:leader="none"/>
        </w:tabs>
        <w:spacing w:before="26"/>
        <w:ind w:left="1110" w:hanging="299"/>
      </w:pPr>
      <w:r>
        <w:rPr>
          <w:w w:val="125"/>
        </w:rPr>
        <w:t xml:space="preserve">Figure 19.3 </w:t>
      </w:r>
      <w:r>
        <w:rPr>
          <w:w w:val="95"/>
        </w:rPr>
        <w:t xml:space="preserve">– </w:t>
      </w:r>
      <w:r>
        <w:rPr>
          <w:spacing w:val="28"/>
          <w:w w:val="95"/>
        </w:rPr>
        <w:t xml:space="preserve"> </w:t>
      </w:r>
      <w:r>
        <w:rPr>
          <w:w w:val="125"/>
        </w:rPr>
        <w:t>normal</w:t>
      </w:r>
      <w:r>
        <w:rPr>
          <w:spacing w:val="21"/>
          <w:w w:val="125"/>
        </w:rPr>
        <w:t xml:space="preserve"> </w:t>
      </w:r>
      <w:r>
        <w:rPr>
          <w:w w:val="125"/>
        </w:rPr>
        <w:t>text</w:t>
        <w:tab/>
        <w:t xml:space="preserve">Figure 19.4 </w:t>
      </w:r>
      <w:r>
        <w:rPr>
          <w:w w:val="95"/>
        </w:rPr>
        <w:t xml:space="preserve">– </w:t>
      </w:r>
      <w:r>
        <w:rPr>
          <w:w w:val="125"/>
        </w:rPr>
        <w:t>text low-pass</w:t>
      </w:r>
      <w:r>
        <w:rPr>
          <w:spacing w:val="-20"/>
          <w:w w:val="125"/>
        </w:rPr>
        <w:t xml:space="preserve"> </w:t>
      </w:r>
      <w:r>
        <w:rPr>
          <w:rFonts w:ascii="Times New Roman" w:hAnsi="Times New Roman"/>
          <w:w w:val="125"/>
        </w:rPr>
        <w:t>fi</w:t>
      </w:r>
      <w:r>
        <w:rPr>
          <w:w w:val="125"/>
        </w:rPr>
        <w:t>ltered</w:t>
      </w:r>
    </w:p>
    <w:p>
      <w:pPr>
        <w:pStyle w:val="BodyText"/>
        <w:spacing w:before="8"/>
        <w:rPr>
          <w:sz w:val="18"/>
        </w:rPr>
      </w:pPr>
    </w:p>
    <w:p>
      <w:pPr>
        <w:pStyle w:val="BodyText"/>
        <w:spacing w:line="204" w:lineRule="auto"/>
        <w:ind w:left="811" w:right="863" w:firstLine="298"/>
        <w:jc w:val="both"/>
      </w:pPr>
      <w:r>
        <w:rPr>
          <w:w w:val="115"/>
        </w:rPr>
        <w:t>This has an almost imperceptible e</w:t>
      </w:r>
      <w:r>
        <w:rPr>
          <w:rFonts w:ascii="Cambria" w:hAnsi="Cambria"/>
          <w:w w:val="115"/>
        </w:rPr>
        <w:t>ff</w:t>
      </w:r>
      <w:r>
        <w:rPr>
          <w:w w:val="115"/>
        </w:rPr>
        <w:t>ect on the screen contents as seen by the user. Figures 19.5 and 19.6 display photographs of the screen with the two video signals from Figures 19.3 and 19.4.</w:t>
      </w:r>
    </w:p>
    <w:p>
      <w:pPr>
        <w:pStyle w:val="BodyText"/>
        <w:spacing w:before="8"/>
        <w:rPr>
          <w:sz w:val="9"/>
        </w:rPr>
      </w:pPr>
      <w:r>
        <w:rPr/>
      </w:r>
      <w:r>
        <w:rPr/>
      </w:r>
    </w:p>
    <w:p>
      <w:pPr>
        <w:pStyle w:val="BodyText"/>
        <w:spacing w:before="22"/>
        <w:ind w:left="1110" w:hanging="299"/>
      </w:pPr>
      <w:r>
        <w:rPr>
          <w:w w:val="125"/>
        </w:rPr>
        <w:t xml:space="preserve">Figure 19.5 </w:t>
      </w:r>
      <w:r>
        <w:rPr>
          <w:w w:val="95"/>
        </w:rPr>
        <w:t xml:space="preserve">– </w:t>
      </w:r>
      <w:r>
        <w:rPr>
          <w:w w:val="125"/>
        </w:rPr>
        <w:t xml:space="preserve">screen, normal text Figure 19.6 </w:t>
      </w:r>
      <w:r>
        <w:rPr>
          <w:w w:val="95"/>
        </w:rPr>
        <w:t xml:space="preserve">– </w:t>
      </w:r>
      <w:r>
        <w:rPr>
          <w:w w:val="125"/>
        </w:rPr>
        <w:t xml:space="preserve">screen, </w:t>
      </w:r>
      <w:r>
        <w:rPr>
          <w:rFonts w:ascii="Times New Roman" w:hAnsi="Times New Roman"/>
          <w:w w:val="125"/>
        </w:rPr>
        <w:t>fi</w:t>
      </w:r>
      <w:r>
        <w:rPr>
          <w:w w:val="125"/>
        </w:rPr>
        <w:t>ltered text</w:t>
      </w:r>
    </w:p>
    <w:p>
      <w:pPr>
        <w:pStyle w:val="BodyText"/>
        <w:spacing w:before="8"/>
        <w:rPr>
          <w:sz w:val="18"/>
        </w:rPr>
      </w:pPr>
    </w:p>
    <w:p>
      <w:pPr>
        <w:pStyle w:val="BodyText"/>
        <w:spacing w:line="204" w:lineRule="auto"/>
        <w:ind w:left="811" w:right="863" w:firstLine="298"/>
        <w:jc w:val="both"/>
      </w:pPr>
      <w:r>
        <w:rPr>
          <w:spacing w:val="-3"/>
          <w:w w:val="115"/>
        </w:rPr>
        <w:t xml:space="preserve">However, </w:t>
      </w:r>
      <w:r>
        <w:rPr>
          <w:w w:val="115"/>
        </w:rPr>
        <w:t>the di</w:t>
      </w:r>
      <w:r>
        <w:rPr>
          <w:rFonts w:ascii="Cambria" w:hAnsi="Cambria"/>
          <w:w w:val="115"/>
        </w:rPr>
        <w:t>ff</w:t>
      </w:r>
      <w:r>
        <w:rPr>
          <w:w w:val="115"/>
        </w:rPr>
        <w:t xml:space="preserve">erence in the emitted RF is dramatic, as illustrated in </w:t>
      </w:r>
      <w:r>
        <w:rPr>
          <w:spacing w:val="-4"/>
          <w:w w:val="115"/>
        </w:rPr>
        <w:t xml:space="preserve">the </w:t>
      </w:r>
      <w:r>
        <w:rPr>
          <w:w w:val="115"/>
        </w:rPr>
        <w:t>photographs</w:t>
      </w:r>
      <w:r>
        <w:rPr>
          <w:spacing w:val="-19"/>
          <w:w w:val="115"/>
        </w:rPr>
        <w:t xml:space="preserve"> </w:t>
      </w:r>
      <w:r>
        <w:rPr>
          <w:w w:val="115"/>
        </w:rPr>
        <w:t>in</w:t>
      </w:r>
      <w:r>
        <w:rPr>
          <w:spacing w:val="-19"/>
          <w:w w:val="115"/>
        </w:rPr>
        <w:t xml:space="preserve"> </w:t>
      </w:r>
      <w:r>
        <w:rPr>
          <w:w w:val="115"/>
        </w:rPr>
        <w:t>Figures</w:t>
      </w:r>
      <w:r>
        <w:rPr>
          <w:spacing w:val="-19"/>
          <w:w w:val="115"/>
        </w:rPr>
        <w:t xml:space="preserve"> </w:t>
      </w:r>
      <w:r>
        <w:rPr>
          <w:w w:val="115"/>
        </w:rPr>
        <w:t>19.7</w:t>
      </w:r>
      <w:r>
        <w:rPr>
          <w:spacing w:val="-18"/>
          <w:w w:val="115"/>
        </w:rPr>
        <w:t xml:space="preserve"> </w:t>
      </w:r>
      <w:r>
        <w:rPr>
          <w:w w:val="115"/>
        </w:rPr>
        <w:t>and</w:t>
      </w:r>
      <w:r>
        <w:rPr>
          <w:spacing w:val="-19"/>
          <w:w w:val="115"/>
        </w:rPr>
        <w:t xml:space="preserve"> </w:t>
      </w:r>
      <w:r>
        <w:rPr>
          <w:w w:val="115"/>
        </w:rPr>
        <w:t>19.8.</w:t>
      </w:r>
      <w:r>
        <w:rPr>
          <w:spacing w:val="6"/>
          <w:w w:val="115"/>
        </w:rPr>
        <w:t xml:space="preserve"> </w:t>
      </w:r>
      <w:r>
        <w:rPr>
          <w:w w:val="115"/>
        </w:rPr>
        <w:t>These</w:t>
      </w:r>
      <w:r>
        <w:rPr>
          <w:spacing w:val="-19"/>
          <w:w w:val="115"/>
        </w:rPr>
        <w:t xml:space="preserve"> </w:t>
      </w:r>
      <w:r>
        <w:rPr>
          <w:w w:val="115"/>
        </w:rPr>
        <w:t>show</w:t>
      </w:r>
      <w:r>
        <w:rPr>
          <w:spacing w:val="-19"/>
          <w:w w:val="115"/>
        </w:rPr>
        <w:t xml:space="preserve"> </w:t>
      </w:r>
      <w:r>
        <w:rPr>
          <w:w w:val="115"/>
        </w:rPr>
        <w:t>the</w:t>
      </w:r>
      <w:r>
        <w:rPr>
          <w:spacing w:val="-18"/>
          <w:w w:val="115"/>
        </w:rPr>
        <w:t xml:space="preserve"> </w:t>
      </w:r>
      <w:r>
        <w:rPr>
          <w:w w:val="115"/>
        </w:rPr>
        <w:t>potentially</w:t>
      </w:r>
      <w:r>
        <w:rPr>
          <w:spacing w:val="-19"/>
          <w:w w:val="115"/>
        </w:rPr>
        <w:t xml:space="preserve"> </w:t>
      </w:r>
      <w:r>
        <w:rPr>
          <w:w w:val="115"/>
        </w:rPr>
        <w:t xml:space="preserve">compromising emanations, as seen </w:t>
      </w:r>
      <w:r>
        <w:rPr>
          <w:spacing w:val="-3"/>
          <w:w w:val="115"/>
        </w:rPr>
        <w:t xml:space="preserve">by </w:t>
      </w:r>
      <w:r>
        <w:rPr>
          <w:w w:val="115"/>
        </w:rPr>
        <w:t>a Tempest monitoring</w:t>
      </w:r>
      <w:r>
        <w:rPr>
          <w:spacing w:val="34"/>
          <w:w w:val="115"/>
        </w:rPr>
        <w:t xml:space="preserve"> </w:t>
      </w:r>
      <w:r>
        <w:rPr>
          <w:w w:val="115"/>
        </w:rPr>
        <w:t>receiver.</w:t>
      </w:r>
    </w:p>
    <w:p>
      <w:pPr>
        <w:pStyle w:val="BodyText"/>
        <w:spacing w:line="204" w:lineRule="auto" w:before="102"/>
        <w:ind w:left="811" w:right="863" w:firstLine="298"/>
        <w:jc w:val="both"/>
      </w:pPr>
      <w:r>
        <w:rPr>
          <w:w w:val="115"/>
        </w:rPr>
        <w:t>Using Soft Tempest techniques on VDUs translated to a di</w:t>
      </w:r>
      <w:r>
        <w:rPr>
          <w:rFonts w:ascii="Cambria" w:hAnsi="Cambria"/>
          <w:w w:val="115"/>
        </w:rPr>
        <w:t>ff</w:t>
      </w:r>
      <w:r>
        <w:rPr>
          <w:w w:val="115"/>
        </w:rPr>
        <w:t xml:space="preserve">erence of a zone [108]. Less can be done for modern </w:t>
      </w:r>
      <w:r>
        <w:rPr>
          <w:rFonts w:ascii="Cambria" w:hAnsi="Cambria"/>
          <w:w w:val="115"/>
        </w:rPr>
        <w:t>ﬂ</w:t>
      </w:r>
      <w:r>
        <w:rPr>
          <w:w w:val="115"/>
        </w:rPr>
        <w:t>at screens, but for some devices, there may still be useful gains to be had.</w:t>
      </w:r>
    </w:p>
    <w:p>
      <w:pPr>
        <w:pStyle w:val="BodyText"/>
        <w:spacing w:before="6"/>
        <w:rPr>
          <w:sz w:val="9"/>
        </w:rPr>
      </w:pPr>
      <w:r>
        <w:rPr/>
      </w:r>
      <w:r>
        <w:rPr/>
      </w:r>
    </w:p>
    <w:p>
      <w:pPr>
        <w:pStyle w:val="BodyText"/>
        <w:spacing w:before="8"/>
        <w:ind w:left="1110" w:hanging="299"/>
      </w:pPr>
      <w:r>
        <w:rPr>
          <w:w w:val="125"/>
        </w:rPr>
        <w:t xml:space="preserve">Figure 19.7 </w:t>
      </w:r>
      <w:r>
        <w:rPr>
          <w:w w:val="95"/>
        </w:rPr>
        <w:t xml:space="preserve">– </w:t>
      </w:r>
      <w:r>
        <w:rPr>
          <w:w w:val="125"/>
        </w:rPr>
        <w:t xml:space="preserve">page of normal text Figure 19.8 </w:t>
      </w:r>
      <w:r>
        <w:rPr>
          <w:w w:val="95"/>
        </w:rPr>
        <w:t xml:space="preserve">– </w:t>
      </w:r>
      <w:r>
        <w:rPr>
          <w:w w:val="125"/>
        </w:rPr>
        <w:t xml:space="preserve">page of </w:t>
      </w:r>
      <w:r>
        <w:rPr>
          <w:rFonts w:ascii="Times New Roman" w:hAnsi="Times New Roman"/>
          <w:w w:val="125"/>
        </w:rPr>
        <w:t>fi</w:t>
      </w:r>
      <w:r>
        <w:rPr>
          <w:w w:val="125"/>
        </w:rPr>
        <w:t>ltered text</w:t>
      </w:r>
    </w:p>
    <w:p>
      <w:pPr>
        <w:pStyle w:val="BodyText"/>
        <w:spacing w:before="8"/>
        <w:rPr>
          <w:sz w:val="18"/>
        </w:rPr>
      </w:pPr>
    </w:p>
    <w:p>
      <w:pPr>
        <w:pStyle w:val="BodyText"/>
        <w:spacing w:line="204" w:lineRule="auto"/>
        <w:ind w:left="811" w:right="863" w:firstLine="298"/>
        <w:jc w:val="both"/>
      </w:pPr>
      <w:r>
        <w:rPr>
          <w:spacing w:val="-3"/>
          <w:w w:val="110"/>
        </w:rPr>
        <w:t xml:space="preserve">However, </w:t>
      </w:r>
      <w:r>
        <w:rPr>
          <w:w w:val="110"/>
        </w:rPr>
        <w:t xml:space="preserve">the attacker can use active as well as passive techniques. The phenomenon </w:t>
      </w:r>
      <w:r>
        <w:rPr>
          <w:spacing w:val="-3"/>
          <w:w w:val="110"/>
        </w:rPr>
        <w:t xml:space="preserve">we </w:t>
      </w:r>
      <w:r>
        <w:rPr>
          <w:w w:val="110"/>
        </w:rPr>
        <w:t xml:space="preserve">observed with the IBM 1401 </w:t>
      </w:r>
      <w:r>
        <w:rPr>
          <w:w w:val="90"/>
        </w:rPr>
        <w:t xml:space="preserve">– </w:t>
      </w:r>
      <w:r>
        <w:rPr>
          <w:w w:val="110"/>
        </w:rPr>
        <w:t xml:space="preserve">that a suitable program </w:t>
      </w:r>
      <w:r>
        <w:rPr>
          <w:spacing w:val="-5"/>
          <w:w w:val="110"/>
        </w:rPr>
        <w:t xml:space="preserve">would </w:t>
      </w:r>
      <w:r>
        <w:rPr>
          <w:w w:val="110"/>
        </w:rPr>
        <w:t xml:space="preserve">turn a computer into a radio broadcast transmitter </w:t>
      </w:r>
      <w:r>
        <w:rPr>
          <w:w w:val="90"/>
        </w:rPr>
        <w:t xml:space="preserve">–  </w:t>
      </w:r>
      <w:r>
        <w:rPr>
          <w:w w:val="110"/>
        </w:rPr>
        <w:t xml:space="preserve">is easy to </w:t>
      </w:r>
      <w:r>
        <w:rPr>
          <w:spacing w:val="-3"/>
          <w:w w:val="110"/>
        </w:rPr>
        <w:t xml:space="preserve">reimplement       </w:t>
      </w:r>
      <w:r>
        <w:rPr>
          <w:w w:val="110"/>
        </w:rPr>
        <w:t>on a modern computer. Figures 19.9 and 19.10 show what the screen on a PC looks like when the video signal is an RF carrier at 2 MHz, modulated with pure tones of 300 and 1200</w:t>
      </w:r>
      <w:r>
        <w:rPr>
          <w:spacing w:val="44"/>
          <w:w w:val="110"/>
        </w:rPr>
        <w:t xml:space="preserve"> </w:t>
      </w:r>
      <w:r>
        <w:rPr>
          <w:w w:val="110"/>
        </w:rPr>
        <w:t>Hz.</w:t>
      </w:r>
    </w:p>
    <w:p>
      <w:pPr>
        <w:spacing w:after="0" w:line="204" w:lineRule="auto"/>
        <w:jc w:val="both"/>
        <w:sectPr>
          <w:pgSz w:w="11900" w:h="16840"/>
          <w:pgMar w:header="1764" w:footer="1777" w:top="2020" w:bottom="1960" w:left="1680" w:right="1680"/>
        </w:sectPr>
      </w:pPr>
    </w:p>
    <w:p>
      <w:pPr>
        <w:pStyle w:val="BodyText"/>
      </w:pPr>
    </w:p>
    <w:p>
      <w:pPr>
        <w:pStyle w:val="BodyText"/>
        <w:spacing w:before="1"/>
        <w:rPr>
          <w:sz w:val="16"/>
        </w:rPr>
      </w:pPr>
    </w:p>
    <w:p>
      <w:pPr>
        <w:pStyle w:val="BodyText"/>
        <w:ind w:left="811"/>
      </w:pPr>
      <w:r>
        <w:rPr/>
      </w:r>
      <w:r>
        <w:rPr/>
      </w:r>
      <w:r>
        <w:rPr>
          <w:rFonts w:ascii="Times New Roman"/>
          <w:spacing w:val="46"/>
        </w:rPr>
        <w:t xml:space="preserve"> </w:t>
      </w:r>
      <w:r>
        <w:rPr>
          <w:spacing w:val="46"/>
        </w:rPr>
      </w:r>
      <w:r>
        <w:rPr>
          <w:spacing w:val="46"/>
        </w:rPr>
      </w:r>
    </w:p>
    <w:p>
      <w:pPr>
        <w:pStyle w:val="BodyText"/>
        <w:spacing w:before="45"/>
        <w:ind w:left="906"/>
        <w:jc w:val="both"/>
      </w:pPr>
      <w:r>
        <w:rPr>
          <w:w w:val="120"/>
        </w:rPr>
        <w:t>Figure</w:t>
      </w:r>
      <w:r>
        <w:rPr>
          <w:spacing w:val="24"/>
          <w:w w:val="120"/>
        </w:rPr>
        <w:t xml:space="preserve"> </w:t>
      </w:r>
      <w:r>
        <w:rPr>
          <w:w w:val="120"/>
        </w:rPr>
        <w:t>19.9</w:t>
      </w:r>
      <w:r>
        <w:rPr>
          <w:spacing w:val="24"/>
          <w:w w:val="120"/>
        </w:rPr>
        <w:t xml:space="preserve"> </w:t>
      </w:r>
      <w:r>
        <w:rPr>
          <w:w w:val="95"/>
        </w:rPr>
        <w:t>–</w:t>
      </w:r>
      <w:r>
        <w:rPr>
          <w:spacing w:val="38"/>
          <w:w w:val="95"/>
        </w:rPr>
        <w:t xml:space="preserve"> </w:t>
      </w:r>
      <w:r>
        <w:rPr>
          <w:w w:val="120"/>
        </w:rPr>
        <w:t>300</w:t>
      </w:r>
      <w:r>
        <w:rPr>
          <w:spacing w:val="24"/>
          <w:w w:val="120"/>
        </w:rPr>
        <w:t xml:space="preserve"> </w:t>
      </w:r>
      <w:r>
        <w:rPr>
          <w:w w:val="120"/>
        </w:rPr>
        <w:t>Hz</w:t>
      </w:r>
      <w:r>
        <w:rPr>
          <w:spacing w:val="25"/>
          <w:w w:val="120"/>
        </w:rPr>
        <w:t xml:space="preserve"> </w:t>
      </w:r>
      <w:r>
        <w:rPr>
          <w:w w:val="120"/>
        </w:rPr>
        <w:t>AM</w:t>
      </w:r>
      <w:r>
        <w:rPr>
          <w:spacing w:val="24"/>
          <w:w w:val="120"/>
        </w:rPr>
        <w:t xml:space="preserve"> </w:t>
      </w:r>
      <w:r>
        <w:rPr>
          <w:w w:val="120"/>
        </w:rPr>
        <w:t xml:space="preserve">signal  </w:t>
      </w:r>
      <w:r>
        <w:rPr>
          <w:spacing w:val="3"/>
          <w:w w:val="120"/>
        </w:rPr>
        <w:t xml:space="preserve"> </w:t>
      </w:r>
      <w:r>
        <w:rPr>
          <w:w w:val="120"/>
        </w:rPr>
        <w:t>Figure</w:t>
      </w:r>
      <w:r>
        <w:rPr>
          <w:spacing w:val="16"/>
          <w:w w:val="120"/>
        </w:rPr>
        <w:t xml:space="preserve"> </w:t>
      </w:r>
      <w:r>
        <w:rPr>
          <w:w w:val="120"/>
        </w:rPr>
        <w:t>19.10</w:t>
      </w:r>
      <w:r>
        <w:rPr>
          <w:spacing w:val="17"/>
          <w:w w:val="120"/>
        </w:rPr>
        <w:t xml:space="preserve"> </w:t>
      </w:r>
      <w:r>
        <w:rPr>
          <w:w w:val="95"/>
        </w:rPr>
        <w:t>–</w:t>
      </w:r>
      <w:r>
        <w:rPr>
          <w:spacing w:val="30"/>
          <w:w w:val="95"/>
        </w:rPr>
        <w:t xml:space="preserve"> </w:t>
      </w:r>
      <w:r>
        <w:rPr>
          <w:w w:val="120"/>
        </w:rPr>
        <w:t>1200</w:t>
      </w:r>
      <w:r>
        <w:rPr>
          <w:spacing w:val="17"/>
          <w:w w:val="120"/>
        </w:rPr>
        <w:t xml:space="preserve"> </w:t>
      </w:r>
      <w:r>
        <w:rPr>
          <w:w w:val="120"/>
        </w:rPr>
        <w:t>Hz</w:t>
      </w:r>
      <w:r>
        <w:rPr>
          <w:spacing w:val="17"/>
          <w:w w:val="120"/>
        </w:rPr>
        <w:t xml:space="preserve"> </w:t>
      </w:r>
      <w:r>
        <w:rPr>
          <w:w w:val="120"/>
        </w:rPr>
        <w:t>AM</w:t>
      </w:r>
      <w:r>
        <w:rPr>
          <w:spacing w:val="17"/>
          <w:w w:val="120"/>
        </w:rPr>
        <w:t xml:space="preserve"> </w:t>
      </w:r>
      <w:r>
        <w:rPr>
          <w:w w:val="120"/>
        </w:rPr>
        <w:t>signal</w:t>
      </w:r>
    </w:p>
    <w:p>
      <w:pPr>
        <w:pStyle w:val="BodyText"/>
        <w:spacing w:before="7"/>
        <w:rPr>
          <w:sz w:val="18"/>
        </w:rPr>
      </w:pPr>
    </w:p>
    <w:p>
      <w:pPr>
        <w:pStyle w:val="BodyText"/>
        <w:spacing w:line="204" w:lineRule="auto" w:before="1"/>
        <w:ind w:left="811" w:right="863" w:firstLine="298"/>
        <w:jc w:val="both"/>
      </w:pPr>
      <w:r>
        <w:rPr>
          <w:w w:val="115"/>
        </w:rPr>
        <w:t>Using</w:t>
      </w:r>
      <w:r>
        <w:rPr>
          <w:spacing w:val="-15"/>
          <w:w w:val="115"/>
        </w:rPr>
        <w:t xml:space="preserve"> </w:t>
      </w:r>
      <w:r>
        <w:rPr>
          <w:w w:val="115"/>
        </w:rPr>
        <w:t>such</w:t>
      </w:r>
      <w:r>
        <w:rPr>
          <w:spacing w:val="-14"/>
          <w:w w:val="115"/>
        </w:rPr>
        <w:t xml:space="preserve"> </w:t>
      </w:r>
      <w:r>
        <w:rPr>
          <w:w w:val="115"/>
        </w:rPr>
        <w:t>tricks,</w:t>
      </w:r>
      <w:r>
        <w:rPr>
          <w:spacing w:val="-13"/>
          <w:w w:val="115"/>
        </w:rPr>
        <w:t xml:space="preserve"> </w:t>
      </w:r>
      <w:r>
        <w:rPr>
          <w:w w:val="115"/>
        </w:rPr>
        <w:t>malware</w:t>
      </w:r>
      <w:r>
        <w:rPr>
          <w:spacing w:val="-14"/>
          <w:w w:val="115"/>
        </w:rPr>
        <w:t xml:space="preserve"> </w:t>
      </w:r>
      <w:r>
        <w:rPr>
          <w:w w:val="115"/>
        </w:rPr>
        <w:t>can</w:t>
      </w:r>
      <w:r>
        <w:rPr>
          <w:spacing w:val="-14"/>
          <w:w w:val="115"/>
        </w:rPr>
        <w:t xml:space="preserve"> </w:t>
      </w:r>
      <w:r>
        <w:rPr>
          <w:w w:val="115"/>
        </w:rPr>
        <w:t>infect</w:t>
      </w:r>
      <w:r>
        <w:rPr>
          <w:spacing w:val="-14"/>
          <w:w w:val="115"/>
        </w:rPr>
        <w:t xml:space="preserve"> </w:t>
      </w:r>
      <w:r>
        <w:rPr>
          <w:w w:val="115"/>
        </w:rPr>
        <w:t>a</w:t>
      </w:r>
      <w:r>
        <w:rPr>
          <w:spacing w:val="-15"/>
          <w:w w:val="115"/>
        </w:rPr>
        <w:t xml:space="preserve"> </w:t>
      </w:r>
      <w:r>
        <w:rPr>
          <w:w w:val="115"/>
        </w:rPr>
        <w:t>machine</w:t>
      </w:r>
      <w:r>
        <w:rPr>
          <w:spacing w:val="-14"/>
          <w:w w:val="115"/>
        </w:rPr>
        <w:t xml:space="preserve"> </w:t>
      </w:r>
      <w:r>
        <w:rPr>
          <w:w w:val="115"/>
        </w:rPr>
        <w:t>that’s</w:t>
      </w:r>
      <w:r>
        <w:rPr>
          <w:spacing w:val="-14"/>
          <w:w w:val="115"/>
        </w:rPr>
        <w:t xml:space="preserve"> </w:t>
      </w:r>
      <w:r>
        <w:rPr>
          <w:w w:val="115"/>
        </w:rPr>
        <w:t>air-gapped</w:t>
      </w:r>
      <w:r>
        <w:rPr>
          <w:spacing w:val="-14"/>
          <w:w w:val="115"/>
        </w:rPr>
        <w:t xml:space="preserve"> </w:t>
      </w:r>
      <w:r>
        <w:rPr>
          <w:w w:val="115"/>
        </w:rPr>
        <w:t>from</w:t>
      </w:r>
      <w:r>
        <w:rPr>
          <w:spacing w:val="-14"/>
          <w:w w:val="115"/>
        </w:rPr>
        <w:t xml:space="preserve"> </w:t>
      </w:r>
      <w:r>
        <w:rPr>
          <w:w w:val="115"/>
        </w:rPr>
        <w:t>the Internet and ex</w:t>
      </w:r>
      <w:r>
        <w:rPr>
          <w:rFonts w:ascii="Cambria" w:hAnsi="Cambria"/>
          <w:w w:val="115"/>
        </w:rPr>
        <w:t>fi</w:t>
      </w:r>
      <w:r>
        <w:rPr>
          <w:w w:val="115"/>
        </w:rPr>
        <w:t>ltrate data to a radio receiver hidden nearby [1105]. And the intelligence community knew this:  there had been a report of the CIA us  ing software-based RF exploits in economic espionage in a TV documentary in 1995 [1062]. Material declassi</w:t>
      </w:r>
      <w:r>
        <w:rPr>
          <w:rFonts w:ascii="Cambria" w:hAnsi="Cambria"/>
          <w:w w:val="115"/>
        </w:rPr>
        <w:t>fi</w:t>
      </w:r>
      <w:r>
        <w:rPr>
          <w:w w:val="115"/>
        </w:rPr>
        <w:t xml:space="preserve">ed </w:t>
      </w:r>
      <w:r>
        <w:rPr>
          <w:spacing w:val="-3"/>
          <w:w w:val="115"/>
        </w:rPr>
        <w:t xml:space="preserve">by </w:t>
      </w:r>
      <w:r>
        <w:rPr>
          <w:w w:val="115"/>
        </w:rPr>
        <w:t>the NSA in response to a FOIA request</w:t>
      </w:r>
      <w:r>
        <w:rPr>
          <w:spacing w:val="-28"/>
          <w:w w:val="115"/>
        </w:rPr>
        <w:t xml:space="preserve"> </w:t>
      </w:r>
      <w:r>
        <w:rPr>
          <w:w w:val="115"/>
        </w:rPr>
        <w:t>[986]</w:t>
      </w:r>
      <w:r>
        <w:rPr>
          <w:spacing w:val="-27"/>
          <w:w w:val="115"/>
        </w:rPr>
        <w:t xml:space="preserve"> </w:t>
      </w:r>
      <w:r>
        <w:rPr>
          <w:w w:val="115"/>
        </w:rPr>
        <w:t>revealed</w:t>
      </w:r>
      <w:r>
        <w:rPr>
          <w:spacing w:val="-27"/>
          <w:w w:val="115"/>
        </w:rPr>
        <w:t xml:space="preserve"> </w:t>
      </w:r>
      <w:r>
        <w:rPr>
          <w:w w:val="115"/>
        </w:rPr>
        <w:t>that</w:t>
      </w:r>
      <w:r>
        <w:rPr>
          <w:spacing w:val="-27"/>
          <w:w w:val="115"/>
        </w:rPr>
        <w:t xml:space="preserve"> </w:t>
      </w:r>
      <w:r>
        <w:rPr>
          <w:w w:val="115"/>
        </w:rPr>
        <w:t>the</w:t>
      </w:r>
      <w:r>
        <w:rPr>
          <w:spacing w:val="-27"/>
          <w:w w:val="115"/>
        </w:rPr>
        <w:t xml:space="preserve"> </w:t>
      </w:r>
      <w:r>
        <w:rPr>
          <w:w w:val="115"/>
        </w:rPr>
        <w:t>codeword</w:t>
      </w:r>
      <w:r>
        <w:rPr>
          <w:spacing w:val="-28"/>
          <w:w w:val="115"/>
        </w:rPr>
        <w:t xml:space="preserve"> </w:t>
      </w:r>
      <w:r>
        <w:rPr>
          <w:rFonts w:ascii="Palatino Linotype" w:hAnsi="Palatino Linotype"/>
          <w:i/>
          <w:spacing w:val="-7"/>
          <w:w w:val="115"/>
        </w:rPr>
        <w:t>Teapot</w:t>
      </w:r>
      <w:r>
        <w:rPr>
          <w:rFonts w:ascii="Palatino Linotype" w:hAnsi="Palatino Linotype"/>
          <w:i/>
          <w:spacing w:val="-24"/>
          <w:w w:val="115"/>
        </w:rPr>
        <w:t xml:space="preserve"> </w:t>
      </w:r>
      <w:r>
        <w:rPr>
          <w:w w:val="115"/>
        </w:rPr>
        <w:t>refers</w:t>
      </w:r>
      <w:r>
        <w:rPr>
          <w:spacing w:val="-28"/>
          <w:w w:val="115"/>
        </w:rPr>
        <w:t xml:space="preserve"> </w:t>
      </w:r>
      <w:r>
        <w:rPr>
          <w:spacing w:val="4"/>
          <w:w w:val="115"/>
        </w:rPr>
        <w:t>to“the</w:t>
      </w:r>
      <w:r>
        <w:rPr>
          <w:spacing w:val="-27"/>
          <w:w w:val="115"/>
        </w:rPr>
        <w:t xml:space="preserve"> </w:t>
      </w:r>
      <w:r>
        <w:rPr>
          <w:w w:val="115"/>
        </w:rPr>
        <w:t>investigation,</w:t>
      </w:r>
      <w:r>
        <w:rPr>
          <w:spacing w:val="-26"/>
          <w:w w:val="115"/>
        </w:rPr>
        <w:t xml:space="preserve"> </w:t>
      </w:r>
      <w:r>
        <w:rPr>
          <w:spacing w:val="-3"/>
          <w:w w:val="115"/>
        </w:rPr>
        <w:t xml:space="preserve">study, </w:t>
      </w:r>
      <w:r>
        <w:rPr>
          <w:w w:val="115"/>
        </w:rPr>
        <w:t>and</w:t>
      </w:r>
      <w:r>
        <w:rPr>
          <w:spacing w:val="-19"/>
          <w:w w:val="115"/>
        </w:rPr>
        <w:t xml:space="preserve"> </w:t>
      </w:r>
      <w:r>
        <w:rPr>
          <w:w w:val="115"/>
        </w:rPr>
        <w:t>control</w:t>
      </w:r>
      <w:r>
        <w:rPr>
          <w:spacing w:val="-18"/>
          <w:w w:val="115"/>
        </w:rPr>
        <w:t xml:space="preserve"> </w:t>
      </w:r>
      <w:r>
        <w:rPr>
          <w:w w:val="115"/>
        </w:rPr>
        <w:t>of</w:t>
      </w:r>
      <w:r>
        <w:rPr>
          <w:spacing w:val="-19"/>
          <w:w w:val="115"/>
        </w:rPr>
        <w:t xml:space="preserve"> </w:t>
      </w:r>
      <w:r>
        <w:rPr>
          <w:w w:val="115"/>
        </w:rPr>
        <w:t>intentional</w:t>
      </w:r>
      <w:r>
        <w:rPr>
          <w:spacing w:val="-18"/>
          <w:w w:val="115"/>
        </w:rPr>
        <w:t xml:space="preserve"> </w:t>
      </w:r>
      <w:r>
        <w:rPr>
          <w:w w:val="115"/>
        </w:rPr>
        <w:t>compromising</w:t>
      </w:r>
      <w:r>
        <w:rPr>
          <w:spacing w:val="-19"/>
          <w:w w:val="115"/>
        </w:rPr>
        <w:t xml:space="preserve"> </w:t>
      </w:r>
      <w:r>
        <w:rPr>
          <w:w w:val="115"/>
        </w:rPr>
        <w:t>emanations</w:t>
      </w:r>
      <w:r>
        <w:rPr>
          <w:spacing w:val="-18"/>
          <w:w w:val="115"/>
        </w:rPr>
        <w:t xml:space="preserve"> </w:t>
      </w:r>
      <w:r>
        <w:rPr>
          <w:w w:val="115"/>
        </w:rPr>
        <w:t>(i.e.,</w:t>
      </w:r>
      <w:r>
        <w:rPr>
          <w:spacing w:val="-15"/>
          <w:w w:val="115"/>
        </w:rPr>
        <w:t xml:space="preserve"> </w:t>
      </w:r>
      <w:r>
        <w:rPr>
          <w:w w:val="115"/>
        </w:rPr>
        <w:t>those</w:t>
      </w:r>
      <w:r>
        <w:rPr>
          <w:spacing w:val="-18"/>
          <w:w w:val="115"/>
        </w:rPr>
        <w:t xml:space="preserve"> </w:t>
      </w:r>
      <w:r>
        <w:rPr>
          <w:w w:val="115"/>
        </w:rPr>
        <w:t>that</w:t>
      </w:r>
      <w:r>
        <w:rPr>
          <w:spacing w:val="-19"/>
          <w:w w:val="115"/>
        </w:rPr>
        <w:t xml:space="preserve"> </w:t>
      </w:r>
      <w:r>
        <w:rPr>
          <w:w w:val="115"/>
        </w:rPr>
        <w:t>are</w:t>
      </w:r>
      <w:r>
        <w:rPr>
          <w:spacing w:val="-18"/>
          <w:w w:val="115"/>
        </w:rPr>
        <w:t xml:space="preserve"> </w:t>
      </w:r>
      <w:r>
        <w:rPr>
          <w:w w:val="115"/>
        </w:rPr>
        <w:t>hostilely induced</w:t>
      </w:r>
      <w:r>
        <w:rPr>
          <w:spacing w:val="-14"/>
          <w:w w:val="115"/>
        </w:rPr>
        <w:t xml:space="preserve"> </w:t>
      </w:r>
      <w:r>
        <w:rPr>
          <w:w w:val="115"/>
        </w:rPr>
        <w:t>or</w:t>
      </w:r>
      <w:r>
        <w:rPr>
          <w:spacing w:val="-14"/>
          <w:w w:val="115"/>
        </w:rPr>
        <w:t xml:space="preserve"> </w:t>
      </w:r>
      <w:r>
        <w:rPr>
          <w:w w:val="115"/>
        </w:rPr>
        <w:t>provoked)</w:t>
      </w:r>
      <w:r>
        <w:rPr>
          <w:spacing w:val="-14"/>
          <w:w w:val="115"/>
        </w:rPr>
        <w:t xml:space="preserve"> </w:t>
      </w:r>
      <w:r>
        <w:rPr>
          <w:w w:val="115"/>
        </w:rPr>
        <w:t>from</w:t>
      </w:r>
      <w:r>
        <w:rPr>
          <w:spacing w:val="-13"/>
          <w:w w:val="115"/>
        </w:rPr>
        <w:t xml:space="preserve"> </w:t>
      </w:r>
      <w:r>
        <w:rPr>
          <w:w w:val="115"/>
        </w:rPr>
        <w:t>telecommunications</w:t>
      </w:r>
      <w:r>
        <w:rPr>
          <w:spacing w:val="-14"/>
          <w:w w:val="115"/>
        </w:rPr>
        <w:t xml:space="preserve"> </w:t>
      </w:r>
      <w:r>
        <w:rPr>
          <w:w w:val="115"/>
        </w:rPr>
        <w:t>and</w:t>
      </w:r>
      <w:r>
        <w:rPr>
          <w:spacing w:val="-14"/>
          <w:w w:val="115"/>
        </w:rPr>
        <w:t xml:space="preserve"> </w:t>
      </w:r>
      <w:r>
        <w:rPr>
          <w:w w:val="115"/>
        </w:rPr>
        <w:t>automated</w:t>
      </w:r>
      <w:r>
        <w:rPr>
          <w:spacing w:val="-13"/>
          <w:w w:val="115"/>
        </w:rPr>
        <w:t xml:space="preserve"> </w:t>
      </w:r>
      <w:r>
        <w:rPr>
          <w:w w:val="115"/>
        </w:rPr>
        <w:t>information</w:t>
      </w:r>
      <w:r>
        <w:rPr>
          <w:spacing w:val="-14"/>
          <w:w w:val="115"/>
        </w:rPr>
        <w:t xml:space="preserve"> </w:t>
      </w:r>
      <w:r>
        <w:rPr>
          <w:spacing w:val="-3"/>
          <w:w w:val="115"/>
        </w:rPr>
        <w:t>sys</w:t>
      </w:r>
      <w:r>
        <w:rPr>
          <w:w w:val="115"/>
        </w:rPr>
        <w:t>tems</w:t>
      </w:r>
      <w:r>
        <w:rPr>
          <w:spacing w:val="-26"/>
          <w:w w:val="115"/>
        </w:rPr>
        <w:t xml:space="preserve"> </w:t>
      </w:r>
      <w:r>
        <w:rPr>
          <w:w w:val="115"/>
        </w:rPr>
        <w:t>equipment.”</w:t>
      </w:r>
      <w:r>
        <w:rPr>
          <w:spacing w:val="-23"/>
          <w:w w:val="115"/>
        </w:rPr>
        <w:t xml:space="preserve"> </w:t>
      </w:r>
      <w:r>
        <w:rPr>
          <w:w w:val="115"/>
        </w:rPr>
        <w:t>The</w:t>
      </w:r>
      <w:r>
        <w:rPr>
          <w:spacing w:val="-25"/>
          <w:w w:val="115"/>
        </w:rPr>
        <w:t xml:space="preserve"> </w:t>
      </w:r>
      <w:r>
        <w:rPr>
          <w:w w:val="115"/>
        </w:rPr>
        <w:t>possibility</w:t>
      </w:r>
      <w:r>
        <w:rPr>
          <w:spacing w:val="-25"/>
          <w:w w:val="115"/>
        </w:rPr>
        <w:t xml:space="preserve"> </w:t>
      </w:r>
      <w:r>
        <w:rPr>
          <w:w w:val="115"/>
        </w:rPr>
        <w:t>of</w:t>
      </w:r>
      <w:r>
        <w:rPr>
          <w:spacing w:val="-25"/>
          <w:w w:val="115"/>
        </w:rPr>
        <w:t xml:space="preserve"> </w:t>
      </w:r>
      <w:r>
        <w:rPr>
          <w:w w:val="115"/>
        </w:rPr>
        <w:t>malware</w:t>
      </w:r>
      <w:r>
        <w:rPr>
          <w:spacing w:val="-25"/>
          <w:w w:val="115"/>
        </w:rPr>
        <w:t xml:space="preserve"> </w:t>
      </w:r>
      <w:r>
        <w:rPr>
          <w:w w:val="115"/>
        </w:rPr>
        <w:t>is</w:t>
      </w:r>
      <w:r>
        <w:rPr>
          <w:spacing w:val="-25"/>
          <w:w w:val="115"/>
        </w:rPr>
        <w:t xml:space="preserve"> </w:t>
      </w:r>
      <w:r>
        <w:rPr>
          <w:w w:val="115"/>
        </w:rPr>
        <w:t>one</w:t>
      </w:r>
      <w:r>
        <w:rPr>
          <w:spacing w:val="-25"/>
          <w:w w:val="115"/>
        </w:rPr>
        <w:t xml:space="preserve"> </w:t>
      </w:r>
      <w:r>
        <w:rPr>
          <w:w w:val="115"/>
        </w:rPr>
        <w:t>reason</w:t>
      </w:r>
      <w:r>
        <w:rPr>
          <w:spacing w:val="-25"/>
          <w:w w:val="115"/>
        </w:rPr>
        <w:t xml:space="preserve"> </w:t>
      </w:r>
      <w:r>
        <w:rPr>
          <w:w w:val="115"/>
        </w:rPr>
        <w:t>why</w:t>
      </w:r>
      <w:r>
        <w:rPr>
          <w:spacing w:val="-25"/>
          <w:w w:val="115"/>
        </w:rPr>
        <w:t xml:space="preserve"> </w:t>
      </w:r>
      <w:r>
        <w:rPr>
          <w:w w:val="115"/>
        </w:rPr>
        <w:t>Tempest</w:t>
      </w:r>
      <w:r>
        <w:rPr>
          <w:spacing w:val="-25"/>
          <w:w w:val="115"/>
        </w:rPr>
        <w:t xml:space="preserve"> </w:t>
      </w:r>
      <w:r>
        <w:rPr>
          <w:w w:val="115"/>
        </w:rPr>
        <w:t xml:space="preserve">testing </w:t>
      </w:r>
      <w:r>
        <w:rPr>
          <w:spacing w:val="-3"/>
          <w:w w:val="115"/>
        </w:rPr>
        <w:t xml:space="preserve">involves </w:t>
      </w:r>
      <w:r>
        <w:rPr>
          <w:w w:val="115"/>
        </w:rPr>
        <w:t xml:space="preserve">not just listening passively to the device under test, but injecting </w:t>
      </w:r>
      <w:r>
        <w:rPr>
          <w:spacing w:val="-6"/>
          <w:w w:val="115"/>
        </w:rPr>
        <w:t xml:space="preserve">into </w:t>
      </w:r>
      <w:r>
        <w:rPr>
          <w:w w:val="115"/>
        </w:rPr>
        <w:t>it signals that simulate the worst-case attack in which the opponent has used a software</w:t>
      </w:r>
      <w:r>
        <w:rPr>
          <w:spacing w:val="-18"/>
          <w:w w:val="115"/>
        </w:rPr>
        <w:t xml:space="preserve"> </w:t>
      </w:r>
      <w:r>
        <w:rPr>
          <w:w w:val="115"/>
        </w:rPr>
        <w:t>exploit</w:t>
      </w:r>
      <w:r>
        <w:rPr>
          <w:spacing w:val="-16"/>
          <w:w w:val="115"/>
        </w:rPr>
        <w:t xml:space="preserve"> </w:t>
      </w:r>
      <w:r>
        <w:rPr>
          <w:w w:val="115"/>
        </w:rPr>
        <w:t>to</w:t>
      </w:r>
      <w:r>
        <w:rPr>
          <w:spacing w:val="-18"/>
          <w:w w:val="115"/>
        </w:rPr>
        <w:t xml:space="preserve"> </w:t>
      </w:r>
      <w:r>
        <w:rPr>
          <w:w w:val="115"/>
        </w:rPr>
        <w:t>take</w:t>
      </w:r>
      <w:r>
        <w:rPr>
          <w:spacing w:val="-17"/>
          <w:w w:val="115"/>
        </w:rPr>
        <w:t xml:space="preserve"> </w:t>
      </w:r>
      <w:r>
        <w:rPr>
          <w:spacing w:val="-3"/>
          <w:w w:val="115"/>
        </w:rPr>
        <w:t>over</w:t>
      </w:r>
      <w:r>
        <w:rPr>
          <w:spacing w:val="-18"/>
          <w:w w:val="115"/>
        </w:rPr>
        <w:t xml:space="preserve"> </w:t>
      </w:r>
      <w:r>
        <w:rPr>
          <w:w w:val="115"/>
        </w:rPr>
        <w:t>the</w:t>
      </w:r>
      <w:r>
        <w:rPr>
          <w:spacing w:val="-17"/>
          <w:w w:val="115"/>
        </w:rPr>
        <w:t xml:space="preserve"> </w:t>
      </w:r>
      <w:r>
        <w:rPr>
          <w:w w:val="115"/>
        </w:rPr>
        <w:t>device</w:t>
      </w:r>
      <w:r>
        <w:rPr>
          <w:spacing w:val="-17"/>
          <w:w w:val="115"/>
        </w:rPr>
        <w:t xml:space="preserve"> </w:t>
      </w:r>
      <w:r>
        <w:rPr>
          <w:w w:val="115"/>
        </w:rPr>
        <w:t>and</w:t>
      </w:r>
      <w:r>
        <w:rPr>
          <w:spacing w:val="-17"/>
          <w:w w:val="115"/>
        </w:rPr>
        <w:t xml:space="preserve"> </w:t>
      </w:r>
      <w:r>
        <w:rPr>
          <w:w w:val="115"/>
        </w:rPr>
        <w:t>tries</w:t>
      </w:r>
      <w:r>
        <w:rPr>
          <w:spacing w:val="-17"/>
          <w:w w:val="115"/>
        </w:rPr>
        <w:t xml:space="preserve"> </w:t>
      </w:r>
      <w:r>
        <w:rPr>
          <w:w w:val="115"/>
        </w:rPr>
        <w:t>to</w:t>
      </w:r>
      <w:r>
        <w:rPr>
          <w:spacing w:val="-18"/>
          <w:w w:val="115"/>
        </w:rPr>
        <w:t xml:space="preserve"> </w:t>
      </w:r>
      <w:r>
        <w:rPr>
          <w:w w:val="115"/>
        </w:rPr>
        <w:t>set</w:t>
      </w:r>
      <w:r>
        <w:rPr>
          <w:spacing w:val="-17"/>
          <w:w w:val="115"/>
        </w:rPr>
        <w:t xml:space="preserve"> </w:t>
      </w:r>
      <w:r>
        <w:rPr>
          <w:w w:val="115"/>
        </w:rPr>
        <w:t>up</w:t>
      </w:r>
      <w:r>
        <w:rPr>
          <w:spacing w:val="-18"/>
          <w:w w:val="115"/>
        </w:rPr>
        <w:t xml:space="preserve"> </w:t>
      </w:r>
      <w:r>
        <w:rPr>
          <w:w w:val="115"/>
        </w:rPr>
        <w:t>a</w:t>
      </w:r>
      <w:r>
        <w:rPr>
          <w:spacing w:val="-17"/>
          <w:w w:val="115"/>
        </w:rPr>
        <w:t xml:space="preserve"> </w:t>
      </w:r>
      <w:r>
        <w:rPr>
          <w:w w:val="115"/>
        </w:rPr>
        <w:t>covert</w:t>
      </w:r>
      <w:r>
        <w:rPr>
          <w:spacing w:val="-17"/>
          <w:w w:val="115"/>
        </w:rPr>
        <w:t xml:space="preserve"> </w:t>
      </w:r>
      <w:r>
        <w:rPr>
          <w:w w:val="115"/>
        </w:rPr>
        <w:t>channel</w:t>
      </w:r>
      <w:r>
        <w:rPr>
          <w:spacing w:val="-17"/>
          <w:w w:val="115"/>
        </w:rPr>
        <w:t xml:space="preserve"> </w:t>
      </w:r>
      <w:r>
        <w:rPr>
          <w:w w:val="115"/>
        </w:rPr>
        <w:t>[252].</w:t>
      </w:r>
    </w:p>
    <w:p>
      <w:pPr>
        <w:pStyle w:val="BodyText"/>
        <w:spacing w:line="204" w:lineRule="auto" w:before="101"/>
        <w:ind w:left="811" w:right="863" w:firstLine="298"/>
        <w:jc w:val="both"/>
      </w:pPr>
      <w:r>
        <w:rPr>
          <w:w w:val="115"/>
        </w:rPr>
        <w:t xml:space="preserve">The </w:t>
      </w:r>
      <w:r>
        <w:rPr>
          <w:rFonts w:ascii="Cambria" w:hAnsi="Cambria"/>
          <w:w w:val="115"/>
        </w:rPr>
        <w:t>fi</w:t>
      </w:r>
      <w:r>
        <w:rPr>
          <w:w w:val="115"/>
        </w:rPr>
        <w:t xml:space="preserve">nal class of classical Emsec attacks is the exploitation of RF emanations that are accidentally induced </w:t>
      </w:r>
      <w:r>
        <w:rPr>
          <w:spacing w:val="-3"/>
          <w:w w:val="115"/>
        </w:rPr>
        <w:t xml:space="preserve">by </w:t>
      </w:r>
      <w:r>
        <w:rPr>
          <w:w w:val="115"/>
        </w:rPr>
        <w:t xml:space="preserve">nearby RF sources, called </w:t>
      </w:r>
      <w:r>
        <w:rPr>
          <w:rFonts w:ascii="Palatino Linotype" w:hAnsi="Palatino Linotype"/>
          <w:i/>
          <w:w w:val="115"/>
        </w:rPr>
        <w:t xml:space="preserve">Nonstop </w:t>
      </w:r>
      <w:r>
        <w:rPr>
          <w:spacing w:val="-3"/>
          <w:w w:val="115"/>
        </w:rPr>
        <w:t xml:space="preserve">by </w:t>
      </w:r>
      <w:r>
        <w:rPr>
          <w:w w:val="115"/>
        </w:rPr>
        <w:t>the</w:t>
      </w:r>
      <w:r>
        <w:rPr>
          <w:spacing w:val="-11"/>
          <w:w w:val="115"/>
        </w:rPr>
        <w:t xml:space="preserve"> </w:t>
      </w:r>
      <w:r>
        <w:rPr>
          <w:w w:val="115"/>
        </w:rPr>
        <w:t>US</w:t>
      </w:r>
      <w:r>
        <w:rPr>
          <w:spacing w:val="-11"/>
          <w:w w:val="115"/>
        </w:rPr>
        <w:t xml:space="preserve"> </w:t>
      </w:r>
      <w:r>
        <w:rPr>
          <w:w w:val="115"/>
        </w:rPr>
        <w:t>military</w:t>
      </w:r>
      <w:r>
        <w:rPr>
          <w:spacing w:val="-11"/>
          <w:w w:val="115"/>
        </w:rPr>
        <w:t xml:space="preserve"> </w:t>
      </w:r>
      <w:r>
        <w:rPr>
          <w:w w:val="115"/>
        </w:rPr>
        <w:t>[132].</w:t>
      </w:r>
      <w:r>
        <w:rPr>
          <w:spacing w:val="12"/>
          <w:w w:val="115"/>
        </w:rPr>
        <w:t xml:space="preserve"> </w:t>
      </w:r>
      <w:r>
        <w:rPr>
          <w:w w:val="115"/>
        </w:rPr>
        <w:t>If</w:t>
      </w:r>
      <w:r>
        <w:rPr>
          <w:spacing w:val="-11"/>
          <w:w w:val="115"/>
        </w:rPr>
        <w:t xml:space="preserve"> </w:t>
      </w:r>
      <w:r>
        <w:rPr>
          <w:w w:val="115"/>
        </w:rPr>
        <w:t>equipment</w:t>
      </w:r>
      <w:r>
        <w:rPr>
          <w:spacing w:val="-11"/>
          <w:w w:val="115"/>
        </w:rPr>
        <w:t xml:space="preserve"> </w:t>
      </w:r>
      <w:r>
        <w:rPr>
          <w:w w:val="115"/>
        </w:rPr>
        <w:t>processing</w:t>
      </w:r>
      <w:r>
        <w:rPr>
          <w:spacing w:val="-11"/>
          <w:w w:val="115"/>
        </w:rPr>
        <w:t xml:space="preserve"> </w:t>
      </w:r>
      <w:r>
        <w:rPr>
          <w:w w:val="115"/>
        </w:rPr>
        <w:t>sensitive</w:t>
      </w:r>
      <w:r>
        <w:rPr>
          <w:spacing w:val="-11"/>
          <w:w w:val="115"/>
        </w:rPr>
        <w:t xml:space="preserve"> </w:t>
      </w:r>
      <w:r>
        <w:rPr>
          <w:w w:val="115"/>
        </w:rPr>
        <w:t>data</w:t>
      </w:r>
      <w:r>
        <w:rPr>
          <w:spacing w:val="-11"/>
          <w:w w:val="115"/>
        </w:rPr>
        <w:t xml:space="preserve"> </w:t>
      </w:r>
      <w:r>
        <w:rPr>
          <w:w w:val="115"/>
        </w:rPr>
        <w:t>is</w:t>
      </w:r>
      <w:r>
        <w:rPr>
          <w:spacing w:val="-10"/>
          <w:w w:val="115"/>
        </w:rPr>
        <w:t xml:space="preserve"> </w:t>
      </w:r>
      <w:r>
        <w:rPr>
          <w:w w:val="115"/>
        </w:rPr>
        <w:t>used</w:t>
      </w:r>
      <w:r>
        <w:rPr>
          <w:spacing w:val="-11"/>
          <w:w w:val="115"/>
        </w:rPr>
        <w:t xml:space="preserve"> </w:t>
      </w:r>
      <w:r>
        <w:rPr>
          <w:w w:val="115"/>
        </w:rPr>
        <w:t>near</w:t>
      </w:r>
      <w:r>
        <w:rPr>
          <w:spacing w:val="-11"/>
          <w:w w:val="115"/>
        </w:rPr>
        <w:t xml:space="preserve"> </w:t>
      </w:r>
      <w:r>
        <w:rPr>
          <w:w w:val="115"/>
        </w:rPr>
        <w:t>a</w:t>
      </w:r>
      <w:r>
        <w:rPr>
          <w:spacing w:val="-11"/>
          <w:w w:val="115"/>
        </w:rPr>
        <w:t xml:space="preserve"> </w:t>
      </w:r>
      <w:r>
        <w:rPr>
          <w:w w:val="115"/>
        </w:rPr>
        <w:t xml:space="preserve">mobile phone, then the </w:t>
      </w:r>
      <w:r>
        <w:rPr>
          <w:w w:val="105"/>
        </w:rPr>
        <w:t xml:space="preserve">phone’s </w:t>
      </w:r>
      <w:r>
        <w:rPr>
          <w:w w:val="115"/>
        </w:rPr>
        <w:t>transmitter may induce currents in the</w:t>
      </w:r>
      <w:r>
        <w:rPr>
          <w:spacing w:val="-32"/>
          <w:w w:val="115"/>
        </w:rPr>
        <w:t xml:space="preserve"> </w:t>
      </w:r>
      <w:r>
        <w:rPr>
          <w:w w:val="115"/>
        </w:rPr>
        <w:t xml:space="preserve">equipment that get modulated with sensitive data </w:t>
      </w:r>
      <w:r>
        <w:rPr>
          <w:spacing w:val="-3"/>
          <w:w w:val="115"/>
        </w:rPr>
        <w:t xml:space="preserve">by </w:t>
      </w:r>
      <w:r>
        <w:rPr>
          <w:w w:val="115"/>
        </w:rPr>
        <w:t>the nonlinear junction e</w:t>
      </w:r>
      <w:r>
        <w:rPr>
          <w:rFonts w:ascii="Cambria" w:hAnsi="Cambria"/>
          <w:w w:val="115"/>
        </w:rPr>
        <w:t>ff</w:t>
      </w:r>
      <w:r>
        <w:rPr>
          <w:w w:val="115"/>
        </w:rPr>
        <w:t xml:space="preserve">ect and </w:t>
      </w:r>
      <w:r>
        <w:rPr>
          <w:spacing w:val="-5"/>
          <w:w w:val="115"/>
        </w:rPr>
        <w:t>re</w:t>
      </w:r>
      <w:r>
        <w:rPr>
          <w:w w:val="115"/>
        </w:rPr>
        <w:t xml:space="preserve">radiated. </w:t>
      </w:r>
      <w:r>
        <w:rPr>
          <w:spacing w:val="-6"/>
          <w:w w:val="115"/>
        </w:rPr>
        <w:t xml:space="preserve">For </w:t>
      </w:r>
      <w:r>
        <w:rPr>
          <w:w w:val="115"/>
        </w:rPr>
        <w:t xml:space="preserve">this reason, it used to </w:t>
      </w:r>
      <w:r>
        <w:rPr>
          <w:spacing w:val="2"/>
          <w:w w:val="115"/>
        </w:rPr>
        <w:t xml:space="preserve">be </w:t>
      </w:r>
      <w:r>
        <w:rPr>
          <w:w w:val="115"/>
        </w:rPr>
        <w:t xml:space="preserve">forbidden to use a mobile phone </w:t>
      </w:r>
      <w:r>
        <w:rPr>
          <w:spacing w:val="-3"/>
          <w:w w:val="115"/>
        </w:rPr>
        <w:t xml:space="preserve">within </w:t>
      </w:r>
      <w:r>
        <w:rPr>
          <w:w w:val="115"/>
        </w:rPr>
        <w:t>5</w:t>
      </w:r>
      <w:r>
        <w:rPr>
          <w:spacing w:val="-12"/>
          <w:w w:val="115"/>
        </w:rPr>
        <w:t xml:space="preserve"> </w:t>
      </w:r>
      <w:r>
        <w:rPr>
          <w:w w:val="115"/>
        </w:rPr>
        <w:t>meters</w:t>
      </w:r>
      <w:r>
        <w:rPr>
          <w:spacing w:val="-10"/>
          <w:w w:val="115"/>
        </w:rPr>
        <w:t xml:space="preserve"> </w:t>
      </w:r>
      <w:r>
        <w:rPr>
          <w:w w:val="115"/>
        </w:rPr>
        <w:t>of</w:t>
      </w:r>
      <w:r>
        <w:rPr>
          <w:spacing w:val="-11"/>
          <w:w w:val="115"/>
        </w:rPr>
        <w:t xml:space="preserve"> </w:t>
      </w:r>
      <w:r>
        <w:rPr>
          <w:w w:val="115"/>
        </w:rPr>
        <w:t>classi</w:t>
      </w:r>
      <w:r>
        <w:rPr>
          <w:rFonts w:ascii="Cambria" w:hAnsi="Cambria"/>
          <w:w w:val="115"/>
        </w:rPr>
        <w:t>fi</w:t>
      </w:r>
      <w:r>
        <w:rPr>
          <w:w w:val="115"/>
        </w:rPr>
        <w:t>ed</w:t>
      </w:r>
      <w:r>
        <w:rPr>
          <w:spacing w:val="-11"/>
          <w:w w:val="115"/>
        </w:rPr>
        <w:t xml:space="preserve"> </w:t>
      </w:r>
      <w:r>
        <w:rPr>
          <w:w w:val="115"/>
        </w:rPr>
        <w:t>equipment.</w:t>
      </w:r>
      <w:r>
        <w:rPr>
          <w:spacing w:val="11"/>
          <w:w w:val="115"/>
        </w:rPr>
        <w:t xml:space="preserve"> </w:t>
      </w:r>
      <w:r>
        <w:rPr>
          <w:w w:val="115"/>
        </w:rPr>
        <w:t>Nonstop</w:t>
      </w:r>
      <w:r>
        <w:rPr>
          <w:spacing w:val="-10"/>
          <w:w w:val="115"/>
        </w:rPr>
        <w:t xml:space="preserve"> </w:t>
      </w:r>
      <w:r>
        <w:rPr>
          <w:w w:val="115"/>
        </w:rPr>
        <w:t>attacks</w:t>
      </w:r>
      <w:r>
        <w:rPr>
          <w:spacing w:val="-11"/>
          <w:w w:val="115"/>
        </w:rPr>
        <w:t xml:space="preserve"> </w:t>
      </w:r>
      <w:r>
        <w:rPr>
          <w:w w:val="115"/>
        </w:rPr>
        <w:t>are</w:t>
      </w:r>
      <w:r>
        <w:rPr>
          <w:spacing w:val="-11"/>
          <w:w w:val="115"/>
        </w:rPr>
        <w:t xml:space="preserve"> </w:t>
      </w:r>
      <w:r>
        <w:rPr>
          <w:w w:val="115"/>
        </w:rPr>
        <w:t>also</w:t>
      </w:r>
      <w:r>
        <w:rPr>
          <w:spacing w:val="-12"/>
          <w:w w:val="115"/>
        </w:rPr>
        <w:t xml:space="preserve"> </w:t>
      </w:r>
      <w:r>
        <w:rPr>
          <w:w w:val="115"/>
        </w:rPr>
        <w:t>the</w:t>
      </w:r>
      <w:r>
        <w:rPr>
          <w:spacing w:val="-10"/>
          <w:w w:val="115"/>
        </w:rPr>
        <w:t xml:space="preserve"> </w:t>
      </w:r>
      <w:r>
        <w:rPr>
          <w:w w:val="115"/>
        </w:rPr>
        <w:t>main</w:t>
      </w:r>
      <w:r>
        <w:rPr>
          <w:spacing w:val="-11"/>
          <w:w w:val="115"/>
        </w:rPr>
        <w:t xml:space="preserve"> </w:t>
      </w:r>
      <w:r>
        <w:rPr>
          <w:w w:val="115"/>
        </w:rPr>
        <w:t>Emsec</w:t>
      </w:r>
      <w:r>
        <w:rPr>
          <w:spacing w:val="-11"/>
          <w:w w:val="115"/>
        </w:rPr>
        <w:t xml:space="preserve"> </w:t>
      </w:r>
      <w:r>
        <w:rPr>
          <w:w w:val="115"/>
        </w:rPr>
        <w:t xml:space="preserve">concern for ships and aircraft; here, an attacker who can get close enough to do </w:t>
      </w:r>
      <w:r>
        <w:rPr>
          <w:spacing w:val="-14"/>
          <w:w w:val="115"/>
        </w:rPr>
        <w:t xml:space="preserve">a </w:t>
      </w:r>
      <w:r>
        <w:rPr>
          <w:w w:val="115"/>
        </w:rPr>
        <w:t xml:space="preserve">passive Tempest attack can probably do </w:t>
      </w:r>
      <w:r>
        <w:rPr>
          <w:spacing w:val="-3"/>
          <w:w w:val="115"/>
        </w:rPr>
        <w:t xml:space="preserve">much </w:t>
      </w:r>
      <w:r>
        <w:rPr>
          <w:w w:val="115"/>
        </w:rPr>
        <w:t xml:space="preserve">more serious harm than </w:t>
      </w:r>
      <w:r>
        <w:rPr>
          <w:spacing w:val="-4"/>
          <w:w w:val="115"/>
        </w:rPr>
        <w:t>eaves</w:t>
      </w:r>
      <w:r>
        <w:rPr>
          <w:w w:val="115"/>
        </w:rPr>
        <w:t>dropping,</w:t>
      </w:r>
      <w:r>
        <w:rPr>
          <w:spacing w:val="-7"/>
          <w:w w:val="115"/>
        </w:rPr>
        <w:t xml:space="preserve"> </w:t>
      </w:r>
      <w:r>
        <w:rPr>
          <w:w w:val="115"/>
        </w:rPr>
        <w:t>but</w:t>
      </w:r>
      <w:r>
        <w:rPr>
          <w:spacing w:val="-9"/>
          <w:w w:val="115"/>
        </w:rPr>
        <w:t xml:space="preserve"> </w:t>
      </w:r>
      <w:r>
        <w:rPr>
          <w:w w:val="115"/>
        </w:rPr>
        <w:t>as</w:t>
      </w:r>
      <w:r>
        <w:rPr>
          <w:spacing w:val="-9"/>
          <w:w w:val="115"/>
        </w:rPr>
        <w:t xml:space="preserve"> </w:t>
      </w:r>
      <w:r>
        <w:rPr>
          <w:w w:val="115"/>
        </w:rPr>
        <w:t>military</w:t>
      </w:r>
      <w:r>
        <w:rPr>
          <w:spacing w:val="-10"/>
          <w:w w:val="115"/>
        </w:rPr>
        <w:t xml:space="preserve"> </w:t>
      </w:r>
      <w:r>
        <w:rPr>
          <w:w w:val="115"/>
        </w:rPr>
        <w:t>ships</w:t>
      </w:r>
      <w:r>
        <w:rPr>
          <w:spacing w:val="-9"/>
          <w:w w:val="115"/>
        </w:rPr>
        <w:t xml:space="preserve"> </w:t>
      </w:r>
      <w:r>
        <w:rPr>
          <w:w w:val="115"/>
        </w:rPr>
        <w:t>and</w:t>
      </w:r>
      <w:r>
        <w:rPr>
          <w:spacing w:val="-9"/>
          <w:w w:val="115"/>
        </w:rPr>
        <w:t xml:space="preserve"> </w:t>
      </w:r>
      <w:r>
        <w:rPr>
          <w:w w:val="115"/>
        </w:rPr>
        <w:t>aircraft</w:t>
      </w:r>
      <w:r>
        <w:rPr>
          <w:spacing w:val="-9"/>
          <w:w w:val="115"/>
        </w:rPr>
        <w:t xml:space="preserve"> </w:t>
      </w:r>
      <w:r>
        <w:rPr>
          <w:w w:val="115"/>
        </w:rPr>
        <w:t>often</w:t>
      </w:r>
      <w:r>
        <w:rPr>
          <w:spacing w:val="-10"/>
          <w:w w:val="115"/>
        </w:rPr>
        <w:t xml:space="preserve"> </w:t>
      </w:r>
      <w:r>
        <w:rPr>
          <w:w w:val="115"/>
        </w:rPr>
        <w:t>carry</w:t>
      </w:r>
      <w:r>
        <w:rPr>
          <w:spacing w:val="-9"/>
          <w:w w:val="115"/>
        </w:rPr>
        <w:t xml:space="preserve"> </w:t>
      </w:r>
      <w:r>
        <w:rPr>
          <w:w w:val="115"/>
        </w:rPr>
        <w:t>very</w:t>
      </w:r>
      <w:r>
        <w:rPr>
          <w:spacing w:val="-9"/>
          <w:w w:val="115"/>
        </w:rPr>
        <w:t xml:space="preserve"> </w:t>
      </w:r>
      <w:r>
        <w:rPr>
          <w:w w:val="115"/>
        </w:rPr>
        <w:t>powerful</w:t>
      </w:r>
      <w:r>
        <w:rPr>
          <w:spacing w:val="-9"/>
          <w:w w:val="115"/>
        </w:rPr>
        <w:t xml:space="preserve"> </w:t>
      </w:r>
      <w:r>
        <w:rPr>
          <w:w w:val="115"/>
        </w:rPr>
        <w:t>radios</w:t>
      </w:r>
      <w:r>
        <w:rPr>
          <w:spacing w:val="-10"/>
          <w:w w:val="115"/>
        </w:rPr>
        <w:t xml:space="preserve"> </w:t>
      </w:r>
      <w:r>
        <w:rPr>
          <w:w w:val="115"/>
        </w:rPr>
        <w:t xml:space="preserve">and radars, one must </w:t>
      </w:r>
      <w:r>
        <w:rPr>
          <w:spacing w:val="2"/>
          <w:w w:val="115"/>
        </w:rPr>
        <w:t xml:space="preserve">be </w:t>
      </w:r>
      <w:r>
        <w:rPr>
          <w:w w:val="115"/>
        </w:rPr>
        <w:t xml:space="preserve">careful that their signals </w:t>
      </w:r>
      <w:r>
        <w:rPr>
          <w:w w:val="105"/>
        </w:rPr>
        <w:t xml:space="preserve">don’t </w:t>
      </w:r>
      <w:r>
        <w:rPr>
          <w:w w:val="115"/>
        </w:rPr>
        <w:t>get modulated</w:t>
      </w:r>
      <w:r>
        <w:rPr>
          <w:spacing w:val="-28"/>
          <w:w w:val="115"/>
        </w:rPr>
        <w:t xml:space="preserve"> </w:t>
      </w:r>
      <w:r>
        <w:rPr>
          <w:w w:val="115"/>
        </w:rPr>
        <w:t xml:space="preserve">accidentally with something useful to the </w:t>
      </w:r>
      <w:r>
        <w:rPr>
          <w:spacing w:val="-4"/>
          <w:w w:val="115"/>
        </w:rPr>
        <w:t xml:space="preserve">enemy. </w:t>
      </w:r>
      <w:r>
        <w:rPr>
          <w:w w:val="115"/>
        </w:rPr>
        <w:t xml:space="preserve">In one case, Soviet spy ships were found to </w:t>
      </w:r>
      <w:r>
        <w:rPr>
          <w:spacing w:val="2"/>
          <w:w w:val="115"/>
        </w:rPr>
        <w:t xml:space="preserve">be </w:t>
      </w:r>
      <w:r>
        <w:rPr>
          <w:w w:val="115"/>
        </w:rPr>
        <w:t>listening to US military data in Guam from outside the 3-mile limit.</w:t>
      </w:r>
    </w:p>
    <w:p>
      <w:pPr>
        <w:pStyle w:val="BodyText"/>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25"/>
        </w:rPr>
        <w:t>What goes</w:t>
      </w:r>
      <w:r>
        <w:rPr>
          <w:spacing w:val="24"/>
          <w:w w:val="125"/>
        </w:rPr>
        <w:t xml:space="preserve"> </w:t>
      </w:r>
      <w:r>
        <w:rPr>
          <w:w w:val="125"/>
        </w:rPr>
        <w:t>wrong</w:t>
      </w:r>
    </w:p>
    <w:p>
      <w:pPr>
        <w:pStyle w:val="BodyText"/>
        <w:spacing w:line="204" w:lineRule="auto" w:before="201"/>
        <w:ind w:left="811" w:right="863"/>
        <w:jc w:val="both"/>
      </w:pPr>
      <w:r>
        <w:rPr>
          <w:w w:val="110"/>
        </w:rPr>
        <w:t>As Ed Snowden con</w:t>
      </w:r>
      <w:r>
        <w:rPr>
          <w:rFonts w:ascii="Cambria" w:hAnsi="Cambria"/>
          <w:w w:val="110"/>
        </w:rPr>
        <w:t>fi</w:t>
      </w:r>
      <w:r>
        <w:rPr>
          <w:w w:val="110"/>
        </w:rPr>
        <w:t xml:space="preserve">rmed, the Emsec threats to embassies in hostile countries are real.  The UK embassy in one hostile Arab country used to </w:t>
      </w:r>
      <w:r>
        <w:rPr>
          <w:spacing w:val="2"/>
          <w:w w:val="110"/>
        </w:rPr>
        <w:t xml:space="preserve">be </w:t>
      </w:r>
      <w:r>
        <w:rPr>
          <w:w w:val="110"/>
        </w:rPr>
        <w:t xml:space="preserve">on the sec ond </w:t>
      </w:r>
      <w:r>
        <w:rPr>
          <w:rFonts w:ascii="Cambria" w:hAnsi="Cambria"/>
          <w:w w:val="110"/>
        </w:rPr>
        <w:t>ﬂ</w:t>
      </w:r>
      <w:r>
        <w:rPr>
          <w:w w:val="110"/>
        </w:rPr>
        <w:t>oor of an o</w:t>
      </w:r>
      <w:r>
        <w:rPr>
          <w:rFonts w:ascii="Cambria" w:hAnsi="Cambria"/>
          <w:w w:val="110"/>
        </w:rPr>
        <w:t>ffi</w:t>
      </w:r>
      <w:r>
        <w:rPr>
          <w:w w:val="110"/>
        </w:rPr>
        <w:t xml:space="preserve">ce block whose </w:t>
      </w:r>
      <w:r>
        <w:rPr>
          <w:rFonts w:ascii="Cambria" w:hAnsi="Cambria"/>
          <w:w w:val="110"/>
        </w:rPr>
        <w:t>fi</w:t>
      </w:r>
      <w:r>
        <w:rPr>
          <w:w w:val="110"/>
        </w:rPr>
        <w:t xml:space="preserve">rst and third </w:t>
      </w:r>
      <w:r>
        <w:rPr>
          <w:rFonts w:ascii="Cambria" w:hAnsi="Cambria"/>
          <w:w w:val="110"/>
        </w:rPr>
        <w:t>ﬂ</w:t>
      </w:r>
      <w:r>
        <w:rPr>
          <w:w w:val="110"/>
        </w:rPr>
        <w:t xml:space="preserve">oors were occupied </w:t>
      </w:r>
      <w:r>
        <w:rPr>
          <w:spacing w:val="-3"/>
          <w:w w:val="110"/>
        </w:rPr>
        <w:t xml:space="preserve">by </w:t>
      </w:r>
      <w:r>
        <w:rPr>
          <w:w w:val="110"/>
        </w:rPr>
        <w:t xml:space="preserve">the Mukhabarat, the local secret police; if </w:t>
      </w:r>
      <w:r>
        <w:rPr>
          <w:w w:val="105"/>
        </w:rPr>
        <w:t xml:space="preserve">that’s </w:t>
      </w:r>
      <w:r>
        <w:rPr>
          <w:w w:val="110"/>
        </w:rPr>
        <w:t xml:space="preserve">what you get given as diplomatic premises, then shielding all electronic equipment (except that used for deception) will </w:t>
      </w:r>
      <w:r>
        <w:rPr>
          <w:spacing w:val="2"/>
          <w:w w:val="110"/>
        </w:rPr>
        <w:t xml:space="preserve">be </w:t>
      </w:r>
      <w:r>
        <w:rPr>
          <w:w w:val="110"/>
        </w:rPr>
        <w:t xml:space="preserve">part of the solution. It </w:t>
      </w:r>
      <w:r>
        <w:rPr>
          <w:w w:val="105"/>
        </w:rPr>
        <w:t xml:space="preserve">won’t </w:t>
      </w:r>
      <w:r>
        <w:rPr>
          <w:spacing w:val="2"/>
          <w:w w:val="110"/>
        </w:rPr>
        <w:t xml:space="preserve">be </w:t>
      </w:r>
      <w:r>
        <w:rPr>
          <w:w w:val="110"/>
        </w:rPr>
        <w:t>all of it; your cleaning sta</w:t>
      </w:r>
      <w:r>
        <w:rPr>
          <w:rFonts w:ascii="Cambria" w:hAnsi="Cambria"/>
          <w:w w:val="110"/>
        </w:rPr>
        <w:t xml:space="preserve">ff  </w:t>
      </w:r>
      <w:r>
        <w:rPr>
          <w:w w:val="110"/>
        </w:rPr>
        <w:t xml:space="preserve">will  </w:t>
      </w:r>
      <w:r>
        <w:rPr>
          <w:spacing w:val="2"/>
          <w:w w:val="110"/>
        </w:rPr>
        <w:t>be</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pay</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Mukhabarat</w:t>
      </w:r>
      <w:r>
        <w:rPr>
          <w:spacing w:val="8"/>
          <w:w w:val="110"/>
        </w:rPr>
        <w:t xml:space="preserve"> </w:t>
      </w:r>
      <w:r>
        <w:rPr>
          <w:w w:val="110"/>
        </w:rPr>
        <w:t>so</w:t>
      </w:r>
      <w:r>
        <w:rPr>
          <w:spacing w:val="8"/>
          <w:w w:val="110"/>
        </w:rPr>
        <w:t xml:space="preserve"> </w:t>
      </w:r>
      <w:r>
        <w:rPr>
          <w:w w:val="110"/>
        </w:rPr>
        <w:t>they</w:t>
      </w:r>
      <w:r>
        <w:rPr>
          <w:spacing w:val="7"/>
          <w:w w:val="110"/>
        </w:rPr>
        <w:t xml:space="preserve"> </w:t>
      </w:r>
      <w:r>
        <w:rPr>
          <w:w w:val="110"/>
        </w:rPr>
        <w:t>will</w:t>
      </w:r>
      <w:r>
        <w:rPr>
          <w:spacing w:val="8"/>
          <w:w w:val="110"/>
        </w:rPr>
        <w:t xml:space="preserve"> </w:t>
      </w:r>
      <w:r>
        <w:rPr>
          <w:w w:val="110"/>
        </w:rPr>
        <w:t>helpfully</w:t>
      </w:r>
      <w:r>
        <w:rPr>
          <w:spacing w:val="8"/>
          <w:w w:val="110"/>
        </w:rPr>
        <w:t xml:space="preserve"> </w:t>
      </w:r>
      <w:r>
        <w:rPr>
          <w:w w:val="110"/>
        </w:rPr>
        <w:t>loosen</w:t>
      </w:r>
      <w:r>
        <w:rPr>
          <w:spacing w:val="8"/>
          <w:w w:val="110"/>
        </w:rPr>
        <w:t xml:space="preserve"> </w:t>
      </w:r>
      <w:r>
        <w:rPr>
          <w:w w:val="110"/>
        </w:rPr>
        <w:t>your</w:t>
      </w:r>
      <w:r>
        <w:rPr>
          <w:spacing w:val="8"/>
          <w:w w:val="110"/>
        </w:rPr>
        <w:t xml:space="preserve"> </w:t>
      </w:r>
      <w:r>
        <w:rPr>
          <w:spacing w:val="-3"/>
          <w:w w:val="110"/>
        </w:rPr>
        <w:t>equipment’s</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15"/>
        </w:rPr>
        <w:t>Tempest gaskets, just as they change the batteries in the room bugs.</w:t>
      </w:r>
    </w:p>
    <w:p>
      <w:pPr>
        <w:pStyle w:val="BodyText"/>
        <w:spacing w:line="204" w:lineRule="auto" w:before="89"/>
        <w:ind w:left="811" w:right="863" w:firstLine="298"/>
        <w:jc w:val="both"/>
      </w:pPr>
      <w:r>
        <w:rPr>
          <w:w w:val="110"/>
        </w:rPr>
        <w:t xml:space="preserve">As for the defensive side of things, there was a scandal in April 2007 when it emerged that Lockheed Martin had ignored Tempest standards when installing equipment in US Coast Guard vessels.   Documents were left on the web site     of the Coast Guard’s Deepwater project and ended up on an activist website, </w:t>
      </w:r>
      <w:r>
        <w:rPr>
          <w:rFonts w:ascii="Arial" w:hAnsi="Arial"/>
          <w:w w:val="110"/>
        </w:rPr>
        <w:t>cryptome.org</w:t>
      </w:r>
      <w:r>
        <w:rPr>
          <w:w w:val="110"/>
        </w:rPr>
        <w:t xml:space="preserve">, which was closed down for a while. The documents tell a story not just of emission security defects </w:t>
      </w:r>
      <w:r>
        <w:rPr>
          <w:w w:val="90"/>
        </w:rPr>
        <w:t xml:space="preserve">– </w:t>
      </w:r>
      <w:r>
        <w:rPr>
          <w:w w:val="110"/>
        </w:rPr>
        <w:t xml:space="preserve">wrong cable types, violations of cable separation rules, incorrect grounding, missing </w:t>
      </w:r>
      <w:r>
        <w:rPr>
          <w:rFonts w:ascii="Cambria" w:hAnsi="Cambria"/>
          <w:w w:val="110"/>
        </w:rPr>
        <w:t>fi</w:t>
      </w:r>
      <w:r>
        <w:rPr>
          <w:w w:val="110"/>
        </w:rPr>
        <w:t xml:space="preserve">lters,  red/black violations,  </w:t>
      </w:r>
      <w:r>
        <w:rPr>
          <w:spacing w:val="-4"/>
          <w:w w:val="110"/>
        </w:rPr>
        <w:t>and</w:t>
      </w:r>
      <w:r>
        <w:rPr>
          <w:spacing w:val="49"/>
          <w:w w:val="110"/>
        </w:rPr>
        <w:t xml:space="preserve"> </w:t>
      </w:r>
      <w:r>
        <w:rPr>
          <w:w w:val="110"/>
        </w:rPr>
        <w:t xml:space="preserve">so on </w:t>
      </w:r>
      <w:r>
        <w:rPr>
          <w:w w:val="90"/>
        </w:rPr>
        <w:t xml:space="preserve">– </w:t>
      </w:r>
      <w:r>
        <w:rPr>
          <w:w w:val="110"/>
        </w:rPr>
        <w:t xml:space="preserve">but of a more generally botched job. The ships also had hull cracks, outdoor radios that were not waterproof, a security CCTV installation that </w:t>
      </w:r>
      <w:r>
        <w:rPr>
          <w:spacing w:val="-4"/>
          <w:w w:val="110"/>
        </w:rPr>
        <w:t xml:space="preserve">did </w:t>
      </w:r>
      <w:r>
        <w:rPr>
          <w:spacing w:val="49"/>
          <w:w w:val="110"/>
        </w:rPr>
        <w:t xml:space="preserve"> </w:t>
      </w:r>
      <w:r>
        <w:rPr>
          <w:w w:val="110"/>
        </w:rPr>
        <w:t>not provide the speci</w:t>
      </w:r>
      <w:r>
        <w:rPr>
          <w:rFonts w:ascii="Cambria" w:hAnsi="Cambria"/>
          <w:w w:val="110"/>
        </w:rPr>
        <w:t>fi</w:t>
      </w:r>
      <w:r>
        <w:rPr>
          <w:w w:val="110"/>
        </w:rPr>
        <w:t xml:space="preserve">ed 360 degree coverage, and </w:t>
      </w:r>
      <w:r>
        <w:rPr>
          <w:spacing w:val="-3"/>
          <w:w w:val="110"/>
        </w:rPr>
        <w:t xml:space="preserve">much  </w:t>
      </w:r>
      <w:r>
        <w:rPr>
          <w:w w:val="110"/>
        </w:rPr>
        <w:t>more [501].</w:t>
      </w:r>
      <w:r>
        <w:rPr>
          <w:spacing w:val="57"/>
          <w:w w:val="110"/>
        </w:rPr>
        <w:t xml:space="preserve"> </w:t>
      </w:r>
      <w:r>
        <w:rPr>
          <w:w w:val="110"/>
        </w:rPr>
        <w:t xml:space="preserve">This led  to a Congressional </w:t>
      </w:r>
      <w:r>
        <w:rPr>
          <w:spacing w:val="-3"/>
          <w:w w:val="110"/>
        </w:rPr>
        <w:t xml:space="preserve">inquiry. </w:t>
      </w:r>
      <w:r>
        <w:rPr>
          <w:w w:val="110"/>
        </w:rPr>
        <w:t>The documents provide some insight into Tempest  and Nonstop accreditation</w:t>
      </w:r>
      <w:r>
        <w:rPr>
          <w:spacing w:val="33"/>
          <w:w w:val="110"/>
        </w:rPr>
        <w:t xml:space="preserve"> </w:t>
      </w:r>
      <w:r>
        <w:rPr>
          <w:w w:val="110"/>
        </w:rPr>
        <w:t>procedures.</w:t>
      </w:r>
    </w:p>
    <w:p>
      <w:pPr>
        <w:pStyle w:val="BodyText"/>
        <w:spacing w:line="204" w:lineRule="auto" w:before="111"/>
        <w:ind w:left="811" w:right="863" w:firstLine="298"/>
        <w:jc w:val="both"/>
      </w:pPr>
      <w:r>
        <w:rPr>
          <w:w w:val="110"/>
        </w:rPr>
        <w:t xml:space="preserve">The most recent development has been Tempest attacks on smartphones.  Such devices do not </w:t>
      </w:r>
      <w:r>
        <w:rPr>
          <w:spacing w:val="-3"/>
          <w:w w:val="110"/>
        </w:rPr>
        <w:t xml:space="preserve">have </w:t>
      </w:r>
      <w:r>
        <w:rPr>
          <w:w w:val="110"/>
        </w:rPr>
        <w:t xml:space="preserve">a design requirement to withstand a capable motivated opponent sitting in the next room with decent radio equipment; so it should </w:t>
      </w:r>
      <w:r>
        <w:rPr>
          <w:spacing w:val="-3"/>
          <w:w w:val="110"/>
        </w:rPr>
        <w:t>have</w:t>
      </w:r>
      <w:r>
        <w:rPr>
          <w:spacing w:val="51"/>
          <w:w w:val="110"/>
        </w:rPr>
        <w:t xml:space="preserve"> </w:t>
      </w:r>
      <w:r>
        <w:rPr>
          <w:w w:val="110"/>
        </w:rPr>
        <w:t>been no surprise when, in 2015, Gabriel Goller and Georg Sigl described how to go about extracting private keys from smartphones at a distance using passive   RF monitoring [778]. The main di</w:t>
      </w:r>
      <w:r>
        <w:rPr>
          <w:rFonts w:ascii="Cambria" w:hAnsi="Cambria"/>
          <w:w w:val="110"/>
        </w:rPr>
        <w:t>ffi</w:t>
      </w:r>
      <w:r>
        <w:rPr>
          <w:w w:val="110"/>
        </w:rPr>
        <w:t xml:space="preserve">culty with such attacks is </w:t>
      </w:r>
      <w:r>
        <w:rPr>
          <w:w w:val="115"/>
        </w:rPr>
        <w:t xml:space="preserve">that </w:t>
      </w:r>
      <w:r>
        <w:rPr>
          <w:w w:val="110"/>
        </w:rPr>
        <w:t xml:space="preserve">a phone’s clock frequency typically varies with workload; if this frequency can somehow </w:t>
      </w:r>
      <w:r>
        <w:rPr>
          <w:spacing w:val="2"/>
          <w:w w:val="110"/>
        </w:rPr>
        <w:t xml:space="preserve">be </w:t>
      </w:r>
      <w:r>
        <w:rPr>
          <w:rFonts w:ascii="Cambria" w:hAnsi="Cambria"/>
          <w:w w:val="110"/>
        </w:rPr>
        <w:t>fi</w:t>
      </w:r>
      <w:r>
        <w:rPr>
          <w:w w:val="110"/>
        </w:rPr>
        <w:t xml:space="preserve">xed (e.g. </w:t>
      </w:r>
      <w:r>
        <w:rPr>
          <w:spacing w:val="-3"/>
          <w:w w:val="110"/>
        </w:rPr>
        <w:t xml:space="preserve">by </w:t>
      </w:r>
      <w:r>
        <w:rPr>
          <w:w w:val="110"/>
        </w:rPr>
        <w:t xml:space="preserve">malware) then attacks become </w:t>
      </w:r>
      <w:r>
        <w:rPr>
          <w:spacing w:val="-3"/>
          <w:w w:val="110"/>
        </w:rPr>
        <w:t xml:space="preserve">much </w:t>
      </w:r>
      <w:r>
        <w:rPr>
          <w:w w:val="110"/>
        </w:rPr>
        <w:t xml:space="preserve">easier </w:t>
      </w:r>
      <w:r>
        <w:rPr>
          <w:w w:val="90"/>
        </w:rPr>
        <w:t xml:space="preserve">– </w:t>
      </w:r>
      <w:r>
        <w:rPr>
          <w:w w:val="110"/>
        </w:rPr>
        <w:t>in fact, they reduce  to</w:t>
      </w:r>
      <w:r>
        <w:rPr>
          <w:spacing w:val="13"/>
          <w:w w:val="110"/>
        </w:rPr>
        <w:t xml:space="preserve"> </w:t>
      </w:r>
      <w:r>
        <w:rPr>
          <w:w w:val="110"/>
        </w:rPr>
        <w:t>a</w:t>
      </w:r>
      <w:r>
        <w:rPr>
          <w:spacing w:val="13"/>
          <w:w w:val="110"/>
        </w:rPr>
        <w:t xml:space="preserve"> </w:t>
      </w:r>
      <w:r>
        <w:rPr>
          <w:w w:val="110"/>
        </w:rPr>
        <w:t>standard</w:t>
      </w:r>
      <w:r>
        <w:rPr>
          <w:spacing w:val="13"/>
          <w:w w:val="110"/>
        </w:rPr>
        <w:t xml:space="preserve"> </w:t>
      </w:r>
      <w:r>
        <w:rPr>
          <w:w w:val="110"/>
        </w:rPr>
        <w:t>timing</w:t>
      </w:r>
      <w:r>
        <w:rPr>
          <w:spacing w:val="13"/>
          <w:w w:val="110"/>
        </w:rPr>
        <w:t xml:space="preserve"> </w:t>
      </w:r>
      <w:r>
        <w:rPr>
          <w:w w:val="110"/>
        </w:rPr>
        <w:t>attack,</w:t>
      </w:r>
      <w:r>
        <w:rPr>
          <w:spacing w:val="13"/>
          <w:w w:val="110"/>
        </w:rPr>
        <w:t xml:space="preserve"> </w:t>
      </w:r>
      <w:r>
        <w:rPr>
          <w:w w:val="110"/>
        </w:rPr>
        <w:t>of</w:t>
      </w:r>
      <w:r>
        <w:rPr>
          <w:spacing w:val="14"/>
          <w:w w:val="110"/>
        </w:rPr>
        <w:t xml:space="preserve"> </w:t>
      </w:r>
      <w:r>
        <w:rPr>
          <w:w w:val="110"/>
        </w:rPr>
        <w:t>a</w:t>
      </w:r>
      <w:r>
        <w:rPr>
          <w:spacing w:val="13"/>
          <w:w w:val="110"/>
        </w:rPr>
        <w:t xml:space="preserve"> </w:t>
      </w:r>
      <w:r>
        <w:rPr>
          <w:w w:val="110"/>
        </w:rPr>
        <w:t>kind</w:t>
      </w:r>
      <w:r>
        <w:rPr>
          <w:spacing w:val="13"/>
          <w:w w:val="110"/>
        </w:rPr>
        <w:t xml:space="preserve"> </w:t>
      </w:r>
      <w:r>
        <w:rPr>
          <w:w w:val="110"/>
        </w:rPr>
        <w:t>I</w:t>
      </w:r>
      <w:r>
        <w:rPr>
          <w:spacing w:val="13"/>
          <w:w w:val="110"/>
        </w:rPr>
        <w:t xml:space="preserve"> </w:t>
      </w:r>
      <w:r>
        <w:rPr>
          <w:w w:val="110"/>
        </w:rPr>
        <w:t>will</w:t>
      </w:r>
      <w:r>
        <w:rPr>
          <w:spacing w:val="13"/>
          <w:w w:val="110"/>
        </w:rPr>
        <w:t xml:space="preserve"> </w:t>
      </w:r>
      <w:r>
        <w:rPr>
          <w:w w:val="110"/>
        </w:rPr>
        <w:t>now</w:t>
      </w:r>
      <w:r>
        <w:rPr>
          <w:spacing w:val="13"/>
          <w:w w:val="110"/>
        </w:rPr>
        <w:t xml:space="preserve"> </w:t>
      </w:r>
      <w:r>
        <w:rPr>
          <w:w w:val="110"/>
        </w:rPr>
        <w:t>describe.</w:t>
      </w:r>
    </w:p>
    <w:p>
      <w:pPr>
        <w:pStyle w:val="BodyText"/>
        <w:spacing w:before="11"/>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5"/>
        </w:rPr>
        <w:t xml:space="preserve">Attacks </w:t>
      </w:r>
      <w:r>
        <w:rPr>
          <w:w w:val="135"/>
        </w:rPr>
        <w:t>between and within</w:t>
      </w:r>
      <w:r>
        <w:rPr>
          <w:spacing w:val="23"/>
          <w:w w:val="135"/>
        </w:rPr>
        <w:t xml:space="preserve"> </w:t>
      </w:r>
      <w:r>
        <w:rPr>
          <w:w w:val="135"/>
        </w:rPr>
        <w:t>computers</w:t>
      </w:r>
    </w:p>
    <w:p>
      <w:pPr>
        <w:pStyle w:val="BodyText"/>
        <w:spacing w:before="2"/>
        <w:rPr>
          <w:sz w:val="18"/>
        </w:rPr>
      </w:pPr>
    </w:p>
    <w:p>
      <w:pPr>
        <w:pStyle w:val="BodyText"/>
        <w:spacing w:line="204" w:lineRule="auto"/>
        <w:ind w:left="811" w:right="863"/>
        <w:jc w:val="both"/>
      </w:pPr>
      <w:r>
        <w:rPr>
          <w:w w:val="115"/>
        </w:rPr>
        <w:t xml:space="preserve">In the chapter on multilevel </w:t>
      </w:r>
      <w:r>
        <w:rPr>
          <w:spacing w:val="-3"/>
          <w:w w:val="115"/>
        </w:rPr>
        <w:t xml:space="preserve">security, </w:t>
      </w:r>
      <w:r>
        <w:rPr>
          <w:w w:val="115"/>
        </w:rPr>
        <w:t>I remarked that Butler Lampson pointed out in 1973 covert channels may allow a process at high to signal down to  low</w:t>
      </w:r>
      <w:r>
        <w:rPr>
          <w:spacing w:val="-27"/>
          <w:w w:val="115"/>
        </w:rPr>
        <w:t xml:space="preserve"> </w:t>
      </w:r>
      <w:r>
        <w:rPr>
          <w:w w:val="115"/>
        </w:rPr>
        <w:t>[1125].</w:t>
      </w:r>
      <w:r>
        <w:rPr>
          <w:spacing w:val="-6"/>
          <w:w w:val="115"/>
        </w:rPr>
        <w:t xml:space="preserve"> </w:t>
      </w:r>
      <w:r>
        <w:rPr>
          <w:w w:val="115"/>
        </w:rPr>
        <w:t>As</w:t>
      </w:r>
      <w:r>
        <w:rPr>
          <w:spacing w:val="-27"/>
          <w:w w:val="115"/>
        </w:rPr>
        <w:t xml:space="preserve"> </w:t>
      </w:r>
      <w:r>
        <w:rPr>
          <w:w w:val="115"/>
        </w:rPr>
        <w:t>a</w:t>
      </w:r>
      <w:r>
        <w:rPr>
          <w:spacing w:val="-27"/>
          <w:w w:val="115"/>
        </w:rPr>
        <w:t xml:space="preserve"> </w:t>
      </w:r>
      <w:r>
        <w:rPr>
          <w:w w:val="115"/>
        </w:rPr>
        <w:t>simple</w:t>
      </w:r>
      <w:r>
        <w:rPr>
          <w:spacing w:val="-27"/>
          <w:w w:val="115"/>
        </w:rPr>
        <w:t xml:space="preserve"> </w:t>
      </w:r>
      <w:r>
        <w:rPr>
          <w:w w:val="115"/>
        </w:rPr>
        <w:t>example,</w:t>
      </w:r>
      <w:r>
        <w:rPr>
          <w:spacing w:val="-24"/>
          <w:w w:val="115"/>
        </w:rPr>
        <w:t xml:space="preserve"> </w:t>
      </w:r>
      <w:r>
        <w:rPr>
          <w:w w:val="115"/>
        </w:rPr>
        <w:t>the</w:t>
      </w:r>
      <w:r>
        <w:rPr>
          <w:spacing w:val="-27"/>
          <w:w w:val="115"/>
        </w:rPr>
        <w:t xml:space="preserve"> </w:t>
      </w:r>
      <w:r>
        <w:rPr>
          <w:w w:val="115"/>
        </w:rPr>
        <w:t>high</w:t>
      </w:r>
      <w:r>
        <w:rPr>
          <w:spacing w:val="-27"/>
          <w:w w:val="115"/>
        </w:rPr>
        <w:t xml:space="preserve"> </w:t>
      </w:r>
      <w:r>
        <w:rPr>
          <w:w w:val="115"/>
        </w:rPr>
        <w:t>process</w:t>
      </w:r>
      <w:r>
        <w:rPr>
          <w:spacing w:val="-27"/>
          <w:w w:val="115"/>
        </w:rPr>
        <w:t xml:space="preserve"> </w:t>
      </w:r>
      <w:r>
        <w:rPr>
          <w:w w:val="115"/>
        </w:rPr>
        <w:t>can</w:t>
      </w:r>
      <w:r>
        <w:rPr>
          <w:spacing w:val="-27"/>
          <w:w w:val="115"/>
        </w:rPr>
        <w:t xml:space="preserve"> </w:t>
      </w:r>
      <w:r>
        <w:rPr>
          <w:w w:val="115"/>
        </w:rPr>
        <w:t>keep</w:t>
      </w:r>
      <w:r>
        <w:rPr>
          <w:spacing w:val="-27"/>
          <w:w w:val="115"/>
        </w:rPr>
        <w:t xml:space="preserve"> </w:t>
      </w:r>
      <w:r>
        <w:rPr>
          <w:w w:val="115"/>
        </w:rPr>
        <w:t>some</w:t>
      </w:r>
      <w:r>
        <w:rPr>
          <w:spacing w:val="-27"/>
          <w:w w:val="115"/>
        </w:rPr>
        <w:t xml:space="preserve"> </w:t>
      </w:r>
      <w:r>
        <w:rPr>
          <w:w w:val="115"/>
        </w:rPr>
        <w:t>shared</w:t>
      </w:r>
      <w:r>
        <w:rPr>
          <w:spacing w:val="-27"/>
          <w:w w:val="115"/>
        </w:rPr>
        <w:t xml:space="preserve"> </w:t>
      </w:r>
      <w:r>
        <w:rPr>
          <w:w w:val="115"/>
        </w:rPr>
        <w:t xml:space="preserve">resource busy at time </w:t>
      </w:r>
      <w:r>
        <w:rPr>
          <w:rFonts w:ascii="Palatino Linotype" w:hAnsi="Palatino Linotype"/>
          <w:i/>
          <w:w w:val="115"/>
        </w:rPr>
        <w:t>t</w:t>
      </w:r>
      <w:r>
        <w:rPr>
          <w:rFonts w:ascii="Trebuchet MS" w:hAnsi="Trebuchet MS"/>
          <w:i/>
          <w:w w:val="115"/>
          <w:vertAlign w:val="subscript"/>
        </w:rPr>
        <w:t>i</w:t>
      </w:r>
      <w:r>
        <w:rPr>
          <w:rFonts w:ascii="Trebuchet MS" w:hAnsi="Trebuchet MS"/>
          <w:i/>
          <w:w w:val="115"/>
          <w:vertAlign w:val="baseline"/>
        </w:rPr>
        <w:t xml:space="preserve"> </w:t>
      </w:r>
      <w:r>
        <w:rPr>
          <w:w w:val="115"/>
          <w:vertAlign w:val="baseline"/>
        </w:rPr>
        <w:t xml:space="preserve">to signal that the </w:t>
      </w:r>
      <w:r>
        <w:rPr>
          <w:rFonts w:ascii="Palatino Linotype" w:hAnsi="Palatino Linotype"/>
          <w:i/>
          <w:w w:val="115"/>
          <w:vertAlign w:val="baseline"/>
        </w:rPr>
        <w:t>i</w:t>
      </w:r>
      <w:r>
        <w:rPr>
          <w:w w:val="115"/>
          <w:vertAlign w:val="baseline"/>
        </w:rPr>
        <w:t xml:space="preserve">-th bit of a secret key is 1. If a machine is shared between high and low, and resources are not allocated in </w:t>
      </w:r>
      <w:r>
        <w:rPr>
          <w:rFonts w:ascii="Cambria" w:hAnsi="Cambria"/>
          <w:w w:val="115"/>
          <w:vertAlign w:val="baseline"/>
        </w:rPr>
        <w:t>fi</w:t>
      </w:r>
      <w:r>
        <w:rPr>
          <w:w w:val="115"/>
          <w:vertAlign w:val="baseline"/>
        </w:rPr>
        <w:t>xed slices, then</w:t>
      </w:r>
      <w:r>
        <w:rPr>
          <w:spacing w:val="-5"/>
          <w:w w:val="115"/>
          <w:vertAlign w:val="baseline"/>
        </w:rPr>
        <w:t xml:space="preserve"> </w:t>
      </w:r>
      <w:r>
        <w:rPr>
          <w:w w:val="115"/>
          <w:vertAlign w:val="baseline"/>
        </w:rPr>
        <w:t>the</w:t>
      </w:r>
      <w:r>
        <w:rPr>
          <w:spacing w:val="-6"/>
          <w:w w:val="115"/>
          <w:vertAlign w:val="baseline"/>
        </w:rPr>
        <w:t xml:space="preserve"> </w:t>
      </w:r>
      <w:r>
        <w:rPr>
          <w:w w:val="115"/>
          <w:vertAlign w:val="baseline"/>
        </w:rPr>
        <w:t>high</w:t>
      </w:r>
      <w:r>
        <w:rPr>
          <w:spacing w:val="-5"/>
          <w:w w:val="115"/>
          <w:vertAlign w:val="baseline"/>
        </w:rPr>
        <w:t xml:space="preserve"> </w:t>
      </w:r>
      <w:r>
        <w:rPr>
          <w:w w:val="115"/>
          <w:vertAlign w:val="baseline"/>
        </w:rPr>
        <w:t>process</w:t>
      </w:r>
      <w:r>
        <w:rPr>
          <w:spacing w:val="-5"/>
          <w:w w:val="115"/>
          <w:vertAlign w:val="baseline"/>
        </w:rPr>
        <w:t xml:space="preserve"> </w:t>
      </w:r>
      <w:r>
        <w:rPr>
          <w:w w:val="115"/>
          <w:vertAlign w:val="baseline"/>
        </w:rPr>
        <w:t>can</w:t>
      </w:r>
      <w:r>
        <w:rPr>
          <w:spacing w:val="-5"/>
          <w:w w:val="115"/>
          <w:vertAlign w:val="baseline"/>
        </w:rPr>
        <w:t xml:space="preserve"> </w:t>
      </w:r>
      <w:r>
        <w:rPr>
          <w:w w:val="115"/>
          <w:vertAlign w:val="baseline"/>
        </w:rPr>
        <w:t>signal</w:t>
      </w:r>
      <w:r>
        <w:rPr>
          <w:spacing w:val="-5"/>
          <w:w w:val="115"/>
          <w:vertAlign w:val="baseline"/>
        </w:rPr>
        <w:t xml:space="preserve"> </w:t>
      </w:r>
      <w:r>
        <w:rPr>
          <w:spacing w:val="-3"/>
          <w:w w:val="115"/>
          <w:vertAlign w:val="baseline"/>
        </w:rPr>
        <w:t>by</w:t>
      </w:r>
      <w:r>
        <w:rPr>
          <w:spacing w:val="-5"/>
          <w:w w:val="115"/>
          <w:vertAlign w:val="baseline"/>
        </w:rPr>
        <w:t xml:space="preserve"> </w:t>
      </w:r>
      <w:r>
        <w:rPr>
          <w:rFonts w:ascii="Cambria" w:hAnsi="Cambria"/>
          <w:w w:val="115"/>
          <w:vertAlign w:val="baseline"/>
        </w:rPr>
        <w:t>fi</w:t>
      </w:r>
      <w:r>
        <w:rPr>
          <w:w w:val="115"/>
          <w:vertAlign w:val="baseline"/>
        </w:rPr>
        <w:t>lling</w:t>
      </w:r>
      <w:r>
        <w:rPr>
          <w:spacing w:val="-5"/>
          <w:w w:val="115"/>
          <w:vertAlign w:val="baseline"/>
        </w:rPr>
        <w:t xml:space="preserve"> </w:t>
      </w:r>
      <w:r>
        <w:rPr>
          <w:w w:val="115"/>
          <w:vertAlign w:val="baseline"/>
        </w:rPr>
        <w:t>up</w:t>
      </w:r>
      <w:r>
        <w:rPr>
          <w:spacing w:val="-5"/>
          <w:w w:val="115"/>
          <w:vertAlign w:val="baseline"/>
        </w:rPr>
        <w:t xml:space="preserve"> </w:t>
      </w:r>
      <w:r>
        <w:rPr>
          <w:w w:val="115"/>
          <w:vertAlign w:val="baseline"/>
        </w:rPr>
        <w:t>the</w:t>
      </w:r>
      <w:r>
        <w:rPr>
          <w:spacing w:val="-5"/>
          <w:w w:val="115"/>
          <w:vertAlign w:val="baseline"/>
        </w:rPr>
        <w:t xml:space="preserve"> </w:t>
      </w:r>
      <w:r>
        <w:rPr>
          <w:w w:val="115"/>
          <w:vertAlign w:val="baseline"/>
        </w:rPr>
        <w:t>disk</w:t>
      </w:r>
      <w:r>
        <w:rPr>
          <w:spacing w:val="-5"/>
          <w:w w:val="115"/>
          <w:vertAlign w:val="baseline"/>
        </w:rPr>
        <w:t xml:space="preserve"> </w:t>
      </w:r>
      <w:r>
        <w:rPr>
          <w:w w:val="115"/>
          <w:vertAlign w:val="baseline"/>
        </w:rPr>
        <w:t>drive,</w:t>
      </w:r>
      <w:r>
        <w:rPr>
          <w:spacing w:val="-4"/>
          <w:w w:val="115"/>
          <w:vertAlign w:val="baseline"/>
        </w:rPr>
        <w:t xml:space="preserve"> </w:t>
      </w:r>
      <w:r>
        <w:rPr>
          <w:w w:val="115"/>
          <w:vertAlign w:val="baseline"/>
        </w:rPr>
        <w:t>or</w:t>
      </w:r>
      <w:r>
        <w:rPr>
          <w:spacing w:val="-5"/>
          <w:w w:val="115"/>
          <w:vertAlign w:val="baseline"/>
        </w:rPr>
        <w:t xml:space="preserve"> </w:t>
      </w:r>
      <w:r>
        <w:rPr>
          <w:spacing w:val="-3"/>
          <w:w w:val="115"/>
          <w:vertAlign w:val="baseline"/>
        </w:rPr>
        <w:t>by</w:t>
      </w:r>
      <w:r>
        <w:rPr>
          <w:spacing w:val="-5"/>
          <w:w w:val="115"/>
          <w:vertAlign w:val="baseline"/>
        </w:rPr>
        <w:t xml:space="preserve"> </w:t>
      </w:r>
      <w:r>
        <w:rPr>
          <w:w w:val="115"/>
          <w:vertAlign w:val="baseline"/>
        </w:rPr>
        <w:t>using</w:t>
      </w:r>
      <w:r>
        <w:rPr>
          <w:spacing w:val="-5"/>
          <w:w w:val="115"/>
          <w:vertAlign w:val="baseline"/>
        </w:rPr>
        <w:t xml:space="preserve"> </w:t>
      </w:r>
      <w:r>
        <w:rPr>
          <w:w w:val="115"/>
          <w:vertAlign w:val="baseline"/>
        </w:rPr>
        <w:t>a</w:t>
      </w:r>
      <w:r>
        <w:rPr>
          <w:spacing w:val="-5"/>
          <w:w w:val="115"/>
          <w:vertAlign w:val="baseline"/>
        </w:rPr>
        <w:t xml:space="preserve"> </w:t>
      </w:r>
      <w:r>
        <w:rPr>
          <w:w w:val="115"/>
          <w:vertAlign w:val="baseline"/>
        </w:rPr>
        <w:t>lot</w:t>
      </w:r>
      <w:r>
        <w:rPr>
          <w:spacing w:val="-5"/>
          <w:w w:val="115"/>
          <w:vertAlign w:val="baseline"/>
        </w:rPr>
        <w:t xml:space="preserve"> </w:t>
      </w:r>
      <w:r>
        <w:rPr>
          <w:w w:val="115"/>
          <w:vertAlign w:val="baseline"/>
        </w:rPr>
        <w:t>of CPU</w:t>
      </w:r>
      <w:r>
        <w:rPr>
          <w:spacing w:val="-14"/>
          <w:w w:val="115"/>
          <w:vertAlign w:val="baseline"/>
        </w:rPr>
        <w:t xml:space="preserve"> </w:t>
      </w:r>
      <w:r>
        <w:rPr>
          <w:w w:val="115"/>
          <w:vertAlign w:val="baseline"/>
        </w:rPr>
        <w:t>cycles</w:t>
      </w:r>
      <w:r>
        <w:rPr>
          <w:spacing w:val="-13"/>
          <w:w w:val="115"/>
          <w:vertAlign w:val="baseline"/>
        </w:rPr>
        <w:t xml:space="preserve"> </w:t>
      </w:r>
      <w:r>
        <w:rPr>
          <w:w w:val="115"/>
          <w:vertAlign w:val="baseline"/>
        </w:rPr>
        <w:t>(some</w:t>
      </w:r>
      <w:r>
        <w:rPr>
          <w:spacing w:val="-13"/>
          <w:w w:val="115"/>
          <w:vertAlign w:val="baseline"/>
        </w:rPr>
        <w:t xml:space="preserve"> </w:t>
      </w:r>
      <w:r>
        <w:rPr>
          <w:w w:val="115"/>
          <w:vertAlign w:val="baseline"/>
        </w:rPr>
        <w:t>people</w:t>
      </w:r>
      <w:r>
        <w:rPr>
          <w:spacing w:val="-13"/>
          <w:w w:val="115"/>
          <w:vertAlign w:val="baseline"/>
        </w:rPr>
        <w:t xml:space="preserve"> </w:t>
      </w:r>
      <w:r>
        <w:rPr>
          <w:w w:val="115"/>
          <w:vertAlign w:val="baseline"/>
        </w:rPr>
        <w:t>call</w:t>
      </w:r>
      <w:r>
        <w:rPr>
          <w:spacing w:val="-13"/>
          <w:w w:val="115"/>
          <w:vertAlign w:val="baseline"/>
        </w:rPr>
        <w:t xml:space="preserve"> </w:t>
      </w:r>
      <w:r>
        <w:rPr>
          <w:w w:val="115"/>
          <w:vertAlign w:val="baseline"/>
        </w:rPr>
        <w:t>the</w:t>
      </w:r>
      <w:r>
        <w:rPr>
          <w:spacing w:val="-13"/>
          <w:w w:val="115"/>
          <w:vertAlign w:val="baseline"/>
        </w:rPr>
        <w:t xml:space="preserve"> </w:t>
      </w:r>
      <w:r>
        <w:rPr>
          <w:w w:val="115"/>
          <w:vertAlign w:val="baseline"/>
        </w:rPr>
        <w:t>former</w:t>
      </w:r>
      <w:r>
        <w:rPr>
          <w:spacing w:val="-13"/>
          <w:w w:val="115"/>
          <w:vertAlign w:val="baseline"/>
        </w:rPr>
        <w:t xml:space="preserve"> </w:t>
      </w:r>
      <w:r>
        <w:rPr>
          <w:w w:val="115"/>
          <w:vertAlign w:val="baseline"/>
        </w:rPr>
        <w:t>case</w:t>
      </w:r>
      <w:r>
        <w:rPr>
          <w:spacing w:val="-13"/>
          <w:w w:val="115"/>
          <w:vertAlign w:val="baseline"/>
        </w:rPr>
        <w:t xml:space="preserve"> </w:t>
      </w:r>
      <w:r>
        <w:rPr>
          <w:w w:val="115"/>
          <w:vertAlign w:val="baseline"/>
        </w:rPr>
        <w:t>a</w:t>
      </w:r>
      <w:r>
        <w:rPr>
          <w:spacing w:val="-13"/>
          <w:w w:val="115"/>
          <w:vertAlign w:val="baseline"/>
        </w:rPr>
        <w:t xml:space="preserve"> </w:t>
      </w:r>
      <w:r>
        <w:rPr>
          <w:rFonts w:ascii="Palatino Linotype" w:hAnsi="Palatino Linotype"/>
          <w:i/>
          <w:w w:val="115"/>
          <w:vertAlign w:val="baseline"/>
        </w:rPr>
        <w:t>storage</w:t>
      </w:r>
      <w:r>
        <w:rPr>
          <w:rFonts w:ascii="Palatino Linotype" w:hAnsi="Palatino Linotype"/>
          <w:i/>
          <w:spacing w:val="-7"/>
          <w:w w:val="115"/>
          <w:vertAlign w:val="baseline"/>
        </w:rPr>
        <w:t xml:space="preserve"> </w:t>
      </w:r>
      <w:r>
        <w:rPr>
          <w:rFonts w:ascii="Palatino Linotype" w:hAnsi="Palatino Linotype"/>
          <w:i/>
          <w:w w:val="115"/>
          <w:vertAlign w:val="baseline"/>
        </w:rPr>
        <w:t>channel</w:t>
      </w:r>
      <w:r>
        <w:rPr>
          <w:rFonts w:ascii="Palatino Linotype" w:hAnsi="Palatino Linotype"/>
          <w:i/>
          <w:spacing w:val="-10"/>
          <w:w w:val="115"/>
          <w:vertAlign w:val="baseline"/>
        </w:rPr>
        <w:t xml:space="preserve"> </w:t>
      </w:r>
      <w:r>
        <w:rPr>
          <w:w w:val="115"/>
          <w:vertAlign w:val="baseline"/>
        </w:rPr>
        <w:t>and</w:t>
      </w:r>
      <w:r>
        <w:rPr>
          <w:spacing w:val="-13"/>
          <w:w w:val="115"/>
          <w:vertAlign w:val="baseline"/>
        </w:rPr>
        <w:t xml:space="preserve"> </w:t>
      </w:r>
      <w:r>
        <w:rPr>
          <w:w w:val="115"/>
          <w:vertAlign w:val="baseline"/>
        </w:rPr>
        <w:t>the</w:t>
      </w:r>
      <w:r>
        <w:rPr>
          <w:spacing w:val="-13"/>
          <w:w w:val="115"/>
          <w:vertAlign w:val="baseline"/>
        </w:rPr>
        <w:t xml:space="preserve"> </w:t>
      </w:r>
      <w:r>
        <w:rPr>
          <w:w w:val="115"/>
          <w:vertAlign w:val="baseline"/>
        </w:rPr>
        <w:t>latter</w:t>
      </w:r>
      <w:r>
        <w:rPr>
          <w:spacing w:val="-13"/>
          <w:w w:val="115"/>
          <w:vertAlign w:val="baseline"/>
        </w:rPr>
        <w:t xml:space="preserve"> </w:t>
      </w:r>
      <w:r>
        <w:rPr>
          <w:w w:val="115"/>
          <w:vertAlign w:val="baseline"/>
        </w:rPr>
        <w:t xml:space="preserve">a </w:t>
      </w:r>
      <w:r>
        <w:rPr>
          <w:rFonts w:ascii="Palatino Linotype" w:hAnsi="Palatino Linotype"/>
          <w:i/>
          <w:w w:val="115"/>
          <w:vertAlign w:val="baseline"/>
        </w:rPr>
        <w:t>timing</w:t>
      </w:r>
      <w:r>
        <w:rPr>
          <w:rFonts w:ascii="Palatino Linotype" w:hAnsi="Palatino Linotype"/>
          <w:i/>
          <w:spacing w:val="-10"/>
          <w:w w:val="115"/>
          <w:vertAlign w:val="baseline"/>
        </w:rPr>
        <w:t xml:space="preserve"> </w:t>
      </w:r>
      <w:r>
        <w:rPr>
          <w:rFonts w:ascii="Palatino Linotype" w:hAnsi="Palatino Linotype"/>
          <w:i/>
          <w:w w:val="115"/>
          <w:vertAlign w:val="baseline"/>
        </w:rPr>
        <w:t>channel</w:t>
      </w:r>
      <w:r>
        <w:rPr>
          <w:w w:val="115"/>
          <w:vertAlign w:val="baseline"/>
        </w:rPr>
        <w:t>,</w:t>
      </w:r>
      <w:r>
        <w:rPr>
          <w:spacing w:val="-15"/>
          <w:w w:val="115"/>
          <w:vertAlign w:val="baseline"/>
        </w:rPr>
        <w:t xml:space="preserve"> </w:t>
      </w:r>
      <w:r>
        <w:rPr>
          <w:w w:val="115"/>
          <w:vertAlign w:val="baseline"/>
        </w:rPr>
        <w:t>though</w:t>
      </w:r>
      <w:r>
        <w:rPr>
          <w:spacing w:val="-17"/>
          <w:w w:val="115"/>
          <w:vertAlign w:val="baseline"/>
        </w:rPr>
        <w:t xml:space="preserve"> </w:t>
      </w:r>
      <w:r>
        <w:rPr>
          <w:w w:val="115"/>
          <w:vertAlign w:val="baseline"/>
        </w:rPr>
        <w:t>in</w:t>
      </w:r>
      <w:r>
        <w:rPr>
          <w:spacing w:val="-16"/>
          <w:w w:val="115"/>
          <w:vertAlign w:val="baseline"/>
        </w:rPr>
        <w:t xml:space="preserve"> </w:t>
      </w:r>
      <w:r>
        <w:rPr>
          <w:w w:val="115"/>
          <w:vertAlign w:val="baseline"/>
        </w:rPr>
        <w:t>practice</w:t>
      </w:r>
      <w:r>
        <w:rPr>
          <w:spacing w:val="-17"/>
          <w:w w:val="115"/>
          <w:vertAlign w:val="baseline"/>
        </w:rPr>
        <w:t xml:space="preserve"> </w:t>
      </w:r>
      <w:r>
        <w:rPr>
          <w:w w:val="115"/>
          <w:vertAlign w:val="baseline"/>
        </w:rPr>
        <w:t>they</w:t>
      </w:r>
      <w:r>
        <w:rPr>
          <w:spacing w:val="-16"/>
          <w:w w:val="115"/>
          <w:vertAlign w:val="baseline"/>
        </w:rPr>
        <w:t xml:space="preserve"> </w:t>
      </w:r>
      <w:r>
        <w:rPr>
          <w:w w:val="115"/>
          <w:vertAlign w:val="baseline"/>
        </w:rPr>
        <w:t>can</w:t>
      </w:r>
      <w:r>
        <w:rPr>
          <w:spacing w:val="-16"/>
          <w:w w:val="115"/>
          <w:vertAlign w:val="baseline"/>
        </w:rPr>
        <w:t xml:space="preserve"> </w:t>
      </w:r>
      <w:r>
        <w:rPr>
          <w:w w:val="115"/>
          <w:vertAlign w:val="baseline"/>
        </w:rPr>
        <w:t>often</w:t>
      </w:r>
      <w:r>
        <w:rPr>
          <w:spacing w:val="-17"/>
          <w:w w:val="115"/>
          <w:vertAlign w:val="baseline"/>
        </w:rPr>
        <w:t xml:space="preserve"> </w:t>
      </w:r>
      <w:r>
        <w:rPr>
          <w:spacing w:val="2"/>
          <w:w w:val="115"/>
          <w:vertAlign w:val="baseline"/>
        </w:rPr>
        <w:t>be</w:t>
      </w:r>
      <w:r>
        <w:rPr>
          <w:spacing w:val="-16"/>
          <w:w w:val="115"/>
          <w:vertAlign w:val="baseline"/>
        </w:rPr>
        <w:t xml:space="preserve"> </w:t>
      </w:r>
      <w:r>
        <w:rPr>
          <w:w w:val="115"/>
          <w:vertAlign w:val="baseline"/>
        </w:rPr>
        <w:t>converted</w:t>
      </w:r>
      <w:r>
        <w:rPr>
          <w:spacing w:val="-17"/>
          <w:w w:val="115"/>
          <w:vertAlign w:val="baseline"/>
        </w:rPr>
        <w:t xml:space="preserve"> </w:t>
      </w:r>
      <w:r>
        <w:rPr>
          <w:w w:val="115"/>
          <w:vertAlign w:val="baseline"/>
        </w:rPr>
        <w:t>into</w:t>
      </w:r>
      <w:r>
        <w:rPr>
          <w:spacing w:val="-17"/>
          <w:w w:val="115"/>
          <w:vertAlign w:val="baseline"/>
        </w:rPr>
        <w:t xml:space="preserve"> </w:t>
      </w:r>
      <w:r>
        <w:rPr>
          <w:w w:val="115"/>
          <w:vertAlign w:val="baseline"/>
        </w:rPr>
        <w:t>each</w:t>
      </w:r>
      <w:r>
        <w:rPr>
          <w:spacing w:val="-16"/>
          <w:w w:val="115"/>
          <w:vertAlign w:val="baseline"/>
        </w:rPr>
        <w:t xml:space="preserve"> </w:t>
      </w:r>
      <w:r>
        <w:rPr>
          <w:w w:val="115"/>
          <w:vertAlign w:val="baseline"/>
        </w:rPr>
        <w:t>other). There</w:t>
      </w:r>
      <w:r>
        <w:rPr>
          <w:spacing w:val="-7"/>
          <w:w w:val="115"/>
          <w:vertAlign w:val="baseline"/>
        </w:rPr>
        <w:t xml:space="preserve"> </w:t>
      </w:r>
      <w:r>
        <w:rPr>
          <w:w w:val="115"/>
          <w:vertAlign w:val="baseline"/>
        </w:rPr>
        <w:t>are</w:t>
      </w:r>
      <w:r>
        <w:rPr>
          <w:spacing w:val="-7"/>
          <w:w w:val="115"/>
          <w:vertAlign w:val="baseline"/>
        </w:rPr>
        <w:t xml:space="preserve"> </w:t>
      </w:r>
      <w:r>
        <w:rPr>
          <w:w w:val="115"/>
          <w:vertAlign w:val="baseline"/>
        </w:rPr>
        <w:t>many</w:t>
      </w:r>
      <w:r>
        <w:rPr>
          <w:spacing w:val="-7"/>
          <w:w w:val="115"/>
          <w:vertAlign w:val="baseline"/>
        </w:rPr>
        <w:t xml:space="preserve"> </w:t>
      </w:r>
      <w:r>
        <w:rPr>
          <w:w w:val="115"/>
          <w:vertAlign w:val="baseline"/>
        </w:rPr>
        <w:t>others</w:t>
      </w:r>
      <w:r>
        <w:rPr>
          <w:spacing w:val="-6"/>
          <w:w w:val="115"/>
          <w:vertAlign w:val="baseline"/>
        </w:rPr>
        <w:t xml:space="preserve"> </w:t>
      </w:r>
      <w:r>
        <w:rPr>
          <w:w w:val="115"/>
          <w:vertAlign w:val="baseline"/>
        </w:rPr>
        <w:t>such</w:t>
      </w:r>
      <w:r>
        <w:rPr>
          <w:spacing w:val="-7"/>
          <w:w w:val="115"/>
          <w:vertAlign w:val="baseline"/>
        </w:rPr>
        <w:t xml:space="preserve"> </w:t>
      </w:r>
      <w:r>
        <w:rPr>
          <w:w w:val="115"/>
          <w:vertAlign w:val="baseline"/>
        </w:rPr>
        <w:t>as</w:t>
      </w:r>
      <w:r>
        <w:rPr>
          <w:spacing w:val="-7"/>
          <w:w w:val="115"/>
          <w:vertAlign w:val="baseline"/>
        </w:rPr>
        <w:t xml:space="preserve"> </w:t>
      </w:r>
      <w:r>
        <w:rPr>
          <w:w w:val="115"/>
          <w:vertAlign w:val="baseline"/>
        </w:rPr>
        <w:t>sequential</w:t>
      </w:r>
      <w:r>
        <w:rPr>
          <w:spacing w:val="-7"/>
          <w:w w:val="115"/>
          <w:vertAlign w:val="baseline"/>
        </w:rPr>
        <w:t xml:space="preserve"> </w:t>
      </w:r>
      <w:r>
        <w:rPr>
          <w:w w:val="115"/>
          <w:vertAlign w:val="baseline"/>
        </w:rPr>
        <w:t>process</w:t>
      </w:r>
      <w:r>
        <w:rPr>
          <w:spacing w:val="-6"/>
          <w:w w:val="115"/>
          <w:vertAlign w:val="baseline"/>
        </w:rPr>
        <w:t xml:space="preserve"> </w:t>
      </w:r>
      <w:r>
        <w:rPr>
          <w:w w:val="115"/>
          <w:vertAlign w:val="baseline"/>
        </w:rPr>
        <w:t>IDs,</w:t>
      </w:r>
      <w:r>
        <w:rPr>
          <w:spacing w:val="-6"/>
          <w:w w:val="115"/>
          <w:vertAlign w:val="baseline"/>
        </w:rPr>
        <w:t xml:space="preserve"> </w:t>
      </w:r>
      <w:r>
        <w:rPr>
          <w:w w:val="115"/>
          <w:vertAlign w:val="baseline"/>
        </w:rPr>
        <w:t>shared</w:t>
      </w:r>
      <w:r>
        <w:rPr>
          <w:spacing w:val="-7"/>
          <w:w w:val="115"/>
          <w:vertAlign w:val="baseline"/>
        </w:rPr>
        <w:t xml:space="preserve"> </w:t>
      </w:r>
      <w:r>
        <w:rPr>
          <w:rFonts w:ascii="Cambria" w:hAnsi="Cambria"/>
          <w:w w:val="115"/>
          <w:vertAlign w:val="baseline"/>
        </w:rPr>
        <w:t>fi</w:t>
      </w:r>
      <w:r>
        <w:rPr>
          <w:w w:val="115"/>
          <w:vertAlign w:val="baseline"/>
        </w:rPr>
        <w:t>le</w:t>
      </w:r>
      <w:r>
        <w:rPr>
          <w:spacing w:val="-7"/>
          <w:w w:val="115"/>
          <w:vertAlign w:val="baseline"/>
        </w:rPr>
        <w:t xml:space="preserve"> </w:t>
      </w:r>
      <w:r>
        <w:rPr>
          <w:w w:val="115"/>
          <w:vertAlign w:val="baseline"/>
        </w:rPr>
        <w:t>locks</w:t>
      </w:r>
      <w:r>
        <w:rPr>
          <w:spacing w:val="-7"/>
          <w:w w:val="115"/>
          <w:vertAlign w:val="baseline"/>
        </w:rPr>
        <w:t xml:space="preserve"> </w:t>
      </w:r>
      <w:r>
        <w:rPr>
          <w:w w:val="115"/>
          <w:vertAlign w:val="baseline"/>
        </w:rPr>
        <w:t>and</w:t>
      </w:r>
      <w:r>
        <w:rPr>
          <w:spacing w:val="-6"/>
          <w:w w:val="115"/>
          <w:vertAlign w:val="baseline"/>
        </w:rPr>
        <w:t xml:space="preserve"> </w:t>
      </w:r>
      <w:r>
        <w:rPr>
          <w:w w:val="115"/>
          <w:vertAlign w:val="baseline"/>
        </w:rPr>
        <w:t xml:space="preserve">last access times on </w:t>
      </w:r>
      <w:r>
        <w:rPr>
          <w:rFonts w:ascii="Cambria" w:hAnsi="Cambria"/>
          <w:w w:val="115"/>
          <w:vertAlign w:val="baseline"/>
        </w:rPr>
        <w:t>fi</w:t>
      </w:r>
      <w:r>
        <w:rPr>
          <w:w w:val="115"/>
          <w:vertAlign w:val="baseline"/>
        </w:rPr>
        <w:t xml:space="preserve">les </w:t>
      </w:r>
      <w:r>
        <w:rPr>
          <w:w w:val="90"/>
          <w:vertAlign w:val="baseline"/>
        </w:rPr>
        <w:t xml:space="preserve">– </w:t>
      </w:r>
      <w:r>
        <w:rPr>
          <w:w w:val="115"/>
          <w:vertAlign w:val="baseline"/>
        </w:rPr>
        <w:t xml:space="preserve">reimplementing all of these in a multilevel secure </w:t>
      </w:r>
      <w:r>
        <w:rPr>
          <w:spacing w:val="-4"/>
          <w:w w:val="115"/>
          <w:vertAlign w:val="baseline"/>
        </w:rPr>
        <w:t xml:space="preserve">way </w:t>
      </w:r>
      <w:r>
        <w:rPr>
          <w:w w:val="115"/>
          <w:vertAlign w:val="baseline"/>
        </w:rPr>
        <w:t xml:space="preserve">is an enormous task. </w:t>
      </w:r>
      <w:r>
        <w:rPr>
          <w:w w:val="90"/>
          <w:vertAlign w:val="baseline"/>
        </w:rPr>
        <w:t xml:space="preserve">It’s </w:t>
      </w:r>
      <w:r>
        <w:rPr>
          <w:w w:val="115"/>
          <w:vertAlign w:val="baseline"/>
        </w:rPr>
        <w:t xml:space="preserve">also possible to limit the covert channel capacity </w:t>
      </w:r>
      <w:r>
        <w:rPr>
          <w:spacing w:val="-3"/>
          <w:w w:val="115"/>
          <w:vertAlign w:val="baseline"/>
        </w:rPr>
        <w:t xml:space="preserve">by </w:t>
      </w:r>
      <w:r>
        <w:rPr>
          <w:w w:val="115"/>
          <w:vertAlign w:val="baseline"/>
        </w:rPr>
        <w:t xml:space="preserve">introducing noise. Some machines </w:t>
      </w:r>
      <w:r>
        <w:rPr>
          <w:spacing w:val="-3"/>
          <w:w w:val="115"/>
          <w:vertAlign w:val="baseline"/>
        </w:rPr>
        <w:t xml:space="preserve">have </w:t>
      </w:r>
      <w:r>
        <w:rPr>
          <w:w w:val="115"/>
          <w:vertAlign w:val="baseline"/>
        </w:rPr>
        <w:t xml:space="preserve">had randomised system clocks for </w:t>
      </w:r>
      <w:r>
        <w:rPr>
          <w:spacing w:val="-3"/>
          <w:w w:val="115"/>
          <w:vertAlign w:val="baseline"/>
        </w:rPr>
        <w:t xml:space="preserve">this </w:t>
      </w:r>
      <w:r>
        <w:rPr>
          <w:w w:val="115"/>
          <w:vertAlign w:val="baseline"/>
        </w:rPr>
        <w:t>purpose. But some covert channel capacity almost always remains</w:t>
      </w:r>
      <w:r>
        <w:rPr>
          <w:spacing w:val="2"/>
          <w:w w:val="115"/>
          <w:vertAlign w:val="baseline"/>
        </w:rPr>
        <w:t xml:space="preserve"> </w:t>
      </w:r>
      <w:r>
        <w:rPr>
          <w:w w:val="115"/>
          <w:vertAlign w:val="baseline"/>
        </w:rPr>
        <w:t>[808].</w:t>
      </w:r>
    </w:p>
    <w:p>
      <w:pPr>
        <w:pStyle w:val="BodyText"/>
        <w:spacing w:line="204" w:lineRule="auto" w:before="82"/>
        <w:ind w:left="811" w:right="863" w:firstLine="298"/>
        <w:jc w:val="both"/>
      </w:pPr>
      <w:r>
        <w:rPr>
          <w:w w:val="110"/>
        </w:rPr>
        <w:t xml:space="preserve">In classical multilevel-secure systems, it was considered a </w:t>
      </w:r>
      <w:r>
        <w:rPr>
          <w:spacing w:val="2"/>
          <w:w w:val="110"/>
        </w:rPr>
        <w:t xml:space="preserve">good </w:t>
      </w:r>
      <w:r>
        <w:rPr>
          <w:w w:val="110"/>
        </w:rPr>
        <w:t xml:space="preserve">result to get covert channel bandwidth down to one bit per second. This would make it hard  to leak many </w:t>
      </w:r>
      <w:r>
        <w:rPr>
          <w:spacing w:val="-6"/>
          <w:w w:val="110"/>
        </w:rPr>
        <w:t xml:space="preserve">Top  </w:t>
      </w:r>
      <w:r>
        <w:rPr>
          <w:w w:val="110"/>
        </w:rPr>
        <w:t xml:space="preserve">Secret satellite images,  but of course it would </w:t>
      </w:r>
      <w:r>
        <w:rPr>
          <w:spacing w:val="2"/>
          <w:w w:val="110"/>
        </w:rPr>
        <w:t xml:space="preserve">be </w:t>
      </w:r>
      <w:r>
        <w:rPr>
          <w:w w:val="110"/>
        </w:rPr>
        <w:t xml:space="preserve">trivial to  leak a 256-bit crypto </w:t>
      </w:r>
      <w:r>
        <w:rPr>
          <w:spacing w:val="-6"/>
          <w:w w:val="110"/>
        </w:rPr>
        <w:t xml:space="preserve">key. </w:t>
      </w:r>
      <w:r>
        <w:rPr>
          <w:w w:val="110"/>
        </w:rPr>
        <w:t xml:space="preserve">This is one of the reasons the NSA was traditionally suspicious of crypto in software. And covert channels are even harder to analyse and block in distributed systems where the software can initiate communications on the network.   DNS supports covert channels,  for example,  which are hard   to block because of the service’s legitimate use, but which </w:t>
      </w:r>
      <w:r>
        <w:rPr>
          <w:spacing w:val="-3"/>
          <w:w w:val="110"/>
        </w:rPr>
        <w:t xml:space="preserve">have </w:t>
      </w:r>
      <w:r>
        <w:rPr>
          <w:w w:val="110"/>
        </w:rPr>
        <w:t xml:space="preserve">been used </w:t>
      </w:r>
      <w:r>
        <w:rPr>
          <w:spacing w:val="-3"/>
          <w:w w:val="110"/>
        </w:rPr>
        <w:t>by</w:t>
      </w:r>
      <w:r>
        <w:rPr>
          <w:spacing w:val="51"/>
          <w:w w:val="110"/>
        </w:rPr>
        <w:t xml:space="preserve"> </w:t>
      </w:r>
      <w:r>
        <w:rPr>
          <w:w w:val="110"/>
        </w:rPr>
        <w:t>malware to ex</w:t>
      </w:r>
      <w:r>
        <w:rPr>
          <w:rFonts w:ascii="Cambria" w:hAnsi="Cambria"/>
          <w:w w:val="110"/>
        </w:rPr>
        <w:t>fi</w:t>
      </w:r>
      <w:r>
        <w:rPr>
          <w:w w:val="110"/>
        </w:rPr>
        <w:t>ltrate credit card numbers [1371].</w:t>
      </w:r>
      <w:r>
        <w:rPr>
          <w:spacing w:val="12"/>
          <w:w w:val="110"/>
        </w:rPr>
        <w:t xml:space="preserve"> </w:t>
      </w:r>
      <w:r>
        <w:rPr>
          <w:w w:val="110"/>
        </w:rPr>
        <w:t xml:space="preserve">Such channels </w:t>
      </w:r>
      <w:r>
        <w:rPr>
          <w:spacing w:val="-3"/>
          <w:w w:val="110"/>
        </w:rPr>
        <w:t xml:space="preserve">have </w:t>
      </w:r>
      <w:r>
        <w:rPr>
          <w:w w:val="110"/>
        </w:rPr>
        <w:t>easily</w:t>
      </w:r>
    </w:p>
    <w:p>
      <w:pPr>
        <w:spacing w:after="0" w:line="204" w:lineRule="auto"/>
        <w:jc w:val="both"/>
        <w:sectPr>
          <w:headerReference w:type="default" r:id="rId19"/>
          <w:footerReference w:type="default" r:id="rId20"/>
          <w:pgSz w:w="11900" w:h="16840"/>
          <w:pgMar w:header="1764" w:footer="1777" w:top="2020" w:bottom="1960" w:left="1680" w:right="1680"/>
        </w:sectPr>
      </w:pPr>
    </w:p>
    <w:p>
      <w:pPr>
        <w:pStyle w:val="BodyText"/>
      </w:pPr>
    </w:p>
    <w:p>
      <w:pPr>
        <w:pStyle w:val="BodyText"/>
        <w:spacing w:before="12"/>
        <w:rPr>
          <w:sz w:val="14"/>
        </w:rPr>
      </w:pPr>
    </w:p>
    <w:p>
      <w:pPr>
        <w:pStyle w:val="BodyText"/>
        <w:ind w:left="811"/>
        <w:jc w:val="both"/>
      </w:pPr>
      <w:r>
        <w:rPr>
          <w:w w:val="115"/>
        </w:rPr>
        <w:t>enough bandwidth to smuggle out crypto keys.</w:t>
      </w:r>
    </w:p>
    <w:p>
      <w:pPr>
        <w:pStyle w:val="BodyText"/>
        <w:spacing w:line="204" w:lineRule="auto" w:before="89"/>
        <w:ind w:left="811" w:right="863" w:firstLine="298"/>
        <w:jc w:val="both"/>
      </w:pPr>
      <w:r>
        <w:rPr>
          <w:w w:val="115"/>
        </w:rPr>
        <w:t>In</w:t>
      </w:r>
      <w:r>
        <w:rPr>
          <w:spacing w:val="-9"/>
          <w:w w:val="115"/>
        </w:rPr>
        <w:t xml:space="preserve"> </w:t>
      </w:r>
      <w:r>
        <w:rPr>
          <w:w w:val="115"/>
        </w:rPr>
        <w:t>the</w:t>
      </w:r>
      <w:r>
        <w:rPr>
          <w:spacing w:val="-10"/>
          <w:w w:val="115"/>
        </w:rPr>
        <w:t xml:space="preserve"> </w:t>
      </w:r>
      <w:r>
        <w:rPr>
          <w:w w:val="115"/>
        </w:rPr>
        <w:t>mid-1990s,</w:t>
      </w:r>
      <w:r>
        <w:rPr>
          <w:spacing w:val="-8"/>
          <w:w w:val="115"/>
        </w:rPr>
        <w:t xml:space="preserve"> </w:t>
      </w:r>
      <w:r>
        <w:rPr>
          <w:w w:val="115"/>
        </w:rPr>
        <w:t>side-channel</w:t>
      </w:r>
      <w:r>
        <w:rPr>
          <w:spacing w:val="-9"/>
          <w:w w:val="115"/>
        </w:rPr>
        <w:t xml:space="preserve"> </w:t>
      </w:r>
      <w:r>
        <w:rPr>
          <w:w w:val="115"/>
        </w:rPr>
        <w:t>research</w:t>
      </w:r>
      <w:r>
        <w:rPr>
          <w:spacing w:val="-9"/>
          <w:w w:val="115"/>
        </w:rPr>
        <w:t xml:space="preserve"> </w:t>
      </w:r>
      <w:r>
        <w:rPr>
          <w:w w:val="115"/>
        </w:rPr>
        <w:t>was</w:t>
      </w:r>
      <w:r>
        <w:rPr>
          <w:spacing w:val="-9"/>
          <w:w w:val="115"/>
        </w:rPr>
        <w:t xml:space="preserve"> </w:t>
      </w:r>
      <w:r>
        <w:rPr>
          <w:w w:val="115"/>
        </w:rPr>
        <w:t>invigorated</w:t>
      </w:r>
      <w:r>
        <w:rPr>
          <w:spacing w:val="-9"/>
          <w:w w:val="115"/>
        </w:rPr>
        <w:t xml:space="preserve"> </w:t>
      </w:r>
      <w:r>
        <w:rPr>
          <w:spacing w:val="-3"/>
          <w:w w:val="115"/>
        </w:rPr>
        <w:t>by</w:t>
      </w:r>
      <w:r>
        <w:rPr>
          <w:spacing w:val="-9"/>
          <w:w w:val="115"/>
        </w:rPr>
        <w:t xml:space="preserve"> </w:t>
      </w:r>
      <w:r>
        <w:rPr>
          <w:w w:val="115"/>
        </w:rPr>
        <w:t>the</w:t>
      </w:r>
      <w:r>
        <w:rPr>
          <w:spacing w:val="-9"/>
          <w:w w:val="115"/>
        </w:rPr>
        <w:t xml:space="preserve"> </w:t>
      </w:r>
      <w:r>
        <w:rPr>
          <w:w w:val="115"/>
        </w:rPr>
        <w:t>discovery</w:t>
      </w:r>
      <w:r>
        <w:rPr>
          <w:spacing w:val="-9"/>
          <w:w w:val="115"/>
        </w:rPr>
        <w:t xml:space="preserve"> </w:t>
      </w:r>
      <w:r>
        <w:rPr>
          <w:w w:val="115"/>
        </w:rPr>
        <w:t xml:space="preserve">of </w:t>
      </w:r>
      <w:r>
        <w:rPr>
          <w:spacing w:val="-3"/>
          <w:w w:val="115"/>
        </w:rPr>
        <w:t xml:space="preserve">novel </w:t>
      </w:r>
      <w:r>
        <w:rPr>
          <w:w w:val="115"/>
        </w:rPr>
        <w:t>attacks on smartcards and other crypto</w:t>
      </w:r>
      <w:r>
        <w:rPr>
          <w:spacing w:val="52"/>
          <w:w w:val="115"/>
        </w:rPr>
        <w:t xml:space="preserve"> </w:t>
      </w:r>
      <w:r>
        <w:rPr>
          <w:w w:val="115"/>
        </w:rPr>
        <w:t>implementations.</w:t>
      </w:r>
    </w:p>
    <w:p>
      <w:pPr>
        <w:pStyle w:val="BodyText"/>
        <w:spacing w:before="13"/>
        <w:rPr>
          <w:sz w:val="24"/>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25"/>
        </w:rPr>
        <w:t>Timing</w:t>
      </w:r>
      <w:r>
        <w:rPr>
          <w:spacing w:val="10"/>
          <w:w w:val="125"/>
        </w:rPr>
        <w:t xml:space="preserve"> </w:t>
      </w:r>
      <w:r>
        <w:rPr>
          <w:w w:val="125"/>
        </w:rPr>
        <w:t>analysis</w:t>
      </w:r>
    </w:p>
    <w:p>
      <w:pPr>
        <w:pStyle w:val="BodyText"/>
        <w:spacing w:line="204" w:lineRule="auto" w:before="201"/>
        <w:ind w:left="811" w:right="863"/>
        <w:jc w:val="both"/>
      </w:pPr>
      <w:r>
        <w:rPr>
          <w:w w:val="110"/>
        </w:rPr>
        <w:t xml:space="preserve">In 1996, Paul Kocher showed that many implementations of public-key </w:t>
      </w:r>
      <w:r>
        <w:rPr>
          <w:spacing w:val="-3"/>
          <w:w w:val="110"/>
        </w:rPr>
        <w:t>algo</w:t>
      </w:r>
      <w:r>
        <w:rPr>
          <w:w w:val="110"/>
        </w:rPr>
        <w:t xml:space="preserve">rithms such as RSA and DSA leaked key information through the amount of   time they took [1064]. When doing exponentiation, software typically steps through the secret exponent one bit at a time,  and if the next bit is a one it     does a </w:t>
      </w:r>
      <w:r>
        <w:rPr>
          <w:spacing w:val="-3"/>
          <w:w w:val="110"/>
        </w:rPr>
        <w:t xml:space="preserve">multiply. </w:t>
      </w:r>
      <w:r>
        <w:rPr>
          <w:w w:val="110"/>
        </w:rPr>
        <w:t>Paul’s idea was to guess the exponent one bit at a time, work through the consequences of this guess for the timing measurements, and see if   it reduced their variance. This clever signal-processing technique was steadily re</w:t>
      </w:r>
      <w:r>
        <w:rPr>
          <w:rFonts w:ascii="Cambria" w:hAnsi="Cambria"/>
          <w:w w:val="110"/>
        </w:rPr>
        <w:t>fi</w:t>
      </w:r>
      <w:r>
        <w:rPr>
          <w:w w:val="110"/>
        </w:rPr>
        <w:t xml:space="preserve">ned. By 2003, David Brumley and Dan Boneh implemented a timing </w:t>
      </w:r>
      <w:r>
        <w:rPr>
          <w:spacing w:val="-3"/>
          <w:w w:val="110"/>
        </w:rPr>
        <w:t xml:space="preserve">attack </w:t>
      </w:r>
      <w:r>
        <w:rPr>
          <w:w w:val="110"/>
        </w:rPr>
        <w:t xml:space="preserve">against Apache using OpenSSL, and showed how to extract the private key from a remote server </w:t>
      </w:r>
      <w:r>
        <w:rPr>
          <w:spacing w:val="-3"/>
          <w:w w:val="110"/>
        </w:rPr>
        <w:t xml:space="preserve">by </w:t>
      </w:r>
      <w:r>
        <w:rPr>
          <w:w w:val="110"/>
        </w:rPr>
        <w:t>timing about a million decryptions [330]. Some implementations of public-key algorithms use blinding to prevent such attacks (OpenSSL did o</w:t>
      </w:r>
      <w:r>
        <w:rPr>
          <w:rFonts w:ascii="Cambria" w:hAnsi="Cambria"/>
          <w:w w:val="110"/>
        </w:rPr>
        <w:t>ff</w:t>
      </w:r>
      <w:r>
        <w:rPr>
          <w:w w:val="110"/>
        </w:rPr>
        <w:t>er it as an option, but Apache didn’t use it). In fact, there was a whole series of timing attacks on SSL/TLS; despite this protocol’s having been proven secure in the late 1990s, there has been about one attack a year since on its implementation, mostly using side</w:t>
      </w:r>
      <w:r>
        <w:rPr>
          <w:spacing w:val="42"/>
          <w:w w:val="110"/>
        </w:rPr>
        <w:t xml:space="preserve"> </w:t>
      </w:r>
      <w:r>
        <w:rPr>
          <w:w w:val="110"/>
        </w:rPr>
        <w:t>channels.</w:t>
      </w:r>
    </w:p>
    <w:p>
      <w:pPr>
        <w:pStyle w:val="BodyText"/>
        <w:spacing w:line="204" w:lineRule="auto" w:before="114"/>
        <w:ind w:left="811" w:right="813" w:firstLine="298"/>
        <w:jc w:val="both"/>
      </w:pPr>
      <w:r>
        <w:rPr>
          <w:w w:val="115"/>
        </w:rPr>
        <w:t>Symmetric-key</w:t>
      </w:r>
      <w:r>
        <w:rPr>
          <w:spacing w:val="-28"/>
          <w:w w:val="115"/>
        </w:rPr>
        <w:t xml:space="preserve"> </w:t>
      </w:r>
      <w:r>
        <w:rPr>
          <w:w w:val="115"/>
        </w:rPr>
        <w:t>block</w:t>
      </w:r>
      <w:r>
        <w:rPr>
          <w:spacing w:val="-27"/>
          <w:w w:val="115"/>
        </w:rPr>
        <w:t xml:space="preserve"> </w:t>
      </w:r>
      <w:r>
        <w:rPr>
          <w:w w:val="115"/>
        </w:rPr>
        <w:t>ciphers</w:t>
      </w:r>
      <w:r>
        <w:rPr>
          <w:spacing w:val="-28"/>
          <w:w w:val="115"/>
        </w:rPr>
        <w:t xml:space="preserve"> </w:t>
      </w:r>
      <w:r>
        <w:rPr>
          <w:w w:val="115"/>
        </w:rPr>
        <w:t>are</w:t>
      </w:r>
      <w:r>
        <w:rPr>
          <w:spacing w:val="-27"/>
          <w:w w:val="115"/>
        </w:rPr>
        <w:t xml:space="preserve"> </w:t>
      </w:r>
      <w:r>
        <w:rPr>
          <w:w w:val="115"/>
        </w:rPr>
        <w:t>vulnerable</w:t>
      </w:r>
      <w:r>
        <w:rPr>
          <w:spacing w:val="-28"/>
          <w:w w:val="115"/>
        </w:rPr>
        <w:t xml:space="preserve"> </w:t>
      </w:r>
      <w:r>
        <w:rPr>
          <w:w w:val="115"/>
        </w:rPr>
        <w:t>too. John</w:t>
      </w:r>
      <w:r>
        <w:rPr>
          <w:spacing w:val="-28"/>
          <w:w w:val="115"/>
        </w:rPr>
        <w:t xml:space="preserve"> </w:t>
      </w:r>
      <w:r>
        <w:rPr>
          <w:spacing w:val="-3"/>
          <w:w w:val="115"/>
        </w:rPr>
        <w:t>Kelsey,</w:t>
      </w:r>
      <w:r>
        <w:rPr>
          <w:spacing w:val="-24"/>
          <w:w w:val="115"/>
        </w:rPr>
        <w:t xml:space="preserve"> </w:t>
      </w:r>
      <w:r>
        <w:rPr>
          <w:w w:val="115"/>
        </w:rPr>
        <w:t>Bruce</w:t>
      </w:r>
      <w:r>
        <w:rPr>
          <w:spacing w:val="-28"/>
          <w:w w:val="115"/>
        </w:rPr>
        <w:t xml:space="preserve"> </w:t>
      </w:r>
      <w:r>
        <w:rPr>
          <w:spacing w:val="-3"/>
          <w:w w:val="115"/>
        </w:rPr>
        <w:t xml:space="preserve">Schneier, </w:t>
      </w:r>
      <w:r>
        <w:rPr>
          <w:w w:val="115"/>
        </w:rPr>
        <w:t xml:space="preserve">David </w:t>
      </w:r>
      <w:r>
        <w:rPr>
          <w:spacing w:val="-3"/>
          <w:w w:val="115"/>
        </w:rPr>
        <w:t xml:space="preserve">Wagner </w:t>
      </w:r>
      <w:r>
        <w:rPr>
          <w:w w:val="115"/>
        </w:rPr>
        <w:t>and Chris Hall had pointed out in 1998 that Rijndael, the algorithm that later became AES, is vulnerable to timing attacks based on cache misses</w:t>
      </w:r>
      <w:r>
        <w:rPr>
          <w:spacing w:val="-19"/>
          <w:w w:val="115"/>
        </w:rPr>
        <w:t xml:space="preserve"> </w:t>
      </w:r>
      <w:r>
        <w:rPr>
          <w:w w:val="115"/>
        </w:rPr>
        <w:t>[1034].</w:t>
      </w:r>
      <w:r>
        <w:rPr>
          <w:spacing w:val="12"/>
          <w:w w:val="115"/>
        </w:rPr>
        <w:t xml:space="preserve"> </w:t>
      </w:r>
      <w:r>
        <w:rPr>
          <w:w w:val="115"/>
        </w:rPr>
        <w:t>The</w:t>
      </w:r>
      <w:r>
        <w:rPr>
          <w:spacing w:val="-19"/>
          <w:w w:val="115"/>
        </w:rPr>
        <w:t xml:space="preserve"> </w:t>
      </w:r>
      <w:r>
        <w:rPr>
          <w:w w:val="115"/>
        </w:rPr>
        <w:t>attacker</w:t>
      </w:r>
      <w:r>
        <w:rPr>
          <w:spacing w:val="-19"/>
          <w:w w:val="115"/>
        </w:rPr>
        <w:t xml:space="preserve"> </w:t>
      </w:r>
      <w:r>
        <w:rPr>
          <w:w w:val="115"/>
        </w:rPr>
        <w:t>can</w:t>
      </w:r>
      <w:r>
        <w:rPr>
          <w:spacing w:val="-19"/>
          <w:w w:val="115"/>
        </w:rPr>
        <w:t xml:space="preserve"> </w:t>
      </w:r>
      <w:r>
        <w:rPr>
          <w:w w:val="115"/>
        </w:rPr>
        <w:t>verify</w:t>
      </w:r>
      <w:r>
        <w:rPr>
          <w:spacing w:val="-18"/>
          <w:w w:val="115"/>
        </w:rPr>
        <w:t xml:space="preserve"> </w:t>
      </w:r>
      <w:r>
        <w:rPr>
          <w:w w:val="115"/>
        </w:rPr>
        <w:t>guesses</w:t>
      </w:r>
      <w:r>
        <w:rPr>
          <w:spacing w:val="-19"/>
          <w:w w:val="115"/>
        </w:rPr>
        <w:t xml:space="preserve"> </w:t>
      </w:r>
      <w:r>
        <w:rPr>
          <w:w w:val="115"/>
        </w:rPr>
        <w:t>about</w:t>
      </w:r>
      <w:r>
        <w:rPr>
          <w:spacing w:val="-19"/>
          <w:w w:val="115"/>
        </w:rPr>
        <w:t xml:space="preserve"> </w:t>
      </w:r>
      <w:r>
        <w:rPr>
          <w:w w:val="115"/>
        </w:rPr>
        <w:t>the</w:t>
      </w:r>
      <w:r>
        <w:rPr>
          <w:spacing w:val="-18"/>
          <w:w w:val="115"/>
        </w:rPr>
        <w:t xml:space="preserve"> </w:t>
      </w:r>
      <w:r>
        <w:rPr>
          <w:w w:val="115"/>
        </w:rPr>
        <w:t>output</w:t>
      </w:r>
      <w:r>
        <w:rPr>
          <w:spacing w:val="-19"/>
          <w:w w:val="115"/>
        </w:rPr>
        <w:t xml:space="preserve"> </w:t>
      </w:r>
      <w:r>
        <w:rPr>
          <w:w w:val="115"/>
        </w:rPr>
        <w:t>of</w:t>
      </w:r>
      <w:r>
        <w:rPr>
          <w:spacing w:val="-19"/>
          <w:w w:val="115"/>
        </w:rPr>
        <w:t xml:space="preserve"> </w:t>
      </w:r>
      <w:r>
        <w:rPr>
          <w:w w:val="115"/>
        </w:rPr>
        <w:t>the</w:t>
      </w:r>
      <w:r>
        <w:rPr>
          <w:spacing w:val="-19"/>
          <w:w w:val="115"/>
        </w:rPr>
        <w:t xml:space="preserve"> </w:t>
      </w:r>
      <w:r>
        <w:rPr>
          <w:rFonts w:ascii="Cambria" w:hAnsi="Cambria"/>
          <w:w w:val="115"/>
        </w:rPr>
        <w:t>fi</w:t>
      </w:r>
      <w:r>
        <w:rPr>
          <w:w w:val="115"/>
        </w:rPr>
        <w:t>rst</w:t>
      </w:r>
      <w:r>
        <w:rPr>
          <w:spacing w:val="-18"/>
          <w:w w:val="115"/>
        </w:rPr>
        <w:t xml:space="preserve"> </w:t>
      </w:r>
      <w:r>
        <w:rPr>
          <w:w w:val="115"/>
        </w:rPr>
        <w:t>round of</w:t>
      </w:r>
      <w:r>
        <w:rPr>
          <w:spacing w:val="-7"/>
          <w:w w:val="115"/>
        </w:rPr>
        <w:t xml:space="preserve"> </w:t>
      </w:r>
      <w:r>
        <w:rPr>
          <w:w w:val="115"/>
        </w:rPr>
        <w:t>the</w:t>
      </w:r>
      <w:r>
        <w:rPr>
          <w:spacing w:val="-7"/>
          <w:w w:val="115"/>
        </w:rPr>
        <w:t xml:space="preserve"> </w:t>
      </w:r>
      <w:r>
        <w:rPr>
          <w:w w:val="115"/>
        </w:rPr>
        <w:t>cipher</w:t>
      </w:r>
      <w:r>
        <w:rPr>
          <w:spacing w:val="-7"/>
          <w:w w:val="115"/>
        </w:rPr>
        <w:t xml:space="preserve"> </w:t>
      </w:r>
      <w:r>
        <w:rPr>
          <w:spacing w:val="-3"/>
          <w:w w:val="115"/>
        </w:rPr>
        <w:t>by</w:t>
      </w:r>
      <w:r>
        <w:rPr>
          <w:spacing w:val="-6"/>
          <w:w w:val="115"/>
        </w:rPr>
        <w:t xml:space="preserve"> </w:t>
      </w:r>
      <w:r>
        <w:rPr>
          <w:w w:val="115"/>
        </w:rPr>
        <w:t>predicting</w:t>
      </w:r>
      <w:r>
        <w:rPr>
          <w:spacing w:val="-7"/>
          <w:w w:val="115"/>
        </w:rPr>
        <w:t xml:space="preserve"> </w:t>
      </w:r>
      <w:r>
        <w:rPr>
          <w:w w:val="115"/>
        </w:rPr>
        <w:t>whether</w:t>
      </w:r>
      <w:r>
        <w:rPr>
          <w:spacing w:val="-7"/>
          <w:w w:val="115"/>
        </w:rPr>
        <w:t xml:space="preserve"> </w:t>
      </w:r>
      <w:r>
        <w:rPr>
          <w:w w:val="115"/>
        </w:rPr>
        <w:t>the</w:t>
      </w:r>
      <w:r>
        <w:rPr>
          <w:spacing w:val="-7"/>
          <w:w w:val="115"/>
        </w:rPr>
        <w:t xml:space="preserve"> </w:t>
      </w:r>
      <w:r>
        <w:rPr>
          <w:w w:val="115"/>
        </w:rPr>
        <w:t>guessed</w:t>
      </w:r>
      <w:r>
        <w:rPr>
          <w:spacing w:val="-6"/>
          <w:w w:val="115"/>
        </w:rPr>
        <w:t xml:space="preserve"> </w:t>
      </w:r>
      <w:r>
        <w:rPr>
          <w:spacing w:val="-3"/>
          <w:w w:val="115"/>
        </w:rPr>
        <w:t>value</w:t>
      </w:r>
      <w:r>
        <w:rPr>
          <w:spacing w:val="-7"/>
          <w:w w:val="115"/>
        </w:rPr>
        <w:t xml:space="preserve"> </w:t>
      </w:r>
      <w:r>
        <w:rPr>
          <w:w w:val="115"/>
        </w:rPr>
        <w:t>would</w:t>
      </w:r>
      <w:r>
        <w:rPr>
          <w:spacing w:val="-7"/>
          <w:w w:val="115"/>
        </w:rPr>
        <w:t xml:space="preserve"> </w:t>
      </w:r>
      <w:r>
        <w:rPr>
          <w:w w:val="115"/>
        </w:rPr>
        <w:t>cause</w:t>
      </w:r>
      <w:r>
        <w:rPr>
          <w:spacing w:val="-7"/>
          <w:w w:val="115"/>
        </w:rPr>
        <w:t xml:space="preserve"> </w:t>
      </w:r>
      <w:r>
        <w:rPr>
          <w:w w:val="115"/>
        </w:rPr>
        <w:t>a</w:t>
      </w:r>
      <w:r>
        <w:rPr>
          <w:spacing w:val="-6"/>
          <w:w w:val="115"/>
        </w:rPr>
        <w:t xml:space="preserve"> </w:t>
      </w:r>
      <w:r>
        <w:rPr>
          <w:w w:val="115"/>
        </w:rPr>
        <w:t>cache</w:t>
      </w:r>
      <w:r>
        <w:rPr>
          <w:spacing w:val="-7"/>
          <w:w w:val="115"/>
        </w:rPr>
        <w:t xml:space="preserve"> </w:t>
      </w:r>
      <w:r>
        <w:rPr>
          <w:w w:val="115"/>
        </w:rPr>
        <w:t>miss on</w:t>
      </w:r>
      <w:r>
        <w:rPr>
          <w:spacing w:val="-25"/>
          <w:w w:val="115"/>
        </w:rPr>
        <w:t xml:space="preserve"> </w:t>
      </w:r>
      <w:r>
        <w:rPr>
          <w:w w:val="115"/>
        </w:rPr>
        <w:t>S-box</w:t>
      </w:r>
      <w:r>
        <w:rPr>
          <w:spacing w:val="-24"/>
          <w:w w:val="115"/>
        </w:rPr>
        <w:t xml:space="preserve"> </w:t>
      </w:r>
      <w:r>
        <w:rPr>
          <w:w w:val="115"/>
        </w:rPr>
        <w:t>lookup,</w:t>
      </w:r>
      <w:r>
        <w:rPr>
          <w:spacing w:val="-21"/>
          <w:w w:val="115"/>
        </w:rPr>
        <w:t xml:space="preserve"> </w:t>
      </w:r>
      <w:r>
        <w:rPr>
          <w:w w:val="115"/>
        </w:rPr>
        <w:t>and</w:t>
      </w:r>
      <w:r>
        <w:rPr>
          <w:spacing w:val="-24"/>
          <w:w w:val="115"/>
        </w:rPr>
        <w:t xml:space="preserve"> </w:t>
      </w:r>
      <w:r>
        <w:rPr>
          <w:w w:val="115"/>
        </w:rPr>
        <w:t>verifying</w:t>
      </w:r>
      <w:r>
        <w:rPr>
          <w:spacing w:val="-24"/>
          <w:w w:val="115"/>
        </w:rPr>
        <w:t xml:space="preserve"> </w:t>
      </w:r>
      <w:r>
        <w:rPr>
          <w:w w:val="115"/>
        </w:rPr>
        <w:t>this</w:t>
      </w:r>
      <w:r>
        <w:rPr>
          <w:spacing w:val="-25"/>
          <w:w w:val="115"/>
        </w:rPr>
        <w:t xml:space="preserve"> </w:t>
      </w:r>
      <w:r>
        <w:rPr>
          <w:w w:val="115"/>
        </w:rPr>
        <w:t>against</w:t>
      </w:r>
      <w:r>
        <w:rPr>
          <w:spacing w:val="-24"/>
          <w:w w:val="115"/>
        </w:rPr>
        <w:t xml:space="preserve"> </w:t>
      </w:r>
      <w:r>
        <w:rPr>
          <w:w w:val="115"/>
        </w:rPr>
        <w:t>observation.</w:t>
      </w:r>
      <w:r>
        <w:rPr>
          <w:spacing w:val="4"/>
          <w:w w:val="115"/>
        </w:rPr>
        <w:t xml:space="preserve"> </w:t>
      </w:r>
      <w:r>
        <w:rPr>
          <w:w w:val="115"/>
        </w:rPr>
        <w:t>A</w:t>
      </w:r>
      <w:r>
        <w:rPr>
          <w:spacing w:val="-24"/>
          <w:w w:val="115"/>
        </w:rPr>
        <w:t xml:space="preserve"> </w:t>
      </w:r>
      <w:r>
        <w:rPr>
          <w:w w:val="115"/>
        </w:rPr>
        <w:t>number</w:t>
      </w:r>
      <w:r>
        <w:rPr>
          <w:spacing w:val="-24"/>
          <w:w w:val="115"/>
        </w:rPr>
        <w:t xml:space="preserve"> </w:t>
      </w:r>
      <w:r>
        <w:rPr>
          <w:w w:val="115"/>
        </w:rPr>
        <w:t>of</w:t>
      </w:r>
      <w:r>
        <w:rPr>
          <w:spacing w:val="-25"/>
          <w:w w:val="115"/>
        </w:rPr>
        <w:t xml:space="preserve"> </w:t>
      </w:r>
      <w:r>
        <w:rPr>
          <w:w w:val="115"/>
        </w:rPr>
        <w:t xml:space="preserve">researchers </w:t>
      </w:r>
      <w:r>
        <w:rPr>
          <w:w w:val="115"/>
          <w:position w:val="1"/>
        </w:rPr>
        <w:t xml:space="preserve">improved this attack steadily since then, and a </w:t>
      </w:r>
      <w:r>
        <w:rPr>
          <w:spacing w:val="-18"/>
          <w:w w:val="115"/>
          <w:position w:val="1"/>
        </w:rPr>
        <w:t>na</w:t>
      </w:r>
      <w:r>
        <w:rPr>
          <w:spacing w:val="-18"/>
          <w:w w:val="115"/>
        </w:rPr>
        <w:t>¨</w:t>
      </w:r>
      <w:r>
        <w:rPr>
          <w:rFonts w:ascii="Cambria" w:hAnsi="Cambria"/>
          <w:spacing w:val="-18"/>
          <w:w w:val="115"/>
          <w:position w:val="1"/>
        </w:rPr>
        <w:t>ı</w:t>
      </w:r>
      <w:r>
        <w:rPr>
          <w:spacing w:val="-18"/>
          <w:w w:val="115"/>
          <w:position w:val="1"/>
        </w:rPr>
        <w:t xml:space="preserve">ve </w:t>
      </w:r>
      <w:r>
        <w:rPr>
          <w:w w:val="115"/>
          <w:position w:val="1"/>
        </w:rPr>
        <w:t xml:space="preserve">implementation of AES </w:t>
      </w:r>
      <w:r>
        <w:rPr>
          <w:w w:val="115"/>
        </w:rPr>
        <w:t>can</w:t>
      </w:r>
      <w:r>
        <w:rPr>
          <w:spacing w:val="-15"/>
          <w:w w:val="115"/>
        </w:rPr>
        <w:t xml:space="preserve"> </w:t>
      </w:r>
      <w:r>
        <w:rPr>
          <w:spacing w:val="2"/>
          <w:w w:val="115"/>
        </w:rPr>
        <w:t>be</w:t>
      </w:r>
      <w:r>
        <w:rPr>
          <w:spacing w:val="-14"/>
          <w:w w:val="115"/>
        </w:rPr>
        <w:t xml:space="preserve"> </w:t>
      </w:r>
      <w:r>
        <w:rPr>
          <w:w w:val="115"/>
        </w:rPr>
        <w:t>broken</w:t>
      </w:r>
      <w:r>
        <w:rPr>
          <w:spacing w:val="-14"/>
          <w:w w:val="115"/>
        </w:rPr>
        <w:t xml:space="preserve"> </w:t>
      </w:r>
      <w:r>
        <w:rPr>
          <w:spacing w:val="-3"/>
          <w:w w:val="115"/>
        </w:rPr>
        <w:t>by</w:t>
      </w:r>
      <w:r>
        <w:rPr>
          <w:spacing w:val="-14"/>
          <w:w w:val="115"/>
        </w:rPr>
        <w:t xml:space="preserve"> </w:t>
      </w:r>
      <w:r>
        <w:rPr>
          <w:w w:val="115"/>
        </w:rPr>
        <w:t>observing</w:t>
      </w:r>
      <w:r>
        <w:rPr>
          <w:spacing w:val="-14"/>
          <w:w w:val="115"/>
        </w:rPr>
        <w:t xml:space="preserve"> </w:t>
      </w:r>
      <w:r>
        <w:rPr>
          <w:w w:val="115"/>
        </w:rPr>
        <w:t>a</w:t>
      </w:r>
      <w:r>
        <w:rPr>
          <w:spacing w:val="-15"/>
          <w:w w:val="115"/>
        </w:rPr>
        <w:t xml:space="preserve"> </w:t>
      </w:r>
      <w:r>
        <w:rPr>
          <w:w w:val="115"/>
        </w:rPr>
        <w:t>few</w:t>
      </w:r>
      <w:r>
        <w:rPr>
          <w:spacing w:val="-14"/>
          <w:w w:val="115"/>
        </w:rPr>
        <w:t xml:space="preserve"> </w:t>
      </w:r>
      <w:r>
        <w:rPr>
          <w:w w:val="115"/>
        </w:rPr>
        <w:t>hundred</w:t>
      </w:r>
      <w:r>
        <w:rPr>
          <w:spacing w:val="-14"/>
          <w:w w:val="115"/>
        </w:rPr>
        <w:t xml:space="preserve"> </w:t>
      </w:r>
      <w:r>
        <w:rPr>
          <w:w w:val="115"/>
        </w:rPr>
        <w:t>encryptions</w:t>
      </w:r>
      <w:r>
        <w:rPr>
          <w:spacing w:val="-14"/>
          <w:w w:val="115"/>
        </w:rPr>
        <w:t xml:space="preserve"> </w:t>
      </w:r>
      <w:r>
        <w:rPr>
          <w:w w:val="115"/>
        </w:rPr>
        <w:t>[1489,</w:t>
      </w:r>
      <w:r>
        <w:rPr>
          <w:spacing w:val="-14"/>
          <w:w w:val="115"/>
        </w:rPr>
        <w:t xml:space="preserve"> </w:t>
      </w:r>
      <w:r>
        <w:rPr>
          <w:w w:val="115"/>
        </w:rPr>
        <w:t>232,</w:t>
      </w:r>
      <w:r>
        <w:rPr>
          <w:spacing w:val="-14"/>
          <w:w w:val="115"/>
        </w:rPr>
        <w:t xml:space="preserve"> </w:t>
      </w:r>
      <w:r>
        <w:rPr>
          <w:w w:val="115"/>
        </w:rPr>
        <w:t>1483].</w:t>
      </w:r>
      <w:r>
        <w:rPr>
          <w:spacing w:val="4"/>
          <w:w w:val="115"/>
        </w:rPr>
        <w:t xml:space="preserve"> </w:t>
      </w:r>
      <w:r>
        <w:rPr>
          <w:w w:val="115"/>
        </w:rPr>
        <w:t xml:space="preserve">Many crypto libraries and toolkits are vulnerable; you need to work out whether they are an issue for your application and if so what </w:t>
      </w:r>
      <w:r>
        <w:rPr/>
        <w:t xml:space="preserve">you’re </w:t>
      </w:r>
      <w:r>
        <w:rPr>
          <w:w w:val="115"/>
        </w:rPr>
        <w:t xml:space="preserve">going to do. And </w:t>
      </w:r>
      <w:r>
        <w:rPr/>
        <w:t xml:space="preserve">it’s </w:t>
      </w:r>
      <w:r>
        <w:rPr>
          <w:w w:val="115"/>
        </w:rPr>
        <w:t>not just the algorithms that leak; protocol and implementation features such as padding and error handling leak secrets</w:t>
      </w:r>
      <w:r>
        <w:rPr>
          <w:spacing w:val="35"/>
          <w:w w:val="115"/>
        </w:rPr>
        <w:t xml:space="preserve"> </w:t>
      </w:r>
      <w:r>
        <w:rPr>
          <w:w w:val="115"/>
        </w:rPr>
        <w:t>too.</w:t>
      </w:r>
    </w:p>
    <w:p>
      <w:pPr>
        <w:pStyle w:val="BodyText"/>
        <w:spacing w:before="13"/>
        <w:rPr>
          <w:sz w:val="24"/>
        </w:rPr>
      </w:pPr>
    </w:p>
    <w:p>
      <w:pPr>
        <w:pStyle w:val="Heading2"/>
        <w:numPr>
          <w:ilvl w:val="2"/>
          <w:numId w:val="4"/>
        </w:numPr>
        <w:tabs>
          <w:tab w:pos="1765" w:val="left" w:leader="none"/>
          <w:tab w:pos="1766" w:val="left" w:leader="none"/>
        </w:tabs>
        <w:spacing w:line="240" w:lineRule="auto" w:before="1" w:after="0"/>
        <w:ind w:left="1765" w:right="0" w:hanging="955"/>
        <w:jc w:val="left"/>
      </w:pPr>
      <w:r>
        <w:rPr>
          <w:spacing w:val="-5"/>
          <w:w w:val="130"/>
        </w:rPr>
        <w:t>Power</w:t>
      </w:r>
      <w:r>
        <w:rPr>
          <w:spacing w:val="7"/>
          <w:w w:val="130"/>
        </w:rPr>
        <w:t xml:space="preserve"> </w:t>
      </w:r>
      <w:r>
        <w:rPr>
          <w:w w:val="130"/>
        </w:rPr>
        <w:t>analysis</w:t>
      </w:r>
    </w:p>
    <w:p>
      <w:pPr>
        <w:pStyle w:val="BodyText"/>
        <w:spacing w:line="204" w:lineRule="auto" w:before="200"/>
        <w:ind w:left="811" w:right="863"/>
        <w:jc w:val="both"/>
      </w:pPr>
      <w:r>
        <w:rPr>
          <w:w w:val="110"/>
        </w:rPr>
        <w:t xml:space="preserve">Timing attacks can work from a distance, but if you can get up close to  the  target equipment, there’s a lot more you can do. Smartcard makers were </w:t>
      </w:r>
      <w:r>
        <w:rPr>
          <w:spacing w:val="-3"/>
          <w:w w:val="110"/>
        </w:rPr>
        <w:t xml:space="preserve">aware </w:t>
      </w:r>
      <w:r>
        <w:rPr>
          <w:w w:val="110"/>
        </w:rPr>
        <w:t xml:space="preserve">from the 1980s that information could leak through the power line and patented various defences; </w:t>
      </w:r>
      <w:r>
        <w:rPr>
          <w:spacing w:val="-3"/>
          <w:w w:val="110"/>
        </w:rPr>
        <w:t xml:space="preserve">by </w:t>
      </w:r>
      <w:r>
        <w:rPr>
          <w:w w:val="110"/>
        </w:rPr>
        <w:t xml:space="preserve">the early 1990s, it appears to </w:t>
      </w:r>
      <w:r>
        <w:rPr>
          <w:spacing w:val="-3"/>
          <w:w w:val="110"/>
        </w:rPr>
        <w:t xml:space="preserve">have </w:t>
      </w:r>
      <w:r>
        <w:rPr>
          <w:w w:val="110"/>
        </w:rPr>
        <w:t xml:space="preserve">been known to pay-TV hackers and to some government agencies that information could </w:t>
      </w:r>
      <w:r>
        <w:rPr>
          <w:spacing w:val="2"/>
          <w:w w:val="110"/>
        </w:rPr>
        <w:t xml:space="preserve">be </w:t>
      </w:r>
      <w:r>
        <w:rPr>
          <w:w w:val="110"/>
        </w:rPr>
        <w:t xml:space="preserve">gathered    </w:t>
      </w:r>
      <w:r>
        <w:rPr>
          <w:spacing w:val="-3"/>
          <w:w w:val="110"/>
        </w:rPr>
        <w:t xml:space="preserve">by </w:t>
      </w:r>
      <w:r>
        <w:rPr>
          <w:w w:val="110"/>
        </w:rPr>
        <w:t xml:space="preserve">simply measuring the current a card drew. Known as </w:t>
      </w:r>
      <w:r>
        <w:rPr>
          <w:rFonts w:ascii="Palatino Linotype" w:hAnsi="Palatino Linotype"/>
          <w:i/>
          <w:spacing w:val="-3"/>
          <w:w w:val="110"/>
        </w:rPr>
        <w:t xml:space="preserve">power </w:t>
      </w:r>
      <w:r>
        <w:rPr>
          <w:rFonts w:ascii="Palatino Linotype" w:hAnsi="Palatino Linotype"/>
          <w:i/>
          <w:w w:val="110"/>
        </w:rPr>
        <w:t xml:space="preserve">analysis </w:t>
      </w:r>
      <w:r>
        <w:rPr>
          <w:w w:val="110"/>
        </w:rPr>
        <w:t xml:space="preserve">or </w:t>
      </w:r>
      <w:r>
        <w:rPr>
          <w:rFonts w:ascii="Palatino Linotype" w:hAnsi="Palatino Linotype"/>
          <w:i/>
          <w:spacing w:val="-3"/>
          <w:w w:val="110"/>
        </w:rPr>
        <w:t xml:space="preserve">rail </w:t>
      </w:r>
      <w:r>
        <w:rPr>
          <w:rFonts w:ascii="Palatino Linotype" w:hAnsi="Palatino Linotype"/>
          <w:i/>
          <w:w w:val="110"/>
        </w:rPr>
        <w:t>noise analysis</w:t>
      </w:r>
      <w:r>
        <w:rPr>
          <w:w w:val="110"/>
        </w:rPr>
        <w:t xml:space="preserve">, this may </w:t>
      </w:r>
      <w:r>
        <w:rPr>
          <w:spacing w:val="-3"/>
          <w:w w:val="110"/>
        </w:rPr>
        <w:t xml:space="preserve">involve </w:t>
      </w:r>
      <w:r>
        <w:rPr>
          <w:w w:val="110"/>
        </w:rPr>
        <w:t xml:space="preserve">as little as inserting a resistor in the ground line and connecting a digital storage scope across it to observe the device’s </w:t>
      </w:r>
      <w:r>
        <w:rPr>
          <w:spacing w:val="-3"/>
          <w:w w:val="110"/>
        </w:rPr>
        <w:t xml:space="preserve">current </w:t>
      </w:r>
      <w:r>
        <w:rPr>
          <w:w w:val="110"/>
        </w:rPr>
        <w:t xml:space="preserve">draw. An example of such a power trace can </w:t>
      </w:r>
      <w:r>
        <w:rPr>
          <w:spacing w:val="2"/>
          <w:w w:val="110"/>
        </w:rPr>
        <w:t xml:space="preserve">be </w:t>
      </w:r>
      <w:r>
        <w:rPr>
          <w:w w:val="110"/>
        </w:rPr>
        <w:t xml:space="preserve">seen in Figure 19.11.  This  shows how a password can </w:t>
      </w:r>
      <w:r>
        <w:rPr>
          <w:spacing w:val="2"/>
          <w:w w:val="110"/>
        </w:rPr>
        <w:t xml:space="preserve">be </w:t>
      </w:r>
      <w:r>
        <w:rPr>
          <w:w w:val="110"/>
        </w:rPr>
        <w:t xml:space="preserve">extracted from a microcontroller </w:t>
      </w:r>
      <w:r>
        <w:rPr>
          <w:spacing w:val="-3"/>
          <w:w w:val="110"/>
        </w:rPr>
        <w:t xml:space="preserve">by </w:t>
      </w:r>
      <w:r>
        <w:rPr>
          <w:w w:val="110"/>
        </w:rPr>
        <w:t>guessing it a byte</w:t>
      </w:r>
      <w:r>
        <w:rPr>
          <w:spacing w:val="25"/>
          <w:w w:val="110"/>
        </w:rPr>
        <w:t xml:space="preserve"> </w:t>
      </w:r>
      <w:r>
        <w:rPr>
          <w:w w:val="110"/>
        </w:rPr>
        <w:t>at</w:t>
      </w:r>
      <w:r>
        <w:rPr>
          <w:spacing w:val="26"/>
          <w:w w:val="110"/>
        </w:rPr>
        <w:t xml:space="preserve"> </w:t>
      </w:r>
      <w:r>
        <w:rPr>
          <w:w w:val="110"/>
        </w:rPr>
        <w:t>a</w:t>
      </w:r>
      <w:r>
        <w:rPr>
          <w:spacing w:val="25"/>
          <w:w w:val="110"/>
        </w:rPr>
        <w:t xml:space="preserve"> </w:t>
      </w:r>
      <w:r>
        <w:rPr>
          <w:w w:val="110"/>
        </w:rPr>
        <w:t>time</w:t>
      </w:r>
      <w:r>
        <w:rPr>
          <w:spacing w:val="26"/>
          <w:w w:val="110"/>
        </w:rPr>
        <w:t xml:space="preserve"> </w:t>
      </w:r>
      <w:r>
        <w:rPr>
          <w:w w:val="110"/>
        </w:rPr>
        <w:t>and</w:t>
      </w:r>
      <w:r>
        <w:rPr>
          <w:spacing w:val="25"/>
          <w:w w:val="110"/>
        </w:rPr>
        <w:t xml:space="preserve"> </w:t>
      </w:r>
      <w:r>
        <w:rPr>
          <w:w w:val="110"/>
        </w:rPr>
        <w:t>looking</w:t>
      </w:r>
      <w:r>
        <w:rPr>
          <w:spacing w:val="26"/>
          <w:w w:val="110"/>
        </w:rPr>
        <w:t xml:space="preserve"> </w:t>
      </w:r>
      <w:r>
        <w:rPr>
          <w:w w:val="110"/>
        </w:rPr>
        <w:t>for</w:t>
      </w:r>
      <w:r>
        <w:rPr>
          <w:spacing w:val="25"/>
          <w:w w:val="110"/>
        </w:rPr>
        <w:t xml:space="preserve"> </w:t>
      </w:r>
      <w:r>
        <w:rPr>
          <w:w w:val="110"/>
        </w:rPr>
        <w:t>a</w:t>
      </w:r>
      <w:r>
        <w:rPr>
          <w:spacing w:val="26"/>
          <w:w w:val="110"/>
        </w:rPr>
        <w:t xml:space="preserve"> </w:t>
      </w:r>
      <w:r>
        <w:rPr>
          <w:w w:val="110"/>
        </w:rPr>
        <w:t>di</w:t>
      </w:r>
      <w:r>
        <w:rPr>
          <w:rFonts w:ascii="Cambria" w:hAnsi="Cambria"/>
          <w:w w:val="110"/>
        </w:rPr>
        <w:t>ff</w:t>
      </w:r>
      <w:r>
        <w:rPr>
          <w:w w:val="110"/>
        </w:rPr>
        <w:t>erent</w:t>
      </w:r>
      <w:r>
        <w:rPr>
          <w:spacing w:val="25"/>
          <w:w w:val="110"/>
        </w:rPr>
        <w:t xml:space="preserve"> </w:t>
      </w:r>
      <w:r>
        <w:rPr>
          <w:w w:val="110"/>
        </w:rPr>
        <w:t>power</w:t>
      </w:r>
      <w:r>
        <w:rPr>
          <w:spacing w:val="26"/>
          <w:w w:val="110"/>
        </w:rPr>
        <w:t xml:space="preserve"> </w:t>
      </w:r>
      <w:r>
        <w:rPr>
          <w:w w:val="110"/>
        </w:rPr>
        <w:t>trace</w:t>
      </w:r>
      <w:r>
        <w:rPr>
          <w:spacing w:val="25"/>
          <w:w w:val="110"/>
        </w:rPr>
        <w:t xml:space="preserve"> </w:t>
      </w:r>
      <w:r>
        <w:rPr>
          <w:w w:val="110"/>
        </w:rPr>
        <w:t>when</w:t>
      </w:r>
      <w:r>
        <w:rPr>
          <w:spacing w:val="26"/>
          <w:w w:val="110"/>
        </w:rPr>
        <w:t xml:space="preserve"> </w:t>
      </w:r>
      <w:r>
        <w:rPr>
          <w:w w:val="110"/>
        </w:rPr>
        <w:t>the</w:t>
      </w:r>
      <w:r>
        <w:rPr>
          <w:spacing w:val="25"/>
          <w:w w:val="110"/>
        </w:rPr>
        <w:t xml:space="preserve"> </w:t>
      </w:r>
      <w:r>
        <w:rPr>
          <w:w w:val="110"/>
        </w:rPr>
        <w:t>correct</w:t>
      </w:r>
      <w:r>
        <w:rPr>
          <w:spacing w:val="26"/>
          <w:w w:val="110"/>
        </w:rPr>
        <w:t xml:space="preserve"> </w:t>
      </w:r>
      <w:r>
        <w:rPr>
          <w:w w:val="110"/>
        </w:rPr>
        <w:t>byte</w:t>
      </w:r>
      <w:r>
        <w:rPr>
          <w:spacing w:val="25"/>
          <w:w w:val="110"/>
        </w:rPr>
        <w:t xml:space="preserve"> </w:t>
      </w:r>
      <w:r>
        <w:rPr>
          <w:w w:val="110"/>
        </w:rPr>
        <w:t>is</w:t>
      </w:r>
    </w:p>
    <w:p>
      <w:pPr>
        <w:spacing w:after="0" w:line="204" w:lineRule="auto"/>
        <w:jc w:val="both"/>
        <w:sectPr>
          <w:pgSz w:w="11900" w:h="16840"/>
          <w:pgMar w:header="1764" w:footer="1777" w:top="2020" w:bottom="1960" w:left="1680" w:right="1680"/>
        </w:sectPr>
      </w:pPr>
    </w:p>
    <w:p>
      <w:pPr>
        <w:pStyle w:val="BodyText"/>
      </w:pPr>
    </w:p>
    <w:p>
      <w:pPr>
        <w:pStyle w:val="BodyText"/>
        <w:spacing w:before="12"/>
        <w:rPr>
          <w:sz w:val="14"/>
        </w:rPr>
      </w:pPr>
    </w:p>
    <w:p>
      <w:pPr>
        <w:pStyle w:val="BodyText"/>
        <w:ind w:left="811"/>
      </w:pPr>
      <w:r>
        <w:rPr>
          <w:w w:val="110"/>
        </w:rPr>
        <w:t>guessed.</w:t>
      </w:r>
    </w:p>
    <w:p>
      <w:pPr>
        <w:pStyle w:val="BodyText"/>
      </w:pPr>
    </w:p>
    <w:p>
      <w:pPr>
        <w:pStyle w:val="BodyText"/>
      </w:pPr>
    </w:p>
    <w:p>
      <w:pPr>
        <w:pStyle w:val="BodyText"/>
        <w:spacing w:before="3"/>
        <w:rPr>
          <w:sz w:val="26"/>
        </w:rPr>
      </w:pPr>
    </w:p>
    <w:p>
      <w:pPr>
        <w:spacing w:before="81"/>
        <w:ind w:left="1293" w:right="0" w:firstLine="0"/>
        <w:jc w:val="left"/>
        <w:rPr>
          <w:rFonts w:ascii="Arial"/>
          <w:sz w:val="13"/>
        </w:rPr>
      </w:pPr>
      <w:r>
        <w:rPr/>
      </w:r>
      <w:r>
        <w:rPr>
          <w:rFonts w:ascii="Arial"/>
          <w:sz w:val="13"/>
        </w:rPr>
        <w:t>15</w:t>
      </w:r>
    </w:p>
    <w:p>
      <w:pPr>
        <w:pStyle w:val="BodyText"/>
        <w:rPr>
          <w:rFonts w:ascii="Arial"/>
        </w:rPr>
      </w:pPr>
    </w:p>
    <w:p>
      <w:pPr>
        <w:pStyle w:val="BodyText"/>
        <w:rPr>
          <w:rFonts w:ascii="Arial"/>
        </w:rPr>
      </w:pPr>
    </w:p>
    <w:p>
      <w:pPr>
        <w:pStyle w:val="BodyText"/>
        <w:spacing w:before="6"/>
        <w:rPr>
          <w:rFonts w:ascii="Arial"/>
          <w:sz w:val="21"/>
        </w:rPr>
      </w:pPr>
    </w:p>
    <w:p>
      <w:pPr>
        <w:spacing w:before="80"/>
        <w:ind w:left="1293" w:right="0" w:firstLine="0"/>
        <w:jc w:val="left"/>
        <w:rPr>
          <w:rFonts w:ascii="Arial"/>
          <w:sz w:val="13"/>
        </w:rPr>
      </w:pPr>
      <w:r>
        <w:rPr>
          <w:rFonts w:ascii="Arial"/>
          <w:sz w:val="13"/>
        </w:rPr>
        <w:t>10</w:t>
      </w:r>
    </w:p>
    <w:p>
      <w:pPr>
        <w:pStyle w:val="BodyText"/>
        <w:rPr>
          <w:rFonts w:ascii="Arial"/>
        </w:rPr>
      </w:pPr>
    </w:p>
    <w:p>
      <w:pPr>
        <w:pStyle w:val="BodyText"/>
        <w:rPr>
          <w:rFonts w:ascii="Arial"/>
        </w:rPr>
      </w:pPr>
    </w:p>
    <w:p>
      <w:pPr>
        <w:pStyle w:val="BodyText"/>
        <w:spacing w:before="6"/>
        <w:rPr>
          <w:rFonts w:ascii="Arial"/>
          <w:sz w:val="21"/>
        </w:rPr>
      </w:pPr>
    </w:p>
    <w:p>
      <w:pPr>
        <w:spacing w:before="81"/>
        <w:ind w:left="1367" w:right="0" w:firstLine="0"/>
        <w:jc w:val="left"/>
        <w:rPr>
          <w:rFonts w:ascii="Arial"/>
          <w:sz w:val="13"/>
        </w:rPr>
      </w:pPr>
      <w:r>
        <w:rPr/>
      </w:r>
      <w:r>
        <w:rPr>
          <w:rFonts w:ascii="Arial"/>
          <w:w w:val="102"/>
          <w:sz w:val="13"/>
        </w:rPr>
        <w:t>5</w:t>
      </w:r>
    </w:p>
    <w:p>
      <w:pPr>
        <w:pStyle w:val="BodyText"/>
        <w:rPr>
          <w:rFonts w:ascii="Arial"/>
        </w:rPr>
      </w:pPr>
    </w:p>
    <w:p>
      <w:pPr>
        <w:pStyle w:val="BodyText"/>
        <w:rPr>
          <w:rFonts w:ascii="Arial"/>
        </w:rPr>
      </w:pPr>
    </w:p>
    <w:p>
      <w:pPr>
        <w:pStyle w:val="BodyText"/>
        <w:spacing w:before="5"/>
        <w:rPr>
          <w:rFonts w:ascii="Arial"/>
          <w:sz w:val="21"/>
        </w:rPr>
      </w:pPr>
    </w:p>
    <w:p>
      <w:pPr>
        <w:spacing w:before="81"/>
        <w:ind w:left="1367" w:right="0" w:firstLine="0"/>
        <w:jc w:val="left"/>
        <w:rPr>
          <w:rFonts w:ascii="Arial"/>
          <w:sz w:val="13"/>
        </w:rPr>
      </w:pPr>
      <w:r>
        <w:rPr>
          <w:rFonts w:ascii="Arial"/>
          <w:w w:val="102"/>
          <w:sz w:val="13"/>
        </w:rPr>
        <w:t>0</w:t>
      </w:r>
    </w:p>
    <w:p>
      <w:pPr>
        <w:pStyle w:val="BodyText"/>
        <w:rPr>
          <w:rFonts w:ascii="Arial"/>
        </w:rPr>
      </w:pPr>
    </w:p>
    <w:p>
      <w:pPr>
        <w:pStyle w:val="BodyText"/>
        <w:rPr>
          <w:rFonts w:ascii="Arial"/>
        </w:rPr>
      </w:pPr>
    </w:p>
    <w:p>
      <w:pPr>
        <w:pStyle w:val="BodyText"/>
        <w:spacing w:before="6"/>
        <w:rPr>
          <w:rFonts w:ascii="Arial"/>
          <w:sz w:val="21"/>
        </w:rPr>
      </w:pPr>
    </w:p>
    <w:p>
      <w:pPr>
        <w:spacing w:before="81"/>
        <w:ind w:left="1290" w:right="0" w:firstLine="0"/>
        <w:jc w:val="left"/>
        <w:rPr>
          <w:rFonts w:ascii="Arial" w:hAnsi="Arial"/>
          <w:sz w:val="13"/>
        </w:rPr>
      </w:pPr>
      <w:r>
        <w:rPr>
          <w:rFonts w:ascii="Arial" w:hAnsi="Arial"/>
          <w:sz w:val="13"/>
        </w:rPr>
        <w:t>−5</w:t>
      </w:r>
    </w:p>
    <w:p>
      <w:pPr>
        <w:pStyle w:val="BodyText"/>
        <w:spacing w:before="1"/>
        <w:rPr>
          <w:rFonts w:ascii="Arial"/>
          <w:sz w:val="13"/>
        </w:rPr>
      </w:pPr>
    </w:p>
    <w:p>
      <w:pPr>
        <w:tabs>
          <w:tab w:pos="899" w:val="left" w:leader="none"/>
          <w:tab w:pos="1494" w:val="left" w:leader="none"/>
          <w:tab w:pos="2087" w:val="left" w:leader="none"/>
          <w:tab w:pos="2682" w:val="left" w:leader="none"/>
          <w:tab w:pos="3276" w:val="left" w:leader="none"/>
          <w:tab w:pos="3870" w:val="left" w:leader="none"/>
          <w:tab w:pos="4464" w:val="left" w:leader="none"/>
          <w:tab w:pos="5058" w:val="left" w:leader="none"/>
          <w:tab w:pos="5652" w:val="left" w:leader="none"/>
          <w:tab w:pos="6302" w:val="left" w:leader="none"/>
        </w:tabs>
        <w:spacing w:before="0"/>
        <w:ind w:left="361" w:right="0" w:firstLine="0"/>
        <w:jc w:val="center"/>
        <w:rPr>
          <w:rFonts w:ascii="Arial"/>
          <w:sz w:val="13"/>
        </w:rPr>
      </w:pPr>
      <w:r>
        <w:rPr>
          <w:rFonts w:ascii="Arial"/>
          <w:sz w:val="13"/>
        </w:rPr>
        <w:t>0</w:t>
        <w:tab/>
        <w:t>0.1</w:t>
        <w:tab/>
        <w:t>0.2</w:t>
        <w:tab/>
        <w:t>0.3</w:t>
        <w:tab/>
        <w:t>0.4</w:t>
        <w:tab/>
        <w:t>0.5</w:t>
        <w:tab/>
        <w:t>0.6</w:t>
        <w:tab/>
        <w:t>0.7</w:t>
        <w:tab/>
        <w:t>0.8</w:t>
        <w:tab/>
        <w:t>0.9</w:t>
        <w:tab/>
        <w:t>1</w:t>
      </w:r>
    </w:p>
    <w:p>
      <w:pPr>
        <w:spacing w:before="1"/>
        <w:ind w:left="361" w:right="4" w:firstLine="0"/>
        <w:jc w:val="center"/>
        <w:rPr>
          <w:rFonts w:ascii="Arial" w:hAnsi="Arial"/>
          <w:sz w:val="13"/>
        </w:rPr>
      </w:pPr>
      <w:r>
        <w:rPr>
          <w:rFonts w:ascii="Symbol" w:hAnsi="Symbol"/>
          <w:sz w:val="13"/>
        </w:rPr>
        <w:t></w:t>
      </w:r>
      <w:r>
        <w:rPr>
          <w:rFonts w:ascii="Arial" w:hAnsi="Arial"/>
          <w:sz w:val="13"/>
        </w:rPr>
        <w:t>s</w:t>
      </w:r>
    </w:p>
    <w:p>
      <w:pPr>
        <w:pStyle w:val="BodyText"/>
        <w:spacing w:before="10"/>
        <w:rPr>
          <w:rFonts w:ascii="Arial"/>
          <w:sz w:val="13"/>
        </w:rPr>
      </w:pPr>
    </w:p>
    <w:p>
      <w:pPr>
        <w:pStyle w:val="BodyText"/>
        <w:spacing w:line="204" w:lineRule="auto" w:before="80"/>
        <w:ind w:left="811" w:right="863"/>
        <w:jc w:val="both"/>
      </w:pPr>
      <w:r>
        <w:rPr>
          <w:w w:val="115"/>
        </w:rPr>
        <w:t xml:space="preserve">Figure 19.11: plot of the current measured during 256 single attempts to guess the </w:t>
      </w:r>
      <w:r>
        <w:rPr>
          <w:rFonts w:ascii="Cambria" w:hAnsi="Cambria"/>
          <w:w w:val="115"/>
        </w:rPr>
        <w:t>fi</w:t>
      </w:r>
      <w:r>
        <w:rPr>
          <w:w w:val="115"/>
        </w:rPr>
        <w:t>rst byte of a service password stored in the microcontroller at the heart of a car immobilizer (courtesy of Markus Kuhn and Sergei Skorobogatov).</w:t>
      </w:r>
    </w:p>
    <w:p>
      <w:pPr>
        <w:pStyle w:val="BodyText"/>
        <w:spacing w:before="3"/>
        <w:rPr>
          <w:sz w:val="18"/>
        </w:rPr>
      </w:pPr>
    </w:p>
    <w:p>
      <w:pPr>
        <w:pStyle w:val="BodyText"/>
        <w:spacing w:line="204" w:lineRule="auto"/>
        <w:ind w:left="811" w:right="863" w:firstLine="298"/>
        <w:jc w:val="both"/>
      </w:pPr>
      <w:r>
        <w:rPr>
          <w:w w:val="115"/>
        </w:rPr>
        <w:t>Di</w:t>
      </w:r>
      <w:r>
        <w:rPr>
          <w:rFonts w:ascii="Cambria" w:hAnsi="Cambria"/>
          <w:w w:val="115"/>
        </w:rPr>
        <w:t>ff</w:t>
      </w:r>
      <w:r>
        <w:rPr>
          <w:w w:val="115"/>
        </w:rPr>
        <w:t xml:space="preserve">erent instructions </w:t>
      </w:r>
      <w:r>
        <w:rPr>
          <w:spacing w:val="-3"/>
          <w:w w:val="115"/>
        </w:rPr>
        <w:t xml:space="preserve">have </w:t>
      </w:r>
      <w:r>
        <w:rPr>
          <w:w w:val="115"/>
        </w:rPr>
        <w:t>quite di</w:t>
      </w:r>
      <w:r>
        <w:rPr>
          <w:rFonts w:ascii="Cambria" w:hAnsi="Cambria"/>
          <w:w w:val="115"/>
        </w:rPr>
        <w:t>ff</w:t>
      </w:r>
      <w:r>
        <w:rPr>
          <w:w w:val="115"/>
        </w:rPr>
        <w:t>erent power pro</w:t>
      </w:r>
      <w:r>
        <w:rPr>
          <w:rFonts w:ascii="Cambria" w:hAnsi="Cambria"/>
          <w:w w:val="115"/>
        </w:rPr>
        <w:t>fi</w:t>
      </w:r>
      <w:r>
        <w:rPr>
          <w:w w:val="115"/>
        </w:rPr>
        <w:t>les, and, as you can see, the power consumption also depends on the data being processed. The main</w:t>
      </w:r>
      <w:r>
        <w:rPr>
          <w:spacing w:val="-6"/>
          <w:w w:val="115"/>
        </w:rPr>
        <w:t xml:space="preserve"> </w:t>
      </w:r>
      <w:r>
        <w:rPr>
          <w:w w:val="115"/>
        </w:rPr>
        <w:t>data-dependent</w:t>
      </w:r>
      <w:r>
        <w:rPr>
          <w:spacing w:val="-6"/>
          <w:w w:val="115"/>
        </w:rPr>
        <w:t xml:space="preserve"> </w:t>
      </w:r>
      <w:r>
        <w:rPr>
          <w:w w:val="115"/>
        </w:rPr>
        <w:t>contribution</w:t>
      </w:r>
      <w:r>
        <w:rPr>
          <w:spacing w:val="-6"/>
          <w:w w:val="115"/>
        </w:rPr>
        <w:t xml:space="preserve"> </w:t>
      </w:r>
      <w:r>
        <w:rPr>
          <w:w w:val="115"/>
        </w:rPr>
        <w:t>in</w:t>
      </w:r>
      <w:r>
        <w:rPr>
          <w:spacing w:val="-6"/>
          <w:w w:val="115"/>
        </w:rPr>
        <w:t xml:space="preserve"> </w:t>
      </w:r>
      <w:r>
        <w:rPr>
          <w:w w:val="115"/>
        </w:rPr>
        <w:t>many</w:t>
      </w:r>
      <w:r>
        <w:rPr>
          <w:spacing w:val="-5"/>
          <w:w w:val="115"/>
        </w:rPr>
        <w:t xml:space="preserve"> </w:t>
      </w:r>
      <w:r>
        <w:rPr>
          <w:w w:val="115"/>
        </w:rPr>
        <w:t>circumstances</w:t>
      </w:r>
      <w:r>
        <w:rPr>
          <w:spacing w:val="-6"/>
          <w:w w:val="115"/>
        </w:rPr>
        <w:t xml:space="preserve"> </w:t>
      </w:r>
      <w:r>
        <w:rPr>
          <w:w w:val="115"/>
        </w:rPr>
        <w:t>is</w:t>
      </w:r>
      <w:r>
        <w:rPr>
          <w:spacing w:val="-6"/>
          <w:w w:val="115"/>
        </w:rPr>
        <w:t xml:space="preserve"> </w:t>
      </w:r>
      <w:r>
        <w:rPr>
          <w:w w:val="115"/>
        </w:rPr>
        <w:t>from</w:t>
      </w:r>
      <w:r>
        <w:rPr>
          <w:spacing w:val="-6"/>
          <w:w w:val="115"/>
        </w:rPr>
        <w:t xml:space="preserve"> </w:t>
      </w:r>
      <w:r>
        <w:rPr>
          <w:w w:val="115"/>
        </w:rPr>
        <w:t>the</w:t>
      </w:r>
      <w:r>
        <w:rPr>
          <w:spacing w:val="-6"/>
          <w:w w:val="115"/>
        </w:rPr>
        <w:t xml:space="preserve"> </w:t>
      </w:r>
      <w:r>
        <w:rPr>
          <w:w w:val="115"/>
        </w:rPr>
        <w:t>bus</w:t>
      </w:r>
      <w:r>
        <w:rPr>
          <w:spacing w:val="-5"/>
          <w:w w:val="115"/>
        </w:rPr>
        <w:t xml:space="preserve"> </w:t>
      </w:r>
      <w:r>
        <w:rPr>
          <w:spacing w:val="-3"/>
          <w:w w:val="115"/>
        </w:rPr>
        <w:t xml:space="preserve">driver </w:t>
      </w:r>
      <w:r>
        <w:rPr>
          <w:w w:val="115"/>
        </w:rPr>
        <w:t>transistors,</w:t>
      </w:r>
      <w:r>
        <w:rPr>
          <w:spacing w:val="-8"/>
          <w:w w:val="115"/>
        </w:rPr>
        <w:t xml:space="preserve"> </w:t>
      </w:r>
      <w:r>
        <w:rPr>
          <w:w w:val="115"/>
        </w:rPr>
        <w:t>which</w:t>
      </w:r>
      <w:r>
        <w:rPr>
          <w:spacing w:val="-9"/>
          <w:w w:val="115"/>
        </w:rPr>
        <w:t xml:space="preserve"> </w:t>
      </w:r>
      <w:r>
        <w:rPr>
          <w:w w:val="115"/>
        </w:rPr>
        <w:t>are</w:t>
      </w:r>
      <w:r>
        <w:rPr>
          <w:spacing w:val="-8"/>
          <w:w w:val="115"/>
        </w:rPr>
        <w:t xml:space="preserve"> </w:t>
      </w:r>
      <w:r>
        <w:rPr>
          <w:w w:val="115"/>
        </w:rPr>
        <w:t>quite</w:t>
      </w:r>
      <w:r>
        <w:rPr>
          <w:spacing w:val="-9"/>
          <w:w w:val="115"/>
        </w:rPr>
        <w:t xml:space="preserve"> </w:t>
      </w:r>
      <w:r>
        <w:rPr>
          <w:w w:val="115"/>
        </w:rPr>
        <w:t>large</w:t>
      </w:r>
      <w:r>
        <w:rPr>
          <w:spacing w:val="-9"/>
          <w:w w:val="115"/>
        </w:rPr>
        <w:t xml:space="preserve"> </w:t>
      </w:r>
      <w:r>
        <w:rPr>
          <w:w w:val="115"/>
        </w:rPr>
        <w:t>(see</w:t>
      </w:r>
      <w:r>
        <w:rPr>
          <w:spacing w:val="-9"/>
          <w:w w:val="115"/>
        </w:rPr>
        <w:t xml:space="preserve"> </w:t>
      </w:r>
      <w:r>
        <w:rPr>
          <w:w w:val="115"/>
        </w:rPr>
        <w:t>the</w:t>
      </w:r>
      <w:r>
        <w:rPr>
          <w:spacing w:val="-9"/>
          <w:w w:val="115"/>
        </w:rPr>
        <w:t xml:space="preserve"> </w:t>
      </w:r>
      <w:r>
        <w:rPr>
          <w:w w:val="115"/>
        </w:rPr>
        <w:t>top</w:t>
      </w:r>
      <w:r>
        <w:rPr>
          <w:spacing w:val="-9"/>
          <w:w w:val="115"/>
        </w:rPr>
        <w:t xml:space="preserve"> </w:t>
      </w:r>
      <w:r>
        <w:rPr>
          <w:w w:val="115"/>
        </w:rPr>
        <w:t>of</w:t>
      </w:r>
      <w:r>
        <w:rPr>
          <w:spacing w:val="-9"/>
          <w:w w:val="115"/>
        </w:rPr>
        <w:t xml:space="preserve"> </w:t>
      </w:r>
      <w:r>
        <w:rPr>
          <w:w w:val="115"/>
        </w:rPr>
        <w:t>Figure</w:t>
      </w:r>
      <w:r>
        <w:rPr>
          <w:spacing w:val="-9"/>
          <w:w w:val="115"/>
        </w:rPr>
        <w:t xml:space="preserve"> </w:t>
      </w:r>
      <w:r>
        <w:rPr>
          <w:w w:val="115"/>
        </w:rPr>
        <w:t>18.7).</w:t>
      </w:r>
      <w:r>
        <w:rPr>
          <w:spacing w:val="19"/>
          <w:w w:val="115"/>
        </w:rPr>
        <w:t xml:space="preserve"> </w:t>
      </w:r>
      <w:r>
        <w:rPr>
          <w:w w:val="115"/>
        </w:rPr>
        <w:t>Depending</w:t>
      </w:r>
      <w:r>
        <w:rPr>
          <w:spacing w:val="-9"/>
          <w:w w:val="115"/>
        </w:rPr>
        <w:t xml:space="preserve"> </w:t>
      </w:r>
      <w:r>
        <w:rPr>
          <w:w w:val="115"/>
        </w:rPr>
        <w:t>on</w:t>
      </w:r>
      <w:r>
        <w:rPr>
          <w:spacing w:val="-9"/>
          <w:w w:val="115"/>
        </w:rPr>
        <w:t xml:space="preserve"> </w:t>
      </w:r>
      <w:r>
        <w:rPr>
          <w:w w:val="115"/>
        </w:rPr>
        <w:t>the design,</w:t>
      </w:r>
      <w:r>
        <w:rPr>
          <w:spacing w:val="-14"/>
          <w:w w:val="115"/>
        </w:rPr>
        <w:t xml:space="preserve"> </w:t>
      </w:r>
      <w:r>
        <w:rPr>
          <w:w w:val="115"/>
        </w:rPr>
        <w:t>the</w:t>
      </w:r>
      <w:r>
        <w:rPr>
          <w:spacing w:val="-17"/>
          <w:w w:val="115"/>
        </w:rPr>
        <w:t xml:space="preserve"> </w:t>
      </w:r>
      <w:r>
        <w:rPr>
          <w:w w:val="115"/>
        </w:rPr>
        <w:t>current</w:t>
      </w:r>
      <w:r>
        <w:rPr>
          <w:spacing w:val="-17"/>
          <w:w w:val="115"/>
        </w:rPr>
        <w:t xml:space="preserve"> </w:t>
      </w:r>
      <w:r>
        <w:rPr>
          <w:w w:val="115"/>
        </w:rPr>
        <w:t>may</w:t>
      </w:r>
      <w:r>
        <w:rPr>
          <w:spacing w:val="-17"/>
          <w:w w:val="115"/>
        </w:rPr>
        <w:t xml:space="preserve"> </w:t>
      </w:r>
      <w:r>
        <w:rPr>
          <w:spacing w:val="-3"/>
          <w:w w:val="115"/>
        </w:rPr>
        <w:t>vary</w:t>
      </w:r>
      <w:r>
        <w:rPr>
          <w:spacing w:val="-17"/>
          <w:w w:val="115"/>
        </w:rPr>
        <w:t xml:space="preserve"> </w:t>
      </w:r>
      <w:r>
        <w:rPr>
          <w:spacing w:val="-3"/>
          <w:w w:val="115"/>
        </w:rPr>
        <w:t>by</w:t>
      </w:r>
      <w:r>
        <w:rPr>
          <w:spacing w:val="-16"/>
          <w:w w:val="115"/>
        </w:rPr>
        <w:t xml:space="preserve"> </w:t>
      </w:r>
      <w:r>
        <w:rPr>
          <w:w w:val="115"/>
        </w:rPr>
        <w:t>several</w:t>
      </w:r>
      <w:r>
        <w:rPr>
          <w:spacing w:val="-17"/>
          <w:w w:val="115"/>
        </w:rPr>
        <w:t xml:space="preserve"> </w:t>
      </w:r>
      <w:r>
        <w:rPr>
          <w:w w:val="115"/>
        </w:rPr>
        <w:t>hundred</w:t>
      </w:r>
      <w:r>
        <w:rPr>
          <w:spacing w:val="-17"/>
          <w:w w:val="115"/>
        </w:rPr>
        <w:t xml:space="preserve"> </w:t>
      </w:r>
      <w:r>
        <w:rPr>
          <w:w w:val="115"/>
        </w:rPr>
        <w:t>microamps</w:t>
      </w:r>
      <w:r>
        <w:rPr>
          <w:spacing w:val="-16"/>
          <w:w w:val="115"/>
        </w:rPr>
        <w:t xml:space="preserve"> </w:t>
      </w:r>
      <w:r>
        <w:rPr>
          <w:spacing w:val="-3"/>
          <w:w w:val="115"/>
        </w:rPr>
        <w:t>over</w:t>
      </w:r>
      <w:r>
        <w:rPr>
          <w:spacing w:val="-17"/>
          <w:w w:val="115"/>
        </w:rPr>
        <w:t xml:space="preserve"> </w:t>
      </w:r>
      <w:r>
        <w:rPr>
          <w:w w:val="115"/>
        </w:rPr>
        <w:t>a</w:t>
      </w:r>
      <w:r>
        <w:rPr>
          <w:spacing w:val="-17"/>
          <w:w w:val="115"/>
        </w:rPr>
        <w:t xml:space="preserve"> </w:t>
      </w:r>
      <w:r>
        <w:rPr>
          <w:w w:val="115"/>
        </w:rPr>
        <w:t>period</w:t>
      </w:r>
      <w:r>
        <w:rPr>
          <w:spacing w:val="-17"/>
          <w:w w:val="115"/>
        </w:rPr>
        <w:t xml:space="preserve"> </w:t>
      </w:r>
      <w:r>
        <w:rPr>
          <w:w w:val="115"/>
        </w:rPr>
        <w:t>of</w:t>
      </w:r>
      <w:r>
        <w:rPr>
          <w:spacing w:val="-17"/>
          <w:w w:val="115"/>
        </w:rPr>
        <w:t xml:space="preserve"> </w:t>
      </w:r>
      <w:r>
        <w:rPr>
          <w:w w:val="115"/>
        </w:rPr>
        <w:t>several</w:t>
      </w:r>
      <w:r>
        <w:rPr>
          <w:spacing w:val="-10"/>
          <w:w w:val="115"/>
        </w:rPr>
        <w:t xml:space="preserve"> </w:t>
      </w:r>
      <w:r>
        <w:rPr>
          <w:w w:val="115"/>
        </w:rPr>
        <w:t>hundred</w:t>
      </w:r>
      <w:r>
        <w:rPr>
          <w:spacing w:val="-9"/>
          <w:w w:val="115"/>
        </w:rPr>
        <w:t xml:space="preserve"> </w:t>
      </w:r>
      <w:r>
        <w:rPr>
          <w:w w:val="115"/>
        </w:rPr>
        <w:t>nanoseconds</w:t>
      </w:r>
      <w:r>
        <w:rPr>
          <w:spacing w:val="-10"/>
          <w:w w:val="115"/>
        </w:rPr>
        <w:t xml:space="preserve"> </w:t>
      </w:r>
      <w:r>
        <w:rPr>
          <w:w w:val="115"/>
        </w:rPr>
        <w:t>for</w:t>
      </w:r>
      <w:r>
        <w:rPr>
          <w:spacing w:val="-9"/>
          <w:w w:val="115"/>
        </w:rPr>
        <w:t xml:space="preserve"> </w:t>
      </w:r>
      <w:r>
        <w:rPr>
          <w:w w:val="115"/>
        </w:rPr>
        <w:t>each</w:t>
      </w:r>
      <w:r>
        <w:rPr>
          <w:spacing w:val="-10"/>
          <w:w w:val="115"/>
        </w:rPr>
        <w:t xml:space="preserve"> </w:t>
      </w:r>
      <w:r>
        <w:rPr>
          <w:w w:val="115"/>
        </w:rPr>
        <w:t>bit</w:t>
      </w:r>
      <w:r>
        <w:rPr>
          <w:spacing w:val="-9"/>
          <w:w w:val="115"/>
        </w:rPr>
        <w:t xml:space="preserve"> </w:t>
      </w:r>
      <w:r>
        <w:rPr>
          <w:w w:val="115"/>
        </w:rPr>
        <w:t>of</w:t>
      </w:r>
      <w:r>
        <w:rPr>
          <w:spacing w:val="-10"/>
          <w:w w:val="115"/>
        </w:rPr>
        <w:t xml:space="preserve"> </w:t>
      </w:r>
      <w:r>
        <w:rPr>
          <w:w w:val="115"/>
        </w:rPr>
        <w:t>the</w:t>
      </w:r>
      <w:r>
        <w:rPr>
          <w:spacing w:val="-10"/>
          <w:w w:val="115"/>
        </w:rPr>
        <w:t xml:space="preserve"> </w:t>
      </w:r>
      <w:r>
        <w:rPr>
          <w:w w:val="115"/>
        </w:rPr>
        <w:t>bus</w:t>
      </w:r>
      <w:r>
        <w:rPr>
          <w:spacing w:val="-10"/>
          <w:w w:val="115"/>
        </w:rPr>
        <w:t xml:space="preserve"> </w:t>
      </w:r>
      <w:r>
        <w:rPr>
          <w:w w:val="115"/>
        </w:rPr>
        <w:t>whose</w:t>
      </w:r>
      <w:r>
        <w:rPr>
          <w:spacing w:val="-9"/>
          <w:w w:val="115"/>
        </w:rPr>
        <w:t xml:space="preserve"> </w:t>
      </w:r>
      <w:r>
        <w:rPr>
          <w:w w:val="115"/>
        </w:rPr>
        <w:t>state</w:t>
      </w:r>
      <w:r>
        <w:rPr>
          <w:spacing w:val="-10"/>
          <w:w w:val="115"/>
        </w:rPr>
        <w:t xml:space="preserve"> </w:t>
      </w:r>
      <w:r>
        <w:rPr>
          <w:w w:val="115"/>
        </w:rPr>
        <w:t>is</w:t>
      </w:r>
      <w:r>
        <w:rPr>
          <w:spacing w:val="-10"/>
          <w:w w:val="115"/>
        </w:rPr>
        <w:t xml:space="preserve"> </w:t>
      </w:r>
      <w:r>
        <w:rPr>
          <w:w w:val="115"/>
        </w:rPr>
        <w:t>changed</w:t>
      </w:r>
      <w:r>
        <w:rPr>
          <w:spacing w:val="-9"/>
          <w:w w:val="115"/>
        </w:rPr>
        <w:t xml:space="preserve"> </w:t>
      </w:r>
      <w:r>
        <w:rPr>
          <w:w w:val="115"/>
        </w:rPr>
        <w:t>[1298]. Thus the Hamming weight of the di</w:t>
      </w:r>
      <w:r>
        <w:rPr>
          <w:rFonts w:ascii="Cambria" w:hAnsi="Cambria"/>
          <w:w w:val="115"/>
        </w:rPr>
        <w:t>ff</w:t>
      </w:r>
      <w:r>
        <w:rPr>
          <w:w w:val="115"/>
        </w:rPr>
        <w:t xml:space="preserve">erence between each data byte and the preceding byte on the bus (the </w:t>
      </w:r>
      <w:r>
        <w:rPr>
          <w:rFonts w:ascii="Palatino Linotype" w:hAnsi="Palatino Linotype"/>
          <w:i/>
          <w:w w:val="115"/>
        </w:rPr>
        <w:t>transition count</w:t>
      </w:r>
      <w:r>
        <w:rPr>
          <w:w w:val="115"/>
        </w:rPr>
        <w:t xml:space="preserve">) is visible to an attacker. In some devices, the Hamming weight of each data byte is available too [1303]. EEPROM reads and writes can give even stronger signals. If a wrong PIN guess leads to a PIN-retry counter being decremented, this may cause a </w:t>
      </w:r>
      <w:r>
        <w:rPr>
          <w:spacing w:val="-3"/>
          <w:w w:val="115"/>
        </w:rPr>
        <w:t>sharp</w:t>
      </w:r>
      <w:r>
        <w:rPr>
          <w:spacing w:val="53"/>
          <w:w w:val="115"/>
        </w:rPr>
        <w:t xml:space="preserve"> </w:t>
      </w:r>
      <w:r>
        <w:rPr>
          <w:w w:val="115"/>
        </w:rPr>
        <w:t xml:space="preserve">increase in current draw as a charge pump prepares to write memory (at </w:t>
      </w:r>
      <w:r>
        <w:rPr>
          <w:spacing w:val="-3"/>
          <w:w w:val="115"/>
        </w:rPr>
        <w:t xml:space="preserve">this </w:t>
      </w:r>
      <w:r>
        <w:rPr>
          <w:w w:val="115"/>
        </w:rPr>
        <w:t>point,</w:t>
      </w:r>
      <w:r>
        <w:rPr>
          <w:spacing w:val="9"/>
          <w:w w:val="115"/>
        </w:rPr>
        <w:t xml:space="preserve"> </w:t>
      </w:r>
      <w:r>
        <w:rPr>
          <w:w w:val="115"/>
        </w:rPr>
        <w:t>an</w:t>
      </w:r>
      <w:r>
        <w:rPr>
          <w:spacing w:val="9"/>
          <w:w w:val="115"/>
        </w:rPr>
        <w:t xml:space="preserve"> </w:t>
      </w:r>
      <w:r>
        <w:rPr>
          <w:w w:val="115"/>
        </w:rPr>
        <w:t>attacker</w:t>
      </w:r>
      <w:r>
        <w:rPr>
          <w:spacing w:val="9"/>
          <w:w w:val="115"/>
        </w:rPr>
        <w:t xml:space="preserve"> </w:t>
      </w:r>
      <w:r>
        <w:rPr>
          <w:w w:val="115"/>
        </w:rPr>
        <w:t>might</w:t>
      </w:r>
      <w:r>
        <w:rPr>
          <w:spacing w:val="10"/>
          <w:w w:val="115"/>
        </w:rPr>
        <w:t xml:space="preserve"> </w:t>
      </w:r>
      <w:r>
        <w:rPr>
          <w:w w:val="115"/>
        </w:rPr>
        <w:t>even</w:t>
      </w:r>
      <w:r>
        <w:rPr>
          <w:spacing w:val="9"/>
          <w:w w:val="115"/>
        </w:rPr>
        <w:t xml:space="preserve"> </w:t>
      </w:r>
      <w:r>
        <w:rPr>
          <w:w w:val="115"/>
        </w:rPr>
        <w:t>reset</w:t>
      </w:r>
      <w:r>
        <w:rPr>
          <w:spacing w:val="9"/>
          <w:w w:val="115"/>
        </w:rPr>
        <w:t xml:space="preserve"> </w:t>
      </w:r>
      <w:r>
        <w:rPr>
          <w:w w:val="115"/>
        </w:rPr>
        <w:t>the</w:t>
      </w:r>
      <w:r>
        <w:rPr>
          <w:spacing w:val="9"/>
          <w:w w:val="115"/>
        </w:rPr>
        <w:t xml:space="preserve"> </w:t>
      </w:r>
      <w:r>
        <w:rPr>
          <w:w w:val="115"/>
        </w:rPr>
        <w:t>card</w:t>
      </w:r>
      <w:r>
        <w:rPr>
          <w:spacing w:val="10"/>
          <w:w w:val="115"/>
        </w:rPr>
        <w:t xml:space="preserve"> </w:t>
      </w:r>
      <w:r>
        <w:rPr>
          <w:w w:val="115"/>
        </w:rPr>
        <w:t>and</w:t>
      </w:r>
      <w:r>
        <w:rPr>
          <w:spacing w:val="9"/>
          <w:w w:val="115"/>
        </w:rPr>
        <w:t xml:space="preserve"> </w:t>
      </w:r>
      <w:r>
        <w:rPr>
          <w:w w:val="115"/>
        </w:rPr>
        <w:t>try</w:t>
      </w:r>
      <w:r>
        <w:rPr>
          <w:spacing w:val="9"/>
          <w:w w:val="115"/>
        </w:rPr>
        <w:t xml:space="preserve"> </w:t>
      </w:r>
      <w:r>
        <w:rPr>
          <w:w w:val="115"/>
        </w:rPr>
        <w:t>another</w:t>
      </w:r>
      <w:r>
        <w:rPr>
          <w:spacing w:val="9"/>
          <w:w w:val="115"/>
        </w:rPr>
        <w:t xml:space="preserve"> </w:t>
      </w:r>
      <w:r>
        <w:rPr>
          <w:w w:val="115"/>
        </w:rPr>
        <w:t>PIN).</w:t>
      </w:r>
    </w:p>
    <w:p>
      <w:pPr>
        <w:pStyle w:val="BodyText"/>
        <w:spacing w:line="204" w:lineRule="auto" w:before="102"/>
        <w:ind w:left="811" w:right="863" w:firstLine="298"/>
        <w:jc w:val="both"/>
        <w:rPr>
          <w:rFonts w:ascii="Palatino Linotype" w:hAnsi="Palatino Linotype"/>
          <w:i/>
        </w:rPr>
      </w:pPr>
      <w:r>
        <w:rPr>
          <w:w w:val="110"/>
        </w:rPr>
        <w:t>The e</w:t>
      </w:r>
      <w:r>
        <w:rPr>
          <w:rFonts w:ascii="Cambria" w:hAnsi="Cambria"/>
          <w:w w:val="110"/>
        </w:rPr>
        <w:t>ff</w:t>
      </w:r>
      <w:r>
        <w:rPr>
          <w:w w:val="110"/>
        </w:rPr>
        <w:t>ect of this leakage is not limited to password extraction. An attacker who understands (or guesses) how a cipher is implemented can obtain signi</w:t>
      </w:r>
      <w:r>
        <w:rPr>
          <w:rFonts w:ascii="Cambria" w:hAnsi="Cambria"/>
          <w:w w:val="110"/>
        </w:rPr>
        <w:t>fi</w:t>
      </w:r>
      <w:r>
        <w:rPr>
          <w:w w:val="110"/>
        </w:rPr>
        <w:t xml:space="preserve">cant information about the card’s secrets and in many cases deduce the </w:t>
      </w:r>
      <w:r>
        <w:rPr>
          <w:spacing w:val="-3"/>
          <w:w w:val="110"/>
        </w:rPr>
        <w:t xml:space="preserve">value </w:t>
      </w:r>
      <w:r>
        <w:rPr>
          <w:w w:val="110"/>
        </w:rPr>
        <w:t xml:space="preserve">of the key in use. This was brought forcefully to the industry’s attention in 1998 </w:t>
      </w:r>
      <w:r>
        <w:rPr>
          <w:spacing w:val="-10"/>
          <w:w w:val="110"/>
        </w:rPr>
        <w:t xml:space="preserve">by </w:t>
      </w:r>
      <w:r>
        <w:rPr>
          <w:w w:val="110"/>
        </w:rPr>
        <w:t>Paul Kocher, when he adapted the signal-processing ideas developed for timing attacks into an e</w:t>
      </w:r>
      <w:r>
        <w:rPr>
          <w:rFonts w:ascii="Cambria" w:hAnsi="Cambria"/>
          <w:w w:val="110"/>
        </w:rPr>
        <w:t>ffi</w:t>
      </w:r>
      <w:r>
        <w:rPr>
          <w:w w:val="110"/>
        </w:rPr>
        <w:t>cient technique to extract the key bits used in a block cipher such as DES from a collection of power traces, without knowing any implementation details of the card software [1065]. This technique, known as</w:t>
      </w:r>
      <w:r>
        <w:rPr>
          <w:spacing w:val="55"/>
          <w:w w:val="110"/>
        </w:rPr>
        <w:t xml:space="preserve"> </w:t>
      </w:r>
      <w:r>
        <w:rPr>
          <w:rFonts w:ascii="Palatino Linotype" w:hAnsi="Palatino Linotype"/>
          <w:i/>
          <w:w w:val="110"/>
        </w:rPr>
        <w:t>di</w:t>
      </w:r>
      <w:r>
        <w:rPr>
          <w:rFonts w:ascii="Lucida Sans Unicode" w:hAnsi="Lucida Sans Unicode"/>
          <w:w w:val="110"/>
        </w:rPr>
        <w:t>ff</w:t>
      </w:r>
      <w:r>
        <w:rPr>
          <w:rFonts w:ascii="Palatino Linotype" w:hAnsi="Palatino Linotype"/>
          <w:i/>
          <w:w w:val="110"/>
        </w:rPr>
        <w:t>erential</w:t>
      </w:r>
    </w:p>
    <w:p>
      <w:pPr>
        <w:spacing w:after="0" w:line="204" w:lineRule="auto"/>
        <w:jc w:val="both"/>
        <w:rPr>
          <w:rFonts w:ascii="Palatino Linotype" w:hAnsi="Palatino Linotype"/>
        </w:rPr>
        <w:sectPr>
          <w:pgSz w:w="11900" w:h="16840"/>
          <w:pgMar w:header="1764" w:footer="1777" w:top="2020" w:bottom="1960" w:left="1680" w:right="1680"/>
        </w:sectPr>
      </w:pPr>
    </w:p>
    <w:p>
      <w:pPr>
        <w:pStyle w:val="BodyText"/>
        <w:rPr>
          <w:rFonts w:ascii="Palatino Linotype"/>
          <w:i/>
        </w:rPr>
      </w:pPr>
    </w:p>
    <w:p>
      <w:pPr>
        <w:pStyle w:val="BodyText"/>
        <w:spacing w:before="9"/>
        <w:rPr>
          <w:rFonts w:ascii="Palatino Linotype"/>
          <w:i/>
          <w:sz w:val="17"/>
        </w:rPr>
      </w:pPr>
    </w:p>
    <w:p>
      <w:pPr>
        <w:pStyle w:val="BodyText"/>
        <w:spacing w:line="204" w:lineRule="auto"/>
        <w:ind w:left="811" w:right="863"/>
        <w:jc w:val="both"/>
      </w:pPr>
      <w:r>
        <w:rPr>
          <w:rFonts w:ascii="Palatino Linotype" w:hAnsi="Palatino Linotype"/>
          <w:i/>
          <w:spacing w:val="-3"/>
          <w:w w:val="115"/>
        </w:rPr>
        <w:t xml:space="preserve">power </w:t>
      </w:r>
      <w:r>
        <w:rPr>
          <w:rFonts w:ascii="Palatino Linotype" w:hAnsi="Palatino Linotype"/>
          <w:i/>
          <w:w w:val="115"/>
        </w:rPr>
        <w:t>analysis</w:t>
      </w:r>
      <w:r>
        <w:rPr>
          <w:w w:val="115"/>
        </w:rPr>
        <w:t xml:space="preserve">, </w:t>
      </w:r>
      <w:r>
        <w:rPr>
          <w:spacing w:val="-3"/>
          <w:w w:val="115"/>
        </w:rPr>
        <w:t xml:space="preserve">involves </w:t>
      </w:r>
      <w:r>
        <w:rPr>
          <w:w w:val="115"/>
        </w:rPr>
        <w:t>partitioning a set of power traces into subsets, then computing the di</w:t>
      </w:r>
      <w:r>
        <w:rPr>
          <w:rFonts w:ascii="Cambria" w:hAnsi="Cambria"/>
          <w:w w:val="115"/>
        </w:rPr>
        <w:t>ff</w:t>
      </w:r>
      <w:r>
        <w:rPr>
          <w:w w:val="115"/>
        </w:rPr>
        <w:t xml:space="preserve">erence of the averages of these subsets. If the subsets </w:t>
      </w:r>
      <w:r>
        <w:rPr>
          <w:spacing w:val="-4"/>
          <w:w w:val="115"/>
        </w:rPr>
        <w:t xml:space="preserve">are </w:t>
      </w:r>
      <w:r>
        <w:rPr>
          <w:w w:val="115"/>
        </w:rPr>
        <w:t>correlated</w:t>
      </w:r>
      <w:r>
        <w:rPr>
          <w:spacing w:val="-12"/>
          <w:w w:val="115"/>
        </w:rPr>
        <w:t xml:space="preserve"> </w:t>
      </w:r>
      <w:r>
        <w:rPr>
          <w:w w:val="115"/>
        </w:rPr>
        <w:t>with</w:t>
      </w:r>
      <w:r>
        <w:rPr>
          <w:spacing w:val="-11"/>
          <w:w w:val="115"/>
        </w:rPr>
        <w:t xml:space="preserve"> </w:t>
      </w:r>
      <w:r>
        <w:rPr>
          <w:w w:val="115"/>
        </w:rPr>
        <w:t>information</w:t>
      </w:r>
      <w:r>
        <w:rPr>
          <w:spacing w:val="-12"/>
          <w:w w:val="115"/>
        </w:rPr>
        <w:t xml:space="preserve"> </w:t>
      </w:r>
      <w:r>
        <w:rPr>
          <w:w w:val="115"/>
        </w:rPr>
        <w:t>of</w:t>
      </w:r>
      <w:r>
        <w:rPr>
          <w:spacing w:val="-11"/>
          <w:w w:val="115"/>
        </w:rPr>
        <w:t xml:space="preserve"> </w:t>
      </w:r>
      <w:r>
        <w:rPr>
          <w:w w:val="115"/>
        </w:rPr>
        <w:t>interest,</w:t>
      </w:r>
      <w:r>
        <w:rPr>
          <w:spacing w:val="-11"/>
          <w:w w:val="115"/>
        </w:rPr>
        <w:t xml:space="preserve"> </w:t>
      </w:r>
      <w:r>
        <w:rPr>
          <w:w w:val="115"/>
        </w:rPr>
        <w:t>the</w:t>
      </w:r>
      <w:r>
        <w:rPr>
          <w:spacing w:val="-12"/>
          <w:w w:val="115"/>
        </w:rPr>
        <w:t xml:space="preserve"> </w:t>
      </w:r>
      <w:r>
        <w:rPr>
          <w:w w:val="115"/>
        </w:rPr>
        <w:t>di</w:t>
      </w:r>
      <w:r>
        <w:rPr>
          <w:rFonts w:ascii="Cambria" w:hAnsi="Cambria"/>
          <w:w w:val="115"/>
        </w:rPr>
        <w:t>ff</w:t>
      </w:r>
      <w:r>
        <w:rPr>
          <w:w w:val="115"/>
        </w:rPr>
        <w:t>erence</w:t>
      </w:r>
      <w:r>
        <w:rPr>
          <w:spacing w:val="-11"/>
          <w:w w:val="115"/>
        </w:rPr>
        <w:t xml:space="preserve"> </w:t>
      </w:r>
      <w:r>
        <w:rPr>
          <w:w w:val="115"/>
        </w:rPr>
        <w:t>should</w:t>
      </w:r>
      <w:r>
        <w:rPr>
          <w:spacing w:val="-12"/>
          <w:w w:val="115"/>
        </w:rPr>
        <w:t xml:space="preserve"> </w:t>
      </w:r>
      <w:r>
        <w:rPr>
          <w:spacing w:val="2"/>
          <w:w w:val="115"/>
        </w:rPr>
        <w:t>be</w:t>
      </w:r>
      <w:r>
        <w:rPr>
          <w:spacing w:val="-11"/>
          <w:w w:val="115"/>
        </w:rPr>
        <w:t xml:space="preserve"> </w:t>
      </w:r>
      <w:r>
        <w:rPr>
          <w:w w:val="115"/>
        </w:rPr>
        <w:t>nonzero</w:t>
      </w:r>
      <w:r>
        <w:rPr>
          <w:spacing w:val="-12"/>
          <w:w w:val="115"/>
        </w:rPr>
        <w:t xml:space="preserve"> </w:t>
      </w:r>
      <w:r>
        <w:rPr>
          <w:w w:val="115"/>
        </w:rPr>
        <w:t>[1067].</w:t>
      </w:r>
    </w:p>
    <w:p>
      <w:pPr>
        <w:pStyle w:val="BodyText"/>
        <w:spacing w:line="204" w:lineRule="auto" w:before="102"/>
        <w:ind w:left="811" w:right="863" w:firstLine="298"/>
        <w:jc w:val="both"/>
      </w:pPr>
      <w:r>
        <w:rPr>
          <w:w w:val="110"/>
        </w:rPr>
        <w:t xml:space="preserve">As a concrete example, the attacker might collect several hundred traces of transactions with a target card, for which either the plaintext or the ciphertext     is known.   They then guess some of the </w:t>
      </w:r>
      <w:r>
        <w:rPr/>
        <w:t xml:space="preserve">cipher’s  </w:t>
      </w:r>
      <w:r>
        <w:rPr>
          <w:w w:val="110"/>
        </w:rPr>
        <w:t xml:space="preserve">internal state.   In the case     of DES, each round of the cipher has eight table look-ups in which six bits of   the current input are </w:t>
      </w:r>
      <w:r>
        <w:rPr/>
        <w:t xml:space="preserve">xor’ed </w:t>
      </w:r>
      <w:r>
        <w:rPr>
          <w:w w:val="110"/>
        </w:rPr>
        <w:t xml:space="preserve">with six bits of </w:t>
      </w:r>
      <w:r>
        <w:rPr>
          <w:spacing w:val="-6"/>
          <w:w w:val="110"/>
        </w:rPr>
        <w:t xml:space="preserve">key, </w:t>
      </w:r>
      <w:r>
        <w:rPr>
          <w:w w:val="110"/>
        </w:rPr>
        <w:t xml:space="preserve">and then used to look up a four-bit output from an S-box.  So if </w:t>
      </w:r>
      <w:r>
        <w:rPr/>
        <w:t xml:space="preserve">it’s  </w:t>
      </w:r>
      <w:r>
        <w:rPr>
          <w:w w:val="110"/>
        </w:rPr>
        <w:t xml:space="preserve">the ciphertext to which the attacker  has access, they will guess the six input bits to an S-box in the last round. </w:t>
      </w:r>
      <w:r>
        <w:rPr>
          <w:spacing w:val="-4"/>
          <w:w w:val="110"/>
        </w:rPr>
        <w:t xml:space="preserve">The </w:t>
      </w:r>
      <w:r>
        <w:rPr>
          <w:w w:val="110"/>
        </w:rPr>
        <w:t xml:space="preserve">power traces are then sorted into </w:t>
      </w:r>
      <w:r>
        <w:rPr>
          <w:spacing w:val="-4"/>
          <w:w w:val="110"/>
        </w:rPr>
        <w:t xml:space="preserve">two </w:t>
      </w:r>
      <w:r>
        <w:rPr>
          <w:w w:val="110"/>
        </w:rPr>
        <w:t>sets based on this guess and synchronized. Average traces are then computed and compared.  The di</w:t>
      </w:r>
      <w:r>
        <w:rPr>
          <w:rFonts w:ascii="Cambria" w:hAnsi="Cambria"/>
          <w:w w:val="110"/>
        </w:rPr>
        <w:t>ff</w:t>
      </w:r>
      <w:r>
        <w:rPr>
          <w:w w:val="110"/>
        </w:rPr>
        <w:t xml:space="preserve">erence between </w:t>
      </w:r>
      <w:r>
        <w:rPr>
          <w:spacing w:val="-5"/>
          <w:w w:val="110"/>
        </w:rPr>
        <w:t xml:space="preserve">the  </w:t>
      </w:r>
      <w:r>
        <w:rPr>
          <w:spacing w:val="-4"/>
          <w:w w:val="110"/>
        </w:rPr>
        <w:t xml:space="preserve">two </w:t>
      </w:r>
      <w:r>
        <w:rPr>
          <w:w w:val="110"/>
        </w:rPr>
        <w:t xml:space="preserve">average traces is called a </w:t>
      </w:r>
      <w:r>
        <w:rPr>
          <w:rFonts w:ascii="Palatino Linotype" w:hAnsi="Palatino Linotype"/>
          <w:i/>
          <w:w w:val="110"/>
        </w:rPr>
        <w:t>di</w:t>
      </w:r>
      <w:r>
        <w:rPr>
          <w:rFonts w:ascii="Lucida Sans Unicode" w:hAnsi="Lucida Sans Unicode"/>
          <w:w w:val="110"/>
        </w:rPr>
        <w:t>ff</w:t>
      </w:r>
      <w:r>
        <w:rPr>
          <w:rFonts w:ascii="Palatino Linotype" w:hAnsi="Palatino Linotype"/>
          <w:i/>
          <w:w w:val="110"/>
        </w:rPr>
        <w:t>erential</w:t>
      </w:r>
      <w:r>
        <w:rPr>
          <w:rFonts w:ascii="Palatino Linotype" w:hAnsi="Palatino Linotype"/>
          <w:i/>
          <w:spacing w:val="8"/>
          <w:w w:val="110"/>
        </w:rPr>
        <w:t xml:space="preserve"> </w:t>
      </w:r>
      <w:r>
        <w:rPr>
          <w:rFonts w:ascii="Palatino Linotype" w:hAnsi="Palatino Linotype"/>
          <w:i/>
          <w:spacing w:val="-4"/>
          <w:w w:val="110"/>
        </w:rPr>
        <w:t>trace</w:t>
      </w:r>
      <w:r>
        <w:rPr>
          <w:spacing w:val="-4"/>
          <w:w w:val="110"/>
        </w:rPr>
        <w:t>.</w:t>
      </w:r>
    </w:p>
    <w:p>
      <w:pPr>
        <w:pStyle w:val="BodyText"/>
        <w:spacing w:line="204" w:lineRule="auto" w:before="86"/>
        <w:ind w:left="811" w:right="863" w:firstLine="298"/>
        <w:jc w:val="both"/>
      </w:pPr>
      <w:r>
        <w:rPr>
          <w:w w:val="115"/>
        </w:rPr>
        <w:t>The</w:t>
      </w:r>
      <w:r>
        <w:rPr>
          <w:spacing w:val="-12"/>
          <w:w w:val="115"/>
        </w:rPr>
        <w:t xml:space="preserve"> </w:t>
      </w:r>
      <w:r>
        <w:rPr>
          <w:w w:val="115"/>
        </w:rPr>
        <w:t>process</w:t>
      </w:r>
      <w:r>
        <w:rPr>
          <w:spacing w:val="-11"/>
          <w:w w:val="115"/>
        </w:rPr>
        <w:t xml:space="preserve"> </w:t>
      </w:r>
      <w:r>
        <w:rPr>
          <w:w w:val="115"/>
        </w:rPr>
        <w:t>is</w:t>
      </w:r>
      <w:r>
        <w:rPr>
          <w:spacing w:val="-12"/>
          <w:w w:val="115"/>
        </w:rPr>
        <w:t xml:space="preserve"> </w:t>
      </w:r>
      <w:r>
        <w:rPr>
          <w:w w:val="115"/>
        </w:rPr>
        <w:t>repeated</w:t>
      </w:r>
      <w:r>
        <w:rPr>
          <w:spacing w:val="-11"/>
          <w:w w:val="115"/>
        </w:rPr>
        <w:t xml:space="preserve"> </w:t>
      </w:r>
      <w:r>
        <w:rPr>
          <w:w w:val="115"/>
        </w:rPr>
        <w:t>for</w:t>
      </w:r>
      <w:r>
        <w:rPr>
          <w:spacing w:val="-12"/>
          <w:w w:val="115"/>
        </w:rPr>
        <w:t xml:space="preserve"> </w:t>
      </w:r>
      <w:r>
        <w:rPr>
          <w:w w:val="115"/>
        </w:rPr>
        <w:t>each</w:t>
      </w:r>
      <w:r>
        <w:rPr>
          <w:spacing w:val="-11"/>
          <w:w w:val="115"/>
        </w:rPr>
        <w:t xml:space="preserve"> </w:t>
      </w:r>
      <w:r>
        <w:rPr>
          <w:w w:val="115"/>
        </w:rPr>
        <w:t>of</w:t>
      </w:r>
      <w:r>
        <w:rPr>
          <w:spacing w:val="-12"/>
          <w:w w:val="115"/>
        </w:rPr>
        <w:t xml:space="preserve"> </w:t>
      </w:r>
      <w:r>
        <w:rPr>
          <w:w w:val="115"/>
        </w:rPr>
        <w:t>the</w:t>
      </w:r>
      <w:r>
        <w:rPr>
          <w:spacing w:val="-11"/>
          <w:w w:val="115"/>
        </w:rPr>
        <w:t xml:space="preserve"> </w:t>
      </w:r>
      <w:r>
        <w:rPr>
          <w:w w:val="115"/>
        </w:rPr>
        <w:t>64</w:t>
      </w:r>
      <w:r>
        <w:rPr>
          <w:spacing w:val="-12"/>
          <w:w w:val="115"/>
        </w:rPr>
        <w:t xml:space="preserve"> </w:t>
      </w:r>
      <w:r>
        <w:rPr>
          <w:w w:val="115"/>
        </w:rPr>
        <w:t>possible</w:t>
      </w:r>
      <w:r>
        <w:rPr>
          <w:spacing w:val="-11"/>
          <w:w w:val="115"/>
        </w:rPr>
        <w:t xml:space="preserve"> </w:t>
      </w:r>
      <w:r>
        <w:rPr>
          <w:w w:val="115"/>
        </w:rPr>
        <w:t>six-bit</w:t>
      </w:r>
      <w:r>
        <w:rPr>
          <w:spacing w:val="-12"/>
          <w:w w:val="115"/>
        </w:rPr>
        <w:t xml:space="preserve"> </w:t>
      </w:r>
      <w:r>
        <w:rPr>
          <w:w w:val="115"/>
        </w:rPr>
        <w:t>inputs</w:t>
      </w:r>
      <w:r>
        <w:rPr>
          <w:spacing w:val="-11"/>
          <w:w w:val="115"/>
        </w:rPr>
        <w:t xml:space="preserve"> </w:t>
      </w:r>
      <w:r>
        <w:rPr>
          <w:w w:val="115"/>
        </w:rPr>
        <w:t>to</w:t>
      </w:r>
      <w:r>
        <w:rPr>
          <w:spacing w:val="-11"/>
          <w:w w:val="115"/>
        </w:rPr>
        <w:t xml:space="preserve"> </w:t>
      </w:r>
      <w:r>
        <w:rPr>
          <w:w w:val="115"/>
        </w:rPr>
        <w:t>the</w:t>
      </w:r>
      <w:r>
        <w:rPr>
          <w:spacing w:val="-12"/>
          <w:w w:val="115"/>
        </w:rPr>
        <w:t xml:space="preserve"> </w:t>
      </w:r>
      <w:r>
        <w:rPr>
          <w:w w:val="115"/>
        </w:rPr>
        <w:t>target S-box.</w:t>
      </w:r>
      <w:r>
        <w:rPr>
          <w:spacing w:val="13"/>
          <w:w w:val="115"/>
        </w:rPr>
        <w:t xml:space="preserve"> </w:t>
      </w:r>
      <w:r>
        <w:rPr>
          <w:w w:val="115"/>
        </w:rPr>
        <w:t>The</w:t>
      </w:r>
      <w:r>
        <w:rPr>
          <w:spacing w:val="-10"/>
          <w:w w:val="115"/>
        </w:rPr>
        <w:t xml:space="preserve"> </w:t>
      </w:r>
      <w:r>
        <w:rPr>
          <w:w w:val="115"/>
        </w:rPr>
        <w:t>correct</w:t>
      </w:r>
      <w:r>
        <w:rPr>
          <w:spacing w:val="-10"/>
          <w:w w:val="115"/>
        </w:rPr>
        <w:t xml:space="preserve"> </w:t>
      </w:r>
      <w:r>
        <w:rPr>
          <w:w w:val="115"/>
        </w:rPr>
        <w:t>input</w:t>
      </w:r>
      <w:r>
        <w:rPr>
          <w:spacing w:val="-10"/>
          <w:w w:val="115"/>
        </w:rPr>
        <w:t xml:space="preserve"> </w:t>
      </w:r>
      <w:r>
        <w:rPr>
          <w:spacing w:val="-3"/>
          <w:w w:val="115"/>
        </w:rPr>
        <w:t>value</w:t>
      </w:r>
      <w:r>
        <w:rPr>
          <w:spacing w:val="-10"/>
          <w:w w:val="115"/>
        </w:rPr>
        <w:t xml:space="preserve"> </w:t>
      </w:r>
      <w:r>
        <w:rPr>
          <w:w w:val="90"/>
        </w:rPr>
        <w:t>–</w:t>
      </w:r>
      <w:r>
        <w:rPr>
          <w:spacing w:val="3"/>
          <w:w w:val="90"/>
        </w:rPr>
        <w:t xml:space="preserve"> </w:t>
      </w:r>
      <w:r>
        <w:rPr>
          <w:w w:val="115"/>
        </w:rPr>
        <w:t>which</w:t>
      </w:r>
      <w:r>
        <w:rPr>
          <w:spacing w:val="-9"/>
          <w:w w:val="115"/>
        </w:rPr>
        <w:t xml:space="preserve"> </w:t>
      </w:r>
      <w:r>
        <w:rPr>
          <w:w w:val="115"/>
        </w:rPr>
        <w:t>separates</w:t>
      </w:r>
      <w:r>
        <w:rPr>
          <w:spacing w:val="-10"/>
          <w:w w:val="115"/>
        </w:rPr>
        <w:t xml:space="preserve"> </w:t>
      </w:r>
      <w:r>
        <w:rPr>
          <w:w w:val="115"/>
        </w:rPr>
        <w:t>the</w:t>
      </w:r>
      <w:r>
        <w:rPr>
          <w:spacing w:val="-10"/>
          <w:w w:val="115"/>
        </w:rPr>
        <w:t xml:space="preserve"> </w:t>
      </w:r>
      <w:r>
        <w:rPr>
          <w:w w:val="115"/>
        </w:rPr>
        <w:t>power</w:t>
      </w:r>
      <w:r>
        <w:rPr>
          <w:spacing w:val="-10"/>
          <w:w w:val="115"/>
        </w:rPr>
        <w:t xml:space="preserve"> </w:t>
      </w:r>
      <w:r>
        <w:rPr>
          <w:w w:val="115"/>
        </w:rPr>
        <w:t>traces</w:t>
      </w:r>
      <w:r>
        <w:rPr>
          <w:spacing w:val="-10"/>
          <w:w w:val="115"/>
        </w:rPr>
        <w:t xml:space="preserve"> </w:t>
      </w:r>
      <w:r>
        <w:rPr>
          <w:w w:val="115"/>
        </w:rPr>
        <w:t>into</w:t>
      </w:r>
      <w:r>
        <w:rPr>
          <w:spacing w:val="-9"/>
          <w:w w:val="115"/>
        </w:rPr>
        <w:t xml:space="preserve"> </w:t>
      </w:r>
      <w:r>
        <w:rPr>
          <w:spacing w:val="-4"/>
          <w:w w:val="115"/>
        </w:rPr>
        <w:t>two</w:t>
      </w:r>
      <w:r>
        <w:rPr>
          <w:spacing w:val="-10"/>
          <w:w w:val="115"/>
        </w:rPr>
        <w:t xml:space="preserve"> </w:t>
      </w:r>
      <w:r>
        <w:rPr>
          <w:w w:val="115"/>
        </w:rPr>
        <w:t>sets each</w:t>
      </w:r>
      <w:r>
        <w:rPr>
          <w:spacing w:val="-12"/>
          <w:w w:val="115"/>
        </w:rPr>
        <w:t xml:space="preserve"> </w:t>
      </w:r>
      <w:r>
        <w:rPr>
          <w:w w:val="115"/>
        </w:rPr>
        <w:t>with</w:t>
      </w:r>
      <w:r>
        <w:rPr>
          <w:spacing w:val="-12"/>
          <w:w w:val="115"/>
        </w:rPr>
        <w:t xml:space="preserve"> </w:t>
      </w:r>
      <w:r>
        <w:rPr>
          <w:w w:val="115"/>
        </w:rPr>
        <w:t>a</w:t>
      </w:r>
      <w:r>
        <w:rPr>
          <w:spacing w:val="-12"/>
          <w:w w:val="115"/>
        </w:rPr>
        <w:t xml:space="preserve"> </w:t>
      </w:r>
      <w:r>
        <w:rPr>
          <w:w w:val="115"/>
        </w:rPr>
        <w:t>di</w:t>
      </w:r>
      <w:r>
        <w:rPr>
          <w:rFonts w:ascii="Cambria" w:hAnsi="Cambria"/>
          <w:w w:val="115"/>
        </w:rPr>
        <w:t>ff</w:t>
      </w:r>
      <w:r>
        <w:rPr>
          <w:w w:val="115"/>
        </w:rPr>
        <w:t>erent</w:t>
      </w:r>
      <w:r>
        <w:rPr>
          <w:spacing w:val="-12"/>
          <w:w w:val="115"/>
        </w:rPr>
        <w:t xml:space="preserve"> </w:t>
      </w:r>
      <w:r>
        <w:rPr>
          <w:w w:val="115"/>
        </w:rPr>
        <w:t>S-box</w:t>
      </w:r>
      <w:r>
        <w:rPr>
          <w:spacing w:val="-12"/>
          <w:w w:val="115"/>
        </w:rPr>
        <w:t xml:space="preserve"> </w:t>
      </w:r>
      <w:r>
        <w:rPr>
          <w:w w:val="115"/>
        </w:rPr>
        <w:t>output</w:t>
      </w:r>
      <w:r>
        <w:rPr>
          <w:spacing w:val="-12"/>
          <w:w w:val="115"/>
        </w:rPr>
        <w:t xml:space="preserve"> </w:t>
      </w:r>
      <w:r>
        <w:rPr>
          <w:spacing w:val="-3"/>
          <w:w w:val="115"/>
        </w:rPr>
        <w:t>value</w:t>
      </w:r>
      <w:r>
        <w:rPr>
          <w:spacing w:val="-12"/>
          <w:w w:val="115"/>
        </w:rPr>
        <w:t xml:space="preserve"> </w:t>
      </w:r>
      <w:r>
        <w:rPr>
          <w:w w:val="90"/>
        </w:rPr>
        <w:t>–</w:t>
      </w:r>
      <w:r>
        <w:rPr>
          <w:spacing w:val="1"/>
          <w:w w:val="90"/>
        </w:rPr>
        <w:t xml:space="preserve"> </w:t>
      </w:r>
      <w:r>
        <w:rPr>
          <w:w w:val="115"/>
        </w:rPr>
        <w:t>will</w:t>
      </w:r>
      <w:r>
        <w:rPr>
          <w:spacing w:val="-12"/>
          <w:w w:val="115"/>
        </w:rPr>
        <w:t xml:space="preserve"> </w:t>
      </w:r>
      <w:r>
        <w:rPr>
          <w:w w:val="115"/>
        </w:rPr>
        <w:t>typically</w:t>
      </w:r>
      <w:r>
        <w:rPr>
          <w:spacing w:val="-12"/>
          <w:w w:val="115"/>
        </w:rPr>
        <w:t xml:space="preserve"> </w:t>
      </w:r>
      <w:r>
        <w:rPr>
          <w:w w:val="115"/>
        </w:rPr>
        <w:t>give</w:t>
      </w:r>
      <w:r>
        <w:rPr>
          <w:spacing w:val="-11"/>
          <w:w w:val="115"/>
        </w:rPr>
        <w:t xml:space="preserve"> </w:t>
      </w:r>
      <w:r>
        <w:rPr>
          <w:w w:val="115"/>
        </w:rPr>
        <w:t>a</w:t>
      </w:r>
      <w:r>
        <w:rPr>
          <w:spacing w:val="-12"/>
          <w:w w:val="115"/>
        </w:rPr>
        <w:t xml:space="preserve"> </w:t>
      </w:r>
      <w:r>
        <w:rPr>
          <w:w w:val="115"/>
        </w:rPr>
        <w:t>di</w:t>
      </w:r>
      <w:r>
        <w:rPr>
          <w:rFonts w:ascii="Cambria" w:hAnsi="Cambria"/>
          <w:w w:val="115"/>
        </w:rPr>
        <w:t>ff</w:t>
      </w:r>
      <w:r>
        <w:rPr>
          <w:w w:val="115"/>
        </w:rPr>
        <w:t>erential</w:t>
      </w:r>
      <w:r>
        <w:rPr>
          <w:spacing w:val="-12"/>
          <w:w w:val="115"/>
        </w:rPr>
        <w:t xml:space="preserve"> </w:t>
      </w:r>
      <w:r>
        <w:rPr>
          <w:w w:val="115"/>
        </w:rPr>
        <w:t xml:space="preserve">trace with a noticeable peak. </w:t>
      </w:r>
      <w:r>
        <w:rPr>
          <w:spacing w:val="-4"/>
          <w:w w:val="115"/>
        </w:rPr>
        <w:t xml:space="preserve">Wrong </w:t>
      </w:r>
      <w:r>
        <w:rPr>
          <w:w w:val="115"/>
        </w:rPr>
        <w:t xml:space="preserve">guesses, </w:t>
      </w:r>
      <w:r>
        <w:rPr>
          <w:spacing w:val="-3"/>
          <w:w w:val="115"/>
        </w:rPr>
        <w:t xml:space="preserve">however, </w:t>
      </w:r>
      <w:r>
        <w:rPr>
          <w:w w:val="115"/>
        </w:rPr>
        <w:t>give randomly-sorted traces, so the di</w:t>
      </w:r>
      <w:r>
        <w:rPr>
          <w:rFonts w:ascii="Cambria" w:hAnsi="Cambria"/>
          <w:w w:val="115"/>
        </w:rPr>
        <w:t>ff</w:t>
      </w:r>
      <w:r>
        <w:rPr>
          <w:w w:val="115"/>
        </w:rPr>
        <w:t xml:space="preserve">erential trace looks like random noise. In this </w:t>
      </w:r>
      <w:r>
        <w:rPr>
          <w:spacing w:val="-8"/>
          <w:w w:val="115"/>
        </w:rPr>
        <w:t xml:space="preserve">way, </w:t>
      </w:r>
      <w:r>
        <w:rPr>
          <w:w w:val="115"/>
        </w:rPr>
        <w:t xml:space="preserve">the six keybits that go to the S-box in question can </w:t>
      </w:r>
      <w:r>
        <w:rPr>
          <w:spacing w:val="2"/>
          <w:w w:val="115"/>
        </w:rPr>
        <w:t xml:space="preserve">be </w:t>
      </w:r>
      <w:r>
        <w:rPr>
          <w:w w:val="115"/>
        </w:rPr>
        <w:t xml:space="preserve">found, followed </w:t>
      </w:r>
      <w:r>
        <w:rPr>
          <w:spacing w:val="-3"/>
          <w:w w:val="115"/>
        </w:rPr>
        <w:t xml:space="preserve">by </w:t>
      </w:r>
      <w:r>
        <w:rPr>
          <w:w w:val="115"/>
        </w:rPr>
        <w:t>the others used in the</w:t>
      </w:r>
      <w:r>
        <w:rPr>
          <w:spacing w:val="-5"/>
          <w:w w:val="115"/>
        </w:rPr>
        <w:t xml:space="preserve"> </w:t>
      </w:r>
      <w:r>
        <w:rPr>
          <w:w w:val="115"/>
        </w:rPr>
        <w:t>last</w:t>
      </w:r>
      <w:r>
        <w:rPr>
          <w:spacing w:val="-5"/>
          <w:w w:val="115"/>
        </w:rPr>
        <w:t xml:space="preserve"> </w:t>
      </w:r>
      <w:r>
        <w:rPr>
          <w:w w:val="115"/>
        </w:rPr>
        <w:t>round</w:t>
      </w:r>
      <w:r>
        <w:rPr>
          <w:spacing w:val="-3"/>
          <w:w w:val="115"/>
        </w:rPr>
        <w:t xml:space="preserve"> </w:t>
      </w:r>
      <w:r>
        <w:rPr>
          <w:w w:val="115"/>
        </w:rPr>
        <w:t>of</w:t>
      </w:r>
      <w:r>
        <w:rPr>
          <w:spacing w:val="-5"/>
          <w:w w:val="115"/>
        </w:rPr>
        <w:t xml:space="preserve"> </w:t>
      </w:r>
      <w:r>
        <w:rPr>
          <w:w w:val="115"/>
        </w:rPr>
        <w:t>the</w:t>
      </w:r>
      <w:r>
        <w:rPr>
          <w:spacing w:val="-4"/>
          <w:w w:val="115"/>
        </w:rPr>
        <w:t xml:space="preserve"> </w:t>
      </w:r>
      <w:r>
        <w:rPr>
          <w:w w:val="115"/>
        </w:rPr>
        <w:t>cipher.</w:t>
      </w:r>
      <w:r>
        <w:rPr>
          <w:spacing w:val="18"/>
          <w:w w:val="115"/>
        </w:rPr>
        <w:t xml:space="preserve"> </w:t>
      </w:r>
      <w:r>
        <w:rPr>
          <w:w w:val="115"/>
        </w:rPr>
        <w:t>In</w:t>
      </w:r>
      <w:r>
        <w:rPr>
          <w:spacing w:val="-4"/>
          <w:w w:val="115"/>
        </w:rPr>
        <w:t xml:space="preserve"> </w:t>
      </w:r>
      <w:r>
        <w:rPr>
          <w:w w:val="115"/>
        </w:rPr>
        <w:t>the</w:t>
      </w:r>
      <w:r>
        <w:rPr>
          <w:spacing w:val="-5"/>
          <w:w w:val="115"/>
        </w:rPr>
        <w:t xml:space="preserve"> </w:t>
      </w:r>
      <w:r>
        <w:rPr>
          <w:w w:val="115"/>
        </w:rPr>
        <w:t>case</w:t>
      </w:r>
      <w:r>
        <w:rPr>
          <w:spacing w:val="-4"/>
          <w:w w:val="115"/>
        </w:rPr>
        <w:t xml:space="preserve"> </w:t>
      </w:r>
      <w:r>
        <w:rPr>
          <w:w w:val="115"/>
        </w:rPr>
        <w:t>of</w:t>
      </w:r>
      <w:r>
        <w:rPr>
          <w:spacing w:val="-5"/>
          <w:w w:val="115"/>
        </w:rPr>
        <w:t xml:space="preserve"> </w:t>
      </w:r>
      <w:r>
        <w:rPr>
          <w:w w:val="115"/>
        </w:rPr>
        <w:t>DES,</w:t>
      </w:r>
      <w:r>
        <w:rPr>
          <w:spacing w:val="-3"/>
          <w:w w:val="115"/>
        </w:rPr>
        <w:t xml:space="preserve"> </w:t>
      </w:r>
      <w:r>
        <w:rPr>
          <w:w w:val="115"/>
        </w:rPr>
        <w:t>this</w:t>
      </w:r>
      <w:r>
        <w:rPr>
          <w:spacing w:val="-5"/>
          <w:w w:val="115"/>
        </w:rPr>
        <w:t xml:space="preserve"> </w:t>
      </w:r>
      <w:r>
        <w:rPr>
          <w:w w:val="115"/>
        </w:rPr>
        <w:t>gives</w:t>
      </w:r>
      <w:r>
        <w:rPr>
          <w:spacing w:val="-4"/>
          <w:w w:val="115"/>
        </w:rPr>
        <w:t xml:space="preserve"> </w:t>
      </w:r>
      <w:r>
        <w:rPr>
          <w:w w:val="115"/>
        </w:rPr>
        <w:t>48</w:t>
      </w:r>
      <w:r>
        <w:rPr>
          <w:spacing w:val="-4"/>
          <w:w w:val="115"/>
        </w:rPr>
        <w:t xml:space="preserve"> </w:t>
      </w:r>
      <w:r>
        <w:rPr>
          <w:w w:val="115"/>
        </w:rPr>
        <w:t>of</w:t>
      </w:r>
      <w:r>
        <w:rPr>
          <w:spacing w:val="-5"/>
          <w:w w:val="115"/>
        </w:rPr>
        <w:t xml:space="preserve"> </w:t>
      </w:r>
      <w:r>
        <w:rPr>
          <w:w w:val="115"/>
        </w:rPr>
        <w:t>the</w:t>
      </w:r>
      <w:r>
        <w:rPr>
          <w:spacing w:val="-4"/>
          <w:w w:val="115"/>
        </w:rPr>
        <w:t xml:space="preserve"> </w:t>
      </w:r>
      <w:r>
        <w:rPr>
          <w:w w:val="115"/>
        </w:rPr>
        <w:t>56</w:t>
      </w:r>
      <w:r>
        <w:rPr>
          <w:spacing w:val="-5"/>
          <w:w w:val="115"/>
        </w:rPr>
        <w:t xml:space="preserve"> </w:t>
      </w:r>
      <w:r>
        <w:rPr>
          <w:w w:val="115"/>
        </w:rPr>
        <w:t xml:space="preserve">keybits, so the remainder can </w:t>
      </w:r>
      <w:r>
        <w:rPr>
          <w:spacing w:val="2"/>
          <w:w w:val="115"/>
        </w:rPr>
        <w:t xml:space="preserve">be </w:t>
      </w:r>
      <w:r>
        <w:rPr>
          <w:w w:val="115"/>
        </w:rPr>
        <w:t>found</w:t>
      </w:r>
      <w:r>
        <w:rPr>
          <w:spacing w:val="31"/>
          <w:w w:val="115"/>
        </w:rPr>
        <w:t xml:space="preserve"> </w:t>
      </w:r>
      <w:r>
        <w:rPr>
          <w:w w:val="115"/>
        </w:rPr>
        <w:t>trivially.</w:t>
      </w:r>
    </w:p>
    <w:p>
      <w:pPr>
        <w:pStyle w:val="BodyText"/>
        <w:spacing w:line="204" w:lineRule="auto" w:before="107"/>
        <w:ind w:left="811" w:right="863" w:firstLine="298"/>
        <w:jc w:val="both"/>
      </w:pPr>
      <w:r>
        <w:rPr>
          <w:w w:val="115"/>
        </w:rPr>
        <w:t xml:space="preserve">The industry had not anticipated this attack,  and all smartcards then </w:t>
      </w:r>
      <w:r>
        <w:rPr>
          <w:spacing w:val="-7"/>
          <w:w w:val="115"/>
        </w:rPr>
        <w:t xml:space="preserve">on  </w:t>
      </w:r>
      <w:r>
        <w:rPr>
          <w:w w:val="115"/>
        </w:rPr>
        <w:t xml:space="preserve">the market appeared vulnerable [1065]. As it is a </w:t>
      </w:r>
      <w:r>
        <w:rPr>
          <w:spacing w:val="-3"/>
          <w:w w:val="115"/>
        </w:rPr>
        <w:t xml:space="preserve">noninvasive  </w:t>
      </w:r>
      <w:r>
        <w:rPr>
          <w:w w:val="115"/>
        </w:rPr>
        <w:t xml:space="preserve">attack,  it </w:t>
      </w:r>
      <w:r>
        <w:rPr>
          <w:spacing w:val="-4"/>
          <w:w w:val="115"/>
        </w:rPr>
        <w:t xml:space="preserve">can  </w:t>
      </w:r>
      <w:r>
        <w:rPr>
          <w:spacing w:val="2"/>
          <w:w w:val="115"/>
        </w:rPr>
        <w:t xml:space="preserve">be </w:t>
      </w:r>
      <w:r>
        <w:rPr>
          <w:w w:val="115"/>
        </w:rPr>
        <w:t xml:space="preserve">carried out </w:t>
      </w:r>
      <w:r>
        <w:rPr>
          <w:spacing w:val="-3"/>
          <w:w w:val="115"/>
        </w:rPr>
        <w:t xml:space="preserve">by  </w:t>
      </w:r>
      <w:r>
        <w:rPr>
          <w:w w:val="115"/>
        </w:rPr>
        <w:t>modi</w:t>
      </w:r>
      <w:r>
        <w:rPr>
          <w:rFonts w:ascii="Cambria" w:hAnsi="Cambria"/>
          <w:w w:val="115"/>
        </w:rPr>
        <w:t>fi</w:t>
      </w:r>
      <w:r>
        <w:rPr>
          <w:w w:val="115"/>
        </w:rPr>
        <w:t xml:space="preserve">ed terminal equipment against a bank card carried   </w:t>
      </w:r>
      <w:r>
        <w:rPr>
          <w:spacing w:val="-3"/>
          <w:w w:val="115"/>
        </w:rPr>
        <w:t xml:space="preserve">by </w:t>
      </w:r>
      <w:r>
        <w:rPr>
          <w:w w:val="115"/>
        </w:rPr>
        <w:t xml:space="preserve">an unsuspecting customer. So once the attacker has taken the trouble to understand a card and design a Trojan terminal, a large number of cards </w:t>
      </w:r>
      <w:r>
        <w:rPr>
          <w:spacing w:val="-6"/>
          <w:w w:val="115"/>
        </w:rPr>
        <w:t xml:space="preserve">may </w:t>
      </w:r>
      <w:r>
        <w:rPr>
          <w:spacing w:val="2"/>
          <w:w w:val="115"/>
        </w:rPr>
        <w:t xml:space="preserve">be </w:t>
      </w:r>
      <w:r>
        <w:rPr>
          <w:w w:val="115"/>
        </w:rPr>
        <w:t>compromised at little marginal</w:t>
      </w:r>
      <w:r>
        <w:rPr>
          <w:spacing w:val="27"/>
          <w:w w:val="115"/>
        </w:rPr>
        <w:t xml:space="preserve"> </w:t>
      </w:r>
      <w:r>
        <w:rPr>
          <w:w w:val="115"/>
        </w:rPr>
        <w:t>cost.</w:t>
      </w:r>
    </w:p>
    <w:p>
      <w:pPr>
        <w:pStyle w:val="BodyText"/>
        <w:spacing w:line="204" w:lineRule="auto" w:before="105"/>
        <w:ind w:left="811" w:right="863" w:firstLine="298"/>
        <w:jc w:val="both"/>
      </w:pPr>
      <w:r>
        <w:rPr/>
        <w:t>Paul’s</w:t>
      </w:r>
      <w:r>
        <w:rPr>
          <w:spacing w:val="-9"/>
        </w:rPr>
        <w:t xml:space="preserve"> </w:t>
      </w:r>
      <w:r>
        <w:rPr>
          <w:w w:val="115"/>
        </w:rPr>
        <w:t>discovery</w:t>
      </w:r>
      <w:r>
        <w:rPr>
          <w:spacing w:val="-17"/>
          <w:w w:val="115"/>
        </w:rPr>
        <w:t xml:space="preserve"> </w:t>
      </w:r>
      <w:r>
        <w:rPr>
          <w:w w:val="115"/>
        </w:rPr>
        <w:t>held</w:t>
      </w:r>
      <w:r>
        <w:rPr>
          <w:spacing w:val="-17"/>
          <w:w w:val="115"/>
        </w:rPr>
        <w:t xml:space="preserve"> </w:t>
      </w:r>
      <w:r>
        <w:rPr>
          <w:w w:val="115"/>
        </w:rPr>
        <w:t>up</w:t>
      </w:r>
      <w:r>
        <w:rPr>
          <w:spacing w:val="-17"/>
          <w:w w:val="115"/>
        </w:rPr>
        <w:t xml:space="preserve"> </w:t>
      </w:r>
      <w:r>
        <w:rPr>
          <w:w w:val="115"/>
        </w:rPr>
        <w:t>the</w:t>
      </w:r>
      <w:r>
        <w:rPr>
          <w:spacing w:val="-16"/>
          <w:w w:val="115"/>
        </w:rPr>
        <w:t xml:space="preserve"> </w:t>
      </w:r>
      <w:r>
        <w:rPr>
          <w:w w:val="115"/>
        </w:rPr>
        <w:t>deployment</w:t>
      </w:r>
      <w:r>
        <w:rPr>
          <w:spacing w:val="-17"/>
          <w:w w:val="115"/>
        </w:rPr>
        <w:t xml:space="preserve"> </w:t>
      </w:r>
      <w:r>
        <w:rPr>
          <w:w w:val="115"/>
        </w:rPr>
        <w:t>of</w:t>
      </w:r>
      <w:r>
        <w:rPr>
          <w:spacing w:val="-17"/>
          <w:w w:val="115"/>
        </w:rPr>
        <w:t xml:space="preserve"> </w:t>
      </w:r>
      <w:r>
        <w:rPr>
          <w:w w:val="115"/>
        </w:rPr>
        <w:t>smartcards</w:t>
      </w:r>
      <w:r>
        <w:rPr>
          <w:spacing w:val="-17"/>
          <w:w w:val="115"/>
        </w:rPr>
        <w:t xml:space="preserve"> </w:t>
      </w:r>
      <w:r>
        <w:rPr>
          <w:w w:val="115"/>
        </w:rPr>
        <w:t>in</w:t>
      </w:r>
      <w:r>
        <w:rPr>
          <w:spacing w:val="-16"/>
          <w:w w:val="115"/>
        </w:rPr>
        <w:t xml:space="preserve"> </w:t>
      </w:r>
      <w:r>
        <w:rPr>
          <w:w w:val="115"/>
        </w:rPr>
        <w:t>banking</w:t>
      </w:r>
      <w:r>
        <w:rPr>
          <w:spacing w:val="-17"/>
          <w:w w:val="115"/>
        </w:rPr>
        <w:t xml:space="preserve"> </w:t>
      </w:r>
      <w:r>
        <w:rPr>
          <w:w w:val="115"/>
        </w:rPr>
        <w:t>for</w:t>
      </w:r>
      <w:r>
        <w:rPr>
          <w:spacing w:val="-17"/>
          <w:w w:val="115"/>
        </w:rPr>
        <w:t xml:space="preserve"> </w:t>
      </w:r>
      <w:r>
        <w:rPr>
          <w:spacing w:val="-4"/>
          <w:w w:val="115"/>
        </w:rPr>
        <w:t>two</w:t>
      </w:r>
      <w:r>
        <w:rPr>
          <w:spacing w:val="-16"/>
          <w:w w:val="115"/>
        </w:rPr>
        <w:t xml:space="preserve"> </w:t>
      </w:r>
      <w:r>
        <w:rPr>
          <w:w w:val="115"/>
        </w:rPr>
        <w:t>or three</w:t>
      </w:r>
      <w:r>
        <w:rPr>
          <w:spacing w:val="-13"/>
          <w:w w:val="115"/>
        </w:rPr>
        <w:t xml:space="preserve"> </w:t>
      </w:r>
      <w:r>
        <w:rPr>
          <w:w w:val="115"/>
        </w:rPr>
        <w:t>years</w:t>
      </w:r>
      <w:r>
        <w:rPr>
          <w:spacing w:val="-12"/>
          <w:w w:val="115"/>
        </w:rPr>
        <w:t xml:space="preserve"> </w:t>
      </w:r>
      <w:r>
        <w:rPr>
          <w:w w:val="115"/>
        </w:rPr>
        <w:t>while</w:t>
      </w:r>
      <w:r>
        <w:rPr>
          <w:spacing w:val="-13"/>
          <w:w w:val="115"/>
        </w:rPr>
        <w:t xml:space="preserve"> </w:t>
      </w:r>
      <w:r>
        <w:rPr>
          <w:w w:val="115"/>
        </w:rPr>
        <w:t>people</w:t>
      </w:r>
      <w:r>
        <w:rPr>
          <w:spacing w:val="-12"/>
          <w:w w:val="115"/>
        </w:rPr>
        <w:t xml:space="preserve"> </w:t>
      </w:r>
      <w:r>
        <w:rPr>
          <w:w w:val="115"/>
        </w:rPr>
        <w:t>worked</w:t>
      </w:r>
      <w:r>
        <w:rPr>
          <w:spacing w:val="-13"/>
          <w:w w:val="115"/>
        </w:rPr>
        <w:t xml:space="preserve"> </w:t>
      </w:r>
      <w:r>
        <w:rPr>
          <w:w w:val="115"/>
        </w:rPr>
        <w:t>on</w:t>
      </w:r>
      <w:r>
        <w:rPr>
          <w:spacing w:val="-12"/>
          <w:w w:val="115"/>
        </w:rPr>
        <w:t xml:space="preserve"> </w:t>
      </w:r>
      <w:r>
        <w:rPr>
          <w:w w:val="115"/>
        </w:rPr>
        <w:t>defences.</w:t>
      </w:r>
      <w:r>
        <w:rPr>
          <w:spacing w:val="10"/>
          <w:w w:val="115"/>
        </w:rPr>
        <w:t xml:space="preserve"> </w:t>
      </w:r>
      <w:r>
        <w:rPr>
          <w:w w:val="115"/>
        </w:rPr>
        <w:t>In</w:t>
      </w:r>
      <w:r>
        <w:rPr>
          <w:spacing w:val="-12"/>
          <w:w w:val="115"/>
        </w:rPr>
        <w:t xml:space="preserve"> </w:t>
      </w:r>
      <w:r>
        <w:rPr>
          <w:w w:val="115"/>
        </w:rPr>
        <w:t>fact,</w:t>
      </w:r>
      <w:r>
        <w:rPr>
          <w:spacing w:val="-12"/>
          <w:w w:val="115"/>
        </w:rPr>
        <w:t xml:space="preserve"> </w:t>
      </w:r>
      <w:r>
        <w:rPr>
          <w:w w:val="115"/>
        </w:rPr>
        <w:t>his</w:t>
      </w:r>
      <w:r>
        <w:rPr>
          <w:spacing w:val="-12"/>
          <w:w w:val="115"/>
        </w:rPr>
        <w:t xml:space="preserve"> </w:t>
      </w:r>
      <w:r>
        <w:rPr>
          <w:w w:val="115"/>
        </w:rPr>
        <w:t>company</w:t>
      </w:r>
      <w:r>
        <w:rPr>
          <w:spacing w:val="-13"/>
          <w:w w:val="115"/>
        </w:rPr>
        <w:t xml:space="preserve"> </w:t>
      </w:r>
      <w:r>
        <w:rPr>
          <w:w w:val="115"/>
        </w:rPr>
        <w:t>had</w:t>
      </w:r>
      <w:r>
        <w:rPr>
          <w:spacing w:val="-12"/>
          <w:w w:val="115"/>
        </w:rPr>
        <w:t xml:space="preserve"> </w:t>
      </w:r>
      <w:r>
        <w:rPr>
          <w:w w:val="115"/>
        </w:rPr>
        <w:t>patented many of the best ones, and ended up licensing them to most crypto vendors. Some</w:t>
      </w:r>
      <w:r>
        <w:rPr>
          <w:spacing w:val="-9"/>
          <w:w w:val="115"/>
        </w:rPr>
        <w:t xml:space="preserve"> </w:t>
      </w:r>
      <w:r>
        <w:rPr>
          <w:w w:val="115"/>
        </w:rPr>
        <w:t>work</w:t>
      </w:r>
      <w:r>
        <w:rPr>
          <w:spacing w:val="-9"/>
          <w:w w:val="115"/>
        </w:rPr>
        <w:t xml:space="preserve"> </w:t>
      </w:r>
      <w:r>
        <w:rPr>
          <w:w w:val="115"/>
        </w:rPr>
        <w:t>at</w:t>
      </w:r>
      <w:r>
        <w:rPr>
          <w:spacing w:val="-8"/>
          <w:w w:val="115"/>
        </w:rPr>
        <w:t xml:space="preserve"> </w:t>
      </w:r>
      <w:r>
        <w:rPr>
          <w:w w:val="115"/>
        </w:rPr>
        <w:t>the</w:t>
      </w:r>
      <w:r>
        <w:rPr>
          <w:spacing w:val="-9"/>
          <w:w w:val="115"/>
        </w:rPr>
        <w:t xml:space="preserve"> </w:t>
      </w:r>
      <w:r>
        <w:rPr>
          <w:w w:val="115"/>
        </w:rPr>
        <w:t>protocol</w:t>
      </w:r>
      <w:r>
        <w:rPr>
          <w:spacing w:val="-9"/>
          <w:w w:val="115"/>
        </w:rPr>
        <w:t xml:space="preserve"> </w:t>
      </w:r>
      <w:r>
        <w:rPr>
          <w:w w:val="115"/>
        </w:rPr>
        <w:t>level;</w:t>
      </w:r>
      <w:r>
        <w:rPr>
          <w:spacing w:val="-7"/>
          <w:w w:val="115"/>
        </w:rPr>
        <w:t xml:space="preserve"> </w:t>
      </w:r>
      <w:r>
        <w:rPr>
          <w:w w:val="115"/>
        </w:rPr>
        <w:t>for</w:t>
      </w:r>
      <w:r>
        <w:rPr>
          <w:spacing w:val="-9"/>
          <w:w w:val="115"/>
        </w:rPr>
        <w:t xml:space="preserve"> </w:t>
      </w:r>
      <w:r>
        <w:rPr>
          <w:w w:val="115"/>
        </w:rPr>
        <w:t>example,</w:t>
      </w:r>
      <w:r>
        <w:rPr>
          <w:spacing w:val="-7"/>
          <w:w w:val="115"/>
        </w:rPr>
        <w:t xml:space="preserve"> </w:t>
      </w:r>
      <w:r>
        <w:rPr>
          <w:w w:val="115"/>
        </w:rPr>
        <w:t>the</w:t>
      </w:r>
      <w:r>
        <w:rPr>
          <w:spacing w:val="-9"/>
          <w:w w:val="115"/>
        </w:rPr>
        <w:t xml:space="preserve"> </w:t>
      </w:r>
      <w:r>
        <w:rPr>
          <w:w w:val="115"/>
        </w:rPr>
        <w:t>EMV</w:t>
      </w:r>
      <w:r>
        <w:rPr>
          <w:spacing w:val="-8"/>
          <w:w w:val="115"/>
        </w:rPr>
        <w:t xml:space="preserve"> </w:t>
      </w:r>
      <w:r>
        <w:rPr>
          <w:w w:val="115"/>
        </w:rPr>
        <w:t>protocol</w:t>
      </w:r>
      <w:r>
        <w:rPr>
          <w:spacing w:val="-8"/>
          <w:w w:val="115"/>
        </w:rPr>
        <w:t xml:space="preserve"> </w:t>
      </w:r>
      <w:r>
        <w:rPr>
          <w:w w:val="115"/>
        </w:rPr>
        <w:t>for</w:t>
      </w:r>
      <w:r>
        <w:rPr>
          <w:spacing w:val="-9"/>
          <w:w w:val="115"/>
        </w:rPr>
        <w:t xml:space="preserve"> </w:t>
      </w:r>
      <w:r>
        <w:rPr>
          <w:w w:val="115"/>
        </w:rPr>
        <w:t>bank</w:t>
      </w:r>
      <w:r>
        <w:rPr>
          <w:spacing w:val="-9"/>
          <w:w w:val="115"/>
        </w:rPr>
        <w:t xml:space="preserve"> </w:t>
      </w:r>
      <w:r>
        <w:rPr>
          <w:w w:val="115"/>
        </w:rPr>
        <w:t>cards mandates (from version 4.1) that the key used to compute the MAC on a</w:t>
      </w:r>
      <w:r>
        <w:rPr>
          <w:spacing w:val="-39"/>
          <w:w w:val="115"/>
        </w:rPr>
        <w:t xml:space="preserve"> </w:t>
      </w:r>
      <w:r>
        <w:rPr>
          <w:w w:val="115"/>
        </w:rPr>
        <w:t xml:space="preserve">transaction </w:t>
      </w:r>
      <w:r>
        <w:rPr>
          <w:spacing w:val="2"/>
          <w:w w:val="115"/>
        </w:rPr>
        <w:t xml:space="preserve">be </w:t>
      </w:r>
      <w:r>
        <w:rPr>
          <w:w w:val="115"/>
        </w:rPr>
        <w:t xml:space="preserve">a session key derived from an on-card master key </w:t>
      </w:r>
      <w:r>
        <w:rPr>
          <w:spacing w:val="-3"/>
          <w:w w:val="115"/>
        </w:rPr>
        <w:t xml:space="preserve">by </w:t>
      </w:r>
      <w:r>
        <w:rPr>
          <w:w w:val="115"/>
        </w:rPr>
        <w:t xml:space="preserve">encrypting a counter. In this </w:t>
      </w:r>
      <w:r>
        <w:rPr>
          <w:spacing w:val="-8"/>
          <w:w w:val="115"/>
        </w:rPr>
        <w:t xml:space="preserve">way, </w:t>
      </w:r>
      <w:r>
        <w:rPr>
          <w:w w:val="115"/>
        </w:rPr>
        <w:t xml:space="preserve">no </w:t>
      </w:r>
      <w:r>
        <w:rPr>
          <w:spacing w:val="-4"/>
          <w:w w:val="115"/>
        </w:rPr>
        <w:t xml:space="preserve">two </w:t>
      </w:r>
      <w:r>
        <w:rPr>
          <w:w w:val="115"/>
        </w:rPr>
        <w:t xml:space="preserve">ciphertexts visible outside the card are ever generated using the same </w:t>
      </w:r>
      <w:r>
        <w:rPr>
          <w:spacing w:val="-6"/>
          <w:w w:val="115"/>
        </w:rPr>
        <w:t xml:space="preserve">key. </w:t>
      </w:r>
      <w:r>
        <w:rPr>
          <w:w w:val="115"/>
        </w:rPr>
        <w:t>Other defences include randomised clocking, to make trace alignment harder, and masking, where you introduce some o</w:t>
      </w:r>
      <w:r>
        <w:rPr>
          <w:rFonts w:ascii="Cambria" w:hAnsi="Cambria"/>
          <w:w w:val="115"/>
        </w:rPr>
        <w:t>ff</w:t>
      </w:r>
      <w:r>
        <w:rPr>
          <w:w w:val="115"/>
        </w:rPr>
        <w:t>sets in</w:t>
      </w:r>
      <w:r>
        <w:rPr>
          <w:spacing w:val="-28"/>
          <w:w w:val="115"/>
        </w:rPr>
        <w:t xml:space="preserve"> </w:t>
      </w:r>
      <w:r>
        <w:rPr>
          <w:spacing w:val="-5"/>
          <w:w w:val="115"/>
        </w:rPr>
        <w:t xml:space="preserve">each </w:t>
      </w:r>
      <w:r>
        <w:rPr>
          <w:w w:val="115"/>
        </w:rPr>
        <w:t xml:space="preserve">round and recalculate the S-boxes to compensate for them. This </w:t>
      </w:r>
      <w:r>
        <w:rPr>
          <w:spacing w:val="-8"/>
          <w:w w:val="115"/>
        </w:rPr>
        <w:t xml:space="preserve">way, </w:t>
      </w:r>
      <w:r>
        <w:rPr>
          <w:w w:val="115"/>
        </w:rPr>
        <w:t xml:space="preserve">the implementation of the cipher changes every time </w:t>
      </w:r>
      <w:r>
        <w:rPr/>
        <w:t xml:space="preserve">it’s </w:t>
      </w:r>
      <w:r>
        <w:rPr>
          <w:spacing w:val="-3"/>
          <w:w w:val="115"/>
        </w:rPr>
        <w:t xml:space="preserve">invoked. </w:t>
      </w:r>
      <w:r>
        <w:rPr>
          <w:w w:val="115"/>
        </w:rPr>
        <w:t xml:space="preserve">With public-key algorithms, there are even stronger arguments for masking, because they </w:t>
      </w:r>
      <w:r>
        <w:rPr>
          <w:spacing w:val="-4"/>
          <w:w w:val="115"/>
        </w:rPr>
        <w:t xml:space="preserve">also </w:t>
      </w:r>
      <w:r>
        <w:rPr>
          <w:w w:val="115"/>
        </w:rPr>
        <w:t>help</w:t>
      </w:r>
      <w:r>
        <w:rPr>
          <w:spacing w:val="-14"/>
          <w:w w:val="115"/>
        </w:rPr>
        <w:t xml:space="preserve"> </w:t>
      </w:r>
      <w:r>
        <w:rPr>
          <w:w w:val="115"/>
        </w:rPr>
        <w:t>mitigate</w:t>
      </w:r>
      <w:r>
        <w:rPr>
          <w:spacing w:val="-13"/>
          <w:w w:val="115"/>
        </w:rPr>
        <w:t xml:space="preserve"> </w:t>
      </w:r>
      <w:r>
        <w:rPr>
          <w:w w:val="115"/>
        </w:rPr>
        <w:t>fault</w:t>
      </w:r>
      <w:r>
        <w:rPr>
          <w:spacing w:val="-14"/>
          <w:w w:val="115"/>
        </w:rPr>
        <w:t xml:space="preserve"> </w:t>
      </w:r>
      <w:r>
        <w:rPr>
          <w:w w:val="115"/>
        </w:rPr>
        <w:t>attacks,</w:t>
      </w:r>
      <w:r>
        <w:rPr>
          <w:spacing w:val="-13"/>
          <w:w w:val="115"/>
        </w:rPr>
        <w:t xml:space="preserve"> </w:t>
      </w:r>
      <w:r>
        <w:rPr>
          <w:w w:val="115"/>
        </w:rPr>
        <w:t>which</w:t>
      </w:r>
      <w:r>
        <w:rPr>
          <w:spacing w:val="-14"/>
          <w:w w:val="115"/>
        </w:rPr>
        <w:t xml:space="preserve"> </w:t>
      </w:r>
      <w:r>
        <w:rPr/>
        <w:t>I’ll</w:t>
      </w:r>
      <w:r>
        <w:rPr>
          <w:spacing w:val="-5"/>
        </w:rPr>
        <w:t xml:space="preserve"> </w:t>
      </w:r>
      <w:r>
        <w:rPr>
          <w:w w:val="115"/>
        </w:rPr>
        <w:t>discuss</w:t>
      </w:r>
      <w:r>
        <w:rPr>
          <w:spacing w:val="-14"/>
          <w:w w:val="115"/>
        </w:rPr>
        <w:t xml:space="preserve"> </w:t>
      </w:r>
      <w:r>
        <w:rPr>
          <w:w w:val="115"/>
        </w:rPr>
        <w:t>below.</w:t>
      </w:r>
      <w:r>
        <w:rPr>
          <w:spacing w:val="3"/>
          <w:w w:val="115"/>
        </w:rPr>
        <w:t xml:space="preserve"> </w:t>
      </w:r>
      <w:r>
        <w:rPr>
          <w:w w:val="115"/>
        </w:rPr>
        <w:t>The</w:t>
      </w:r>
      <w:r>
        <w:rPr>
          <w:spacing w:val="-13"/>
          <w:w w:val="115"/>
        </w:rPr>
        <w:t xml:space="preserve"> </w:t>
      </w:r>
      <w:r>
        <w:rPr>
          <w:w w:val="115"/>
        </w:rPr>
        <w:t>more</w:t>
      </w:r>
      <w:r>
        <w:rPr>
          <w:spacing w:val="-14"/>
          <w:w w:val="115"/>
        </w:rPr>
        <w:t xml:space="preserve"> </w:t>
      </w:r>
      <w:r>
        <w:rPr>
          <w:w w:val="115"/>
        </w:rPr>
        <w:t>expensive</w:t>
      </w:r>
      <w:r>
        <w:rPr>
          <w:spacing w:val="-13"/>
          <w:w w:val="115"/>
        </w:rPr>
        <w:t xml:space="preserve"> </w:t>
      </w:r>
      <w:r>
        <w:rPr>
          <w:w w:val="115"/>
        </w:rPr>
        <w:t xml:space="preserve">cards </w:t>
      </w:r>
      <w:r>
        <w:rPr>
          <w:spacing w:val="-3"/>
          <w:w w:val="115"/>
        </w:rPr>
        <w:t xml:space="preserve">have </w:t>
      </w:r>
      <w:r>
        <w:rPr>
          <w:w w:val="115"/>
        </w:rPr>
        <w:t xml:space="preserve">dedicated crypto engines for modular multiplication and for DES/AES. </w:t>
      </w:r>
      <w:r>
        <w:rPr>
          <w:spacing w:val="-3"/>
          <w:w w:val="115"/>
        </w:rPr>
        <w:t xml:space="preserve">Testing </w:t>
      </w:r>
      <w:r>
        <w:rPr>
          <w:w w:val="115"/>
        </w:rPr>
        <w:t xml:space="preserve">a device for </w:t>
      </w:r>
      <w:r>
        <w:rPr>
          <w:spacing w:val="-6"/>
          <w:w w:val="115"/>
        </w:rPr>
        <w:t xml:space="preserve">DPA </w:t>
      </w:r>
      <w:r>
        <w:rPr>
          <w:w w:val="115"/>
        </w:rPr>
        <w:t>resistance is not straightforward; there is a</w:t>
      </w:r>
      <w:r>
        <w:rPr>
          <w:spacing w:val="-43"/>
          <w:w w:val="115"/>
        </w:rPr>
        <w:t xml:space="preserve"> </w:t>
      </w:r>
      <w:r>
        <w:rPr>
          <w:w w:val="115"/>
        </w:rPr>
        <w:t xml:space="preserve">discussion </w:t>
      </w:r>
      <w:r>
        <w:rPr>
          <w:spacing w:val="-3"/>
          <w:w w:val="115"/>
        </w:rPr>
        <w:t>by</w:t>
      </w:r>
      <w:r>
        <w:rPr>
          <w:spacing w:val="-4"/>
          <w:w w:val="115"/>
        </w:rPr>
        <w:t xml:space="preserve"> </w:t>
      </w:r>
      <w:r>
        <w:rPr>
          <w:w w:val="115"/>
        </w:rPr>
        <w:t>Paul</w:t>
      </w:r>
      <w:r>
        <w:rPr>
          <w:spacing w:val="-4"/>
          <w:w w:val="115"/>
        </w:rPr>
        <w:t xml:space="preserve"> </w:t>
      </w:r>
      <w:r>
        <w:rPr>
          <w:w w:val="115"/>
        </w:rPr>
        <w:t>Kocher</w:t>
      </w:r>
      <w:r>
        <w:rPr>
          <w:spacing w:val="-4"/>
          <w:w w:val="115"/>
        </w:rPr>
        <w:t xml:space="preserve"> </w:t>
      </w:r>
      <w:r>
        <w:rPr>
          <w:w w:val="115"/>
        </w:rPr>
        <w:t>at</w:t>
      </w:r>
      <w:r>
        <w:rPr>
          <w:spacing w:val="-4"/>
          <w:w w:val="115"/>
        </w:rPr>
        <w:t xml:space="preserve"> </w:t>
      </w:r>
      <w:r>
        <w:rPr>
          <w:w w:val="115"/>
        </w:rPr>
        <w:t>[1066]</w:t>
      </w:r>
      <w:r>
        <w:rPr>
          <w:spacing w:val="-3"/>
          <w:w w:val="115"/>
        </w:rPr>
        <w:t xml:space="preserve"> </w:t>
      </w:r>
      <w:r>
        <w:rPr>
          <w:w w:val="115"/>
        </w:rPr>
        <w:t>and</w:t>
      </w:r>
      <w:r>
        <w:rPr>
          <w:spacing w:val="-4"/>
          <w:w w:val="115"/>
        </w:rPr>
        <w:t xml:space="preserve"> </w:t>
      </w:r>
      <w:r>
        <w:rPr>
          <w:w w:val="115"/>
        </w:rPr>
        <w:t>a</w:t>
      </w:r>
      <w:r>
        <w:rPr>
          <w:spacing w:val="-4"/>
          <w:w w:val="115"/>
        </w:rPr>
        <w:t xml:space="preserve"> </w:t>
      </w:r>
      <w:r>
        <w:rPr>
          <w:w w:val="115"/>
        </w:rPr>
        <w:t>2011</w:t>
      </w:r>
      <w:r>
        <w:rPr>
          <w:spacing w:val="-4"/>
          <w:w w:val="115"/>
        </w:rPr>
        <w:t xml:space="preserve"> </w:t>
      </w:r>
      <w:r>
        <w:rPr>
          <w:w w:val="115"/>
        </w:rPr>
        <w:t>survey</w:t>
      </w:r>
      <w:r>
        <w:rPr>
          <w:spacing w:val="-3"/>
          <w:w w:val="115"/>
        </w:rPr>
        <w:t xml:space="preserve"> </w:t>
      </w:r>
      <w:r>
        <w:rPr>
          <w:w w:val="115"/>
        </w:rPr>
        <w:t>article</w:t>
      </w:r>
      <w:r>
        <w:rPr>
          <w:spacing w:val="-4"/>
          <w:w w:val="115"/>
        </w:rPr>
        <w:t xml:space="preserve"> </w:t>
      </w:r>
      <w:r>
        <w:rPr>
          <w:w w:val="115"/>
        </w:rPr>
        <w:t>that</w:t>
      </w:r>
      <w:r>
        <w:rPr>
          <w:spacing w:val="-4"/>
          <w:w w:val="115"/>
        </w:rPr>
        <w:t xml:space="preserve"> </w:t>
      </w:r>
      <w:r>
        <w:rPr>
          <w:w w:val="115"/>
        </w:rPr>
        <w:t>discusses</w:t>
      </w:r>
      <w:r>
        <w:rPr>
          <w:spacing w:val="-4"/>
          <w:w w:val="115"/>
        </w:rPr>
        <w:t xml:space="preserve"> </w:t>
      </w:r>
      <w:r>
        <w:rPr>
          <w:w w:val="115"/>
        </w:rPr>
        <w:t>the</w:t>
      </w:r>
      <w:r>
        <w:rPr>
          <w:spacing w:val="-3"/>
          <w:w w:val="115"/>
        </w:rPr>
        <w:t xml:space="preserve"> </w:t>
      </w:r>
      <w:r>
        <w:rPr>
          <w:w w:val="115"/>
        </w:rPr>
        <w:t>practicalities of attack and defence at</w:t>
      </w:r>
      <w:r>
        <w:rPr>
          <w:spacing w:val="29"/>
          <w:w w:val="115"/>
        </w:rPr>
        <w:t xml:space="preserve"> </w:t>
      </w:r>
      <w:r>
        <w:rPr>
          <w:w w:val="115"/>
        </w:rPr>
        <w:t>[1067].</w:t>
      </w:r>
    </w:p>
    <w:p>
      <w:pPr>
        <w:pStyle w:val="BodyText"/>
        <w:spacing w:line="204" w:lineRule="auto" w:before="116"/>
        <w:ind w:left="811" w:right="863" w:firstLine="298"/>
        <w:jc w:val="both"/>
      </w:pPr>
      <w:r>
        <w:rPr>
          <w:w w:val="105"/>
        </w:rPr>
        <w:t xml:space="preserve">There are many </w:t>
      </w:r>
      <w:r>
        <w:rPr>
          <w:spacing w:val="-3"/>
          <w:w w:val="105"/>
        </w:rPr>
        <w:t xml:space="preserve">variants </w:t>
      </w:r>
      <w:r>
        <w:rPr>
          <w:w w:val="105"/>
        </w:rPr>
        <w:t>on the theme. Attacks based on cache misses can measure power as well as the time taken to encrypt,  as a miss activates a lot            of</w:t>
      </w:r>
      <w:r>
        <w:rPr>
          <w:spacing w:val="45"/>
          <w:w w:val="105"/>
        </w:rPr>
        <w:t xml:space="preserve"> </w:t>
      </w:r>
      <w:r>
        <w:rPr>
          <w:w w:val="105"/>
        </w:rPr>
        <w:t>circuitry</w:t>
      </w:r>
      <w:r>
        <w:rPr>
          <w:spacing w:val="44"/>
          <w:w w:val="105"/>
        </w:rPr>
        <w:t xml:space="preserve"> </w:t>
      </w:r>
      <w:r>
        <w:rPr>
          <w:w w:val="105"/>
        </w:rPr>
        <w:t>to</w:t>
      </w:r>
      <w:r>
        <w:rPr>
          <w:spacing w:val="45"/>
          <w:w w:val="105"/>
        </w:rPr>
        <w:t xml:space="preserve"> </w:t>
      </w:r>
      <w:r>
        <w:rPr>
          <w:w w:val="105"/>
        </w:rPr>
        <w:t>read</w:t>
      </w:r>
      <w:r>
        <w:rPr>
          <w:spacing w:val="44"/>
          <w:w w:val="105"/>
        </w:rPr>
        <w:t xml:space="preserve"> </w:t>
      </w:r>
      <w:r>
        <w:rPr>
          <w:w w:val="105"/>
        </w:rPr>
        <w:t>nonvolatile</w:t>
      </w:r>
      <w:r>
        <w:rPr>
          <w:spacing w:val="43"/>
          <w:w w:val="105"/>
        </w:rPr>
        <w:t xml:space="preserve"> </w:t>
      </w:r>
      <w:r>
        <w:rPr>
          <w:w w:val="105"/>
        </w:rPr>
        <w:t>memory;</w:t>
      </w:r>
      <w:r>
        <w:rPr>
          <w:spacing w:val="51"/>
          <w:w w:val="105"/>
        </w:rPr>
        <w:t xml:space="preserve"> </w:t>
      </w:r>
      <w:r>
        <w:rPr>
          <w:w w:val="105"/>
        </w:rPr>
        <w:t>you</w:t>
      </w:r>
      <w:r>
        <w:rPr>
          <w:spacing w:val="45"/>
          <w:w w:val="105"/>
        </w:rPr>
        <w:t xml:space="preserve"> </w:t>
      </w:r>
      <w:r>
        <w:rPr>
          <w:w w:val="105"/>
        </w:rPr>
        <w:t>can’t</w:t>
      </w:r>
      <w:r>
        <w:rPr>
          <w:spacing w:val="44"/>
          <w:w w:val="105"/>
        </w:rPr>
        <w:t xml:space="preserve"> </w:t>
      </w:r>
      <w:r>
        <w:rPr>
          <w:w w:val="105"/>
        </w:rPr>
        <w:t>stop</w:t>
      </w:r>
      <w:r>
        <w:rPr>
          <w:spacing w:val="44"/>
          <w:w w:val="105"/>
        </w:rPr>
        <w:t xml:space="preserve"> </w:t>
      </w:r>
      <w:r>
        <w:rPr>
          <w:w w:val="105"/>
        </w:rPr>
        <w:t>cache</w:t>
      </w:r>
      <w:r>
        <w:rPr>
          <w:spacing w:val="44"/>
          <w:w w:val="105"/>
        </w:rPr>
        <w:t xml:space="preserve"> </w:t>
      </w:r>
      <w:r>
        <w:rPr>
          <w:w w:val="105"/>
        </w:rPr>
        <w:t>attacks</w:t>
      </w:r>
      <w:r>
        <w:rPr>
          <w:spacing w:val="44"/>
          <w:w w:val="105"/>
        </w:rPr>
        <w:t xml:space="preserve"> </w:t>
      </w:r>
      <w:r>
        <w:rPr>
          <w:w w:val="105"/>
        </w:rPr>
        <w:t>on</w:t>
      </w:r>
      <w:r>
        <w:rPr>
          <w:spacing w:val="45"/>
          <w:w w:val="105"/>
        </w:rPr>
        <w:t xml:space="preserve"> </w:t>
      </w:r>
      <w:r>
        <w:rPr>
          <w:w w:val="105"/>
        </w:rPr>
        <w:t>AES</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just  </w:t>
      </w:r>
      <w:r>
        <w:rPr>
          <w:spacing w:val="-3"/>
          <w:w w:val="110"/>
        </w:rPr>
        <w:t xml:space="preserve">by  </w:t>
      </w:r>
      <w:r>
        <w:rPr>
          <w:w w:val="110"/>
        </w:rPr>
        <w:t>using a</w:t>
      </w:r>
      <w:r>
        <w:rPr>
          <w:spacing w:val="57"/>
          <w:w w:val="110"/>
        </w:rPr>
        <w:t xml:space="preserve"> </w:t>
      </w:r>
      <w:r>
        <w:rPr>
          <w:w w:val="110"/>
        </w:rPr>
        <w:t xml:space="preserve">timer to  ensure that  each encryption takes  the same  number  of clock cycles. Another </w:t>
      </w:r>
      <w:r>
        <w:rPr>
          <w:spacing w:val="-3"/>
          <w:w w:val="110"/>
        </w:rPr>
        <w:t xml:space="preserve">variant </w:t>
      </w:r>
      <w:r>
        <w:rPr>
          <w:w w:val="110"/>
        </w:rPr>
        <w:t>is to use di</w:t>
      </w:r>
      <w:r>
        <w:rPr>
          <w:rFonts w:ascii="Cambria" w:hAnsi="Cambria"/>
          <w:w w:val="110"/>
        </w:rPr>
        <w:t>ff</w:t>
      </w:r>
      <w:r>
        <w:rPr>
          <w:w w:val="110"/>
        </w:rPr>
        <w:t xml:space="preserve">erent sensors: David Samyde and Jean-Jacques Quisquater created </w:t>
      </w:r>
      <w:r>
        <w:rPr>
          <w:rFonts w:ascii="Palatino Linotype" w:hAnsi="Palatino Linotype"/>
          <w:i/>
          <w:w w:val="110"/>
        </w:rPr>
        <w:t>electromagnetic analysis</w:t>
      </w:r>
      <w:r>
        <w:rPr>
          <w:w w:val="110"/>
        </w:rPr>
        <w:t xml:space="preserve">, in which they </w:t>
      </w:r>
      <w:r>
        <w:rPr>
          <w:spacing w:val="-3"/>
          <w:w w:val="110"/>
        </w:rPr>
        <w:t>move</w:t>
      </w:r>
      <w:r>
        <w:rPr>
          <w:spacing w:val="51"/>
          <w:w w:val="110"/>
        </w:rPr>
        <w:t xml:space="preserve"> </w:t>
      </w:r>
      <w:r>
        <w:rPr>
          <w:w w:val="110"/>
        </w:rPr>
        <w:t xml:space="preserve">a tiny pickup coil </w:t>
      </w:r>
      <w:r>
        <w:rPr>
          <w:spacing w:val="-3"/>
          <w:w w:val="110"/>
        </w:rPr>
        <w:t xml:space="preserve">over </w:t>
      </w:r>
      <w:r>
        <w:rPr>
          <w:w w:val="110"/>
        </w:rPr>
        <w:t>the surface of the chip to pick up local signals rather than relying simply on the whole device’s current draw [1568]. And, as I noted in</w:t>
      </w:r>
      <w:r>
        <w:rPr>
          <w:spacing w:val="-20"/>
          <w:w w:val="110"/>
        </w:rPr>
        <w:t xml:space="preserve"> </w:t>
      </w:r>
      <w:r>
        <w:rPr>
          <w:w w:val="110"/>
        </w:rPr>
        <w:t xml:space="preserve">the last chapter, </w:t>
      </w:r>
      <w:r>
        <w:rPr>
          <w:spacing w:val="-6"/>
          <w:w w:val="110"/>
        </w:rPr>
        <w:t xml:space="preserve">DPA </w:t>
      </w:r>
      <w:r>
        <w:rPr>
          <w:w w:val="110"/>
        </w:rPr>
        <w:t xml:space="preserve">can </w:t>
      </w:r>
      <w:r>
        <w:rPr>
          <w:spacing w:val="2"/>
          <w:w w:val="110"/>
        </w:rPr>
        <w:t xml:space="preserve">be </w:t>
      </w:r>
      <w:r>
        <w:rPr>
          <w:w w:val="110"/>
        </w:rPr>
        <w:t>combined with optical probing; Sergei Skorobogatov’s optically-enhanced position-locked power analysis uses a laser to illuminate a single target transistor for half of the test runs, giving access not just to a Hamming</w:t>
      </w:r>
      <w:r>
        <w:rPr>
          <w:spacing w:val="14"/>
          <w:w w:val="110"/>
        </w:rPr>
        <w:t xml:space="preserve"> </w:t>
      </w:r>
      <w:r>
        <w:rPr>
          <w:w w:val="110"/>
        </w:rPr>
        <w:t>weight</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computation,</w:t>
      </w:r>
      <w:r>
        <w:rPr>
          <w:spacing w:val="14"/>
          <w:w w:val="110"/>
        </w:rPr>
        <w:t xml:space="preserve"> </w:t>
      </w:r>
      <w:r>
        <w:rPr>
          <w:w w:val="110"/>
        </w:rPr>
        <w:t>but</w:t>
      </w:r>
      <w:r>
        <w:rPr>
          <w:spacing w:val="15"/>
          <w:w w:val="110"/>
        </w:rPr>
        <w:t xml:space="preserve"> </w:t>
      </w:r>
      <w:r>
        <w:rPr>
          <w:w w:val="110"/>
        </w:rPr>
        <w:t>a</w:t>
      </w:r>
      <w:r>
        <w:rPr>
          <w:spacing w:val="15"/>
          <w:w w:val="110"/>
        </w:rPr>
        <w:t xml:space="preserve"> </w:t>
      </w:r>
      <w:r>
        <w:rPr>
          <w:w w:val="110"/>
        </w:rPr>
        <w:t>single</w:t>
      </w:r>
      <w:r>
        <w:rPr>
          <w:spacing w:val="15"/>
          <w:w w:val="110"/>
        </w:rPr>
        <w:t xml:space="preserve"> </w:t>
      </w:r>
      <w:r>
        <w:rPr>
          <w:w w:val="110"/>
        </w:rPr>
        <w:t>targeted</w:t>
      </w:r>
      <w:r>
        <w:rPr>
          <w:spacing w:val="15"/>
          <w:w w:val="110"/>
        </w:rPr>
        <w:t xml:space="preserve"> </w:t>
      </w:r>
      <w:r>
        <w:rPr>
          <w:w w:val="110"/>
        </w:rPr>
        <w:t>bit</w:t>
      </w:r>
      <w:r>
        <w:rPr>
          <w:spacing w:val="14"/>
          <w:w w:val="110"/>
        </w:rPr>
        <w:t xml:space="preserve"> </w:t>
      </w:r>
      <w:r>
        <w:rPr>
          <w:w w:val="110"/>
        </w:rPr>
        <w:t>[1771].</w:t>
      </w:r>
    </w:p>
    <w:p>
      <w:pPr>
        <w:pStyle w:val="BodyText"/>
        <w:spacing w:line="239" w:lineRule="exact" w:before="68"/>
        <w:ind w:left="1110"/>
        <w:jc w:val="both"/>
      </w:pPr>
      <w:r>
        <w:rPr/>
      </w:r>
      <w:r>
        <w:rPr>
          <w:w w:val="115"/>
        </w:rPr>
        <w:t>A</w:t>
      </w:r>
      <w:r>
        <w:rPr>
          <w:spacing w:val="9"/>
          <w:w w:val="115"/>
        </w:rPr>
        <w:t xml:space="preserve"> </w:t>
      </w:r>
      <w:r>
        <w:rPr>
          <w:w w:val="115"/>
        </w:rPr>
        <w:t>spectacular</w:t>
      </w:r>
      <w:r>
        <w:rPr>
          <w:spacing w:val="11"/>
          <w:w w:val="115"/>
        </w:rPr>
        <w:t xml:space="preserve"> </w:t>
      </w:r>
      <w:r>
        <w:rPr>
          <w:w w:val="115"/>
        </w:rPr>
        <w:t>demonstration</w:t>
      </w:r>
      <w:r>
        <w:rPr>
          <w:spacing w:val="10"/>
          <w:w w:val="115"/>
        </w:rPr>
        <w:t xml:space="preserve"> </w:t>
      </w:r>
      <w:r>
        <w:rPr>
          <w:w w:val="115"/>
        </w:rPr>
        <w:t>of</w:t>
      </w:r>
      <w:r>
        <w:rPr>
          <w:spacing w:val="11"/>
          <w:w w:val="115"/>
        </w:rPr>
        <w:t xml:space="preserve"> </w:t>
      </w:r>
      <w:r>
        <w:rPr>
          <w:w w:val="115"/>
        </w:rPr>
        <w:t>power</w:t>
      </w:r>
      <w:r>
        <w:rPr>
          <w:spacing w:val="10"/>
          <w:w w:val="115"/>
        </w:rPr>
        <w:t xml:space="preserve"> </w:t>
      </w:r>
      <w:r>
        <w:rPr>
          <w:w w:val="115"/>
        </w:rPr>
        <w:t>analysis</w:t>
      </w:r>
      <w:r>
        <w:rPr>
          <w:spacing w:val="11"/>
          <w:w w:val="115"/>
        </w:rPr>
        <w:t xml:space="preserve"> </w:t>
      </w:r>
      <w:r>
        <w:rPr>
          <w:w w:val="115"/>
        </w:rPr>
        <w:t>arrived</w:t>
      </w:r>
      <w:r>
        <w:rPr>
          <w:spacing w:val="9"/>
          <w:w w:val="115"/>
        </w:rPr>
        <w:t xml:space="preserve"> </w:t>
      </w:r>
      <w:r>
        <w:rPr>
          <w:w w:val="115"/>
        </w:rPr>
        <w:t>in</w:t>
      </w:r>
      <w:r>
        <w:rPr>
          <w:spacing w:val="10"/>
          <w:w w:val="115"/>
        </w:rPr>
        <w:t xml:space="preserve"> </w:t>
      </w:r>
      <w:r>
        <w:rPr>
          <w:w w:val="115"/>
        </w:rPr>
        <w:t>2016</w:t>
      </w:r>
      <w:r>
        <w:rPr>
          <w:spacing w:val="11"/>
          <w:w w:val="115"/>
        </w:rPr>
        <w:t xml:space="preserve"> </w:t>
      </w:r>
      <w:r>
        <w:rPr>
          <w:w w:val="115"/>
        </w:rPr>
        <w:t>when</w:t>
      </w:r>
      <w:r>
        <w:rPr>
          <w:spacing w:val="10"/>
          <w:w w:val="115"/>
        </w:rPr>
        <w:t xml:space="preserve"> </w:t>
      </w:r>
      <w:r>
        <w:rPr>
          <w:w w:val="115"/>
        </w:rPr>
        <w:t>Eyal</w:t>
      </w:r>
    </w:p>
    <w:p>
      <w:pPr>
        <w:pStyle w:val="BodyText"/>
        <w:spacing w:line="97" w:lineRule="exact"/>
        <w:ind w:left="2307"/>
        <w:rPr>
          <w:rFonts w:ascii="Cambria" w:hAnsi="Cambria"/>
        </w:rPr>
      </w:pPr>
      <w:r>
        <w:rPr>
          <w:rFonts w:ascii="Cambria" w:hAnsi="Cambria"/>
          <w:w w:val="174"/>
        </w:rPr>
        <w:t>˘</w:t>
      </w:r>
    </w:p>
    <w:p>
      <w:pPr>
        <w:pStyle w:val="BodyText"/>
        <w:spacing w:line="162" w:lineRule="exact"/>
        <w:ind w:left="811"/>
        <w:jc w:val="both"/>
      </w:pPr>
      <w:r>
        <w:rPr>
          <w:w w:val="113"/>
        </w:rPr>
        <w:t>Ronen,</w:t>
      </w:r>
      <w:r>
        <w:rPr>
          <w:spacing w:val="20"/>
        </w:rPr>
        <w:t xml:space="preserve"> </w:t>
      </w:r>
      <w:r>
        <w:rPr>
          <w:w w:val="111"/>
        </w:rPr>
        <w:t>Colin</w:t>
      </w:r>
      <w:r>
        <w:rPr>
          <w:spacing w:val="19"/>
        </w:rPr>
        <w:t xml:space="preserve"> </w:t>
      </w:r>
      <w:r>
        <w:rPr>
          <w:w w:val="114"/>
        </w:rPr>
        <w:t>O</w:t>
      </w:r>
      <w:r>
        <w:rPr>
          <w:spacing w:val="-100"/>
          <w:w w:val="136"/>
        </w:rPr>
        <w:t>ˆ</w:t>
      </w:r>
      <w:r>
        <w:rPr>
          <w:spacing w:val="-1"/>
          <w:w w:val="119"/>
        </w:rPr>
        <w:t>a</w:t>
      </w:r>
      <w:r>
        <w:rPr>
          <w:w w:val="110"/>
        </w:rPr>
        <w:t>A</w:t>
      </w:r>
      <w:r>
        <w:rPr>
          <w:w w:val="114"/>
        </w:rPr>
        <w:t>ZFlynn,</w:t>
      </w:r>
      <w:r>
        <w:rPr>
          <w:spacing w:val="20"/>
        </w:rPr>
        <w:t xml:space="preserve"> </w:t>
      </w:r>
      <w:r>
        <w:rPr>
          <w:w w:val="111"/>
        </w:rPr>
        <w:t>Adi</w:t>
      </w:r>
      <w:r>
        <w:rPr>
          <w:spacing w:val="19"/>
        </w:rPr>
        <w:t xml:space="preserve"> </w:t>
      </w:r>
      <w:r>
        <w:rPr>
          <w:w w:val="113"/>
        </w:rPr>
        <w:t>Shamir</w:t>
      </w:r>
      <w:r>
        <w:rPr>
          <w:spacing w:val="19"/>
        </w:rPr>
        <w:t xml:space="preserve"> </w:t>
      </w:r>
      <w:r>
        <w:rPr>
          <w:w w:val="118"/>
        </w:rPr>
        <w:t>and</w:t>
      </w:r>
      <w:r>
        <w:rPr>
          <w:spacing w:val="19"/>
        </w:rPr>
        <w:t xml:space="preserve"> </w:t>
      </w:r>
      <w:r>
        <w:rPr>
          <w:w w:val="108"/>
        </w:rPr>
        <w:t>A</w:t>
      </w:r>
      <w:r>
        <w:rPr>
          <w:spacing w:val="-6"/>
          <w:w w:val="108"/>
        </w:rPr>
        <w:t>c</w:t>
      </w:r>
      <w:r>
        <w:rPr>
          <w:w w:val="114"/>
        </w:rPr>
        <w:t>hi-Or</w:t>
      </w:r>
      <w:r>
        <w:rPr>
          <w:spacing w:val="19"/>
        </w:rPr>
        <w:t xml:space="preserve"> </w:t>
      </w:r>
      <w:r>
        <w:rPr>
          <w:spacing w:val="-17"/>
          <w:w w:val="115"/>
        </w:rPr>
        <w:t>W</w:t>
      </w:r>
      <w:r>
        <w:rPr>
          <w:w w:val="115"/>
        </w:rPr>
        <w:t>eingarten</w:t>
      </w:r>
      <w:r>
        <w:rPr>
          <w:spacing w:val="19"/>
        </w:rPr>
        <w:t xml:space="preserve"> </w:t>
      </w:r>
      <w:r>
        <w:rPr>
          <w:w w:val="116"/>
        </w:rPr>
        <w:t>demonstrated</w:t>
      </w:r>
    </w:p>
    <w:p>
      <w:pPr>
        <w:pStyle w:val="BodyText"/>
        <w:spacing w:line="204" w:lineRule="auto" w:before="9"/>
        <w:ind w:left="811" w:right="863"/>
        <w:jc w:val="both"/>
      </w:pPr>
      <w:r>
        <w:rPr>
          <w:w w:val="110"/>
        </w:rPr>
        <w:t xml:space="preserve">a worm that could take </w:t>
      </w:r>
      <w:r>
        <w:rPr>
          <w:spacing w:val="-3"/>
          <w:w w:val="110"/>
        </w:rPr>
        <w:t xml:space="preserve">over </w:t>
      </w:r>
      <w:r>
        <w:rPr>
          <w:w w:val="110"/>
        </w:rPr>
        <w:t xml:space="preserve">Philips Hue lamps, after they developed an improved power-analysis attack to retrieve the AES key that these lamps used to authenticate </w:t>
      </w:r>
      <w:r>
        <w:rPr>
          <w:rFonts w:ascii="Cambria" w:hAnsi="Cambria"/>
          <w:w w:val="110"/>
        </w:rPr>
        <w:t>fi</w:t>
      </w:r>
      <w:r>
        <w:rPr>
          <w:w w:val="110"/>
        </w:rPr>
        <w:t xml:space="preserve">rmware updates [1614]. Philips had made several other mistakes: relying on a single AES </w:t>
      </w:r>
      <w:r>
        <w:rPr>
          <w:spacing w:val="-6"/>
          <w:w w:val="110"/>
        </w:rPr>
        <w:t xml:space="preserve">key, </w:t>
      </w:r>
      <w:r>
        <w:rPr>
          <w:w w:val="110"/>
        </w:rPr>
        <w:t xml:space="preserve">present in millions of low-cost devices, to protect updates, using the same key for CBC and MAC, and having </w:t>
      </w:r>
      <w:r>
        <w:rPr>
          <w:spacing w:val="-4"/>
          <w:w w:val="110"/>
        </w:rPr>
        <w:t xml:space="preserve">two  </w:t>
      </w:r>
      <w:r>
        <w:rPr>
          <w:w w:val="110"/>
        </w:rPr>
        <w:t xml:space="preserve">bugs in the  light link protocol they used. As updates could propagate </w:t>
      </w:r>
      <w:r>
        <w:rPr>
          <w:spacing w:val="-3"/>
          <w:w w:val="110"/>
        </w:rPr>
        <w:t xml:space="preserve">by </w:t>
      </w:r>
      <w:r>
        <w:rPr>
          <w:w w:val="110"/>
        </w:rPr>
        <w:t xml:space="preserve">ZigBee, malware could spread in a chain reaction from one lamp to the next; the authors </w:t>
      </w:r>
      <w:r>
        <w:rPr>
          <w:spacing w:val="-4"/>
          <w:w w:val="110"/>
        </w:rPr>
        <w:t xml:space="preserve">showed </w:t>
      </w:r>
      <w:r>
        <w:rPr>
          <w:w w:val="110"/>
        </w:rPr>
        <w:t xml:space="preserve">that in a city such as Paris, there were enough lamps for such a chain reaction    to </w:t>
      </w:r>
      <w:r>
        <w:rPr>
          <w:spacing w:val="2"/>
          <w:w w:val="110"/>
        </w:rPr>
        <w:t xml:space="preserve">be </w:t>
      </w:r>
      <w:r>
        <w:rPr>
          <w:w w:val="110"/>
        </w:rPr>
        <w:t>self-sustaining, like nuclear</w:t>
      </w:r>
      <w:r>
        <w:rPr>
          <w:spacing w:val="44"/>
          <w:w w:val="110"/>
        </w:rPr>
        <w:t xml:space="preserve"> </w:t>
      </w:r>
      <w:r>
        <w:rPr>
          <w:rFonts w:ascii="Cambria" w:hAnsi="Cambria"/>
          <w:w w:val="110"/>
        </w:rPr>
        <w:t>fi</w:t>
      </w:r>
      <w:r>
        <w:rPr>
          <w:w w:val="110"/>
        </w:rPr>
        <w:t>ssion.</w:t>
      </w:r>
    </w:p>
    <w:p>
      <w:pPr>
        <w:pStyle w:val="BodyText"/>
        <w:spacing w:line="204" w:lineRule="auto" w:before="98"/>
        <w:ind w:left="811" w:right="863" w:firstLine="298"/>
        <w:jc w:val="both"/>
      </w:pPr>
      <w:r>
        <w:rPr>
          <w:w w:val="110"/>
        </w:rPr>
        <w:t xml:space="preserve">The state of the art in 2019 is probably the </w:t>
      </w:r>
      <w:r>
        <w:rPr>
          <w:rFonts w:ascii="Palatino Linotype" w:hAnsi="Palatino Linotype"/>
          <w:i/>
          <w:w w:val="110"/>
        </w:rPr>
        <w:t xml:space="preserve">template attack </w:t>
      </w:r>
      <w:r>
        <w:rPr>
          <w:w w:val="110"/>
        </w:rPr>
        <w:t xml:space="preserve">where the </w:t>
      </w:r>
      <w:r>
        <w:rPr>
          <w:spacing w:val="-4"/>
          <w:w w:val="110"/>
        </w:rPr>
        <w:t xml:space="preserve">attacker </w:t>
      </w:r>
      <w:r>
        <w:rPr>
          <w:w w:val="110"/>
        </w:rPr>
        <w:t xml:space="preserve">studies a device’s current draw closely for the instructions of interest and </w:t>
      </w:r>
      <w:r>
        <w:rPr>
          <w:spacing w:val="-3"/>
          <w:w w:val="110"/>
        </w:rPr>
        <w:t xml:space="preserve">builds </w:t>
      </w:r>
      <w:r>
        <w:rPr>
          <w:w w:val="110"/>
        </w:rPr>
        <w:t xml:space="preserve">a multivariate Gaussian distribution giving the probability distribution for </w:t>
      </w:r>
      <w:r>
        <w:rPr>
          <w:spacing w:val="-7"/>
          <w:w w:val="110"/>
        </w:rPr>
        <w:t xml:space="preserve">an </w:t>
      </w:r>
      <w:r>
        <w:rPr>
          <w:w w:val="110"/>
        </w:rPr>
        <w:t xml:space="preserve">observed trace given the instruction,  the operands,  the results and the state.     </w:t>
      </w:r>
      <w:r>
        <w:rPr>
          <w:spacing w:val="-6"/>
          <w:w w:val="110"/>
        </w:rPr>
        <w:t xml:space="preserve">For </w:t>
      </w:r>
      <w:r>
        <w:rPr>
          <w:w w:val="110"/>
        </w:rPr>
        <w:t xml:space="preserve">details, see for example Marios Choudary and Markus Kuhn [419]. It is </w:t>
      </w:r>
      <w:r>
        <w:rPr>
          <w:spacing w:val="-4"/>
          <w:w w:val="110"/>
        </w:rPr>
        <w:t xml:space="preserve">also </w:t>
      </w:r>
      <w:r>
        <w:rPr>
          <w:w w:val="110"/>
        </w:rPr>
        <w:t xml:space="preserve">possible to use special hardware tools to capture a power trace with less </w:t>
      </w:r>
      <w:r>
        <w:rPr>
          <w:spacing w:val="-3"/>
          <w:w w:val="110"/>
        </w:rPr>
        <w:t xml:space="preserve">noise,   </w:t>
      </w:r>
      <w:r>
        <w:rPr>
          <w:spacing w:val="51"/>
          <w:w w:val="110"/>
        </w:rPr>
        <w:t xml:space="preserve"> </w:t>
      </w:r>
      <w:r>
        <w:rPr>
          <w:w w:val="110"/>
        </w:rPr>
        <w:t>a signi</w:t>
      </w:r>
      <w:r>
        <w:rPr>
          <w:rFonts w:ascii="Cambria" w:hAnsi="Cambria"/>
          <w:w w:val="110"/>
        </w:rPr>
        <w:t>fi</w:t>
      </w:r>
      <w:r>
        <w:rPr>
          <w:w w:val="110"/>
        </w:rPr>
        <w:t>cant factor in power analysis</w:t>
      </w:r>
      <w:r>
        <w:rPr>
          <w:spacing w:val="53"/>
          <w:w w:val="110"/>
        </w:rPr>
        <w:t xml:space="preserve"> </w:t>
      </w:r>
      <w:r>
        <w:rPr>
          <w:w w:val="110"/>
        </w:rPr>
        <w:t>[1783].</w:t>
      </w:r>
    </w:p>
    <w:p>
      <w:pPr>
        <w:pStyle w:val="BodyText"/>
        <w:spacing w:before="9"/>
        <w:rPr>
          <w:sz w:val="23"/>
        </w:rPr>
      </w:pPr>
    </w:p>
    <w:p>
      <w:pPr>
        <w:pStyle w:val="Heading2"/>
        <w:numPr>
          <w:ilvl w:val="2"/>
          <w:numId w:val="4"/>
        </w:numPr>
        <w:tabs>
          <w:tab w:pos="1765" w:val="left" w:leader="none"/>
          <w:tab w:pos="1766" w:val="left" w:leader="none"/>
        </w:tabs>
        <w:spacing w:line="240" w:lineRule="auto" w:before="1" w:after="0"/>
        <w:ind w:left="1765" w:right="0" w:hanging="955"/>
        <w:jc w:val="left"/>
      </w:pPr>
      <w:r>
        <w:rPr>
          <w:w w:val="130"/>
        </w:rPr>
        <w:t>Glitching and di</w:t>
      </w:r>
      <w:r>
        <w:rPr>
          <w:rFonts w:ascii="Lucida Sans Unicode" w:hAnsi="Lucida Sans Unicode"/>
          <w:w w:val="130"/>
        </w:rPr>
        <w:t>ff</w:t>
      </w:r>
      <w:r>
        <w:rPr>
          <w:w w:val="130"/>
        </w:rPr>
        <w:t>erential fault</w:t>
      </w:r>
      <w:r>
        <w:rPr>
          <w:spacing w:val="5"/>
          <w:w w:val="130"/>
        </w:rPr>
        <w:t xml:space="preserve"> </w:t>
      </w:r>
      <w:r>
        <w:rPr>
          <w:w w:val="130"/>
        </w:rPr>
        <w:t>analysis</w:t>
      </w:r>
    </w:p>
    <w:p>
      <w:pPr>
        <w:pStyle w:val="BodyText"/>
        <w:spacing w:line="204" w:lineRule="auto" w:before="191"/>
        <w:ind w:left="811" w:right="863"/>
        <w:jc w:val="both"/>
      </w:pPr>
      <w:r>
        <w:rPr>
          <w:w w:val="115"/>
        </w:rPr>
        <w:t xml:space="preserve">In 1996 Markus Kuhn and I reported that many smartcards could </w:t>
      </w:r>
      <w:r>
        <w:rPr>
          <w:spacing w:val="2"/>
          <w:w w:val="115"/>
        </w:rPr>
        <w:t xml:space="preserve">be </w:t>
      </w:r>
      <w:r>
        <w:rPr>
          <w:w w:val="115"/>
        </w:rPr>
        <w:t xml:space="preserve">broken </w:t>
      </w:r>
      <w:r>
        <w:rPr>
          <w:spacing w:val="-3"/>
          <w:w w:val="115"/>
        </w:rPr>
        <w:t xml:space="preserve">by </w:t>
      </w:r>
      <w:r>
        <w:rPr>
          <w:w w:val="115"/>
        </w:rPr>
        <w:t xml:space="preserve">inserting transients, or </w:t>
      </w:r>
      <w:r>
        <w:rPr>
          <w:rFonts w:ascii="Palatino Linotype" w:hAnsi="Palatino Linotype"/>
          <w:i/>
          <w:w w:val="115"/>
        </w:rPr>
        <w:t>glitches</w:t>
      </w:r>
      <w:r>
        <w:rPr>
          <w:w w:val="115"/>
        </w:rPr>
        <w:t xml:space="preserve">, in their power or clock lines [106]. </w:t>
      </w:r>
      <w:r>
        <w:rPr>
          <w:spacing w:val="-6"/>
          <w:w w:val="115"/>
        </w:rPr>
        <w:t xml:space="preserve">For </w:t>
      </w:r>
      <w:r>
        <w:rPr>
          <w:w w:val="115"/>
        </w:rPr>
        <w:t xml:space="preserve">example, one smartcard used in early banking applications had the feature </w:t>
      </w:r>
      <w:r>
        <w:rPr>
          <w:spacing w:val="-4"/>
          <w:w w:val="115"/>
        </w:rPr>
        <w:t xml:space="preserve">that </w:t>
      </w:r>
      <w:r>
        <w:rPr>
          <w:w w:val="115"/>
        </w:rPr>
        <w:t xml:space="preserve">an unacceptably high clock frequency only triggered a reset after a number </w:t>
      </w:r>
      <w:r>
        <w:rPr>
          <w:spacing w:val="-6"/>
          <w:w w:val="115"/>
        </w:rPr>
        <w:t xml:space="preserve">of </w:t>
      </w:r>
      <w:r>
        <w:rPr>
          <w:w w:val="115"/>
        </w:rPr>
        <w:t xml:space="preserve">cycles, so that transients would </w:t>
      </w:r>
      <w:r>
        <w:rPr>
          <w:spacing w:val="2"/>
          <w:w w:val="115"/>
        </w:rPr>
        <w:t xml:space="preserve">be </w:t>
      </w:r>
      <w:r>
        <w:rPr>
          <w:w w:val="115"/>
        </w:rPr>
        <w:t xml:space="preserve">less likely to cause false alarms. </w:t>
      </w:r>
      <w:r>
        <w:rPr>
          <w:spacing w:val="-6"/>
          <w:w w:val="115"/>
        </w:rPr>
        <w:t xml:space="preserve">You </w:t>
      </w:r>
      <w:r>
        <w:rPr>
          <w:w w:val="115"/>
        </w:rPr>
        <w:t xml:space="preserve">could replace a single clock pulse with </w:t>
      </w:r>
      <w:r>
        <w:rPr>
          <w:spacing w:val="-4"/>
          <w:w w:val="115"/>
        </w:rPr>
        <w:t xml:space="preserve">two </w:t>
      </w:r>
      <w:r>
        <w:rPr>
          <w:spacing w:val="-3"/>
          <w:w w:val="115"/>
        </w:rPr>
        <w:t xml:space="preserve">much </w:t>
      </w:r>
      <w:r>
        <w:rPr>
          <w:w w:val="115"/>
        </w:rPr>
        <w:t xml:space="preserve">narrower pulses without causing a reset, but forcing the processor to execute a NOP instead of the instruction </w:t>
      </w:r>
      <w:r>
        <w:rPr>
          <w:spacing w:val="-6"/>
          <w:w w:val="115"/>
        </w:rPr>
        <w:t xml:space="preserve">it </w:t>
      </w:r>
      <w:r>
        <w:rPr>
          <w:w w:val="115"/>
        </w:rPr>
        <w:t xml:space="preserve">was supposed to execute. This gives rise to a </w:t>
      </w:r>
      <w:r>
        <w:rPr>
          <w:rFonts w:ascii="Palatino Linotype" w:hAnsi="Palatino Linotype"/>
          <w:i/>
          <w:w w:val="115"/>
        </w:rPr>
        <w:t xml:space="preserve">selective </w:t>
      </w:r>
      <w:r>
        <w:rPr>
          <w:rFonts w:ascii="Palatino Linotype" w:hAnsi="Palatino Linotype"/>
          <w:i/>
          <w:spacing w:val="-6"/>
          <w:w w:val="115"/>
        </w:rPr>
        <w:t xml:space="preserve">code </w:t>
      </w:r>
      <w:r>
        <w:rPr>
          <w:rFonts w:ascii="Palatino Linotype" w:hAnsi="Palatino Linotype"/>
          <w:i/>
          <w:w w:val="115"/>
        </w:rPr>
        <w:t xml:space="preserve">execution </w:t>
      </w:r>
      <w:r>
        <w:rPr>
          <w:w w:val="115"/>
        </w:rPr>
        <w:t>attack where</w:t>
      </w:r>
      <w:r>
        <w:rPr>
          <w:spacing w:val="-4"/>
          <w:w w:val="115"/>
        </w:rPr>
        <w:t xml:space="preserve"> </w:t>
      </w:r>
      <w:r>
        <w:rPr>
          <w:w w:val="115"/>
        </w:rPr>
        <w:t>the</w:t>
      </w:r>
      <w:r>
        <w:rPr>
          <w:spacing w:val="-4"/>
          <w:w w:val="115"/>
        </w:rPr>
        <w:t xml:space="preserve"> </w:t>
      </w:r>
      <w:r>
        <w:rPr>
          <w:w w:val="115"/>
        </w:rPr>
        <w:t>attacker</w:t>
      </w:r>
      <w:r>
        <w:rPr>
          <w:spacing w:val="-4"/>
          <w:w w:val="115"/>
        </w:rPr>
        <w:t xml:space="preserve"> </w:t>
      </w:r>
      <w:r>
        <w:rPr>
          <w:w w:val="115"/>
        </w:rPr>
        <w:t>can</w:t>
      </w:r>
      <w:r>
        <w:rPr>
          <w:spacing w:val="-4"/>
          <w:w w:val="115"/>
        </w:rPr>
        <w:t xml:space="preserve"> </w:t>
      </w:r>
      <w:r>
        <w:rPr>
          <w:w w:val="115"/>
        </w:rPr>
        <w:t>step</w:t>
      </w:r>
      <w:r>
        <w:rPr>
          <w:spacing w:val="-4"/>
          <w:w w:val="115"/>
        </w:rPr>
        <w:t xml:space="preserve"> </w:t>
      </w:r>
      <w:r>
        <w:rPr>
          <w:spacing w:val="-3"/>
          <w:w w:val="115"/>
        </w:rPr>
        <w:t>over</w:t>
      </w:r>
      <w:r>
        <w:rPr>
          <w:spacing w:val="-4"/>
          <w:w w:val="115"/>
        </w:rPr>
        <w:t xml:space="preserve"> </w:t>
      </w:r>
      <w:r>
        <w:rPr>
          <w:w w:val="115"/>
        </w:rPr>
        <w:t>jump</w:t>
      </w:r>
      <w:r>
        <w:rPr>
          <w:spacing w:val="-4"/>
          <w:w w:val="115"/>
        </w:rPr>
        <w:t xml:space="preserve"> </w:t>
      </w:r>
      <w:r>
        <w:rPr>
          <w:w w:val="115"/>
        </w:rPr>
        <w:t>instructions</w:t>
      </w:r>
      <w:r>
        <w:rPr>
          <w:spacing w:val="-4"/>
          <w:w w:val="115"/>
        </w:rPr>
        <w:t xml:space="preserve"> </w:t>
      </w:r>
      <w:r>
        <w:rPr>
          <w:w w:val="115"/>
        </w:rPr>
        <w:t>to</w:t>
      </w:r>
      <w:r>
        <w:rPr>
          <w:spacing w:val="-4"/>
          <w:w w:val="115"/>
        </w:rPr>
        <w:t xml:space="preserve"> </w:t>
      </w:r>
      <w:r>
        <w:rPr>
          <w:w w:val="115"/>
        </w:rPr>
        <w:t>bypass</w:t>
      </w:r>
      <w:r>
        <w:rPr>
          <w:spacing w:val="-4"/>
          <w:w w:val="115"/>
        </w:rPr>
        <w:t xml:space="preserve"> </w:t>
      </w:r>
      <w:r>
        <w:rPr>
          <w:w w:val="115"/>
        </w:rPr>
        <w:t>access</w:t>
      </w:r>
      <w:r>
        <w:rPr>
          <w:spacing w:val="-4"/>
          <w:w w:val="115"/>
        </w:rPr>
        <w:t xml:space="preserve"> </w:t>
      </w:r>
      <w:r>
        <w:rPr>
          <w:w w:val="115"/>
        </w:rPr>
        <w:t>controls,</w:t>
      </w:r>
      <w:r>
        <w:rPr>
          <w:spacing w:val="-3"/>
          <w:w w:val="115"/>
        </w:rPr>
        <w:t xml:space="preserve"> </w:t>
      </w:r>
      <w:r>
        <w:rPr>
          <w:w w:val="115"/>
        </w:rPr>
        <w:t xml:space="preserve">or construct his own program out of gadgets found in the </w:t>
      </w:r>
      <w:r>
        <w:rPr>
          <w:w w:val="105"/>
        </w:rPr>
        <w:t xml:space="preserve">card’s </w:t>
      </w:r>
      <w:r>
        <w:rPr>
          <w:w w:val="115"/>
        </w:rPr>
        <w:t>own</w:t>
      </w:r>
      <w:r>
        <w:rPr>
          <w:spacing w:val="-32"/>
          <w:w w:val="115"/>
        </w:rPr>
        <w:t xml:space="preserve"> </w:t>
      </w:r>
      <w:r>
        <w:rPr>
          <w:w w:val="115"/>
        </w:rPr>
        <w:t>code.</w:t>
      </w:r>
    </w:p>
    <w:p>
      <w:pPr>
        <w:pStyle w:val="BodyText"/>
        <w:spacing w:line="201" w:lineRule="auto" w:before="91"/>
        <w:ind w:left="811" w:right="863" w:firstLine="298"/>
        <w:jc w:val="both"/>
      </w:pPr>
      <w:r>
        <w:rPr>
          <w:w w:val="115"/>
        </w:rPr>
        <w:t>The</w:t>
      </w:r>
      <w:r>
        <w:rPr>
          <w:spacing w:val="-25"/>
          <w:w w:val="115"/>
        </w:rPr>
        <w:t xml:space="preserve"> </w:t>
      </w:r>
      <w:r>
        <w:rPr>
          <w:w w:val="115"/>
        </w:rPr>
        <w:t>following</w:t>
      </w:r>
      <w:r>
        <w:rPr>
          <w:spacing w:val="-25"/>
          <w:w w:val="115"/>
        </w:rPr>
        <w:t xml:space="preserve"> </w:t>
      </w:r>
      <w:r>
        <w:rPr>
          <w:w w:val="115"/>
        </w:rPr>
        <w:t>year,</w:t>
      </w:r>
      <w:r>
        <w:rPr>
          <w:spacing w:val="-22"/>
          <w:w w:val="115"/>
        </w:rPr>
        <w:t xml:space="preserve"> </w:t>
      </w:r>
      <w:r>
        <w:rPr>
          <w:w w:val="115"/>
        </w:rPr>
        <w:t>Dan</w:t>
      </w:r>
      <w:r>
        <w:rPr>
          <w:spacing w:val="-25"/>
          <w:w w:val="115"/>
        </w:rPr>
        <w:t xml:space="preserve"> </w:t>
      </w:r>
      <w:r>
        <w:rPr>
          <w:w w:val="115"/>
        </w:rPr>
        <w:t>Boneh,</w:t>
      </w:r>
      <w:r>
        <w:rPr>
          <w:spacing w:val="-22"/>
          <w:w w:val="115"/>
        </w:rPr>
        <w:t xml:space="preserve"> </w:t>
      </w:r>
      <w:r>
        <w:rPr>
          <w:w w:val="115"/>
        </w:rPr>
        <w:t>Richard</w:t>
      </w:r>
      <w:r>
        <w:rPr>
          <w:spacing w:val="-25"/>
          <w:w w:val="115"/>
        </w:rPr>
        <w:t xml:space="preserve"> </w:t>
      </w:r>
      <w:r>
        <w:rPr>
          <w:w w:val="115"/>
        </w:rPr>
        <w:t>DeMillo</w:t>
      </w:r>
      <w:r>
        <w:rPr>
          <w:spacing w:val="-25"/>
          <w:w w:val="115"/>
        </w:rPr>
        <w:t xml:space="preserve"> </w:t>
      </w:r>
      <w:r>
        <w:rPr>
          <w:w w:val="115"/>
        </w:rPr>
        <w:t>and</w:t>
      </w:r>
      <w:r>
        <w:rPr>
          <w:spacing w:val="-25"/>
          <w:w w:val="115"/>
        </w:rPr>
        <w:t xml:space="preserve"> </w:t>
      </w:r>
      <w:r>
        <w:rPr>
          <w:w w:val="115"/>
        </w:rPr>
        <w:t>Richard</w:t>
      </w:r>
      <w:r>
        <w:rPr>
          <w:spacing w:val="-25"/>
          <w:w w:val="115"/>
        </w:rPr>
        <w:t xml:space="preserve"> </w:t>
      </w:r>
      <w:r>
        <w:rPr>
          <w:w w:val="115"/>
        </w:rPr>
        <w:t>Lipton</w:t>
      </w:r>
      <w:r>
        <w:rPr>
          <w:spacing w:val="-25"/>
          <w:w w:val="115"/>
        </w:rPr>
        <w:t xml:space="preserve"> </w:t>
      </w:r>
      <w:r>
        <w:rPr>
          <w:w w:val="115"/>
        </w:rPr>
        <w:t>noticed that</w:t>
      </w:r>
      <w:r>
        <w:rPr>
          <w:spacing w:val="-14"/>
          <w:w w:val="115"/>
        </w:rPr>
        <w:t xml:space="preserve"> </w:t>
      </w:r>
      <w:r>
        <w:rPr>
          <w:w w:val="115"/>
        </w:rPr>
        <w:t>a</w:t>
      </w:r>
      <w:r>
        <w:rPr>
          <w:spacing w:val="-13"/>
          <w:w w:val="115"/>
        </w:rPr>
        <w:t xml:space="preserve"> </w:t>
      </w:r>
      <w:r>
        <w:rPr>
          <w:w w:val="115"/>
        </w:rPr>
        <w:t>number</w:t>
      </w:r>
      <w:r>
        <w:rPr>
          <w:spacing w:val="-14"/>
          <w:w w:val="115"/>
        </w:rPr>
        <w:t xml:space="preserve"> </w:t>
      </w:r>
      <w:r>
        <w:rPr>
          <w:w w:val="115"/>
        </w:rPr>
        <w:t>of</w:t>
      </w:r>
      <w:r>
        <w:rPr>
          <w:spacing w:val="-13"/>
          <w:w w:val="115"/>
        </w:rPr>
        <w:t xml:space="preserve"> </w:t>
      </w:r>
      <w:r>
        <w:rPr>
          <w:w w:val="115"/>
        </w:rPr>
        <w:t>public</w:t>
      </w:r>
      <w:r>
        <w:rPr>
          <w:spacing w:val="-14"/>
          <w:w w:val="115"/>
        </w:rPr>
        <w:t xml:space="preserve"> </w:t>
      </w:r>
      <w:r>
        <w:rPr>
          <w:w w:val="115"/>
        </w:rPr>
        <w:t>key</w:t>
      </w:r>
      <w:r>
        <w:rPr>
          <w:spacing w:val="-13"/>
          <w:w w:val="115"/>
        </w:rPr>
        <w:t xml:space="preserve"> </w:t>
      </w:r>
      <w:r>
        <w:rPr>
          <w:w w:val="115"/>
        </w:rPr>
        <w:t>cryptographic</w:t>
      </w:r>
      <w:r>
        <w:rPr>
          <w:spacing w:val="-14"/>
          <w:w w:val="115"/>
        </w:rPr>
        <w:t xml:space="preserve"> </w:t>
      </w:r>
      <w:r>
        <w:rPr>
          <w:w w:val="115"/>
        </w:rPr>
        <w:t>algorithms</w:t>
      </w:r>
      <w:r>
        <w:rPr>
          <w:spacing w:val="-13"/>
          <w:w w:val="115"/>
        </w:rPr>
        <w:t xml:space="preserve"> </w:t>
      </w:r>
      <w:r>
        <w:rPr>
          <w:w w:val="115"/>
        </w:rPr>
        <w:t>break</w:t>
      </w:r>
      <w:r>
        <w:rPr>
          <w:spacing w:val="-14"/>
          <w:w w:val="115"/>
        </w:rPr>
        <w:t xml:space="preserve"> </w:t>
      </w:r>
      <w:r>
        <w:rPr>
          <w:w w:val="115"/>
        </w:rPr>
        <w:t>horribly</w:t>
      </w:r>
      <w:r>
        <w:rPr>
          <w:spacing w:val="-13"/>
          <w:w w:val="115"/>
        </w:rPr>
        <w:t xml:space="preserve"> </w:t>
      </w:r>
      <w:r>
        <w:rPr>
          <w:w w:val="115"/>
        </w:rPr>
        <w:t>if</w:t>
      </w:r>
      <w:r>
        <w:rPr>
          <w:spacing w:val="-14"/>
          <w:w w:val="115"/>
        </w:rPr>
        <w:t xml:space="preserve"> </w:t>
      </w:r>
      <w:r>
        <w:rPr>
          <w:w w:val="115"/>
        </w:rPr>
        <w:t>a</w:t>
      </w:r>
      <w:r>
        <w:rPr>
          <w:spacing w:val="-13"/>
          <w:w w:val="115"/>
        </w:rPr>
        <w:t xml:space="preserve"> </w:t>
      </w:r>
      <w:r>
        <w:rPr>
          <w:w w:val="115"/>
        </w:rPr>
        <w:t>random error</w:t>
      </w:r>
      <w:r>
        <w:rPr>
          <w:spacing w:val="-23"/>
          <w:w w:val="115"/>
        </w:rPr>
        <w:t xml:space="preserve"> </w:t>
      </w:r>
      <w:r>
        <w:rPr>
          <w:w w:val="115"/>
        </w:rPr>
        <w:t>can</w:t>
      </w:r>
      <w:r>
        <w:rPr>
          <w:spacing w:val="-23"/>
          <w:w w:val="115"/>
        </w:rPr>
        <w:t xml:space="preserve"> </w:t>
      </w:r>
      <w:r>
        <w:rPr>
          <w:spacing w:val="2"/>
          <w:w w:val="115"/>
        </w:rPr>
        <w:t>be</w:t>
      </w:r>
      <w:r>
        <w:rPr>
          <w:spacing w:val="-23"/>
          <w:w w:val="115"/>
        </w:rPr>
        <w:t xml:space="preserve"> </w:t>
      </w:r>
      <w:r>
        <w:rPr>
          <w:w w:val="115"/>
        </w:rPr>
        <w:t>induced</w:t>
      </w:r>
      <w:r>
        <w:rPr>
          <w:spacing w:val="-23"/>
          <w:w w:val="115"/>
        </w:rPr>
        <w:t xml:space="preserve"> </w:t>
      </w:r>
      <w:r>
        <w:rPr>
          <w:w w:val="115"/>
        </w:rPr>
        <w:t>[285].</w:t>
      </w:r>
      <w:r>
        <w:rPr>
          <w:spacing w:val="6"/>
          <w:w w:val="115"/>
        </w:rPr>
        <w:t xml:space="preserve"> </w:t>
      </w:r>
      <w:r>
        <w:rPr>
          <w:spacing w:val="-6"/>
          <w:w w:val="115"/>
        </w:rPr>
        <w:t>For</w:t>
      </w:r>
      <w:r>
        <w:rPr>
          <w:spacing w:val="-23"/>
          <w:w w:val="115"/>
        </w:rPr>
        <w:t xml:space="preserve"> </w:t>
      </w:r>
      <w:r>
        <w:rPr>
          <w:w w:val="115"/>
        </w:rPr>
        <w:t>example,</w:t>
      </w:r>
      <w:r>
        <w:rPr>
          <w:spacing w:val="-20"/>
          <w:w w:val="115"/>
        </w:rPr>
        <w:t xml:space="preserve"> </w:t>
      </w:r>
      <w:r>
        <w:rPr>
          <w:w w:val="115"/>
        </w:rPr>
        <w:t>when</w:t>
      </w:r>
      <w:r>
        <w:rPr>
          <w:spacing w:val="-23"/>
          <w:w w:val="115"/>
        </w:rPr>
        <w:t xml:space="preserve"> </w:t>
      </w:r>
      <w:r>
        <w:rPr>
          <w:w w:val="115"/>
        </w:rPr>
        <w:t>doing</w:t>
      </w:r>
      <w:r>
        <w:rPr>
          <w:spacing w:val="-23"/>
          <w:w w:val="115"/>
        </w:rPr>
        <w:t xml:space="preserve"> </w:t>
      </w:r>
      <w:r>
        <w:rPr>
          <w:w w:val="115"/>
        </w:rPr>
        <w:t>an</w:t>
      </w:r>
      <w:r>
        <w:rPr>
          <w:spacing w:val="-23"/>
          <w:w w:val="115"/>
        </w:rPr>
        <w:t xml:space="preserve"> </w:t>
      </w:r>
      <w:r>
        <w:rPr>
          <w:w w:val="115"/>
        </w:rPr>
        <w:t>RSA</w:t>
      </w:r>
      <w:r>
        <w:rPr>
          <w:spacing w:val="-22"/>
          <w:w w:val="115"/>
        </w:rPr>
        <w:t xml:space="preserve"> </w:t>
      </w:r>
      <w:r>
        <w:rPr>
          <w:w w:val="115"/>
        </w:rPr>
        <w:t>signature</w:t>
      </w:r>
      <w:r>
        <w:rPr>
          <w:spacing w:val="-23"/>
          <w:w w:val="115"/>
        </w:rPr>
        <w:t xml:space="preserve"> </w:t>
      </w:r>
      <w:r>
        <w:rPr>
          <w:w w:val="115"/>
        </w:rPr>
        <w:t>the</w:t>
      </w:r>
      <w:r>
        <w:rPr>
          <w:spacing w:val="-23"/>
          <w:w w:val="115"/>
        </w:rPr>
        <w:t xml:space="preserve"> </w:t>
      </w:r>
      <w:r>
        <w:rPr>
          <w:w w:val="115"/>
        </w:rPr>
        <w:t xml:space="preserve">secret computation </w:t>
      </w:r>
      <w:r>
        <w:rPr>
          <w:rFonts w:ascii="Palatino Linotype"/>
          <w:i/>
          <w:w w:val="115"/>
        </w:rPr>
        <w:t xml:space="preserve">S </w:t>
      </w:r>
      <w:r>
        <w:rPr>
          <w:w w:val="115"/>
        </w:rPr>
        <w:t xml:space="preserve">= </w:t>
      </w:r>
      <w:r>
        <w:rPr>
          <w:rFonts w:ascii="Palatino Linotype"/>
          <w:i/>
          <w:w w:val="115"/>
        </w:rPr>
        <w:t>h</w:t>
      </w:r>
      <w:r>
        <w:rPr>
          <w:w w:val="115"/>
        </w:rPr>
        <w:t>(</w:t>
      </w:r>
      <w:r>
        <w:rPr>
          <w:rFonts w:ascii="Palatino Linotype"/>
          <w:i/>
          <w:w w:val="115"/>
        </w:rPr>
        <w:t>m</w:t>
      </w:r>
      <w:r>
        <w:rPr>
          <w:w w:val="115"/>
        </w:rPr>
        <w:t>)</w:t>
      </w:r>
      <w:r>
        <w:rPr>
          <w:rFonts w:ascii="Trebuchet MS"/>
          <w:i/>
          <w:w w:val="115"/>
          <w:vertAlign w:val="superscript"/>
        </w:rPr>
        <w:t>d</w:t>
      </w:r>
      <w:r>
        <w:rPr>
          <w:rFonts w:ascii="Trebuchet MS"/>
          <w:i/>
          <w:w w:val="115"/>
          <w:vertAlign w:val="baseline"/>
        </w:rPr>
        <w:t xml:space="preserve"> </w:t>
      </w:r>
      <w:r>
        <w:rPr>
          <w:w w:val="115"/>
          <w:vertAlign w:val="baseline"/>
        </w:rPr>
        <w:t xml:space="preserve">(mod </w:t>
      </w:r>
      <w:r>
        <w:rPr>
          <w:rFonts w:ascii="Palatino Linotype"/>
          <w:i/>
          <w:spacing w:val="2"/>
          <w:w w:val="115"/>
          <w:vertAlign w:val="baseline"/>
        </w:rPr>
        <w:t>pq</w:t>
      </w:r>
      <w:r>
        <w:rPr>
          <w:spacing w:val="2"/>
          <w:w w:val="115"/>
          <w:vertAlign w:val="baseline"/>
        </w:rPr>
        <w:t xml:space="preserve">) </w:t>
      </w:r>
      <w:r>
        <w:rPr>
          <w:w w:val="115"/>
          <w:vertAlign w:val="baseline"/>
        </w:rPr>
        <w:t xml:space="preserve">is carried out mod </w:t>
      </w:r>
      <w:r>
        <w:rPr>
          <w:rFonts w:ascii="Palatino Linotype"/>
          <w:i/>
          <w:w w:val="115"/>
          <w:vertAlign w:val="baseline"/>
        </w:rPr>
        <w:t>p</w:t>
      </w:r>
      <w:r>
        <w:rPr>
          <w:w w:val="115"/>
          <w:vertAlign w:val="baseline"/>
        </w:rPr>
        <w:t xml:space="preserve">, then mod </w:t>
      </w:r>
      <w:r>
        <w:rPr>
          <w:rFonts w:ascii="Palatino Linotype"/>
          <w:i/>
          <w:spacing w:val="3"/>
          <w:w w:val="115"/>
          <w:vertAlign w:val="baseline"/>
        </w:rPr>
        <w:t>q</w:t>
      </w:r>
      <w:r>
        <w:rPr>
          <w:spacing w:val="3"/>
          <w:w w:val="115"/>
          <w:vertAlign w:val="baseline"/>
        </w:rPr>
        <w:t xml:space="preserve">, </w:t>
      </w:r>
      <w:r>
        <w:rPr>
          <w:w w:val="115"/>
          <w:vertAlign w:val="baseline"/>
        </w:rPr>
        <w:t xml:space="preserve">and the results are then combined, as this is </w:t>
      </w:r>
      <w:r>
        <w:rPr>
          <w:spacing w:val="-3"/>
          <w:w w:val="115"/>
          <w:vertAlign w:val="baseline"/>
        </w:rPr>
        <w:t xml:space="preserve">much </w:t>
      </w:r>
      <w:r>
        <w:rPr>
          <w:w w:val="115"/>
          <w:vertAlign w:val="baseline"/>
        </w:rPr>
        <w:t xml:space="preserve">faster. But if the card returns </w:t>
      </w:r>
      <w:r>
        <w:rPr>
          <w:spacing w:val="-11"/>
          <w:w w:val="115"/>
          <w:vertAlign w:val="baseline"/>
        </w:rPr>
        <w:t xml:space="preserve">a </w:t>
      </w:r>
      <w:r>
        <w:rPr>
          <w:w w:val="115"/>
          <w:vertAlign w:val="baseline"/>
        </w:rPr>
        <w:t xml:space="preserve">defective signature </w:t>
      </w:r>
      <w:r>
        <w:rPr>
          <w:rFonts w:ascii="Palatino Linotype"/>
          <w:i/>
          <w:w w:val="115"/>
          <w:vertAlign w:val="baseline"/>
        </w:rPr>
        <w:t>S</w:t>
      </w:r>
      <w:r>
        <w:rPr>
          <w:rFonts w:ascii="Trebuchet MS"/>
          <w:i/>
          <w:w w:val="115"/>
          <w:vertAlign w:val="subscript"/>
        </w:rPr>
        <w:t>p</w:t>
      </w:r>
      <w:r>
        <w:rPr>
          <w:rFonts w:ascii="Trebuchet MS"/>
          <w:i/>
          <w:w w:val="115"/>
          <w:vertAlign w:val="baseline"/>
        </w:rPr>
        <w:t xml:space="preserve"> </w:t>
      </w:r>
      <w:r>
        <w:rPr>
          <w:w w:val="115"/>
          <w:vertAlign w:val="baseline"/>
        </w:rPr>
        <w:t xml:space="preserve">which is correct modulo </w:t>
      </w:r>
      <w:r>
        <w:rPr>
          <w:rFonts w:ascii="Palatino Linotype"/>
          <w:i/>
          <w:w w:val="115"/>
          <w:vertAlign w:val="baseline"/>
        </w:rPr>
        <w:t xml:space="preserve">p </w:t>
      </w:r>
      <w:r>
        <w:rPr>
          <w:w w:val="115"/>
          <w:vertAlign w:val="baseline"/>
        </w:rPr>
        <w:t xml:space="preserve">but incorrect modulo </w:t>
      </w:r>
      <w:r>
        <w:rPr>
          <w:rFonts w:ascii="Palatino Linotype"/>
          <w:i/>
          <w:spacing w:val="3"/>
          <w:w w:val="115"/>
          <w:vertAlign w:val="baseline"/>
        </w:rPr>
        <w:t>q</w:t>
      </w:r>
      <w:r>
        <w:rPr>
          <w:spacing w:val="3"/>
          <w:w w:val="115"/>
          <w:vertAlign w:val="baseline"/>
        </w:rPr>
        <w:t xml:space="preserve">, </w:t>
      </w:r>
      <w:r>
        <w:rPr>
          <w:w w:val="115"/>
          <w:vertAlign w:val="baseline"/>
        </w:rPr>
        <w:t xml:space="preserve">then </w:t>
      </w:r>
      <w:r>
        <w:rPr>
          <w:spacing w:val="-3"/>
          <w:w w:val="115"/>
          <w:vertAlign w:val="baseline"/>
        </w:rPr>
        <w:t xml:space="preserve">we </w:t>
      </w:r>
      <w:r>
        <w:rPr>
          <w:w w:val="115"/>
          <w:vertAlign w:val="baseline"/>
        </w:rPr>
        <w:t>will</w:t>
      </w:r>
      <w:r>
        <w:rPr>
          <w:spacing w:val="14"/>
          <w:w w:val="115"/>
          <w:vertAlign w:val="baseline"/>
        </w:rPr>
        <w:t xml:space="preserve"> </w:t>
      </w:r>
      <w:r>
        <w:rPr>
          <w:spacing w:val="-3"/>
          <w:w w:val="115"/>
          <w:vertAlign w:val="baseline"/>
        </w:rPr>
        <w:t>have</w:t>
      </w:r>
    </w:p>
    <w:p>
      <w:pPr>
        <w:spacing w:after="0" w:line="201" w:lineRule="auto"/>
        <w:jc w:val="both"/>
        <w:sectPr>
          <w:pgSz w:w="11900" w:h="16840"/>
          <w:pgMar w:header="1764" w:footer="1777" w:top="2020" w:bottom="1960" w:left="1680" w:right="1680"/>
        </w:sectPr>
      </w:pPr>
    </w:p>
    <w:p>
      <w:pPr>
        <w:pStyle w:val="BodyText"/>
      </w:pPr>
    </w:p>
    <w:p>
      <w:pPr>
        <w:pStyle w:val="BodyText"/>
      </w:pPr>
    </w:p>
    <w:p>
      <w:pPr>
        <w:pStyle w:val="BodyText"/>
        <w:spacing w:before="11"/>
        <w:rPr>
          <w:sz w:val="18"/>
        </w:rPr>
      </w:pPr>
    </w:p>
    <w:p>
      <w:pPr>
        <w:spacing w:before="90"/>
        <w:ind w:left="361" w:right="413" w:firstLine="0"/>
        <w:jc w:val="center"/>
        <w:rPr>
          <w:sz w:val="20"/>
        </w:rPr>
      </w:pPr>
      <w:r>
        <w:rPr/>
      </w:r>
      <w:r>
        <w:rPr>
          <w:rFonts w:ascii="Palatino Linotype" w:hAnsi="Palatino Linotype"/>
          <w:i/>
          <w:w w:val="120"/>
          <w:sz w:val="20"/>
        </w:rPr>
        <w:t xml:space="preserve">p </w:t>
      </w:r>
      <w:r>
        <w:rPr>
          <w:w w:val="120"/>
          <w:sz w:val="20"/>
        </w:rPr>
        <w:t>= gcd(</w:t>
      </w:r>
      <w:r>
        <w:rPr>
          <w:rFonts w:ascii="Palatino Linotype" w:hAnsi="Palatino Linotype"/>
          <w:i/>
          <w:w w:val="120"/>
          <w:sz w:val="20"/>
        </w:rPr>
        <w:t>pq, S</w:t>
      </w:r>
      <w:r>
        <w:rPr>
          <w:rFonts w:ascii="Trebuchet MS" w:hAnsi="Trebuchet MS"/>
          <w:i/>
          <w:w w:val="120"/>
          <w:sz w:val="20"/>
          <w:vertAlign w:val="superscript"/>
        </w:rPr>
        <w:t>e</w:t>
      </w:r>
      <w:r>
        <w:rPr>
          <w:rFonts w:ascii="Trebuchet MS" w:hAnsi="Trebuchet MS"/>
          <w:i/>
          <w:w w:val="120"/>
          <w:sz w:val="20"/>
          <w:vertAlign w:val="baseline"/>
        </w:rPr>
        <w:t xml:space="preserve"> </w:t>
      </w:r>
      <w:r>
        <w:rPr>
          <w:rFonts w:ascii="Arial" w:hAnsi="Arial"/>
          <w:w w:val="120"/>
          <w:sz w:val="20"/>
          <w:vertAlign w:val="baseline"/>
        </w:rPr>
        <w:t xml:space="preserve">− </w:t>
      </w:r>
      <w:r>
        <w:rPr>
          <w:rFonts w:ascii="Palatino Linotype" w:hAnsi="Palatino Linotype"/>
          <w:i/>
          <w:w w:val="120"/>
          <w:sz w:val="20"/>
          <w:vertAlign w:val="baseline"/>
        </w:rPr>
        <w:t>h</w:t>
      </w:r>
      <w:r>
        <w:rPr>
          <w:w w:val="120"/>
          <w:sz w:val="20"/>
          <w:vertAlign w:val="baseline"/>
        </w:rPr>
        <w:t>(</w:t>
      </w:r>
      <w:r>
        <w:rPr>
          <w:rFonts w:ascii="Palatino Linotype" w:hAnsi="Palatino Linotype"/>
          <w:i/>
          <w:w w:val="120"/>
          <w:sz w:val="20"/>
          <w:vertAlign w:val="baseline"/>
        </w:rPr>
        <w:t>m</w:t>
      </w:r>
      <w:r>
        <w:rPr>
          <w:w w:val="120"/>
          <w:sz w:val="20"/>
          <w:vertAlign w:val="baseline"/>
        </w:rPr>
        <w:t>))</w:t>
      </w:r>
    </w:p>
    <w:p>
      <w:pPr>
        <w:pStyle w:val="BodyText"/>
        <w:spacing w:before="1"/>
        <w:rPr>
          <w:sz w:val="18"/>
        </w:rPr>
      </w:pPr>
    </w:p>
    <w:p>
      <w:pPr>
        <w:pStyle w:val="BodyText"/>
        <w:ind w:left="811"/>
        <w:jc w:val="both"/>
      </w:pPr>
      <w:r>
        <w:rPr>
          <w:w w:val="115"/>
        </w:rPr>
        <w:t>which breaks the system at once.</w:t>
      </w:r>
    </w:p>
    <w:p>
      <w:pPr>
        <w:pStyle w:val="BodyText"/>
        <w:spacing w:line="204" w:lineRule="auto" w:before="89"/>
        <w:ind w:left="811" w:right="863" w:firstLine="298"/>
        <w:jc w:val="both"/>
      </w:pPr>
      <w:r>
        <w:rPr>
          <w:w w:val="110"/>
        </w:rPr>
        <w:t xml:space="preserve">Also in 1997, Eli Biham and Adi Shamir pointed out that if </w:t>
      </w:r>
      <w:r>
        <w:rPr>
          <w:spacing w:val="-3"/>
          <w:w w:val="110"/>
        </w:rPr>
        <w:t xml:space="preserve">we </w:t>
      </w:r>
      <w:r>
        <w:rPr>
          <w:w w:val="110"/>
        </w:rPr>
        <w:t xml:space="preserve">can set a  given bit of memory to zero (or one), and </w:t>
      </w:r>
      <w:r>
        <w:rPr>
          <w:spacing w:val="-3"/>
          <w:w w:val="110"/>
        </w:rPr>
        <w:t xml:space="preserve">we </w:t>
      </w:r>
      <w:r>
        <w:rPr>
          <w:w w:val="110"/>
        </w:rPr>
        <w:t xml:space="preserve">know where in memory a key </w:t>
      </w:r>
      <w:r>
        <w:rPr>
          <w:spacing w:val="-6"/>
          <w:w w:val="110"/>
        </w:rPr>
        <w:t xml:space="preserve">is </w:t>
      </w:r>
      <w:r>
        <w:rPr>
          <w:w w:val="110"/>
        </w:rPr>
        <w:t xml:space="preserve">kept, </w:t>
      </w:r>
      <w:r>
        <w:rPr>
          <w:spacing w:val="-3"/>
          <w:w w:val="110"/>
        </w:rPr>
        <w:t xml:space="preserve">we </w:t>
      </w:r>
      <w:r>
        <w:rPr>
          <w:w w:val="110"/>
        </w:rPr>
        <w:t xml:space="preserve">can </w:t>
      </w:r>
      <w:r>
        <w:rPr>
          <w:rFonts w:ascii="Cambria" w:hAnsi="Cambria"/>
          <w:w w:val="110"/>
        </w:rPr>
        <w:t>fi</w:t>
      </w:r>
      <w:r>
        <w:rPr>
          <w:w w:val="110"/>
        </w:rPr>
        <w:t xml:space="preserve">nd out the key </w:t>
      </w:r>
      <w:r>
        <w:rPr>
          <w:spacing w:val="-3"/>
          <w:w w:val="110"/>
        </w:rPr>
        <w:t xml:space="preserve">by </w:t>
      </w:r>
      <w:r>
        <w:rPr>
          <w:w w:val="110"/>
        </w:rPr>
        <w:t>just doing an encryption, zeroising the leading bit, doing another encryption and seeing if the result’s di</w:t>
      </w:r>
      <w:r>
        <w:rPr>
          <w:rFonts w:ascii="Cambria" w:hAnsi="Cambria"/>
          <w:w w:val="110"/>
        </w:rPr>
        <w:t>ff</w:t>
      </w:r>
      <w:r>
        <w:rPr>
          <w:w w:val="110"/>
        </w:rPr>
        <w:t xml:space="preserve">erent, then zeroising the next bit and so on [246].   Optical probing turned out to </w:t>
      </w:r>
      <w:r>
        <w:rPr>
          <w:spacing w:val="2"/>
          <w:w w:val="110"/>
        </w:rPr>
        <w:t xml:space="preserve">be </w:t>
      </w:r>
      <w:r>
        <w:rPr>
          <w:w w:val="110"/>
        </w:rPr>
        <w:t>just the tool       for this [1648], and using a laser to set key bits to zero one at a time has now become a routine reverse-engineering</w:t>
      </w:r>
      <w:r>
        <w:rPr>
          <w:spacing w:val="42"/>
          <w:w w:val="110"/>
        </w:rPr>
        <w:t xml:space="preserve"> </w:t>
      </w:r>
      <w:r>
        <w:rPr>
          <w:w w:val="110"/>
        </w:rPr>
        <w:t>technique.</w:t>
      </w:r>
    </w:p>
    <w:p>
      <w:pPr>
        <w:pStyle w:val="BodyText"/>
        <w:spacing w:line="204" w:lineRule="auto" w:before="106"/>
        <w:ind w:left="811" w:right="863" w:firstLine="298"/>
        <w:jc w:val="both"/>
      </w:pPr>
      <w:r>
        <w:rPr>
          <w:w w:val="110"/>
        </w:rPr>
        <w:t xml:space="preserve">Glitches induced </w:t>
      </w:r>
      <w:r>
        <w:rPr>
          <w:spacing w:val="-3"/>
          <w:w w:val="110"/>
        </w:rPr>
        <w:t xml:space="preserve">by </w:t>
      </w:r>
      <w:r>
        <w:rPr>
          <w:w w:val="110"/>
        </w:rPr>
        <w:t xml:space="preserve">lasers are not limited to attacks on chips.  It turns out  that if you </w:t>
      </w:r>
      <w:r>
        <w:rPr>
          <w:rFonts w:ascii="Cambria" w:hAnsi="Cambria"/>
          <w:w w:val="110"/>
        </w:rPr>
        <w:t>fi</w:t>
      </w:r>
      <w:r>
        <w:rPr>
          <w:w w:val="110"/>
        </w:rPr>
        <w:t xml:space="preserve">re a laser at a MEMS microphone, as used in phones and in </w:t>
      </w:r>
      <w:r>
        <w:rPr>
          <w:spacing w:val="-4"/>
          <w:w w:val="110"/>
        </w:rPr>
        <w:t>voice</w:t>
      </w:r>
      <w:r>
        <w:rPr>
          <w:w w:val="110"/>
        </w:rPr>
        <w:t xml:space="preserve">controlled digital assistants such as Google Home and Amazon Alexa, it records  a click. Kevin </w:t>
      </w:r>
      <w:r>
        <w:rPr>
          <w:spacing w:val="-9"/>
          <w:w w:val="110"/>
        </w:rPr>
        <w:t xml:space="preserve">Fu </w:t>
      </w:r>
      <w:r>
        <w:rPr>
          <w:w w:val="110"/>
        </w:rPr>
        <w:t xml:space="preserve">and colleagues found that </w:t>
      </w:r>
      <w:r>
        <w:rPr>
          <w:spacing w:val="-3"/>
          <w:w w:val="110"/>
        </w:rPr>
        <w:t xml:space="preserve">by </w:t>
      </w:r>
      <w:r>
        <w:rPr>
          <w:w w:val="110"/>
        </w:rPr>
        <w:t xml:space="preserve">modulating a laser pointer </w:t>
      </w:r>
      <w:r>
        <w:rPr>
          <w:spacing w:val="-3"/>
          <w:w w:val="110"/>
        </w:rPr>
        <w:t xml:space="preserve">with </w:t>
      </w:r>
      <w:r>
        <w:rPr>
          <w:w w:val="110"/>
        </w:rPr>
        <w:t>spoken</w:t>
      </w:r>
      <w:r>
        <w:rPr>
          <w:spacing w:val="32"/>
          <w:w w:val="110"/>
        </w:rPr>
        <w:t xml:space="preserve"> </w:t>
      </w:r>
      <w:r>
        <w:rPr>
          <w:w w:val="110"/>
        </w:rPr>
        <w:t>commands,</w:t>
      </w:r>
      <w:r>
        <w:rPr>
          <w:spacing w:val="36"/>
          <w:w w:val="110"/>
        </w:rPr>
        <w:t xml:space="preserve"> </w:t>
      </w:r>
      <w:r>
        <w:rPr>
          <w:w w:val="110"/>
        </w:rPr>
        <w:t>they</w:t>
      </w:r>
      <w:r>
        <w:rPr>
          <w:spacing w:val="33"/>
          <w:w w:val="110"/>
        </w:rPr>
        <w:t xml:space="preserve"> </w:t>
      </w:r>
      <w:r>
        <w:rPr>
          <w:w w:val="110"/>
        </w:rPr>
        <w:t>could</w:t>
      </w:r>
      <w:r>
        <w:rPr>
          <w:spacing w:val="32"/>
          <w:w w:val="110"/>
        </w:rPr>
        <w:t xml:space="preserve"> </w:t>
      </w:r>
      <w:r>
        <w:rPr>
          <w:w w:val="110"/>
        </w:rPr>
        <w:t>activate</w:t>
      </w:r>
      <w:r>
        <w:rPr>
          <w:spacing w:val="33"/>
          <w:w w:val="110"/>
        </w:rPr>
        <w:t xml:space="preserve"> </w:t>
      </w:r>
      <w:r>
        <w:rPr>
          <w:w w:val="110"/>
        </w:rPr>
        <w:t>such</w:t>
      </w:r>
      <w:r>
        <w:rPr>
          <w:spacing w:val="32"/>
          <w:w w:val="110"/>
        </w:rPr>
        <w:t xml:space="preserve"> </w:t>
      </w:r>
      <w:r>
        <w:rPr>
          <w:w w:val="110"/>
        </w:rPr>
        <w:t>devices</w:t>
      </w:r>
      <w:r>
        <w:rPr>
          <w:spacing w:val="33"/>
          <w:w w:val="110"/>
        </w:rPr>
        <w:t xml:space="preserve"> </w:t>
      </w:r>
      <w:r>
        <w:rPr>
          <w:w w:val="110"/>
        </w:rPr>
        <w:t>from</w:t>
      </w:r>
      <w:r>
        <w:rPr>
          <w:spacing w:val="32"/>
          <w:w w:val="110"/>
        </w:rPr>
        <w:t xml:space="preserve"> </w:t>
      </w:r>
      <w:r>
        <w:rPr>
          <w:w w:val="110"/>
        </w:rPr>
        <w:t>tens</w:t>
      </w:r>
      <w:r>
        <w:rPr>
          <w:spacing w:val="33"/>
          <w:w w:val="110"/>
        </w:rPr>
        <w:t xml:space="preserve"> </w:t>
      </w:r>
      <w:r>
        <w:rPr>
          <w:w w:val="110"/>
        </w:rPr>
        <w:t>of</w:t>
      </w:r>
      <w:r>
        <w:rPr>
          <w:spacing w:val="32"/>
          <w:w w:val="110"/>
        </w:rPr>
        <w:t xml:space="preserve"> </w:t>
      </w:r>
      <w:r>
        <w:rPr>
          <w:w w:val="110"/>
        </w:rPr>
        <w:t>meters</w:t>
      </w:r>
      <w:r>
        <w:rPr>
          <w:spacing w:val="33"/>
          <w:w w:val="110"/>
        </w:rPr>
        <w:t xml:space="preserve"> </w:t>
      </w:r>
      <w:r>
        <w:rPr>
          <w:spacing w:val="-5"/>
          <w:w w:val="110"/>
        </w:rPr>
        <w:t>away</w:t>
      </w:r>
    </w:p>
    <w:p>
      <w:pPr>
        <w:pStyle w:val="BodyText"/>
        <w:spacing w:line="204" w:lineRule="auto" w:before="5"/>
        <w:ind w:left="811" w:right="863"/>
        <w:jc w:val="both"/>
      </w:pPr>
      <w:r>
        <w:rPr>
          <w:w w:val="90"/>
        </w:rPr>
        <w:t xml:space="preserve">– </w:t>
      </w:r>
      <w:r>
        <w:rPr>
          <w:w w:val="110"/>
        </w:rPr>
        <w:t xml:space="preserve">so they could order Alexa to unlock a </w:t>
      </w:r>
      <w:r>
        <w:rPr>
          <w:w w:val="90"/>
        </w:rPr>
        <w:t xml:space="preserve">house’s </w:t>
      </w:r>
      <w:r>
        <w:rPr>
          <w:w w:val="110"/>
        </w:rPr>
        <w:t>front door by shining a laser pointer through the window from the garden [1844].</w:t>
      </w:r>
    </w:p>
    <w:p>
      <w:pPr>
        <w:pStyle w:val="BodyText"/>
        <w:spacing w:line="204" w:lineRule="auto" w:before="101"/>
        <w:ind w:left="811" w:right="863" w:firstLine="298"/>
        <w:jc w:val="both"/>
      </w:pPr>
      <w:r>
        <w:rPr>
          <w:w w:val="110"/>
        </w:rPr>
        <w:t xml:space="preserve">Many real-world attacks now use a combination of active and passive methods. In section 19.3 above, I discussed optically enhanced position-locked power analysis, which uses a laser to partially ionise a target transistor during </w:t>
      </w:r>
      <w:r>
        <w:rPr>
          <w:spacing w:val="-5"/>
          <w:w w:val="110"/>
        </w:rPr>
        <w:t xml:space="preserve">power </w:t>
      </w:r>
      <w:r>
        <w:rPr>
          <w:w w:val="110"/>
        </w:rPr>
        <w:t xml:space="preserve">analysis. And you can use a power glitch to greatly increase the optical </w:t>
      </w:r>
      <w:r>
        <w:rPr>
          <w:spacing w:val="-3"/>
          <w:w w:val="110"/>
        </w:rPr>
        <w:t>emis</w:t>
      </w:r>
      <w:r>
        <w:rPr>
          <w:w w:val="110"/>
        </w:rPr>
        <w:t>sions from a chip for a short period of time, in order to distinguish speci</w:t>
      </w:r>
      <w:r>
        <w:rPr>
          <w:rFonts w:ascii="Cambria" w:hAnsi="Cambria"/>
          <w:w w:val="110"/>
        </w:rPr>
        <w:t>fi</w:t>
      </w:r>
      <w:r>
        <w:rPr>
          <w:w w:val="110"/>
        </w:rPr>
        <w:t>c memory writes, as I discussed in section</w:t>
      </w:r>
      <w:r>
        <w:rPr>
          <w:spacing w:val="12"/>
          <w:w w:val="110"/>
        </w:rPr>
        <w:t xml:space="preserve"> </w:t>
      </w:r>
      <w:r>
        <w:rPr>
          <w:w w:val="110"/>
        </w:rPr>
        <w:t>18.5.5.</w:t>
      </w:r>
    </w:p>
    <w:p>
      <w:pPr>
        <w:pStyle w:val="BodyText"/>
        <w:spacing w:before="3"/>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30"/>
        </w:rPr>
        <w:t>Rowhammer, CLKscrew and</w:t>
      </w:r>
      <w:r>
        <w:rPr>
          <w:spacing w:val="15"/>
          <w:w w:val="130"/>
        </w:rPr>
        <w:t xml:space="preserve"> </w:t>
      </w:r>
      <w:r>
        <w:rPr>
          <w:w w:val="130"/>
        </w:rPr>
        <w:t>Plundervolt</w:t>
      </w:r>
    </w:p>
    <w:p>
      <w:pPr>
        <w:pStyle w:val="BodyText"/>
        <w:spacing w:line="204" w:lineRule="auto" w:before="201"/>
        <w:ind w:left="811" w:right="863"/>
        <w:jc w:val="both"/>
      </w:pPr>
      <w:r>
        <w:rPr>
          <w:w w:val="115"/>
        </w:rPr>
        <w:t>One very serious chip-level side channel is when DRAM memory contents</w:t>
      </w:r>
      <w:r>
        <w:rPr>
          <w:spacing w:val="-35"/>
          <w:w w:val="115"/>
        </w:rPr>
        <w:t xml:space="preserve"> </w:t>
      </w:r>
      <w:r>
        <w:rPr>
          <w:spacing w:val="-4"/>
          <w:w w:val="115"/>
        </w:rPr>
        <w:t xml:space="preserve">can </w:t>
      </w:r>
      <w:r>
        <w:rPr>
          <w:w w:val="115"/>
        </w:rPr>
        <w:t>leak</w:t>
      </w:r>
      <w:r>
        <w:rPr>
          <w:spacing w:val="-23"/>
          <w:w w:val="115"/>
        </w:rPr>
        <w:t xml:space="preserve"> </w:t>
      </w:r>
      <w:r>
        <w:rPr>
          <w:w w:val="115"/>
        </w:rPr>
        <w:t>into</w:t>
      </w:r>
      <w:r>
        <w:rPr>
          <w:spacing w:val="-22"/>
          <w:w w:val="115"/>
        </w:rPr>
        <w:t xml:space="preserve"> </w:t>
      </w:r>
      <w:r>
        <w:rPr>
          <w:w w:val="115"/>
        </w:rPr>
        <w:t>adjacent</w:t>
      </w:r>
      <w:r>
        <w:rPr>
          <w:spacing w:val="-22"/>
          <w:w w:val="115"/>
        </w:rPr>
        <w:t xml:space="preserve"> </w:t>
      </w:r>
      <w:r>
        <w:rPr>
          <w:w w:val="115"/>
        </w:rPr>
        <w:t>rows.</w:t>
      </w:r>
      <w:r>
        <w:rPr>
          <w:spacing w:val="6"/>
          <w:w w:val="115"/>
        </w:rPr>
        <w:t xml:space="preserve"> </w:t>
      </w:r>
      <w:r>
        <w:rPr>
          <w:w w:val="115"/>
        </w:rPr>
        <w:t>In</w:t>
      </w:r>
      <w:r>
        <w:rPr>
          <w:spacing w:val="-22"/>
          <w:w w:val="115"/>
        </w:rPr>
        <w:t xml:space="preserve"> </w:t>
      </w:r>
      <w:r>
        <w:rPr>
          <w:w w:val="115"/>
        </w:rPr>
        <w:t>2014,</w:t>
      </w:r>
      <w:r>
        <w:rPr>
          <w:spacing w:val="-19"/>
          <w:w w:val="115"/>
        </w:rPr>
        <w:t xml:space="preserve"> </w:t>
      </w:r>
      <w:r>
        <w:rPr>
          <w:w w:val="115"/>
        </w:rPr>
        <w:t>Yoongu</w:t>
      </w:r>
      <w:r>
        <w:rPr>
          <w:spacing w:val="-22"/>
          <w:w w:val="115"/>
        </w:rPr>
        <w:t xml:space="preserve"> </w:t>
      </w:r>
      <w:r>
        <w:rPr>
          <w:w w:val="115"/>
        </w:rPr>
        <w:t>Kim</w:t>
      </w:r>
      <w:r>
        <w:rPr>
          <w:spacing w:val="-22"/>
          <w:w w:val="115"/>
        </w:rPr>
        <w:t xml:space="preserve"> </w:t>
      </w:r>
      <w:r>
        <w:rPr>
          <w:w w:val="115"/>
        </w:rPr>
        <w:t>and</w:t>
      </w:r>
      <w:r>
        <w:rPr>
          <w:spacing w:val="-23"/>
          <w:w w:val="115"/>
        </w:rPr>
        <w:t xml:space="preserve"> </w:t>
      </w:r>
      <w:r>
        <w:rPr>
          <w:w w:val="115"/>
        </w:rPr>
        <w:t>colleagues</w:t>
      </w:r>
      <w:r>
        <w:rPr>
          <w:spacing w:val="-22"/>
          <w:w w:val="115"/>
        </w:rPr>
        <w:t xml:space="preserve"> </w:t>
      </w:r>
      <w:r>
        <w:rPr>
          <w:w w:val="115"/>
        </w:rPr>
        <w:t>at</w:t>
      </w:r>
      <w:r>
        <w:rPr>
          <w:spacing w:val="-22"/>
          <w:w w:val="115"/>
        </w:rPr>
        <w:t xml:space="preserve"> </w:t>
      </w:r>
      <w:r>
        <w:rPr>
          <w:w w:val="115"/>
        </w:rPr>
        <w:t>CMU</w:t>
      </w:r>
      <w:r>
        <w:rPr>
          <w:spacing w:val="-22"/>
          <w:w w:val="115"/>
        </w:rPr>
        <w:t xml:space="preserve"> </w:t>
      </w:r>
      <w:r>
        <w:rPr>
          <w:w w:val="115"/>
        </w:rPr>
        <w:t>found</w:t>
      </w:r>
      <w:r>
        <w:rPr>
          <w:spacing w:val="-23"/>
          <w:w w:val="115"/>
        </w:rPr>
        <w:t xml:space="preserve"> </w:t>
      </w:r>
      <w:r>
        <w:rPr>
          <w:w w:val="115"/>
        </w:rPr>
        <w:t>that DRAM manufactured in 2012 and 2013 was vulnerable to disturbance errors; repeatedly</w:t>
      </w:r>
      <w:r>
        <w:rPr>
          <w:spacing w:val="-26"/>
          <w:w w:val="115"/>
        </w:rPr>
        <w:t xml:space="preserve"> </w:t>
      </w:r>
      <w:r>
        <w:rPr>
          <w:w w:val="115"/>
        </w:rPr>
        <w:t>accessing</w:t>
      </w:r>
      <w:r>
        <w:rPr>
          <w:spacing w:val="-25"/>
          <w:w w:val="115"/>
        </w:rPr>
        <w:t xml:space="preserve"> </w:t>
      </w:r>
      <w:r>
        <w:rPr>
          <w:w w:val="115"/>
        </w:rPr>
        <w:t>a</w:t>
      </w:r>
      <w:r>
        <w:rPr>
          <w:spacing w:val="-25"/>
          <w:w w:val="115"/>
        </w:rPr>
        <w:t xml:space="preserve"> </w:t>
      </w:r>
      <w:r>
        <w:rPr>
          <w:w w:val="115"/>
        </w:rPr>
        <w:t>row</w:t>
      </w:r>
      <w:r>
        <w:rPr>
          <w:spacing w:val="-25"/>
          <w:w w:val="115"/>
        </w:rPr>
        <w:t xml:space="preserve"> </w:t>
      </w:r>
      <w:r>
        <w:rPr>
          <w:w w:val="115"/>
        </w:rPr>
        <w:t>in</w:t>
      </w:r>
      <w:r>
        <w:rPr>
          <w:spacing w:val="-25"/>
          <w:w w:val="115"/>
        </w:rPr>
        <w:t xml:space="preserve"> </w:t>
      </w:r>
      <w:r>
        <w:rPr>
          <w:w w:val="115"/>
        </w:rPr>
        <w:t>a</w:t>
      </w:r>
      <w:r>
        <w:rPr>
          <w:spacing w:val="-25"/>
          <w:w w:val="115"/>
        </w:rPr>
        <w:t xml:space="preserve"> </w:t>
      </w:r>
      <w:r>
        <w:rPr>
          <w:w w:val="115"/>
        </w:rPr>
        <w:t>modern</w:t>
      </w:r>
      <w:r>
        <w:rPr>
          <w:spacing w:val="-26"/>
          <w:w w:val="115"/>
        </w:rPr>
        <w:t xml:space="preserve"> </w:t>
      </w:r>
      <w:r>
        <w:rPr>
          <w:w w:val="115"/>
        </w:rPr>
        <w:t>DRAM</w:t>
      </w:r>
      <w:r>
        <w:rPr>
          <w:spacing w:val="-25"/>
          <w:w w:val="115"/>
        </w:rPr>
        <w:t xml:space="preserve"> </w:t>
      </w:r>
      <w:r>
        <w:rPr>
          <w:w w:val="115"/>
        </w:rPr>
        <w:t>chip</w:t>
      </w:r>
      <w:r>
        <w:rPr>
          <w:spacing w:val="-25"/>
          <w:w w:val="115"/>
        </w:rPr>
        <w:t xml:space="preserve"> </w:t>
      </w:r>
      <w:r>
        <w:rPr>
          <w:w w:val="115"/>
        </w:rPr>
        <w:t>causes</w:t>
      </w:r>
      <w:r>
        <w:rPr>
          <w:spacing w:val="-25"/>
          <w:w w:val="115"/>
        </w:rPr>
        <w:t xml:space="preserve"> </w:t>
      </w:r>
      <w:r>
        <w:rPr>
          <w:w w:val="115"/>
        </w:rPr>
        <w:t>bit</w:t>
      </w:r>
      <w:r>
        <w:rPr>
          <w:spacing w:val="-25"/>
          <w:w w:val="115"/>
        </w:rPr>
        <w:t xml:space="preserve"> </w:t>
      </w:r>
      <w:r>
        <w:rPr>
          <w:rFonts w:ascii="Cambria" w:hAnsi="Cambria"/>
          <w:w w:val="115"/>
        </w:rPr>
        <w:t>ﬂ</w:t>
      </w:r>
      <w:r>
        <w:rPr>
          <w:w w:val="115"/>
        </w:rPr>
        <w:t>ips</w:t>
      </w:r>
      <w:r>
        <w:rPr>
          <w:spacing w:val="-25"/>
          <w:w w:val="115"/>
        </w:rPr>
        <w:t xml:space="preserve"> </w:t>
      </w:r>
      <w:r>
        <w:rPr>
          <w:w w:val="115"/>
        </w:rPr>
        <w:t>in</w:t>
      </w:r>
      <w:r>
        <w:rPr>
          <w:spacing w:val="-26"/>
          <w:w w:val="115"/>
        </w:rPr>
        <w:t xml:space="preserve"> </w:t>
      </w:r>
      <w:r>
        <w:rPr>
          <w:w w:val="115"/>
        </w:rPr>
        <w:t>physicallyadjacent rows at consistently predictable bit locations, an attack now known</w:t>
      </w:r>
      <w:r>
        <w:rPr>
          <w:spacing w:val="-14"/>
          <w:w w:val="115"/>
        </w:rPr>
        <w:t xml:space="preserve"> </w:t>
      </w:r>
      <w:r>
        <w:rPr>
          <w:w w:val="115"/>
        </w:rPr>
        <w:t xml:space="preserve">as Rowhammer [1048]. The following year, Mark Seaborn and Thomas Dullien found how this hardware fault could </w:t>
      </w:r>
      <w:r>
        <w:rPr>
          <w:spacing w:val="2"/>
          <w:w w:val="115"/>
        </w:rPr>
        <w:t xml:space="preserve">be </w:t>
      </w:r>
      <w:r>
        <w:rPr>
          <w:w w:val="115"/>
        </w:rPr>
        <w:t xml:space="preserve">exploited </w:t>
      </w:r>
      <w:r>
        <w:rPr>
          <w:spacing w:val="-3"/>
          <w:w w:val="115"/>
        </w:rPr>
        <w:t xml:space="preserve">by </w:t>
      </w:r>
      <w:r>
        <w:rPr>
          <w:w w:val="115"/>
        </w:rPr>
        <w:t xml:space="preserve">application code to </w:t>
      </w:r>
      <w:r>
        <w:rPr>
          <w:spacing w:val="-3"/>
          <w:w w:val="115"/>
        </w:rPr>
        <w:t>gain</w:t>
      </w:r>
      <w:r>
        <w:rPr>
          <w:spacing w:val="53"/>
          <w:w w:val="115"/>
        </w:rPr>
        <w:t xml:space="preserve"> </w:t>
      </w:r>
      <w:r>
        <w:rPr>
          <w:w w:val="115"/>
        </w:rPr>
        <w:t xml:space="preserve">kernel privileges [1694]. By the year after that, </w:t>
      </w:r>
      <w:r>
        <w:rPr>
          <w:spacing w:val="-3"/>
          <w:w w:val="115"/>
        </w:rPr>
        <w:t xml:space="preserve">Kaveh </w:t>
      </w:r>
      <w:r>
        <w:rPr>
          <w:w w:val="115"/>
        </w:rPr>
        <w:t xml:space="preserve">Razavi and colleagues had shown how to use the technique to replace a strong public key with a weak one </w:t>
      </w:r>
      <w:r>
        <w:rPr>
          <w:w w:val="90"/>
        </w:rPr>
        <w:t xml:space="preserve">– </w:t>
      </w:r>
      <w:r>
        <w:rPr>
          <w:w w:val="115"/>
        </w:rPr>
        <w:t>with the e</w:t>
      </w:r>
      <w:r>
        <w:rPr>
          <w:rFonts w:ascii="Cambria" w:hAnsi="Cambria"/>
          <w:w w:val="115"/>
        </w:rPr>
        <w:t>ff</w:t>
      </w:r>
      <w:r>
        <w:rPr>
          <w:w w:val="115"/>
        </w:rPr>
        <w:t xml:space="preserve">ect that one virtual machine could attack a co-hosted target machine </w:t>
      </w:r>
      <w:r>
        <w:rPr>
          <w:spacing w:val="-3"/>
          <w:w w:val="115"/>
        </w:rPr>
        <w:t xml:space="preserve">by </w:t>
      </w:r>
      <w:r>
        <w:rPr>
          <w:w w:val="115"/>
        </w:rPr>
        <w:t xml:space="preserve">subverting its OpenSSH public-key authentication, and also compromise the software update mechanism </w:t>
      </w:r>
      <w:r>
        <w:rPr>
          <w:spacing w:val="-3"/>
          <w:w w:val="115"/>
        </w:rPr>
        <w:t xml:space="preserve">by </w:t>
      </w:r>
      <w:r>
        <w:rPr>
          <w:w w:val="115"/>
        </w:rPr>
        <w:t xml:space="preserve">forging GPG signatures </w:t>
      </w:r>
      <w:r>
        <w:rPr>
          <w:spacing w:val="-3"/>
          <w:w w:val="115"/>
        </w:rPr>
        <w:t>from</w:t>
      </w:r>
      <w:r>
        <w:rPr>
          <w:spacing w:val="53"/>
          <w:w w:val="115"/>
        </w:rPr>
        <w:t xml:space="preserve"> </w:t>
      </w:r>
      <w:r>
        <w:rPr>
          <w:w w:val="115"/>
        </w:rPr>
        <w:t>trusted keys [1587]. The vulnerable type of DRAM is still in such wide use and the attacks can target so many di</w:t>
      </w:r>
      <w:r>
        <w:rPr>
          <w:rFonts w:ascii="Cambria" w:hAnsi="Cambria"/>
          <w:w w:val="115"/>
        </w:rPr>
        <w:t>ff</w:t>
      </w:r>
      <w:r>
        <w:rPr>
          <w:w w:val="115"/>
        </w:rPr>
        <w:t>erent software mechanisms, that they may</w:t>
      </w:r>
      <w:r>
        <w:rPr>
          <w:spacing w:val="-9"/>
          <w:w w:val="115"/>
        </w:rPr>
        <w:t xml:space="preserve"> </w:t>
      </w:r>
      <w:r>
        <w:rPr>
          <w:spacing w:val="2"/>
          <w:w w:val="115"/>
        </w:rPr>
        <w:t>be</w:t>
      </w:r>
      <w:r>
        <w:rPr>
          <w:spacing w:val="-9"/>
          <w:w w:val="115"/>
        </w:rPr>
        <w:t xml:space="preserve"> </w:t>
      </w:r>
      <w:r>
        <w:rPr>
          <w:w w:val="115"/>
        </w:rPr>
        <w:t>around</w:t>
      </w:r>
      <w:r>
        <w:rPr>
          <w:spacing w:val="-9"/>
          <w:w w:val="115"/>
        </w:rPr>
        <w:t xml:space="preserve"> </w:t>
      </w:r>
      <w:r>
        <w:rPr>
          <w:w w:val="115"/>
        </w:rPr>
        <w:t>for</w:t>
      </w:r>
      <w:r>
        <w:rPr>
          <w:spacing w:val="-9"/>
          <w:w w:val="115"/>
        </w:rPr>
        <w:t xml:space="preserve"> </w:t>
      </w:r>
      <w:r>
        <w:rPr>
          <w:w w:val="115"/>
        </w:rPr>
        <w:t>some</w:t>
      </w:r>
      <w:r>
        <w:rPr>
          <w:spacing w:val="-9"/>
          <w:w w:val="115"/>
        </w:rPr>
        <w:t xml:space="preserve"> </w:t>
      </w:r>
      <w:r>
        <w:rPr>
          <w:w w:val="115"/>
        </w:rPr>
        <w:t>time.</w:t>
      </w:r>
      <w:r>
        <w:rPr>
          <w:spacing w:val="16"/>
          <w:w w:val="115"/>
        </w:rPr>
        <w:t xml:space="preserve"> </w:t>
      </w:r>
      <w:r>
        <w:rPr>
          <w:w w:val="115"/>
        </w:rPr>
        <w:t>The</w:t>
      </w:r>
      <w:r>
        <w:rPr>
          <w:spacing w:val="-8"/>
          <w:w w:val="115"/>
        </w:rPr>
        <w:t xml:space="preserve"> </w:t>
      </w:r>
      <w:r>
        <w:rPr>
          <w:rFonts w:ascii="Cambria" w:hAnsi="Cambria"/>
          <w:w w:val="115"/>
        </w:rPr>
        <w:t>fi</w:t>
      </w:r>
      <w:r>
        <w:rPr>
          <w:w w:val="115"/>
        </w:rPr>
        <w:t>rst</w:t>
      </w:r>
      <w:r>
        <w:rPr>
          <w:spacing w:val="-9"/>
          <w:w w:val="115"/>
        </w:rPr>
        <w:t xml:space="preserve"> </w:t>
      </w:r>
      <w:r>
        <w:rPr>
          <w:w w:val="115"/>
        </w:rPr>
        <w:t>generation</w:t>
      </w:r>
      <w:r>
        <w:rPr>
          <w:spacing w:val="-9"/>
          <w:w w:val="115"/>
        </w:rPr>
        <w:t xml:space="preserve"> </w:t>
      </w:r>
      <w:r>
        <w:rPr>
          <w:w w:val="115"/>
        </w:rPr>
        <w:t>of</w:t>
      </w:r>
      <w:r>
        <w:rPr>
          <w:spacing w:val="-8"/>
          <w:w w:val="115"/>
        </w:rPr>
        <w:t xml:space="preserve"> </w:t>
      </w:r>
      <w:r>
        <w:rPr>
          <w:w w:val="115"/>
        </w:rPr>
        <w:t>hardware</w:t>
      </w:r>
      <w:r>
        <w:rPr>
          <w:spacing w:val="-8"/>
          <w:w w:val="115"/>
        </w:rPr>
        <w:t xml:space="preserve"> </w:t>
      </w:r>
      <w:r>
        <w:rPr>
          <w:w w:val="115"/>
        </w:rPr>
        <w:t>mitigation</w:t>
      </w:r>
      <w:r>
        <w:rPr>
          <w:spacing w:val="-9"/>
          <w:w w:val="115"/>
        </w:rPr>
        <w:t xml:space="preserve"> </w:t>
      </w:r>
      <w:r>
        <w:rPr>
          <w:w w:val="115"/>
        </w:rPr>
        <w:t xml:space="preserve">from vendors includes </w:t>
      </w:r>
      <w:r>
        <w:rPr>
          <w:rFonts w:ascii="Palatino Linotype" w:hAnsi="Palatino Linotype"/>
          <w:i/>
          <w:w w:val="115"/>
        </w:rPr>
        <w:t xml:space="preserve">target </w:t>
      </w:r>
      <w:r>
        <w:rPr>
          <w:rFonts w:ascii="Palatino Linotype" w:hAnsi="Palatino Linotype"/>
          <w:i/>
          <w:spacing w:val="-4"/>
          <w:w w:val="115"/>
        </w:rPr>
        <w:t xml:space="preserve">row refresh </w:t>
      </w:r>
      <w:r>
        <w:rPr>
          <w:w w:val="115"/>
        </w:rPr>
        <w:t>(TRR) where the DRAM chip controller refreshes</w:t>
      </w:r>
      <w:r>
        <w:rPr>
          <w:spacing w:val="-10"/>
          <w:w w:val="115"/>
        </w:rPr>
        <w:t xml:space="preserve"> </w:t>
      </w:r>
      <w:r>
        <w:rPr>
          <w:w w:val="115"/>
        </w:rPr>
        <w:t>rows</w:t>
      </w:r>
      <w:r>
        <w:rPr>
          <w:spacing w:val="-9"/>
          <w:w w:val="115"/>
        </w:rPr>
        <w:t xml:space="preserve"> </w:t>
      </w:r>
      <w:r>
        <w:rPr>
          <w:w w:val="115"/>
        </w:rPr>
        <w:t>to</w:t>
      </w:r>
      <w:r>
        <w:rPr>
          <w:spacing w:val="-9"/>
          <w:w w:val="115"/>
        </w:rPr>
        <w:t xml:space="preserve"> </w:t>
      </w:r>
      <w:r>
        <w:rPr>
          <w:w w:val="115"/>
        </w:rPr>
        <w:t>block</w:t>
      </w:r>
      <w:r>
        <w:rPr>
          <w:spacing w:val="-9"/>
          <w:w w:val="115"/>
        </w:rPr>
        <w:t xml:space="preserve"> </w:t>
      </w:r>
      <w:r>
        <w:rPr>
          <w:w w:val="115"/>
        </w:rPr>
        <w:t>the</w:t>
      </w:r>
      <w:r>
        <w:rPr>
          <w:spacing w:val="-9"/>
          <w:w w:val="115"/>
        </w:rPr>
        <w:t xml:space="preserve"> </w:t>
      </w:r>
      <w:r>
        <w:rPr>
          <w:w w:val="115"/>
        </w:rPr>
        <w:t>most</w:t>
      </w:r>
      <w:r>
        <w:rPr>
          <w:spacing w:val="-9"/>
          <w:w w:val="115"/>
        </w:rPr>
        <w:t xml:space="preserve"> </w:t>
      </w:r>
      <w:r>
        <w:rPr>
          <w:w w:val="115"/>
        </w:rPr>
        <w:t>common</w:t>
      </w:r>
      <w:r>
        <w:rPr>
          <w:spacing w:val="-9"/>
          <w:w w:val="115"/>
        </w:rPr>
        <w:t xml:space="preserve"> </w:t>
      </w:r>
      <w:r>
        <w:rPr>
          <w:w w:val="115"/>
        </w:rPr>
        <w:t>hammering</w:t>
      </w:r>
      <w:r>
        <w:rPr>
          <w:spacing w:val="-9"/>
          <w:w w:val="115"/>
        </w:rPr>
        <w:t xml:space="preserve"> </w:t>
      </w:r>
      <w:r>
        <w:rPr>
          <w:w w:val="115"/>
        </w:rPr>
        <w:t>patterns;</w:t>
      </w:r>
      <w:r>
        <w:rPr>
          <w:spacing w:val="-5"/>
          <w:w w:val="115"/>
        </w:rPr>
        <w:t xml:space="preserve"> </w:t>
      </w:r>
      <w:r>
        <w:rPr>
          <w:w w:val="115"/>
        </w:rPr>
        <w:t>Pietro</w:t>
      </w:r>
      <w:r>
        <w:rPr>
          <w:spacing w:val="-9"/>
          <w:w w:val="115"/>
        </w:rPr>
        <w:t xml:space="preserve"> </w:t>
      </w:r>
      <w:r>
        <w:rPr>
          <w:spacing w:val="-4"/>
          <w:w w:val="115"/>
        </w:rPr>
        <w:t>Frigo</w:t>
      </w:r>
      <w:r>
        <w:rPr>
          <w:spacing w:val="-10"/>
          <w:w w:val="115"/>
        </w:rPr>
        <w:t xml:space="preserve"> </w:t>
      </w:r>
      <w:r>
        <w:rPr>
          <w:w w:val="115"/>
        </w:rPr>
        <w:t>and colleagues</w:t>
      </w:r>
      <w:r>
        <w:rPr>
          <w:spacing w:val="-18"/>
          <w:w w:val="115"/>
        </w:rPr>
        <w:t xml:space="preserve"> </w:t>
      </w:r>
      <w:r>
        <w:rPr>
          <w:w w:val="115"/>
        </w:rPr>
        <w:t>built</w:t>
      </w:r>
      <w:r>
        <w:rPr>
          <w:spacing w:val="-18"/>
          <w:w w:val="115"/>
        </w:rPr>
        <w:t xml:space="preserve"> </w:t>
      </w:r>
      <w:r>
        <w:rPr>
          <w:w w:val="115"/>
        </w:rPr>
        <w:t>a</w:t>
      </w:r>
      <w:r>
        <w:rPr>
          <w:spacing w:val="-18"/>
          <w:w w:val="115"/>
        </w:rPr>
        <w:t xml:space="preserve"> </w:t>
      </w:r>
      <w:r>
        <w:rPr>
          <w:w w:val="115"/>
        </w:rPr>
        <w:t>fuzzer</w:t>
      </w:r>
      <w:r>
        <w:rPr>
          <w:spacing w:val="-17"/>
          <w:w w:val="115"/>
        </w:rPr>
        <w:t xml:space="preserve"> </w:t>
      </w:r>
      <w:r>
        <w:rPr>
          <w:w w:val="115"/>
        </w:rPr>
        <w:t>to</w:t>
      </w:r>
      <w:r>
        <w:rPr>
          <w:spacing w:val="-18"/>
          <w:w w:val="115"/>
        </w:rPr>
        <w:t xml:space="preserve"> </w:t>
      </w:r>
      <w:r>
        <w:rPr>
          <w:w w:val="115"/>
        </w:rPr>
        <w:t>analyse</w:t>
      </w:r>
      <w:r>
        <w:rPr>
          <w:spacing w:val="-18"/>
          <w:w w:val="115"/>
        </w:rPr>
        <w:t xml:space="preserve"> </w:t>
      </w:r>
      <w:r>
        <w:rPr>
          <w:w w:val="115"/>
        </w:rPr>
        <w:t>42</w:t>
      </w:r>
      <w:r>
        <w:rPr>
          <w:spacing w:val="-17"/>
          <w:w w:val="115"/>
        </w:rPr>
        <w:t xml:space="preserve"> </w:t>
      </w:r>
      <w:r>
        <w:rPr>
          <w:w w:val="115"/>
        </w:rPr>
        <w:t>chips</w:t>
      </w:r>
      <w:r>
        <w:rPr>
          <w:spacing w:val="-18"/>
          <w:w w:val="115"/>
        </w:rPr>
        <w:t xml:space="preserve"> </w:t>
      </w:r>
      <w:r>
        <w:rPr>
          <w:w w:val="115"/>
        </w:rPr>
        <w:t>with</w:t>
      </w:r>
      <w:r>
        <w:rPr>
          <w:spacing w:val="-18"/>
          <w:w w:val="115"/>
        </w:rPr>
        <w:t xml:space="preserve"> </w:t>
      </w:r>
      <w:r>
        <w:rPr>
          <w:w w:val="115"/>
        </w:rPr>
        <w:t>TRR</w:t>
      </w:r>
      <w:r>
        <w:rPr>
          <w:spacing w:val="-17"/>
          <w:w w:val="115"/>
        </w:rPr>
        <w:t xml:space="preserve"> </w:t>
      </w:r>
      <w:r>
        <w:rPr>
          <w:w w:val="115"/>
        </w:rPr>
        <w:t>defences,</w:t>
      </w:r>
      <w:r>
        <w:rPr>
          <w:spacing w:val="-16"/>
          <w:w w:val="115"/>
        </w:rPr>
        <w:t xml:space="preserve"> </w:t>
      </w:r>
      <w:r>
        <w:rPr>
          <w:w w:val="115"/>
        </w:rPr>
        <w:t>and</w:t>
      </w:r>
      <w:r>
        <w:rPr>
          <w:spacing w:val="-17"/>
          <w:w w:val="115"/>
        </w:rPr>
        <w:t xml:space="preserve"> </w:t>
      </w:r>
      <w:r>
        <w:rPr>
          <w:w w:val="115"/>
        </w:rPr>
        <w:t>found</w:t>
      </w:r>
      <w:r>
        <w:rPr>
          <w:spacing w:val="-18"/>
          <w:w w:val="115"/>
        </w:rPr>
        <w:t xml:space="preserve"> </w:t>
      </w:r>
      <w:r>
        <w:rPr>
          <w:w w:val="115"/>
        </w:rPr>
        <w:t xml:space="preserve">other patterns that </w:t>
      </w:r>
      <w:r>
        <w:rPr>
          <w:spacing w:val="-3"/>
          <w:w w:val="115"/>
        </w:rPr>
        <w:t xml:space="preserve">gave </w:t>
      </w:r>
      <w:r>
        <w:rPr>
          <w:w w:val="115"/>
        </w:rPr>
        <w:t xml:space="preserve">attacks on 13 of them [725]. And in 2020, Andrew </w:t>
      </w:r>
      <w:r>
        <w:rPr>
          <w:spacing w:val="-5"/>
          <w:w w:val="115"/>
        </w:rPr>
        <w:t xml:space="preserve">Kwong </w:t>
      </w:r>
      <w:r>
        <w:rPr>
          <w:w w:val="115"/>
        </w:rPr>
        <w:t>and</w:t>
      </w:r>
      <w:r>
        <w:rPr>
          <w:spacing w:val="-11"/>
          <w:w w:val="115"/>
        </w:rPr>
        <w:t xml:space="preserve"> </w:t>
      </w:r>
      <w:r>
        <w:rPr>
          <w:w w:val="115"/>
        </w:rPr>
        <w:t>colleagues</w:t>
      </w:r>
      <w:r>
        <w:rPr>
          <w:spacing w:val="-10"/>
          <w:w w:val="115"/>
        </w:rPr>
        <w:t xml:space="preserve"> </w:t>
      </w:r>
      <w:r>
        <w:rPr>
          <w:w w:val="115"/>
        </w:rPr>
        <w:t>found</w:t>
      </w:r>
      <w:r>
        <w:rPr>
          <w:spacing w:val="-10"/>
          <w:w w:val="115"/>
        </w:rPr>
        <w:t xml:space="preserve"> </w:t>
      </w:r>
      <w:r>
        <w:rPr>
          <w:w w:val="115"/>
        </w:rPr>
        <w:t>that</w:t>
      </w:r>
      <w:r>
        <w:rPr>
          <w:spacing w:val="-11"/>
          <w:w w:val="115"/>
        </w:rPr>
        <w:t xml:space="preserve"> </w:t>
      </w:r>
      <w:r>
        <w:rPr>
          <w:w w:val="115"/>
        </w:rPr>
        <w:t>the</w:t>
      </w:r>
      <w:r>
        <w:rPr>
          <w:spacing w:val="-10"/>
          <w:w w:val="115"/>
        </w:rPr>
        <w:t xml:space="preserve"> </w:t>
      </w:r>
      <w:r>
        <w:rPr>
          <w:w w:val="115"/>
        </w:rPr>
        <w:t>mechanism</w:t>
      </w:r>
      <w:r>
        <w:rPr>
          <w:spacing w:val="-10"/>
          <w:w w:val="115"/>
        </w:rPr>
        <w:t xml:space="preserve"> </w:t>
      </w:r>
      <w:r>
        <w:rPr>
          <w:w w:val="115"/>
        </w:rPr>
        <w:t>could</w:t>
      </w:r>
      <w:r>
        <w:rPr>
          <w:spacing w:val="-11"/>
          <w:w w:val="115"/>
        </w:rPr>
        <w:t xml:space="preserve"> </w:t>
      </w:r>
      <w:r>
        <w:rPr>
          <w:spacing w:val="2"/>
          <w:w w:val="115"/>
        </w:rPr>
        <w:t>be</w:t>
      </w:r>
      <w:r>
        <w:rPr>
          <w:spacing w:val="-10"/>
          <w:w w:val="115"/>
        </w:rPr>
        <w:t xml:space="preserve"> </w:t>
      </w:r>
      <w:r>
        <w:rPr>
          <w:w w:val="115"/>
        </w:rPr>
        <w:t>used</w:t>
      </w:r>
      <w:r>
        <w:rPr>
          <w:spacing w:val="-10"/>
          <w:w w:val="115"/>
        </w:rPr>
        <w:t xml:space="preserve"> </w:t>
      </w:r>
      <w:r>
        <w:rPr>
          <w:w w:val="115"/>
        </w:rPr>
        <w:t>to</w:t>
      </w:r>
      <w:r>
        <w:rPr>
          <w:spacing w:val="-11"/>
          <w:w w:val="115"/>
        </w:rPr>
        <w:t xml:space="preserve"> </w:t>
      </w:r>
      <w:r>
        <w:rPr>
          <w:w w:val="115"/>
        </w:rPr>
        <w:t>read</w:t>
      </w:r>
      <w:r>
        <w:rPr>
          <w:spacing w:val="-10"/>
          <w:w w:val="115"/>
        </w:rPr>
        <w:t xml:space="preserve"> </w:t>
      </w:r>
      <w:r>
        <w:rPr>
          <w:w w:val="115"/>
        </w:rPr>
        <w:t>as</w:t>
      </w:r>
      <w:r>
        <w:rPr>
          <w:spacing w:val="-10"/>
          <w:w w:val="115"/>
        </w:rPr>
        <w:t xml:space="preserve"> </w:t>
      </w:r>
      <w:r>
        <w:rPr>
          <w:w w:val="115"/>
        </w:rPr>
        <w:t>well</w:t>
      </w:r>
      <w:r>
        <w:rPr>
          <w:spacing w:val="-10"/>
          <w:w w:val="115"/>
        </w:rPr>
        <w:t xml:space="preserve"> </w:t>
      </w:r>
      <w:r>
        <w:rPr>
          <w:w w:val="115"/>
        </w:rPr>
        <w:t>as</w:t>
      </w:r>
      <w:r>
        <w:rPr>
          <w:spacing w:val="-11"/>
          <w:w w:val="115"/>
        </w:rPr>
        <w:t xml:space="preserve"> </w:t>
      </w:r>
      <w:r>
        <w:rPr>
          <w:w w:val="115"/>
        </w:rPr>
        <w:t>write;</w:t>
      </w:r>
    </w:p>
    <w:p>
      <w:pPr>
        <w:spacing w:after="0" w:line="204" w:lineRule="auto"/>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0"/>
        </w:rPr>
        <w:t xml:space="preserve">an attacker can exploit the dependence between Rowhammer-induced bit </w:t>
      </w:r>
      <w:r>
        <w:rPr>
          <w:rFonts w:ascii="Cambria" w:hAnsi="Cambria"/>
          <w:spacing w:val="-3"/>
          <w:w w:val="110"/>
        </w:rPr>
        <w:t>ﬂ</w:t>
      </w:r>
      <w:r>
        <w:rPr>
          <w:spacing w:val="-3"/>
          <w:w w:val="110"/>
        </w:rPr>
        <w:t>ips</w:t>
      </w:r>
      <w:r>
        <w:rPr>
          <w:spacing w:val="51"/>
          <w:w w:val="110"/>
        </w:rPr>
        <w:t xml:space="preserve"> </w:t>
      </w:r>
      <w:r>
        <w:rPr>
          <w:w w:val="110"/>
        </w:rPr>
        <w:t xml:space="preserve">and the bits in adjacent rows to deduce those bits </w:t>
      </w:r>
      <w:r>
        <w:rPr>
          <w:w w:val="90"/>
        </w:rPr>
        <w:t xml:space="preserve">– </w:t>
      </w:r>
      <w:r>
        <w:rPr>
          <w:w w:val="110"/>
        </w:rPr>
        <w:t>and what’s more, this</w:t>
      </w:r>
      <w:r>
        <w:rPr>
          <w:spacing w:val="-36"/>
          <w:w w:val="110"/>
        </w:rPr>
        <w:t xml:space="preserve"> </w:t>
      </w:r>
      <w:r>
        <w:rPr>
          <w:w w:val="110"/>
        </w:rPr>
        <w:t>works even</w:t>
      </w:r>
      <w:r>
        <w:rPr>
          <w:spacing w:val="11"/>
          <w:w w:val="110"/>
        </w:rPr>
        <w:t xml:space="preserve"> </w:t>
      </w:r>
      <w:r>
        <w:rPr>
          <w:w w:val="110"/>
        </w:rPr>
        <w:t>when</w:t>
      </w:r>
      <w:r>
        <w:rPr>
          <w:spacing w:val="12"/>
          <w:w w:val="110"/>
        </w:rPr>
        <w:t xml:space="preserve"> </w:t>
      </w:r>
      <w:r>
        <w:rPr>
          <w:w w:val="110"/>
        </w:rPr>
        <w:t>ECC</w:t>
      </w:r>
      <w:r>
        <w:rPr>
          <w:spacing w:val="12"/>
          <w:w w:val="110"/>
        </w:rPr>
        <w:t xml:space="preserve"> </w:t>
      </w:r>
      <w:r>
        <w:rPr>
          <w:w w:val="110"/>
        </w:rPr>
        <w:t>memory</w:t>
      </w:r>
      <w:r>
        <w:rPr>
          <w:spacing w:val="12"/>
          <w:w w:val="110"/>
        </w:rPr>
        <w:t xml:space="preserve"> </w:t>
      </w:r>
      <w:r>
        <w:rPr>
          <w:w w:val="110"/>
        </w:rPr>
        <w:t>detects</w:t>
      </w:r>
      <w:r>
        <w:rPr>
          <w:spacing w:val="12"/>
          <w:w w:val="110"/>
        </w:rPr>
        <w:t xml:space="preserve"> </w:t>
      </w:r>
      <w:r>
        <w:rPr>
          <w:w w:val="110"/>
        </w:rPr>
        <w:t>and</w:t>
      </w:r>
      <w:r>
        <w:rPr>
          <w:spacing w:val="12"/>
          <w:w w:val="110"/>
        </w:rPr>
        <w:t xml:space="preserve"> </w:t>
      </w:r>
      <w:r>
        <w:rPr>
          <w:w w:val="110"/>
        </w:rPr>
        <w:t>corrects</w:t>
      </w:r>
      <w:r>
        <w:rPr>
          <w:spacing w:val="12"/>
          <w:w w:val="110"/>
        </w:rPr>
        <w:t xml:space="preserve"> </w:t>
      </w:r>
      <w:r>
        <w:rPr>
          <w:w w:val="110"/>
        </w:rPr>
        <w:t>each</w:t>
      </w:r>
      <w:r>
        <w:rPr>
          <w:spacing w:val="12"/>
          <w:w w:val="110"/>
        </w:rPr>
        <w:t xml:space="preserve"> </w:t>
      </w:r>
      <w:r>
        <w:rPr>
          <w:w w:val="110"/>
        </w:rPr>
        <w:t>bit</w:t>
      </w:r>
      <w:r>
        <w:rPr>
          <w:spacing w:val="12"/>
          <w:w w:val="110"/>
        </w:rPr>
        <w:t xml:space="preserve"> </w:t>
      </w:r>
      <w:r>
        <w:rPr>
          <w:rFonts w:ascii="Cambria" w:hAnsi="Cambria"/>
          <w:w w:val="110"/>
        </w:rPr>
        <w:t>ﬂ</w:t>
      </w:r>
      <w:r>
        <w:rPr>
          <w:w w:val="110"/>
        </w:rPr>
        <w:t>ip</w:t>
      </w:r>
      <w:r>
        <w:rPr>
          <w:spacing w:val="12"/>
          <w:w w:val="110"/>
        </w:rPr>
        <w:t xml:space="preserve"> </w:t>
      </w:r>
      <w:r>
        <w:rPr>
          <w:w w:val="110"/>
        </w:rPr>
        <w:t>[1114].</w:t>
      </w:r>
    </w:p>
    <w:p>
      <w:pPr>
        <w:pStyle w:val="BodyText"/>
        <w:spacing w:line="204" w:lineRule="auto" w:before="103"/>
        <w:ind w:left="811" w:right="863" w:firstLine="298"/>
        <w:jc w:val="both"/>
      </w:pPr>
      <w:r>
        <w:rPr>
          <w:w w:val="115"/>
        </w:rPr>
        <w:t>CPUs</w:t>
      </w:r>
      <w:r>
        <w:rPr>
          <w:spacing w:val="-8"/>
          <w:w w:val="115"/>
        </w:rPr>
        <w:t xml:space="preserve"> </w:t>
      </w:r>
      <w:r>
        <w:rPr>
          <w:w w:val="115"/>
        </w:rPr>
        <w:t>are</w:t>
      </w:r>
      <w:r>
        <w:rPr>
          <w:spacing w:val="-8"/>
          <w:w w:val="115"/>
        </w:rPr>
        <w:t xml:space="preserve"> </w:t>
      </w:r>
      <w:r>
        <w:rPr>
          <w:w w:val="115"/>
        </w:rPr>
        <w:t>also</w:t>
      </w:r>
      <w:r>
        <w:rPr>
          <w:spacing w:val="-8"/>
          <w:w w:val="115"/>
        </w:rPr>
        <w:t xml:space="preserve"> </w:t>
      </w:r>
      <w:r>
        <w:rPr>
          <w:w w:val="115"/>
        </w:rPr>
        <w:t>vulnerable</w:t>
      </w:r>
      <w:r>
        <w:rPr>
          <w:spacing w:val="-8"/>
          <w:w w:val="115"/>
        </w:rPr>
        <w:t xml:space="preserve"> </w:t>
      </w:r>
      <w:r>
        <w:rPr>
          <w:w w:val="115"/>
        </w:rPr>
        <w:t>to</w:t>
      </w:r>
      <w:r>
        <w:rPr>
          <w:spacing w:val="-7"/>
          <w:w w:val="115"/>
        </w:rPr>
        <w:t xml:space="preserve"> </w:t>
      </w:r>
      <w:r>
        <w:rPr>
          <w:w w:val="115"/>
        </w:rPr>
        <w:t>hardware</w:t>
      </w:r>
      <w:r>
        <w:rPr>
          <w:spacing w:val="-8"/>
          <w:w w:val="115"/>
        </w:rPr>
        <w:t xml:space="preserve"> </w:t>
      </w:r>
      <w:r>
        <w:rPr>
          <w:w w:val="115"/>
        </w:rPr>
        <w:t>fault</w:t>
      </w:r>
      <w:r>
        <w:rPr>
          <w:spacing w:val="-8"/>
          <w:w w:val="115"/>
        </w:rPr>
        <w:t xml:space="preserve"> </w:t>
      </w:r>
      <w:r>
        <w:rPr>
          <w:w w:val="115"/>
        </w:rPr>
        <w:t>injection,</w:t>
      </w:r>
      <w:r>
        <w:rPr>
          <w:spacing w:val="-7"/>
          <w:w w:val="115"/>
        </w:rPr>
        <w:t xml:space="preserve"> </w:t>
      </w:r>
      <w:r>
        <w:rPr>
          <w:w w:val="115"/>
        </w:rPr>
        <w:t>using</w:t>
      </w:r>
      <w:r>
        <w:rPr>
          <w:spacing w:val="-7"/>
          <w:w w:val="115"/>
        </w:rPr>
        <w:t xml:space="preserve"> </w:t>
      </w:r>
      <w:r>
        <w:rPr>
          <w:w w:val="115"/>
        </w:rPr>
        <w:t>dynamic</w:t>
      </w:r>
      <w:r>
        <w:rPr>
          <w:spacing w:val="-8"/>
          <w:w w:val="115"/>
        </w:rPr>
        <w:t xml:space="preserve"> </w:t>
      </w:r>
      <w:r>
        <w:rPr>
          <w:w w:val="115"/>
        </w:rPr>
        <w:t>scaling of</w:t>
      </w:r>
      <w:r>
        <w:rPr>
          <w:spacing w:val="-17"/>
          <w:w w:val="115"/>
        </w:rPr>
        <w:t xml:space="preserve"> </w:t>
      </w:r>
      <w:r>
        <w:rPr>
          <w:w w:val="115"/>
        </w:rPr>
        <w:t>frequency</w:t>
      </w:r>
      <w:r>
        <w:rPr>
          <w:spacing w:val="-17"/>
          <w:w w:val="115"/>
        </w:rPr>
        <w:t xml:space="preserve"> </w:t>
      </w:r>
      <w:r>
        <w:rPr>
          <w:w w:val="115"/>
        </w:rPr>
        <w:t>and</w:t>
      </w:r>
      <w:r>
        <w:rPr>
          <w:spacing w:val="-17"/>
          <w:w w:val="115"/>
        </w:rPr>
        <w:t xml:space="preserve"> </w:t>
      </w:r>
      <w:r>
        <w:rPr>
          <w:w w:val="115"/>
        </w:rPr>
        <w:t>voltage.</w:t>
      </w:r>
      <w:r>
        <w:rPr>
          <w:spacing w:val="6"/>
          <w:w w:val="115"/>
        </w:rPr>
        <w:t xml:space="preserve"> </w:t>
      </w:r>
      <w:r>
        <w:rPr>
          <w:spacing w:val="-9"/>
          <w:w w:val="115"/>
        </w:rPr>
        <w:t>To</w:t>
      </w:r>
      <w:r>
        <w:rPr>
          <w:spacing w:val="-17"/>
          <w:w w:val="115"/>
        </w:rPr>
        <w:t xml:space="preserve"> </w:t>
      </w:r>
      <w:r>
        <w:rPr>
          <w:spacing w:val="-3"/>
          <w:w w:val="115"/>
        </w:rPr>
        <w:t>save</w:t>
      </w:r>
      <w:r>
        <w:rPr>
          <w:spacing w:val="-16"/>
          <w:w w:val="115"/>
        </w:rPr>
        <w:t xml:space="preserve"> </w:t>
      </w:r>
      <w:r>
        <w:rPr>
          <w:w w:val="115"/>
        </w:rPr>
        <w:t>power,</w:t>
      </w:r>
      <w:r>
        <w:rPr>
          <w:spacing w:val="-15"/>
          <w:w w:val="115"/>
        </w:rPr>
        <w:t xml:space="preserve"> </w:t>
      </w:r>
      <w:r>
        <w:rPr>
          <w:w w:val="115"/>
        </w:rPr>
        <w:t>many</w:t>
      </w:r>
      <w:r>
        <w:rPr>
          <w:spacing w:val="-17"/>
          <w:w w:val="115"/>
        </w:rPr>
        <w:t xml:space="preserve"> </w:t>
      </w:r>
      <w:r>
        <w:rPr>
          <w:w w:val="115"/>
        </w:rPr>
        <w:t>modern</w:t>
      </w:r>
      <w:r>
        <w:rPr>
          <w:spacing w:val="-17"/>
          <w:w w:val="115"/>
        </w:rPr>
        <w:t xml:space="preserve"> </w:t>
      </w:r>
      <w:r>
        <w:rPr>
          <w:w w:val="115"/>
        </w:rPr>
        <w:t>CPUs</w:t>
      </w:r>
      <w:r>
        <w:rPr>
          <w:spacing w:val="-17"/>
          <w:w w:val="115"/>
        </w:rPr>
        <w:t xml:space="preserve"> </w:t>
      </w:r>
      <w:r>
        <w:rPr>
          <w:w w:val="115"/>
        </w:rPr>
        <w:t>change</w:t>
      </w:r>
      <w:r>
        <w:rPr>
          <w:spacing w:val="-16"/>
          <w:w w:val="115"/>
        </w:rPr>
        <w:t xml:space="preserve"> </w:t>
      </w:r>
      <w:r>
        <w:rPr>
          <w:w w:val="115"/>
        </w:rPr>
        <w:t xml:space="preserve">frequency in response to load, and scale the voltage appropriately. In 2017 Adrian </w:t>
      </w:r>
      <w:r>
        <w:rPr>
          <w:spacing w:val="-4"/>
          <w:w w:val="115"/>
        </w:rPr>
        <w:t xml:space="preserve">Tang, </w:t>
      </w:r>
      <w:r>
        <w:rPr>
          <w:w w:val="115"/>
        </w:rPr>
        <w:t xml:space="preserve">Simha Sethumadhavan, and Sal Stolfo discovered the CLKscrew attack, </w:t>
      </w:r>
      <w:r>
        <w:rPr>
          <w:spacing w:val="-3"/>
          <w:w w:val="115"/>
        </w:rPr>
        <w:t xml:space="preserve">where </w:t>
      </w:r>
      <w:r>
        <w:rPr>
          <w:w w:val="115"/>
        </w:rPr>
        <w:t>they</w:t>
      </w:r>
      <w:r>
        <w:rPr>
          <w:spacing w:val="-23"/>
          <w:w w:val="115"/>
        </w:rPr>
        <w:t xml:space="preserve"> </w:t>
      </w:r>
      <w:r>
        <w:rPr>
          <w:w w:val="115"/>
        </w:rPr>
        <w:t>overclocked</w:t>
      </w:r>
      <w:r>
        <w:rPr>
          <w:spacing w:val="-23"/>
          <w:w w:val="115"/>
        </w:rPr>
        <w:t xml:space="preserve"> </w:t>
      </w:r>
      <w:r>
        <w:rPr>
          <w:w w:val="115"/>
        </w:rPr>
        <w:t>the</w:t>
      </w:r>
      <w:r>
        <w:rPr>
          <w:spacing w:val="-23"/>
          <w:w w:val="115"/>
        </w:rPr>
        <w:t xml:space="preserve"> </w:t>
      </w:r>
      <w:r>
        <w:rPr>
          <w:w w:val="115"/>
        </w:rPr>
        <w:t>Arm</w:t>
      </w:r>
      <w:r>
        <w:rPr>
          <w:spacing w:val="-22"/>
          <w:w w:val="115"/>
        </w:rPr>
        <w:t xml:space="preserve"> </w:t>
      </w:r>
      <w:r>
        <w:rPr>
          <w:w w:val="115"/>
        </w:rPr>
        <w:t>processor</w:t>
      </w:r>
      <w:r>
        <w:rPr>
          <w:spacing w:val="-23"/>
          <w:w w:val="115"/>
        </w:rPr>
        <w:t xml:space="preserve"> </w:t>
      </w:r>
      <w:r>
        <w:rPr>
          <w:w w:val="115"/>
        </w:rPr>
        <w:t>on</w:t>
      </w:r>
      <w:r>
        <w:rPr>
          <w:spacing w:val="-23"/>
          <w:w w:val="115"/>
        </w:rPr>
        <w:t xml:space="preserve"> </w:t>
      </w:r>
      <w:r>
        <w:rPr>
          <w:w w:val="115"/>
        </w:rPr>
        <w:t>a</w:t>
      </w:r>
      <w:r>
        <w:rPr>
          <w:spacing w:val="-22"/>
          <w:w w:val="115"/>
        </w:rPr>
        <w:t xml:space="preserve"> </w:t>
      </w:r>
      <w:r>
        <w:rPr>
          <w:w w:val="115"/>
        </w:rPr>
        <w:t>Nexus</w:t>
      </w:r>
      <w:r>
        <w:rPr>
          <w:spacing w:val="-23"/>
          <w:w w:val="115"/>
        </w:rPr>
        <w:t xml:space="preserve"> </w:t>
      </w:r>
      <w:r>
        <w:rPr>
          <w:w w:val="115"/>
        </w:rPr>
        <w:t>6</w:t>
      </w:r>
      <w:r>
        <w:rPr>
          <w:spacing w:val="-23"/>
          <w:w w:val="115"/>
        </w:rPr>
        <w:t xml:space="preserve"> </w:t>
      </w:r>
      <w:r>
        <w:rPr>
          <w:w w:val="115"/>
        </w:rPr>
        <w:t>to</w:t>
      </w:r>
      <w:r>
        <w:rPr>
          <w:spacing w:val="-22"/>
          <w:w w:val="115"/>
        </w:rPr>
        <w:t xml:space="preserve"> </w:t>
      </w:r>
      <w:r>
        <w:rPr>
          <w:w w:val="115"/>
        </w:rPr>
        <w:t>defeat</w:t>
      </w:r>
      <w:r>
        <w:rPr>
          <w:spacing w:val="-23"/>
          <w:w w:val="115"/>
        </w:rPr>
        <w:t xml:space="preserve"> </w:t>
      </w:r>
      <w:r>
        <w:rPr>
          <w:w w:val="115"/>
        </w:rPr>
        <w:t>TrustZone,</w:t>
      </w:r>
      <w:r>
        <w:rPr>
          <w:spacing w:val="-20"/>
          <w:w w:val="115"/>
        </w:rPr>
        <w:t xml:space="preserve"> </w:t>
      </w:r>
      <w:r>
        <w:rPr>
          <w:w w:val="115"/>
        </w:rPr>
        <w:t>extracting crypto</w:t>
      </w:r>
      <w:r>
        <w:rPr>
          <w:spacing w:val="-28"/>
          <w:w w:val="115"/>
        </w:rPr>
        <w:t xml:space="preserve"> </w:t>
      </w:r>
      <w:r>
        <w:rPr>
          <w:w w:val="115"/>
        </w:rPr>
        <w:t>keys</w:t>
      </w:r>
      <w:r>
        <w:rPr>
          <w:spacing w:val="-28"/>
          <w:w w:val="115"/>
        </w:rPr>
        <w:t xml:space="preserve"> </w:t>
      </w:r>
      <w:r>
        <w:rPr>
          <w:w w:val="115"/>
        </w:rPr>
        <w:t>and</w:t>
      </w:r>
      <w:r>
        <w:rPr>
          <w:spacing w:val="-27"/>
          <w:w w:val="115"/>
        </w:rPr>
        <w:t xml:space="preserve"> </w:t>
      </w:r>
      <w:r>
        <w:rPr>
          <w:w w:val="115"/>
        </w:rPr>
        <w:t>escalating</w:t>
      </w:r>
      <w:r>
        <w:rPr>
          <w:spacing w:val="-28"/>
          <w:w w:val="115"/>
        </w:rPr>
        <w:t xml:space="preserve"> </w:t>
      </w:r>
      <w:r>
        <w:rPr>
          <w:w w:val="115"/>
        </w:rPr>
        <w:t>privilege</w:t>
      </w:r>
      <w:r>
        <w:rPr>
          <w:spacing w:val="-27"/>
          <w:w w:val="115"/>
        </w:rPr>
        <w:t xml:space="preserve"> </w:t>
      </w:r>
      <w:r>
        <w:rPr>
          <w:w w:val="115"/>
        </w:rPr>
        <w:t>[1858].</w:t>
      </w:r>
      <w:r>
        <w:rPr>
          <w:spacing w:val="-7"/>
          <w:w w:val="115"/>
        </w:rPr>
        <w:t xml:space="preserve"> </w:t>
      </w:r>
      <w:r>
        <w:rPr>
          <w:w w:val="115"/>
        </w:rPr>
        <w:t>In</w:t>
      </w:r>
      <w:r>
        <w:rPr>
          <w:spacing w:val="-27"/>
          <w:w w:val="115"/>
        </w:rPr>
        <w:t xml:space="preserve"> </w:t>
      </w:r>
      <w:r>
        <w:rPr>
          <w:w w:val="115"/>
        </w:rPr>
        <w:t>2019,</w:t>
      </w:r>
      <w:r>
        <w:rPr>
          <w:spacing w:val="-25"/>
          <w:w w:val="115"/>
        </w:rPr>
        <w:t xml:space="preserve"> </w:t>
      </w:r>
      <w:r>
        <w:rPr>
          <w:w w:val="115"/>
        </w:rPr>
        <w:t>Kit</w:t>
      </w:r>
      <w:r>
        <w:rPr>
          <w:spacing w:val="-27"/>
          <w:w w:val="115"/>
        </w:rPr>
        <w:t xml:space="preserve"> </w:t>
      </w:r>
      <w:r>
        <w:rPr>
          <w:w w:val="115"/>
        </w:rPr>
        <w:t>Murdock</w:t>
      </w:r>
      <w:r>
        <w:rPr>
          <w:spacing w:val="-27"/>
          <w:w w:val="115"/>
        </w:rPr>
        <w:t xml:space="preserve"> </w:t>
      </w:r>
      <w:r>
        <w:rPr>
          <w:w w:val="115"/>
        </w:rPr>
        <w:t>and</w:t>
      </w:r>
      <w:r>
        <w:rPr>
          <w:spacing w:val="-28"/>
          <w:w w:val="115"/>
        </w:rPr>
        <w:t xml:space="preserve"> </w:t>
      </w:r>
      <w:r>
        <w:rPr>
          <w:w w:val="115"/>
        </w:rPr>
        <w:t>colleagues discovered</w:t>
      </w:r>
      <w:r>
        <w:rPr>
          <w:spacing w:val="-14"/>
          <w:w w:val="115"/>
        </w:rPr>
        <w:t xml:space="preserve"> </w:t>
      </w:r>
      <w:r>
        <w:rPr>
          <w:w w:val="115"/>
        </w:rPr>
        <w:t>Plundervolt:</w:t>
      </w:r>
      <w:r>
        <w:rPr>
          <w:spacing w:val="7"/>
          <w:w w:val="115"/>
        </w:rPr>
        <w:t xml:space="preserve"> </w:t>
      </w:r>
      <w:r>
        <w:rPr>
          <w:w w:val="115"/>
        </w:rPr>
        <w:t>here</w:t>
      </w:r>
      <w:r>
        <w:rPr>
          <w:spacing w:val="-13"/>
          <w:w w:val="115"/>
        </w:rPr>
        <w:t xml:space="preserve"> </w:t>
      </w:r>
      <w:r>
        <w:rPr>
          <w:w w:val="115"/>
        </w:rPr>
        <w:t>an</w:t>
      </w:r>
      <w:r>
        <w:rPr>
          <w:spacing w:val="-14"/>
          <w:w w:val="115"/>
        </w:rPr>
        <w:t xml:space="preserve"> </w:t>
      </w:r>
      <w:r>
        <w:rPr>
          <w:w w:val="115"/>
        </w:rPr>
        <w:t>undocumented</w:t>
      </w:r>
      <w:r>
        <w:rPr>
          <w:spacing w:val="-14"/>
          <w:w w:val="115"/>
        </w:rPr>
        <w:t xml:space="preserve"> </w:t>
      </w:r>
      <w:r>
        <w:rPr>
          <w:w w:val="115"/>
        </w:rPr>
        <w:t>voltage</w:t>
      </w:r>
      <w:r>
        <w:rPr>
          <w:spacing w:val="-14"/>
          <w:w w:val="115"/>
        </w:rPr>
        <w:t xml:space="preserve"> </w:t>
      </w:r>
      <w:r>
        <w:rPr>
          <w:w w:val="115"/>
        </w:rPr>
        <w:t>scaling</w:t>
      </w:r>
      <w:r>
        <w:rPr>
          <w:spacing w:val="-14"/>
          <w:w w:val="115"/>
        </w:rPr>
        <w:t xml:space="preserve"> </w:t>
      </w:r>
      <w:r>
        <w:rPr>
          <w:w w:val="115"/>
        </w:rPr>
        <w:t>interface</w:t>
      </w:r>
      <w:r>
        <w:rPr>
          <w:spacing w:val="-14"/>
          <w:w w:val="115"/>
        </w:rPr>
        <w:t xml:space="preserve"> </w:t>
      </w:r>
      <w:r>
        <w:rPr>
          <w:w w:val="115"/>
        </w:rPr>
        <w:t>in</w:t>
      </w:r>
      <w:r>
        <w:rPr>
          <w:spacing w:val="-14"/>
          <w:w w:val="115"/>
        </w:rPr>
        <w:t xml:space="preserve"> </w:t>
      </w:r>
      <w:r>
        <w:rPr>
          <w:w w:val="115"/>
        </w:rPr>
        <w:t xml:space="preserve">Intel Core processors is exploited to cause an undervoltage that induces faults in multiply and AES-NI operations that allow RSA and AES keys to </w:t>
      </w:r>
      <w:r>
        <w:rPr>
          <w:spacing w:val="2"/>
          <w:w w:val="115"/>
        </w:rPr>
        <w:t>be</w:t>
      </w:r>
      <w:r>
        <w:rPr>
          <w:spacing w:val="-30"/>
          <w:w w:val="115"/>
        </w:rPr>
        <w:t xml:space="preserve"> </w:t>
      </w:r>
      <w:r>
        <w:rPr>
          <w:w w:val="115"/>
        </w:rPr>
        <w:t>extracted using</w:t>
      </w:r>
      <w:r>
        <w:rPr>
          <w:spacing w:val="-5"/>
          <w:w w:val="115"/>
        </w:rPr>
        <w:t xml:space="preserve"> </w:t>
      </w:r>
      <w:r>
        <w:rPr>
          <w:w w:val="115"/>
        </w:rPr>
        <w:t>fault</w:t>
      </w:r>
      <w:r>
        <w:rPr>
          <w:spacing w:val="-5"/>
          <w:w w:val="115"/>
        </w:rPr>
        <w:t xml:space="preserve"> </w:t>
      </w:r>
      <w:r>
        <w:rPr>
          <w:w w:val="115"/>
        </w:rPr>
        <w:t>analysis,</w:t>
      </w:r>
      <w:r>
        <w:rPr>
          <w:spacing w:val="-3"/>
          <w:w w:val="115"/>
        </w:rPr>
        <w:t xml:space="preserve"> </w:t>
      </w:r>
      <w:r>
        <w:rPr>
          <w:w w:val="115"/>
        </w:rPr>
        <w:t>as</w:t>
      </w:r>
      <w:r>
        <w:rPr>
          <w:spacing w:val="-5"/>
          <w:w w:val="115"/>
        </w:rPr>
        <w:t xml:space="preserve"> </w:t>
      </w:r>
      <w:r>
        <w:rPr>
          <w:w w:val="115"/>
        </w:rPr>
        <w:t>well</w:t>
      </w:r>
      <w:r>
        <w:rPr>
          <w:spacing w:val="-5"/>
          <w:w w:val="115"/>
        </w:rPr>
        <w:t xml:space="preserve"> </w:t>
      </w:r>
      <w:r>
        <w:rPr>
          <w:w w:val="115"/>
        </w:rPr>
        <w:t>as</w:t>
      </w:r>
      <w:r>
        <w:rPr>
          <w:spacing w:val="-5"/>
          <w:w w:val="115"/>
        </w:rPr>
        <w:t xml:space="preserve"> </w:t>
      </w:r>
      <w:r>
        <w:rPr>
          <w:w w:val="115"/>
        </w:rPr>
        <w:t>mistakes</w:t>
      </w:r>
      <w:r>
        <w:rPr>
          <w:spacing w:val="-5"/>
          <w:w w:val="115"/>
        </w:rPr>
        <w:t xml:space="preserve"> </w:t>
      </w:r>
      <w:r>
        <w:rPr>
          <w:w w:val="115"/>
        </w:rPr>
        <w:t>in</w:t>
      </w:r>
      <w:r>
        <w:rPr>
          <w:spacing w:val="-4"/>
          <w:w w:val="115"/>
        </w:rPr>
        <w:t xml:space="preserve"> </w:t>
      </w:r>
      <w:r>
        <w:rPr>
          <w:w w:val="115"/>
        </w:rPr>
        <w:t>pointer</w:t>
      </w:r>
      <w:r>
        <w:rPr>
          <w:spacing w:val="-5"/>
          <w:w w:val="115"/>
        </w:rPr>
        <w:t xml:space="preserve"> </w:t>
      </w:r>
      <w:r>
        <w:rPr>
          <w:w w:val="115"/>
        </w:rPr>
        <w:t>arithmetic</w:t>
      </w:r>
      <w:r>
        <w:rPr>
          <w:spacing w:val="-5"/>
          <w:w w:val="115"/>
        </w:rPr>
        <w:t xml:space="preserve"> </w:t>
      </w:r>
      <w:r>
        <w:rPr>
          <w:w w:val="115"/>
        </w:rPr>
        <w:t>that</w:t>
      </w:r>
      <w:r>
        <w:rPr>
          <w:spacing w:val="-5"/>
          <w:w w:val="115"/>
        </w:rPr>
        <w:t xml:space="preserve"> </w:t>
      </w:r>
      <w:r>
        <w:rPr>
          <w:w w:val="115"/>
        </w:rPr>
        <w:t>leak</w:t>
      </w:r>
      <w:r>
        <w:rPr>
          <w:spacing w:val="-5"/>
          <w:w w:val="115"/>
        </w:rPr>
        <w:t xml:space="preserve"> </w:t>
      </w:r>
      <w:r>
        <w:rPr>
          <w:w w:val="115"/>
        </w:rPr>
        <w:t>arbitrary memory contents from SGX exclaves</w:t>
      </w:r>
      <w:r>
        <w:rPr>
          <w:spacing w:val="14"/>
          <w:w w:val="115"/>
        </w:rPr>
        <w:t xml:space="preserve"> </w:t>
      </w:r>
      <w:r>
        <w:rPr>
          <w:w w:val="115"/>
        </w:rPr>
        <w:t>[1366].</w:t>
      </w:r>
    </w:p>
    <w:p>
      <w:pPr>
        <w:pStyle w:val="BodyText"/>
        <w:spacing w:line="204" w:lineRule="auto" w:before="110"/>
        <w:ind w:left="811" w:right="863" w:firstLine="298"/>
        <w:jc w:val="both"/>
      </w:pPr>
      <w:r>
        <w:rPr>
          <w:w w:val="115"/>
        </w:rPr>
        <w:t>Although</w:t>
      </w:r>
      <w:r>
        <w:rPr>
          <w:spacing w:val="-20"/>
          <w:w w:val="115"/>
        </w:rPr>
        <w:t xml:space="preserve"> </w:t>
      </w:r>
      <w:r>
        <w:rPr>
          <w:w w:val="115"/>
        </w:rPr>
        <w:t>Arm</w:t>
      </w:r>
      <w:r>
        <w:rPr>
          <w:spacing w:val="-19"/>
          <w:w w:val="115"/>
        </w:rPr>
        <w:t xml:space="preserve"> </w:t>
      </w:r>
      <w:r>
        <w:rPr>
          <w:w w:val="115"/>
        </w:rPr>
        <w:t>and</w:t>
      </w:r>
      <w:r>
        <w:rPr>
          <w:spacing w:val="-19"/>
          <w:w w:val="115"/>
        </w:rPr>
        <w:t xml:space="preserve"> </w:t>
      </w:r>
      <w:r>
        <w:rPr>
          <w:w w:val="115"/>
        </w:rPr>
        <w:t>Intel</w:t>
      </w:r>
      <w:r>
        <w:rPr>
          <w:spacing w:val="-19"/>
          <w:w w:val="115"/>
        </w:rPr>
        <w:t xml:space="preserve"> </w:t>
      </w:r>
      <w:r>
        <w:rPr>
          <w:w w:val="115"/>
        </w:rPr>
        <w:t>released</w:t>
      </w:r>
      <w:r>
        <w:rPr>
          <w:spacing w:val="-20"/>
          <w:w w:val="115"/>
        </w:rPr>
        <w:t xml:space="preserve"> </w:t>
      </w:r>
      <w:r>
        <w:rPr>
          <w:w w:val="115"/>
        </w:rPr>
        <w:t>microcode</w:t>
      </w:r>
      <w:r>
        <w:rPr>
          <w:spacing w:val="-19"/>
          <w:w w:val="115"/>
        </w:rPr>
        <w:t xml:space="preserve"> </w:t>
      </w:r>
      <w:r>
        <w:rPr>
          <w:w w:val="115"/>
        </w:rPr>
        <w:t>patches</w:t>
      </w:r>
      <w:r>
        <w:rPr>
          <w:spacing w:val="-20"/>
          <w:w w:val="115"/>
        </w:rPr>
        <w:t xml:space="preserve"> </w:t>
      </w:r>
      <w:r>
        <w:rPr>
          <w:w w:val="115"/>
        </w:rPr>
        <w:t>for</w:t>
      </w:r>
      <w:r>
        <w:rPr>
          <w:spacing w:val="-20"/>
          <w:w w:val="115"/>
        </w:rPr>
        <w:t xml:space="preserve"> </w:t>
      </w:r>
      <w:r>
        <w:rPr>
          <w:w w:val="115"/>
        </w:rPr>
        <w:t>CLKscrew</w:t>
      </w:r>
      <w:r>
        <w:rPr>
          <w:spacing w:val="-19"/>
          <w:w w:val="115"/>
        </w:rPr>
        <w:t xml:space="preserve"> </w:t>
      </w:r>
      <w:r>
        <w:rPr>
          <w:w w:val="115"/>
        </w:rPr>
        <w:t>and</w:t>
      </w:r>
      <w:r>
        <w:rPr>
          <w:spacing w:val="-20"/>
          <w:w w:val="115"/>
        </w:rPr>
        <w:t xml:space="preserve"> </w:t>
      </w:r>
      <w:r>
        <w:rPr>
          <w:w w:val="115"/>
        </w:rPr>
        <w:t xml:space="preserve">Plundervolt, </w:t>
      </w:r>
      <w:r>
        <w:rPr>
          <w:spacing w:val="-3"/>
          <w:w w:val="115"/>
        </w:rPr>
        <w:t xml:space="preserve">we </w:t>
      </w:r>
      <w:r>
        <w:rPr>
          <w:w w:val="115"/>
        </w:rPr>
        <w:t xml:space="preserve">may expect other CPU attacks of the same genre. Rowhammer </w:t>
      </w:r>
      <w:r>
        <w:rPr>
          <w:w w:val="160"/>
        </w:rPr>
        <w:t xml:space="preserve">/ </w:t>
      </w:r>
      <w:r>
        <w:rPr>
          <w:w w:val="115"/>
        </w:rPr>
        <w:t>RAMBleed</w:t>
      </w:r>
      <w:r>
        <w:rPr>
          <w:spacing w:val="-10"/>
          <w:w w:val="115"/>
        </w:rPr>
        <w:t xml:space="preserve"> </w:t>
      </w:r>
      <w:r>
        <w:rPr>
          <w:w w:val="115"/>
        </w:rPr>
        <w:t>attacks</w:t>
      </w:r>
      <w:r>
        <w:rPr>
          <w:spacing w:val="-9"/>
          <w:w w:val="115"/>
        </w:rPr>
        <w:t xml:space="preserve"> </w:t>
      </w:r>
      <w:r>
        <w:rPr>
          <w:w w:val="115"/>
        </w:rPr>
        <w:t>remain</w:t>
      </w:r>
      <w:r>
        <w:rPr>
          <w:spacing w:val="-10"/>
          <w:w w:val="115"/>
        </w:rPr>
        <w:t xml:space="preserve"> </w:t>
      </w:r>
      <w:r>
        <w:rPr>
          <w:w w:val="115"/>
        </w:rPr>
        <w:t>an</w:t>
      </w:r>
      <w:r>
        <w:rPr>
          <w:spacing w:val="-9"/>
          <w:w w:val="115"/>
        </w:rPr>
        <w:t xml:space="preserve"> </w:t>
      </w:r>
      <w:r>
        <w:rPr>
          <w:w w:val="115"/>
        </w:rPr>
        <w:t>issue.</w:t>
      </w:r>
      <w:r>
        <w:rPr>
          <w:spacing w:val="16"/>
          <w:w w:val="115"/>
        </w:rPr>
        <w:t xml:space="preserve"> </w:t>
      </w:r>
      <w:r>
        <w:rPr>
          <w:w w:val="115"/>
        </w:rPr>
        <w:t>In</w:t>
      </w:r>
      <w:r>
        <w:rPr>
          <w:spacing w:val="-9"/>
          <w:w w:val="115"/>
        </w:rPr>
        <w:t xml:space="preserve"> </w:t>
      </w:r>
      <w:r>
        <w:rPr>
          <w:w w:val="115"/>
        </w:rPr>
        <w:t>the</w:t>
      </w:r>
      <w:r>
        <w:rPr>
          <w:spacing w:val="-9"/>
          <w:w w:val="115"/>
        </w:rPr>
        <w:t xml:space="preserve"> </w:t>
      </w:r>
      <w:r>
        <w:rPr>
          <w:w w:val="115"/>
        </w:rPr>
        <w:t>long</w:t>
      </w:r>
      <w:r>
        <w:rPr>
          <w:spacing w:val="-10"/>
          <w:w w:val="115"/>
        </w:rPr>
        <w:t xml:space="preserve"> </w:t>
      </w:r>
      <w:r>
        <w:rPr>
          <w:w w:val="115"/>
        </w:rPr>
        <w:t>term,</w:t>
      </w:r>
      <w:r>
        <w:rPr>
          <w:spacing w:val="-7"/>
          <w:w w:val="115"/>
        </w:rPr>
        <w:t xml:space="preserve"> </w:t>
      </w:r>
      <w:r>
        <w:rPr>
          <w:w w:val="115"/>
        </w:rPr>
        <w:t>hardware</w:t>
      </w:r>
      <w:r>
        <w:rPr>
          <w:spacing w:val="-10"/>
          <w:w w:val="115"/>
        </w:rPr>
        <w:t xml:space="preserve"> </w:t>
      </w:r>
      <w:r>
        <w:rPr>
          <w:w w:val="115"/>
        </w:rPr>
        <w:t>security</w:t>
      </w:r>
      <w:r>
        <w:rPr>
          <w:spacing w:val="-9"/>
          <w:w w:val="115"/>
        </w:rPr>
        <w:t xml:space="preserve"> </w:t>
      </w:r>
      <w:r>
        <w:rPr>
          <w:w w:val="115"/>
        </w:rPr>
        <w:t>will</w:t>
      </w:r>
      <w:r>
        <w:rPr>
          <w:spacing w:val="-10"/>
          <w:w w:val="115"/>
        </w:rPr>
        <w:t xml:space="preserve"> </w:t>
      </w:r>
      <w:r>
        <w:rPr>
          <w:spacing w:val="-4"/>
          <w:w w:val="115"/>
        </w:rPr>
        <w:t>re</w:t>
      </w:r>
      <w:r>
        <w:rPr>
          <w:w w:val="115"/>
        </w:rPr>
        <w:t>quire</w:t>
      </w:r>
      <w:r>
        <w:rPr>
          <w:spacing w:val="-11"/>
          <w:w w:val="115"/>
        </w:rPr>
        <w:t xml:space="preserve"> </w:t>
      </w:r>
      <w:r>
        <w:rPr>
          <w:w w:val="115"/>
        </w:rPr>
        <w:t>more</w:t>
      </w:r>
      <w:r>
        <w:rPr>
          <w:spacing w:val="-11"/>
          <w:w w:val="115"/>
        </w:rPr>
        <w:t xml:space="preserve"> </w:t>
      </w:r>
      <w:r>
        <w:rPr>
          <w:w w:val="115"/>
        </w:rPr>
        <w:t>defensive</w:t>
      </w:r>
      <w:r>
        <w:rPr>
          <w:spacing w:val="-11"/>
          <w:w w:val="115"/>
        </w:rPr>
        <w:t xml:space="preserve"> </w:t>
      </w:r>
      <w:r>
        <w:rPr>
          <w:w w:val="115"/>
        </w:rPr>
        <w:t>design.</w:t>
      </w:r>
      <w:r>
        <w:rPr>
          <w:spacing w:val="11"/>
          <w:w w:val="115"/>
        </w:rPr>
        <w:t xml:space="preserve"> </w:t>
      </w:r>
      <w:r>
        <w:rPr>
          <w:w w:val="115"/>
        </w:rPr>
        <w:t>This</w:t>
      </w:r>
      <w:r>
        <w:rPr>
          <w:spacing w:val="-11"/>
          <w:w w:val="115"/>
        </w:rPr>
        <w:t xml:space="preserve"> </w:t>
      </w:r>
      <w:r>
        <w:rPr>
          <w:w w:val="115"/>
        </w:rPr>
        <w:t>will</w:t>
      </w:r>
      <w:r>
        <w:rPr>
          <w:spacing w:val="-11"/>
          <w:w w:val="115"/>
        </w:rPr>
        <w:t xml:space="preserve"> </w:t>
      </w:r>
      <w:r>
        <w:rPr>
          <w:w w:val="115"/>
        </w:rPr>
        <w:t>not</w:t>
      </w:r>
      <w:r>
        <w:rPr>
          <w:spacing w:val="-11"/>
          <w:w w:val="115"/>
        </w:rPr>
        <w:t xml:space="preserve"> </w:t>
      </w:r>
      <w:r>
        <w:rPr>
          <w:spacing w:val="2"/>
          <w:w w:val="115"/>
        </w:rPr>
        <w:t>be</w:t>
      </w:r>
      <w:r>
        <w:rPr>
          <w:spacing w:val="-11"/>
          <w:w w:val="115"/>
        </w:rPr>
        <w:t xml:space="preserve"> </w:t>
      </w:r>
      <w:r>
        <w:rPr>
          <w:w w:val="115"/>
        </w:rPr>
        <w:t>trivial:</w:t>
      </w:r>
      <w:r>
        <w:rPr>
          <w:spacing w:val="11"/>
          <w:w w:val="115"/>
        </w:rPr>
        <w:t xml:space="preserve"> </w:t>
      </w:r>
      <w:r>
        <w:rPr>
          <w:w w:val="115"/>
        </w:rPr>
        <w:t>just</w:t>
      </w:r>
      <w:r>
        <w:rPr>
          <w:spacing w:val="-11"/>
          <w:w w:val="115"/>
        </w:rPr>
        <w:t xml:space="preserve"> </w:t>
      </w:r>
      <w:r>
        <w:rPr>
          <w:w w:val="115"/>
        </w:rPr>
        <w:t>increasing</w:t>
      </w:r>
      <w:r>
        <w:rPr>
          <w:spacing w:val="-11"/>
          <w:w w:val="115"/>
        </w:rPr>
        <w:t xml:space="preserve"> </w:t>
      </w:r>
      <w:r>
        <w:rPr>
          <w:w w:val="115"/>
        </w:rPr>
        <w:t>the</w:t>
      </w:r>
      <w:r>
        <w:rPr>
          <w:spacing w:val="-11"/>
          <w:w w:val="115"/>
        </w:rPr>
        <w:t xml:space="preserve"> </w:t>
      </w:r>
      <w:r>
        <w:rPr>
          <w:w w:val="115"/>
        </w:rPr>
        <w:t xml:space="preserve">DRAM refresh rate increases device power consumption, as would less aggressive </w:t>
      </w:r>
      <w:r>
        <w:rPr>
          <w:spacing w:val="-3"/>
          <w:w w:val="115"/>
        </w:rPr>
        <w:t>fre</w:t>
      </w:r>
      <w:r>
        <w:rPr>
          <w:w w:val="115"/>
        </w:rPr>
        <w:t>quency</w:t>
      </w:r>
      <w:r>
        <w:rPr>
          <w:spacing w:val="-14"/>
          <w:w w:val="115"/>
        </w:rPr>
        <w:t xml:space="preserve"> </w:t>
      </w:r>
      <w:r>
        <w:rPr>
          <w:w w:val="115"/>
        </w:rPr>
        <w:t>scaling.</w:t>
      </w:r>
      <w:r>
        <w:rPr>
          <w:spacing w:val="6"/>
          <w:w w:val="115"/>
        </w:rPr>
        <w:t xml:space="preserve"> </w:t>
      </w:r>
      <w:r>
        <w:rPr>
          <w:w w:val="115"/>
        </w:rPr>
        <w:t>Two</w:t>
      </w:r>
      <w:r>
        <w:rPr>
          <w:spacing w:val="-14"/>
          <w:w w:val="115"/>
        </w:rPr>
        <w:t xml:space="preserve"> </w:t>
      </w:r>
      <w:r>
        <w:rPr>
          <w:w w:val="115"/>
        </w:rPr>
        <w:t>of</w:t>
      </w:r>
      <w:r>
        <w:rPr>
          <w:spacing w:val="-13"/>
          <w:w w:val="115"/>
        </w:rPr>
        <w:t xml:space="preserve"> </w:t>
      </w:r>
      <w:r>
        <w:rPr>
          <w:w w:val="115"/>
        </w:rPr>
        <w:t>the</w:t>
      </w:r>
      <w:r>
        <w:rPr>
          <w:spacing w:val="-13"/>
          <w:w w:val="115"/>
        </w:rPr>
        <w:t xml:space="preserve"> </w:t>
      </w:r>
      <w:r>
        <w:rPr>
          <w:w w:val="115"/>
        </w:rPr>
        <w:t>scientists</w:t>
      </w:r>
      <w:r>
        <w:rPr>
          <w:spacing w:val="-14"/>
          <w:w w:val="115"/>
        </w:rPr>
        <w:t xml:space="preserve"> </w:t>
      </w:r>
      <w:r>
        <w:rPr>
          <w:w w:val="115"/>
        </w:rPr>
        <w:t>who</w:t>
      </w:r>
      <w:r>
        <w:rPr>
          <w:spacing w:val="-13"/>
          <w:w w:val="115"/>
        </w:rPr>
        <w:t xml:space="preserve"> </w:t>
      </w:r>
      <w:r>
        <w:rPr>
          <w:w w:val="115"/>
        </w:rPr>
        <w:t>discovered</w:t>
      </w:r>
      <w:r>
        <w:rPr>
          <w:spacing w:val="-14"/>
          <w:w w:val="115"/>
        </w:rPr>
        <w:t xml:space="preserve"> </w:t>
      </w:r>
      <w:r>
        <w:rPr>
          <w:w w:val="115"/>
        </w:rPr>
        <w:t>Rowhammer,</w:t>
      </w:r>
      <w:r>
        <w:rPr>
          <w:spacing w:val="-12"/>
          <w:w w:val="115"/>
        </w:rPr>
        <w:t xml:space="preserve"> </w:t>
      </w:r>
      <w:r>
        <w:rPr>
          <w:w w:val="115"/>
        </w:rPr>
        <w:t>Onur</w:t>
      </w:r>
      <w:r>
        <w:rPr>
          <w:spacing w:val="-14"/>
          <w:w w:val="115"/>
        </w:rPr>
        <w:t xml:space="preserve"> </w:t>
      </w:r>
      <w:r>
        <w:rPr>
          <w:w w:val="115"/>
        </w:rPr>
        <w:t>Mutlu and</w:t>
      </w:r>
      <w:r>
        <w:rPr>
          <w:spacing w:val="-9"/>
          <w:w w:val="115"/>
        </w:rPr>
        <w:t xml:space="preserve"> </w:t>
      </w:r>
      <w:r>
        <w:rPr>
          <w:w w:val="115"/>
        </w:rPr>
        <w:t>Jeremie</w:t>
      </w:r>
      <w:r>
        <w:rPr>
          <w:spacing w:val="-10"/>
          <w:w w:val="115"/>
        </w:rPr>
        <w:t xml:space="preserve"> </w:t>
      </w:r>
      <w:r>
        <w:rPr>
          <w:w w:val="115"/>
        </w:rPr>
        <w:t>Kim,</w:t>
      </w:r>
      <w:r>
        <w:rPr>
          <w:spacing w:val="-7"/>
          <w:w w:val="115"/>
        </w:rPr>
        <w:t xml:space="preserve"> </w:t>
      </w:r>
      <w:r>
        <w:rPr>
          <w:w w:val="115"/>
        </w:rPr>
        <w:t>suggest</w:t>
      </w:r>
      <w:r>
        <w:rPr>
          <w:spacing w:val="-8"/>
          <w:w w:val="115"/>
        </w:rPr>
        <w:t xml:space="preserve"> </w:t>
      </w:r>
      <w:r>
        <w:rPr>
          <w:w w:val="115"/>
        </w:rPr>
        <w:t>that</w:t>
      </w:r>
      <w:r>
        <w:rPr>
          <w:spacing w:val="-10"/>
          <w:w w:val="115"/>
        </w:rPr>
        <w:t xml:space="preserve"> </w:t>
      </w:r>
      <w:r>
        <w:rPr>
          <w:w w:val="115"/>
        </w:rPr>
        <w:t>when</w:t>
      </w:r>
      <w:r>
        <w:rPr>
          <w:spacing w:val="-8"/>
          <w:w w:val="115"/>
        </w:rPr>
        <w:t xml:space="preserve"> </w:t>
      </w:r>
      <w:r>
        <w:rPr>
          <w:w w:val="115"/>
        </w:rPr>
        <w:t>the</w:t>
      </w:r>
      <w:r>
        <w:rPr>
          <w:spacing w:val="-9"/>
          <w:w w:val="115"/>
        </w:rPr>
        <w:t xml:space="preserve"> </w:t>
      </w:r>
      <w:r>
        <w:rPr>
          <w:w w:val="115"/>
        </w:rPr>
        <w:t>memory</w:t>
      </w:r>
      <w:r>
        <w:rPr>
          <w:spacing w:val="-10"/>
          <w:w w:val="115"/>
        </w:rPr>
        <w:t xml:space="preserve"> </w:t>
      </w:r>
      <w:r>
        <w:rPr>
          <w:w w:val="115"/>
        </w:rPr>
        <w:t>controller</w:t>
      </w:r>
      <w:r>
        <w:rPr>
          <w:spacing w:val="-9"/>
          <w:w w:val="115"/>
        </w:rPr>
        <w:t xml:space="preserve"> </w:t>
      </w:r>
      <w:r>
        <w:rPr>
          <w:w w:val="115"/>
        </w:rPr>
        <w:t>closes</w:t>
      </w:r>
      <w:r>
        <w:rPr>
          <w:spacing w:val="-9"/>
          <w:w w:val="115"/>
        </w:rPr>
        <w:t xml:space="preserve"> </w:t>
      </w:r>
      <w:r>
        <w:rPr>
          <w:w w:val="115"/>
        </w:rPr>
        <w:t>a</w:t>
      </w:r>
      <w:r>
        <w:rPr>
          <w:spacing w:val="-9"/>
          <w:w w:val="115"/>
        </w:rPr>
        <w:t xml:space="preserve"> </w:t>
      </w:r>
      <w:r>
        <w:rPr>
          <w:w w:val="115"/>
        </w:rPr>
        <w:t>row,</w:t>
      </w:r>
      <w:r>
        <w:rPr>
          <w:spacing w:val="-6"/>
          <w:w w:val="115"/>
        </w:rPr>
        <w:t xml:space="preserve"> </w:t>
      </w:r>
      <w:r>
        <w:rPr>
          <w:w w:val="115"/>
        </w:rPr>
        <w:t>then</w:t>
      </w:r>
      <w:r>
        <w:rPr>
          <w:spacing w:val="-9"/>
          <w:w w:val="115"/>
        </w:rPr>
        <w:t xml:space="preserve"> </w:t>
      </w:r>
      <w:r>
        <w:rPr>
          <w:w w:val="115"/>
        </w:rPr>
        <w:t xml:space="preserve">it refreshes the adjacent rows with a probability tuned to the dependability of the chip [1369]. This may in turn add more complexity at the system level. Given that ever more side channels will lurk in new chip technologies as </w:t>
      </w:r>
      <w:r>
        <w:rPr>
          <w:rFonts w:ascii="Cambria" w:hAnsi="Cambria"/>
          <w:w w:val="115"/>
        </w:rPr>
        <w:t>fi</w:t>
      </w:r>
      <w:r>
        <w:rPr>
          <w:w w:val="115"/>
        </w:rPr>
        <w:t>rms push devices</w:t>
      </w:r>
      <w:r>
        <w:rPr>
          <w:spacing w:val="-10"/>
          <w:w w:val="115"/>
        </w:rPr>
        <w:t xml:space="preserve"> </w:t>
      </w:r>
      <w:r>
        <w:rPr>
          <w:w w:val="115"/>
        </w:rPr>
        <w:t>ever</w:t>
      </w:r>
      <w:r>
        <w:rPr>
          <w:spacing w:val="-10"/>
          <w:w w:val="115"/>
        </w:rPr>
        <w:t xml:space="preserve"> </w:t>
      </w:r>
      <w:r>
        <w:rPr>
          <w:w w:val="115"/>
        </w:rPr>
        <w:t>closer</w:t>
      </w:r>
      <w:r>
        <w:rPr>
          <w:spacing w:val="-10"/>
          <w:w w:val="115"/>
        </w:rPr>
        <w:t xml:space="preserve"> </w:t>
      </w:r>
      <w:r>
        <w:rPr>
          <w:w w:val="115"/>
        </w:rPr>
        <w:t>to</w:t>
      </w:r>
      <w:r>
        <w:rPr>
          <w:spacing w:val="-10"/>
          <w:w w:val="115"/>
        </w:rPr>
        <w:t xml:space="preserve"> </w:t>
      </w:r>
      <w:r>
        <w:rPr>
          <w:w w:val="115"/>
        </w:rPr>
        <w:t>the</w:t>
      </w:r>
      <w:r>
        <w:rPr>
          <w:spacing w:val="-10"/>
          <w:w w:val="115"/>
        </w:rPr>
        <w:t xml:space="preserve"> </w:t>
      </w:r>
      <w:r>
        <w:rPr>
          <w:w w:val="115"/>
        </w:rPr>
        <w:t>boundaries</w:t>
      </w:r>
      <w:r>
        <w:rPr>
          <w:spacing w:val="-10"/>
          <w:w w:val="115"/>
        </w:rPr>
        <w:t xml:space="preserve"> </w:t>
      </w:r>
      <w:r>
        <w:rPr>
          <w:w w:val="115"/>
        </w:rPr>
        <w:t>set</w:t>
      </w:r>
      <w:r>
        <w:rPr>
          <w:spacing w:val="-10"/>
          <w:w w:val="115"/>
        </w:rPr>
        <w:t xml:space="preserve"> </w:t>
      </w:r>
      <w:r>
        <w:rPr>
          <w:spacing w:val="-3"/>
          <w:w w:val="115"/>
        </w:rPr>
        <w:t>by</w:t>
      </w:r>
      <w:r>
        <w:rPr>
          <w:spacing w:val="-11"/>
          <w:w w:val="115"/>
        </w:rPr>
        <w:t xml:space="preserve"> </w:t>
      </w:r>
      <w:r>
        <w:rPr>
          <w:w w:val="115"/>
        </w:rPr>
        <w:t>physics,</w:t>
      </w:r>
      <w:r>
        <w:rPr>
          <w:spacing w:val="-9"/>
          <w:w w:val="115"/>
        </w:rPr>
        <w:t xml:space="preserve"> </w:t>
      </w:r>
      <w:r>
        <w:rPr>
          <w:w w:val="115"/>
        </w:rPr>
        <w:t>a</w:t>
      </w:r>
      <w:r>
        <w:rPr>
          <w:spacing w:val="-10"/>
          <w:w w:val="115"/>
        </w:rPr>
        <w:t xml:space="preserve"> </w:t>
      </w:r>
      <w:r>
        <w:rPr>
          <w:w w:val="115"/>
        </w:rPr>
        <w:t>more</w:t>
      </w:r>
      <w:r>
        <w:rPr>
          <w:spacing w:val="-10"/>
          <w:w w:val="115"/>
        </w:rPr>
        <w:t xml:space="preserve"> </w:t>
      </w:r>
      <w:r>
        <w:rPr>
          <w:w w:val="115"/>
        </w:rPr>
        <w:t>principled</w:t>
      </w:r>
      <w:r>
        <w:rPr>
          <w:spacing w:val="-11"/>
          <w:w w:val="115"/>
        </w:rPr>
        <w:t xml:space="preserve"> </w:t>
      </w:r>
      <w:r>
        <w:rPr>
          <w:spacing w:val="-3"/>
          <w:w w:val="115"/>
        </w:rPr>
        <w:t xml:space="preserve">approach </w:t>
      </w:r>
      <w:r>
        <w:rPr>
          <w:w w:val="115"/>
        </w:rPr>
        <w:t xml:space="preserve">is needed to semiconductor </w:t>
      </w:r>
      <w:r>
        <w:rPr>
          <w:spacing w:val="-3"/>
          <w:w w:val="115"/>
        </w:rPr>
        <w:t xml:space="preserve">security. </w:t>
      </w:r>
      <w:r>
        <w:rPr>
          <w:w w:val="115"/>
        </w:rPr>
        <w:t xml:space="preserve">Chip vendors are learning the hard </w:t>
      </w:r>
      <w:r>
        <w:rPr>
          <w:spacing w:val="-4"/>
          <w:w w:val="115"/>
        </w:rPr>
        <w:t xml:space="preserve">way </w:t>
      </w:r>
      <w:r>
        <w:rPr>
          <w:w w:val="115"/>
        </w:rPr>
        <w:t xml:space="preserve">that they need to </w:t>
      </w:r>
      <w:r>
        <w:rPr>
          <w:spacing w:val="-3"/>
          <w:w w:val="115"/>
        </w:rPr>
        <w:t xml:space="preserve">involve </w:t>
      </w:r>
      <w:r>
        <w:rPr>
          <w:spacing w:val="2"/>
          <w:w w:val="115"/>
        </w:rPr>
        <w:t xml:space="preserve">good </w:t>
      </w:r>
      <w:r>
        <w:rPr>
          <w:w w:val="115"/>
        </w:rPr>
        <w:t xml:space="preserve">security engineers at design time, rather </w:t>
      </w:r>
      <w:r>
        <w:rPr>
          <w:spacing w:val="-3"/>
          <w:w w:val="115"/>
        </w:rPr>
        <w:t xml:space="preserve">than </w:t>
      </w:r>
      <w:r>
        <w:rPr>
          <w:w w:val="115"/>
        </w:rPr>
        <w:t>just hoping to patch stu</w:t>
      </w:r>
      <w:r>
        <w:rPr>
          <w:rFonts w:ascii="Cambria" w:hAnsi="Cambria"/>
          <w:w w:val="115"/>
        </w:rPr>
        <w:t xml:space="preserve">ff </w:t>
      </w:r>
      <w:r>
        <w:rPr>
          <w:w w:val="115"/>
        </w:rPr>
        <w:t>later. When failures emerge at the level of a popular semiconductor process, or a widely-used CPU, remediation is</w:t>
      </w:r>
      <w:r>
        <w:rPr>
          <w:spacing w:val="-12"/>
          <w:w w:val="115"/>
        </w:rPr>
        <w:t xml:space="preserve"> </w:t>
      </w:r>
      <w:r>
        <w:rPr>
          <w:w w:val="115"/>
        </w:rPr>
        <w:t>expensive.</w:t>
      </w:r>
    </w:p>
    <w:p>
      <w:pPr>
        <w:pStyle w:val="BodyText"/>
        <w:spacing w:before="12"/>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30"/>
        </w:rPr>
        <w:t>Meltdown,</w:t>
      </w:r>
      <w:r>
        <w:rPr>
          <w:spacing w:val="-11"/>
          <w:w w:val="130"/>
        </w:rPr>
        <w:t xml:space="preserve"> </w:t>
      </w:r>
      <w:r>
        <w:rPr>
          <w:w w:val="130"/>
        </w:rPr>
        <w:t>Spectre</w:t>
      </w:r>
      <w:r>
        <w:rPr>
          <w:spacing w:val="-14"/>
          <w:w w:val="130"/>
        </w:rPr>
        <w:t xml:space="preserve"> </w:t>
      </w:r>
      <w:r>
        <w:rPr>
          <w:w w:val="130"/>
        </w:rPr>
        <w:t>and</w:t>
      </w:r>
      <w:r>
        <w:rPr>
          <w:spacing w:val="-15"/>
          <w:w w:val="130"/>
        </w:rPr>
        <w:t xml:space="preserve"> </w:t>
      </w:r>
      <w:r>
        <w:rPr>
          <w:w w:val="130"/>
        </w:rPr>
        <w:t>other</w:t>
      </w:r>
      <w:r>
        <w:rPr>
          <w:spacing w:val="-13"/>
          <w:w w:val="130"/>
        </w:rPr>
        <w:t xml:space="preserve"> </w:t>
      </w:r>
      <w:r>
        <w:rPr>
          <w:spacing w:val="-3"/>
          <w:w w:val="130"/>
        </w:rPr>
        <w:t>enclave</w:t>
      </w:r>
      <w:r>
        <w:rPr>
          <w:spacing w:val="-15"/>
          <w:w w:val="130"/>
        </w:rPr>
        <w:t xml:space="preserve"> </w:t>
      </w:r>
      <w:r>
        <w:rPr>
          <w:w w:val="130"/>
        </w:rPr>
        <w:t>side</w:t>
      </w:r>
      <w:r>
        <w:rPr>
          <w:spacing w:val="-14"/>
          <w:w w:val="130"/>
        </w:rPr>
        <w:t xml:space="preserve"> </w:t>
      </w:r>
      <w:r>
        <w:rPr>
          <w:w w:val="130"/>
        </w:rPr>
        <w:t>channels</w:t>
      </w:r>
    </w:p>
    <w:p>
      <w:pPr>
        <w:pStyle w:val="BodyText"/>
        <w:spacing w:line="204" w:lineRule="auto" w:before="201"/>
        <w:ind w:left="811" w:right="863"/>
        <w:jc w:val="both"/>
      </w:pPr>
      <w:r>
        <w:rPr>
          <w:w w:val="115"/>
        </w:rPr>
        <w:t xml:space="preserve">The latest tsunami to hit the chipmakers (and indeed the whole information security world) is a family of attacks based on CPU microarchitecture. </w:t>
      </w:r>
      <w:r>
        <w:rPr>
          <w:spacing w:val="-4"/>
          <w:w w:val="115"/>
        </w:rPr>
        <w:t xml:space="preserve">The </w:t>
      </w:r>
      <w:r>
        <w:rPr>
          <w:w w:val="115"/>
        </w:rPr>
        <w:t>story</w:t>
      </w:r>
      <w:r>
        <w:rPr>
          <w:spacing w:val="-7"/>
          <w:w w:val="115"/>
        </w:rPr>
        <w:t xml:space="preserve"> </w:t>
      </w:r>
      <w:r>
        <w:rPr>
          <w:w w:val="115"/>
        </w:rPr>
        <w:t>starts</w:t>
      </w:r>
      <w:r>
        <w:rPr>
          <w:spacing w:val="-6"/>
          <w:w w:val="115"/>
        </w:rPr>
        <w:t xml:space="preserve"> </w:t>
      </w:r>
      <w:r>
        <w:rPr>
          <w:w w:val="115"/>
        </w:rPr>
        <w:t>in</w:t>
      </w:r>
      <w:r>
        <w:rPr>
          <w:spacing w:val="-6"/>
          <w:w w:val="115"/>
        </w:rPr>
        <w:t xml:space="preserve"> </w:t>
      </w:r>
      <w:r>
        <w:rPr>
          <w:w w:val="115"/>
        </w:rPr>
        <w:t>2005,</w:t>
      </w:r>
      <w:r>
        <w:rPr>
          <w:spacing w:val="-6"/>
          <w:w w:val="115"/>
        </w:rPr>
        <w:t xml:space="preserve"> </w:t>
      </w:r>
      <w:r>
        <w:rPr>
          <w:w w:val="115"/>
        </w:rPr>
        <w:t>when</w:t>
      </w:r>
      <w:r>
        <w:rPr>
          <w:spacing w:val="-6"/>
          <w:w w:val="115"/>
        </w:rPr>
        <w:t xml:space="preserve"> </w:t>
      </w:r>
      <w:r>
        <w:rPr>
          <w:w w:val="115"/>
        </w:rPr>
        <w:t>Colin</w:t>
      </w:r>
      <w:r>
        <w:rPr>
          <w:spacing w:val="-6"/>
          <w:w w:val="115"/>
        </w:rPr>
        <w:t xml:space="preserve"> </w:t>
      </w:r>
      <w:r>
        <w:rPr>
          <w:spacing w:val="-3"/>
          <w:w w:val="115"/>
        </w:rPr>
        <w:t>Percival</w:t>
      </w:r>
      <w:r>
        <w:rPr>
          <w:spacing w:val="-6"/>
          <w:w w:val="115"/>
        </w:rPr>
        <w:t xml:space="preserve"> </w:t>
      </w:r>
      <w:r>
        <w:rPr>
          <w:w w:val="115"/>
        </w:rPr>
        <w:t>found</w:t>
      </w:r>
      <w:r>
        <w:rPr>
          <w:spacing w:val="-6"/>
          <w:w w:val="115"/>
        </w:rPr>
        <w:t xml:space="preserve"> </w:t>
      </w:r>
      <w:r>
        <w:rPr>
          <w:w w:val="115"/>
        </w:rPr>
        <w:t>that</w:t>
      </w:r>
      <w:r>
        <w:rPr>
          <w:spacing w:val="-7"/>
          <w:w w:val="115"/>
        </w:rPr>
        <w:t xml:space="preserve"> </w:t>
      </w:r>
      <w:r>
        <w:rPr>
          <w:w w:val="115"/>
        </w:rPr>
        <w:t>AES</w:t>
      </w:r>
      <w:r>
        <w:rPr>
          <w:spacing w:val="-6"/>
          <w:w w:val="115"/>
        </w:rPr>
        <w:t xml:space="preserve"> </w:t>
      </w:r>
      <w:r>
        <w:rPr>
          <w:w w:val="115"/>
        </w:rPr>
        <w:t>cache</w:t>
      </w:r>
      <w:r>
        <w:rPr>
          <w:spacing w:val="-6"/>
          <w:w w:val="115"/>
        </w:rPr>
        <w:t xml:space="preserve"> </w:t>
      </w:r>
      <w:r>
        <w:rPr>
          <w:w w:val="115"/>
        </w:rPr>
        <w:t>misses</w:t>
      </w:r>
      <w:r>
        <w:rPr>
          <w:spacing w:val="-6"/>
          <w:w w:val="115"/>
        </w:rPr>
        <w:t xml:space="preserve"> </w:t>
      </w:r>
      <w:r>
        <w:rPr>
          <w:w w:val="115"/>
        </w:rPr>
        <w:t>could</w:t>
      </w:r>
      <w:r>
        <w:rPr>
          <w:spacing w:val="-7"/>
          <w:w w:val="115"/>
        </w:rPr>
        <w:t xml:space="preserve"> </w:t>
      </w:r>
      <w:r>
        <w:rPr>
          <w:spacing w:val="-5"/>
          <w:w w:val="115"/>
        </w:rPr>
        <w:t xml:space="preserve">be </w:t>
      </w:r>
      <w:r>
        <w:rPr>
          <w:w w:val="115"/>
        </w:rPr>
        <w:t xml:space="preserve">used </w:t>
      </w:r>
      <w:r>
        <w:rPr>
          <w:spacing w:val="-3"/>
          <w:w w:val="115"/>
        </w:rPr>
        <w:t xml:space="preserve">by </w:t>
      </w:r>
      <w:r>
        <w:rPr>
          <w:w w:val="115"/>
        </w:rPr>
        <w:t xml:space="preserve">an attacker to observe an encryption operation in another hyperthread on the same Intel CPU; </w:t>
      </w:r>
      <w:r>
        <w:rPr>
          <w:spacing w:val="-3"/>
          <w:w w:val="115"/>
        </w:rPr>
        <w:t xml:space="preserve">by </w:t>
      </w:r>
      <w:r>
        <w:rPr>
          <w:w w:val="115"/>
        </w:rPr>
        <w:t xml:space="preserve">pulling data into the L1 cache, then measuring </w:t>
      </w:r>
      <w:r>
        <w:rPr>
          <w:spacing w:val="-11"/>
          <w:w w:val="115"/>
        </w:rPr>
        <w:t xml:space="preserve">a </w:t>
      </w:r>
      <w:r>
        <w:rPr>
          <w:w w:val="115"/>
        </w:rPr>
        <w:t xml:space="preserve">moment later how long it takes to access the same data, you can see whether your data were evicted </w:t>
      </w:r>
      <w:r>
        <w:rPr>
          <w:spacing w:val="-3"/>
          <w:w w:val="115"/>
        </w:rPr>
        <w:t xml:space="preserve">by </w:t>
      </w:r>
      <w:r>
        <w:rPr>
          <w:w w:val="115"/>
        </w:rPr>
        <w:t xml:space="preserve">the other hyperthread [1508]. Two years later, Onur </w:t>
      </w:r>
      <w:r>
        <w:rPr>
          <w:w w:val="108"/>
        </w:rPr>
        <w:t>Ac</w:t>
      </w:r>
      <w:r>
        <w:rPr>
          <w:rFonts w:ascii="Cambria" w:hAnsi="Cambria"/>
          <w:w w:val="99"/>
        </w:rPr>
        <w:t>ı</w:t>
      </w:r>
      <w:r>
        <w:rPr>
          <w:w w:val="105"/>
        </w:rPr>
        <w:t>i</w:t>
      </w:r>
      <w:r>
        <w:rPr>
          <w:spacing w:val="-89"/>
          <w:w w:val="88"/>
        </w:rPr>
        <w:t>¸</w:t>
      </w:r>
      <w:r>
        <w:rPr>
          <w:w w:val="109"/>
        </w:rPr>
        <w:t>cmez,</w:t>
      </w:r>
      <w:r>
        <w:rPr/>
        <w:t xml:space="preserve"> </w:t>
      </w:r>
      <w:r>
        <w:rPr>
          <w:spacing w:val="-24"/>
        </w:rPr>
        <w:t xml:space="preserve"> </w:t>
      </w:r>
      <w:r>
        <w:rPr>
          <w:spacing w:val="-116"/>
          <w:w w:val="114"/>
        </w:rPr>
        <w:t>C</w:t>
      </w:r>
      <w:r>
        <w:rPr>
          <w:w w:val="88"/>
        </w:rPr>
        <w:t>¸</w:t>
      </w:r>
      <w:r>
        <w:rPr>
          <w:spacing w:val="-25"/>
        </w:rPr>
        <w:t xml:space="preserve"> </w:t>
      </w:r>
      <w:r>
        <w:rPr>
          <w:w w:val="117"/>
        </w:rPr>
        <w:t>etin</w:t>
      </w:r>
      <w:r>
        <w:rPr>
          <w:spacing w:val="25"/>
        </w:rPr>
        <w:t xml:space="preserve"> </w:t>
      </w:r>
      <w:r>
        <w:rPr>
          <w:w w:val="116"/>
        </w:rPr>
        <w:t>K</w:t>
      </w:r>
      <w:r>
        <w:rPr>
          <w:spacing w:val="-6"/>
          <w:w w:val="116"/>
        </w:rPr>
        <w:t>a</w:t>
      </w:r>
      <w:r>
        <w:rPr>
          <w:spacing w:val="-6"/>
          <w:w w:val="111"/>
        </w:rPr>
        <w:t>y</w:t>
      </w:r>
      <w:r>
        <w:rPr>
          <w:w w:val="119"/>
        </w:rPr>
        <w:t>a</w:t>
      </w:r>
      <w:r>
        <w:rPr>
          <w:spacing w:val="25"/>
        </w:rPr>
        <w:t xml:space="preserve"> </w:t>
      </w:r>
      <w:r>
        <w:rPr>
          <w:w w:val="110"/>
        </w:rPr>
        <w:t>K</w:t>
      </w:r>
      <w:r>
        <w:rPr>
          <w:spacing w:val="5"/>
          <w:w w:val="110"/>
        </w:rPr>
        <w:t>o</w:t>
      </w:r>
      <w:r>
        <w:rPr>
          <w:spacing w:val="-89"/>
          <w:w w:val="88"/>
        </w:rPr>
        <w:t>¸</w:t>
      </w:r>
      <w:r>
        <w:rPr>
          <w:w w:val="105"/>
        </w:rPr>
        <w:t>c</w:t>
      </w:r>
      <w:r>
        <w:rPr>
          <w:spacing w:val="25"/>
        </w:rPr>
        <w:t xml:space="preserve"> </w:t>
      </w:r>
      <w:r>
        <w:rPr>
          <w:w w:val="118"/>
        </w:rPr>
        <w:t>and</w:t>
      </w:r>
      <w:r>
        <w:rPr>
          <w:spacing w:val="25"/>
        </w:rPr>
        <w:t xml:space="preserve"> </w:t>
      </w:r>
      <w:r>
        <w:rPr>
          <w:w w:val="117"/>
        </w:rPr>
        <w:t>Jean-Pierre</w:t>
      </w:r>
      <w:r>
        <w:rPr>
          <w:spacing w:val="25"/>
        </w:rPr>
        <w:t xml:space="preserve"> </w:t>
      </w:r>
      <w:r>
        <w:rPr>
          <w:w w:val="111"/>
        </w:rPr>
        <w:t>Seifert</w:t>
      </w:r>
      <w:r>
        <w:rPr>
          <w:spacing w:val="25"/>
        </w:rPr>
        <w:t xml:space="preserve"> </w:t>
      </w:r>
      <w:r>
        <w:rPr>
          <w:w w:val="113"/>
        </w:rPr>
        <w:t>i</w:t>
      </w:r>
      <w:r>
        <w:rPr>
          <w:spacing w:val="-6"/>
          <w:w w:val="113"/>
        </w:rPr>
        <w:t>n</w:t>
      </w:r>
      <w:r>
        <w:rPr>
          <w:spacing w:val="-6"/>
          <w:w w:val="111"/>
        </w:rPr>
        <w:t>v</w:t>
      </w:r>
      <w:r>
        <w:rPr>
          <w:w w:val="112"/>
        </w:rPr>
        <w:t>e</w:t>
      </w:r>
      <w:r>
        <w:rPr>
          <w:spacing w:val="-6"/>
          <w:w w:val="112"/>
        </w:rPr>
        <w:t>n</w:t>
      </w:r>
      <w:r>
        <w:rPr>
          <w:w w:val="120"/>
        </w:rPr>
        <w:t>ted</w:t>
      </w:r>
      <w:r>
        <w:rPr>
          <w:spacing w:val="25"/>
        </w:rPr>
        <w:t xml:space="preserve"> </w:t>
      </w:r>
      <w:r>
        <w:rPr>
          <w:w w:val="116"/>
        </w:rPr>
        <w:t>bran</w:t>
      </w:r>
      <w:r>
        <w:rPr>
          <w:spacing w:val="-6"/>
          <w:w w:val="116"/>
        </w:rPr>
        <w:t>c</w:t>
      </w:r>
      <w:r>
        <w:rPr>
          <w:w w:val="117"/>
        </w:rPr>
        <w:t>h</w:t>
      </w:r>
      <w:r>
        <w:rPr>
          <w:spacing w:val="25"/>
        </w:rPr>
        <w:t xml:space="preserve"> </w:t>
      </w:r>
      <w:r>
        <w:rPr>
          <w:w w:val="114"/>
        </w:rPr>
        <w:t xml:space="preserve">prediction </w:t>
      </w:r>
      <w:r>
        <w:rPr>
          <w:w w:val="115"/>
        </w:rPr>
        <w:t>analysis</w:t>
      </w:r>
      <w:r>
        <w:rPr>
          <w:spacing w:val="-18"/>
          <w:w w:val="115"/>
        </w:rPr>
        <w:t xml:space="preserve"> </w:t>
      </w:r>
      <w:r>
        <w:rPr>
          <w:spacing w:val="-3"/>
          <w:w w:val="115"/>
        </w:rPr>
        <w:t>(BPA).</w:t>
      </w:r>
      <w:r>
        <w:rPr>
          <w:spacing w:val="-19"/>
          <w:w w:val="115"/>
        </w:rPr>
        <w:t xml:space="preserve"> </w:t>
      </w:r>
      <w:r>
        <w:rPr>
          <w:w w:val="115"/>
        </w:rPr>
        <w:t>Modern</w:t>
      </w:r>
      <w:r>
        <w:rPr>
          <w:spacing w:val="-19"/>
          <w:w w:val="115"/>
        </w:rPr>
        <w:t xml:space="preserve"> </w:t>
      </w:r>
      <w:r>
        <w:rPr>
          <w:w w:val="115"/>
        </w:rPr>
        <w:t>high-performance</w:t>
      </w:r>
      <w:r>
        <w:rPr>
          <w:spacing w:val="-18"/>
          <w:w w:val="115"/>
        </w:rPr>
        <w:t xml:space="preserve"> </w:t>
      </w:r>
      <w:r>
        <w:rPr>
          <w:w w:val="115"/>
        </w:rPr>
        <w:t>CPUs</w:t>
      </w:r>
      <w:r>
        <w:rPr>
          <w:spacing w:val="-18"/>
          <w:w w:val="115"/>
        </w:rPr>
        <w:t xml:space="preserve"> </w:t>
      </w:r>
      <w:r>
        <w:rPr>
          <w:spacing w:val="-3"/>
          <w:w w:val="115"/>
        </w:rPr>
        <w:t>have</w:t>
      </w:r>
      <w:r>
        <w:rPr>
          <w:spacing w:val="-19"/>
          <w:w w:val="115"/>
        </w:rPr>
        <w:t xml:space="preserve"> </w:t>
      </w:r>
      <w:r>
        <w:rPr>
          <w:w w:val="115"/>
        </w:rPr>
        <w:t>a</w:t>
      </w:r>
      <w:r>
        <w:rPr>
          <w:spacing w:val="-18"/>
          <w:w w:val="115"/>
        </w:rPr>
        <w:t xml:space="preserve"> </w:t>
      </w:r>
      <w:r>
        <w:rPr>
          <w:w w:val="115"/>
        </w:rPr>
        <w:t>superscalar</w:t>
      </w:r>
      <w:r>
        <w:rPr>
          <w:spacing w:val="-18"/>
          <w:w w:val="115"/>
        </w:rPr>
        <w:t xml:space="preserve"> </w:t>
      </w:r>
      <w:r>
        <w:rPr>
          <w:w w:val="115"/>
        </w:rPr>
        <w:t xml:space="preserve">architecture in which the CPU no longer fetches and executes one instruction at a time,  but has a pipeline that fetches as many as a dozen instructions ahead, </w:t>
      </w:r>
      <w:r>
        <w:rPr>
          <w:spacing w:val="-4"/>
          <w:w w:val="115"/>
        </w:rPr>
        <w:t>and</w:t>
      </w:r>
      <w:r>
        <w:rPr>
          <w:spacing w:val="51"/>
          <w:w w:val="115"/>
        </w:rPr>
        <w:t xml:space="preserve"> </w:t>
      </w:r>
      <w:r>
        <w:rPr>
          <w:w w:val="115"/>
        </w:rPr>
        <w:t xml:space="preserve">tries to predict which branch the code will take.  </w:t>
      </w:r>
      <w:r>
        <w:rPr>
          <w:spacing w:val="-6"/>
          <w:w w:val="115"/>
        </w:rPr>
        <w:t xml:space="preserve">BPA  </w:t>
      </w:r>
      <w:r>
        <w:rPr>
          <w:w w:val="115"/>
        </w:rPr>
        <w:t xml:space="preserve">enabled a spy thread   to extract a secret key from a parallel crypto thread </w:t>
      </w:r>
      <w:r>
        <w:rPr>
          <w:spacing w:val="-3"/>
          <w:w w:val="115"/>
        </w:rPr>
        <w:t xml:space="preserve">by </w:t>
      </w:r>
      <w:r>
        <w:rPr>
          <w:w w:val="115"/>
        </w:rPr>
        <w:t xml:space="preserve">observing the CPU’s branch-prediction state; a misprediction imposed a penalty of 20 cycles at the time; in the best circumstances, an RSA private key could </w:t>
      </w:r>
      <w:r>
        <w:rPr>
          <w:spacing w:val="2"/>
          <w:w w:val="115"/>
        </w:rPr>
        <w:t xml:space="preserve">be </w:t>
      </w:r>
      <w:r>
        <w:rPr>
          <w:w w:val="115"/>
        </w:rPr>
        <w:t>extracted from observing</w:t>
      </w:r>
      <w:r>
        <w:rPr>
          <w:spacing w:val="16"/>
          <w:w w:val="115"/>
        </w:rPr>
        <w:t xml:space="preserve"> </w:t>
      </w:r>
      <w:r>
        <w:rPr>
          <w:w w:val="115"/>
        </w:rPr>
        <w:t>a</w:t>
      </w:r>
      <w:r>
        <w:rPr>
          <w:spacing w:val="17"/>
          <w:w w:val="115"/>
        </w:rPr>
        <w:t xml:space="preserve"> </w:t>
      </w:r>
      <w:r>
        <w:rPr>
          <w:w w:val="115"/>
        </w:rPr>
        <w:t>single</w:t>
      </w:r>
      <w:r>
        <w:rPr>
          <w:spacing w:val="16"/>
          <w:w w:val="115"/>
        </w:rPr>
        <w:t xml:space="preserve"> </w:t>
      </w:r>
      <w:r>
        <w:rPr>
          <w:w w:val="115"/>
        </w:rPr>
        <w:t>signature</w:t>
      </w:r>
      <w:r>
        <w:rPr>
          <w:spacing w:val="17"/>
          <w:w w:val="115"/>
        </w:rPr>
        <w:t xml:space="preserve"> </w:t>
      </w:r>
      <w:r>
        <w:rPr>
          <w:w w:val="115"/>
        </w:rPr>
        <w:t>[13].</w:t>
      </w:r>
      <w:r>
        <w:rPr>
          <w:spacing w:val="15"/>
          <w:w w:val="115"/>
        </w:rPr>
        <w:t xml:space="preserve"> </w:t>
      </w:r>
      <w:r>
        <w:rPr>
          <w:w w:val="115"/>
        </w:rPr>
        <w:t>Others</w:t>
      </w:r>
      <w:r>
        <w:rPr>
          <w:spacing w:val="16"/>
          <w:w w:val="115"/>
        </w:rPr>
        <w:t xml:space="preserve"> </w:t>
      </w:r>
      <w:r>
        <w:rPr>
          <w:w w:val="115"/>
        </w:rPr>
        <w:t>explored</w:t>
      </w:r>
      <w:r>
        <w:rPr>
          <w:spacing w:val="17"/>
          <w:w w:val="115"/>
        </w:rPr>
        <w:t xml:space="preserve"> </w:t>
      </w:r>
      <w:r>
        <w:rPr>
          <w:w w:val="115"/>
        </w:rPr>
        <w:t>other</w:t>
      </w:r>
      <w:r>
        <w:rPr>
          <w:spacing w:val="17"/>
          <w:w w:val="115"/>
        </w:rPr>
        <w:t xml:space="preserve"> </w:t>
      </w:r>
      <w:r>
        <w:rPr>
          <w:w w:val="115"/>
        </w:rPr>
        <w:t>cache</w:t>
      </w:r>
      <w:r>
        <w:rPr>
          <w:spacing w:val="16"/>
          <w:w w:val="115"/>
        </w:rPr>
        <w:t xml:space="preserve"> </w:t>
      </w:r>
      <w:r>
        <w:rPr>
          <w:w w:val="115"/>
        </w:rPr>
        <w:t>behaviour;</w:t>
      </w:r>
      <w:r>
        <w:rPr>
          <w:spacing w:val="26"/>
          <w:w w:val="115"/>
        </w:rPr>
        <w:t xml:space="preserve"> </w:t>
      </w:r>
      <w:r>
        <w:rPr>
          <w:spacing w:val="-6"/>
          <w:w w:val="115"/>
        </w:rPr>
        <w:t>in</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0"/>
        </w:rPr>
        <w:t xml:space="preserve">2015, </w:t>
      </w:r>
      <w:r>
        <w:rPr>
          <w:spacing w:val="-3"/>
          <w:w w:val="110"/>
        </w:rPr>
        <w:t xml:space="preserve">Fangfei </w:t>
      </w:r>
      <w:r>
        <w:rPr>
          <w:w w:val="110"/>
        </w:rPr>
        <w:t xml:space="preserve">Liu, </w:t>
      </w:r>
      <w:r>
        <w:rPr>
          <w:spacing w:val="-6"/>
          <w:w w:val="110"/>
        </w:rPr>
        <w:t xml:space="preserve">Yuval </w:t>
      </w:r>
      <w:r>
        <w:rPr>
          <w:spacing w:val="-4"/>
          <w:w w:val="110"/>
        </w:rPr>
        <w:t xml:space="preserve">Yarom </w:t>
      </w:r>
      <w:r>
        <w:rPr>
          <w:w w:val="110"/>
        </w:rPr>
        <w:t xml:space="preserve">and colleagues showed that the L3 cache </w:t>
      </w:r>
      <w:r>
        <w:rPr>
          <w:spacing w:val="-6"/>
          <w:w w:val="110"/>
        </w:rPr>
        <w:t xml:space="preserve">gave </w:t>
      </w:r>
      <w:r>
        <w:rPr>
          <w:w w:val="110"/>
        </w:rPr>
        <w:t xml:space="preserve">practical </w:t>
      </w:r>
      <w:r>
        <w:rPr>
          <w:rFonts w:ascii="Palatino Linotype" w:hAnsi="Palatino Linotype"/>
          <w:i/>
          <w:w w:val="110"/>
        </w:rPr>
        <w:t xml:space="preserve">prime and </w:t>
      </w:r>
      <w:r>
        <w:rPr>
          <w:rFonts w:ascii="Palatino Linotype" w:hAnsi="Palatino Linotype"/>
          <w:i/>
          <w:spacing w:val="-5"/>
          <w:w w:val="110"/>
        </w:rPr>
        <w:t xml:space="preserve">probe </w:t>
      </w:r>
      <w:r>
        <w:rPr>
          <w:w w:val="110"/>
        </w:rPr>
        <w:t xml:space="preserve">cross-core attacks that enabled the recovery of GPG private keys [1176]. By 2017, the Cachezoom attack allowed an attacker to extract keys from SGX enclaves [1328]. The most recent such attack is the Membuster attack </w:t>
      </w:r>
      <w:r>
        <w:rPr>
          <w:spacing w:val="-3"/>
          <w:w w:val="110"/>
        </w:rPr>
        <w:t xml:space="preserve">by </w:t>
      </w:r>
      <w:r>
        <w:rPr>
          <w:w w:val="110"/>
        </w:rPr>
        <w:t xml:space="preserve">Dayeol Lee and colleagues, which uses OS privilege to induce cache misses that leak data [1134]. (Intel’s response has been simply </w:t>
      </w:r>
      <w:r>
        <w:rPr>
          <w:spacing w:val="-6"/>
          <w:w w:val="110"/>
        </w:rPr>
        <w:t xml:space="preserve">to </w:t>
      </w:r>
      <w:r>
        <w:rPr>
          <w:w w:val="110"/>
        </w:rPr>
        <w:t xml:space="preserve">declare such attacks to </w:t>
      </w:r>
      <w:r>
        <w:rPr>
          <w:spacing w:val="2"/>
          <w:w w:val="110"/>
        </w:rPr>
        <w:t xml:space="preserve">be </w:t>
      </w:r>
      <w:r>
        <w:rPr>
          <w:w w:val="110"/>
        </w:rPr>
        <w:t xml:space="preserve">out of scope.) This was a </w:t>
      </w:r>
      <w:r>
        <w:rPr>
          <w:rFonts w:ascii="Cambria" w:hAnsi="Cambria"/>
          <w:w w:val="110"/>
        </w:rPr>
        <w:t>fi</w:t>
      </w:r>
      <w:r>
        <w:rPr>
          <w:w w:val="110"/>
        </w:rPr>
        <w:t xml:space="preserve">eld in which, </w:t>
      </w:r>
      <w:r>
        <w:rPr>
          <w:spacing w:val="-3"/>
          <w:w w:val="110"/>
        </w:rPr>
        <w:t xml:space="preserve">over </w:t>
      </w:r>
      <w:r>
        <w:rPr>
          <w:w w:val="110"/>
        </w:rPr>
        <w:t xml:space="preserve">more  than a decade of work, many ideas came together; the CPU vendors should </w:t>
      </w:r>
      <w:r>
        <w:rPr>
          <w:spacing w:val="-3"/>
          <w:w w:val="110"/>
        </w:rPr>
        <w:t>have</w:t>
      </w:r>
      <w:r>
        <w:rPr>
          <w:spacing w:val="51"/>
          <w:w w:val="110"/>
        </w:rPr>
        <w:t xml:space="preserve"> </w:t>
      </w:r>
      <w:r>
        <w:rPr>
          <w:w w:val="110"/>
        </w:rPr>
        <w:t>been paying more</w:t>
      </w:r>
      <w:r>
        <w:rPr>
          <w:spacing w:val="30"/>
          <w:w w:val="110"/>
        </w:rPr>
        <w:t xml:space="preserve"> </w:t>
      </w:r>
      <w:r>
        <w:rPr>
          <w:w w:val="110"/>
        </w:rPr>
        <w:t>attention.</w:t>
      </w:r>
    </w:p>
    <w:p>
      <w:pPr>
        <w:pStyle w:val="BodyText"/>
        <w:spacing w:line="204" w:lineRule="auto" w:before="98"/>
        <w:ind w:left="811" w:right="863" w:firstLine="298"/>
        <w:jc w:val="both"/>
      </w:pPr>
      <w:r>
        <w:rPr>
          <w:w w:val="110"/>
        </w:rPr>
        <w:t xml:space="preserve">The most impactful attacks were Meltdown and Spectre, disclosed in early 2018. They both exploit speculative memory reads, and build on the previous work on prime-and-probe, branch prediction and cache side-channels. They are  so serious that both Intel and Arm announced that they will redesign their </w:t>
      </w:r>
      <w:r>
        <w:rPr>
          <w:spacing w:val="-3"/>
          <w:w w:val="110"/>
        </w:rPr>
        <w:t>CPUs</w:t>
      </w:r>
      <w:r>
        <w:rPr>
          <w:spacing w:val="51"/>
          <w:w w:val="110"/>
        </w:rPr>
        <w:t xml:space="preserve"> </w:t>
      </w:r>
      <w:r>
        <w:rPr>
          <w:w w:val="110"/>
        </w:rPr>
        <w:t xml:space="preserve">to block them; but that will take years, and in the meantime software mitigations (where available) may cause a 15% performance hit with some workloads, </w:t>
      </w:r>
      <w:r>
        <w:rPr>
          <w:spacing w:val="-4"/>
          <w:w w:val="110"/>
        </w:rPr>
        <w:t xml:space="preserve">and </w:t>
      </w:r>
      <w:r>
        <w:rPr>
          <w:w w:val="110"/>
        </w:rPr>
        <w:t>occasional reboots. Given that the world’s data centres consume perhaps 3% of all</w:t>
      </w:r>
      <w:r>
        <w:rPr>
          <w:spacing w:val="10"/>
          <w:w w:val="110"/>
        </w:rPr>
        <w:t xml:space="preserve"> </w:t>
      </w:r>
      <w:r>
        <w:rPr>
          <w:w w:val="110"/>
        </w:rPr>
        <w:t>electric</w:t>
      </w:r>
      <w:r>
        <w:rPr>
          <w:spacing w:val="11"/>
          <w:w w:val="110"/>
        </w:rPr>
        <w:t xml:space="preserve"> </w:t>
      </w:r>
      <w:r>
        <w:rPr>
          <w:w w:val="110"/>
        </w:rPr>
        <w:t>power,</w:t>
      </w:r>
      <w:r>
        <w:rPr>
          <w:spacing w:val="11"/>
          <w:w w:val="110"/>
        </w:rPr>
        <w:t xml:space="preserve"> </w:t>
      </w:r>
      <w:r>
        <w:rPr>
          <w:w w:val="110"/>
        </w:rPr>
        <w:t>this</w:t>
      </w:r>
      <w:r>
        <w:rPr>
          <w:spacing w:val="11"/>
          <w:w w:val="110"/>
        </w:rPr>
        <w:t xml:space="preserve"> </w:t>
      </w:r>
      <w:r>
        <w:rPr>
          <w:w w:val="110"/>
        </w:rPr>
        <w:t>is</w:t>
      </w:r>
      <w:r>
        <w:rPr>
          <w:spacing w:val="11"/>
          <w:w w:val="110"/>
        </w:rPr>
        <w:t xml:space="preserve"> </w:t>
      </w:r>
      <w:r>
        <w:rPr>
          <w:w w:val="110"/>
        </w:rPr>
        <w:t>potentially</w:t>
      </w:r>
      <w:r>
        <w:rPr>
          <w:spacing w:val="10"/>
          <w:w w:val="110"/>
        </w:rPr>
        <w:t xml:space="preserve"> </w:t>
      </w:r>
      <w:r>
        <w:rPr>
          <w:w w:val="110"/>
        </w:rPr>
        <w:t>a</w:t>
      </w:r>
      <w:r>
        <w:rPr>
          <w:spacing w:val="11"/>
          <w:w w:val="110"/>
        </w:rPr>
        <w:t xml:space="preserve"> </w:t>
      </w:r>
      <w:r>
        <w:rPr>
          <w:w w:val="110"/>
        </w:rPr>
        <w:t>big</w:t>
      </w:r>
      <w:r>
        <w:rPr>
          <w:spacing w:val="11"/>
          <w:w w:val="110"/>
        </w:rPr>
        <w:t xml:space="preserve"> </w:t>
      </w:r>
      <w:r>
        <w:rPr>
          <w:w w:val="110"/>
        </w:rPr>
        <w:t>deal.</w:t>
      </w:r>
    </w:p>
    <w:p>
      <w:pPr>
        <w:pStyle w:val="BodyText"/>
        <w:spacing w:line="204" w:lineRule="auto" w:before="107"/>
        <w:ind w:left="811" w:right="863" w:firstLine="298"/>
        <w:jc w:val="both"/>
      </w:pPr>
      <w:r>
        <w:rPr>
          <w:w w:val="115"/>
        </w:rPr>
        <w:t xml:space="preserve">Meltdown creates a race condition between memory access and privilege checking, and reads out forbidden memory via a cache side channel. It was discovered independently by multiple researchers who disclosed their </w:t>
      </w:r>
      <w:r>
        <w:rPr>
          <w:rFonts w:ascii="Cambria" w:hAnsi="Cambria"/>
          <w:w w:val="115"/>
        </w:rPr>
        <w:t>fi</w:t>
      </w:r>
      <w:r>
        <w:rPr>
          <w:w w:val="115"/>
        </w:rPr>
        <w:t xml:space="preserve">ndings responsibly to the chip makers and then consolidated their results [1172]. The chip makers spent much of 2017 working secretly on bug </w:t>
      </w:r>
      <w:r>
        <w:rPr>
          <w:rFonts w:ascii="Cambria" w:hAnsi="Cambria"/>
          <w:w w:val="115"/>
        </w:rPr>
        <w:t>fi</w:t>
      </w:r>
      <w:r>
        <w:rPr>
          <w:w w:val="115"/>
        </w:rPr>
        <w:t>xes.</w:t>
      </w:r>
    </w:p>
    <w:p>
      <w:pPr>
        <w:pStyle w:val="BodyText"/>
        <w:spacing w:line="204" w:lineRule="auto" w:before="104"/>
        <w:ind w:left="811" w:right="863" w:firstLine="298"/>
        <w:jc w:val="both"/>
      </w:pPr>
      <w:r>
        <w:rPr>
          <w:w w:val="110"/>
        </w:rPr>
        <w:t xml:space="preserve">Spectre was disclosed at the same time, having also been discovered </w:t>
      </w:r>
      <w:r>
        <w:rPr>
          <w:spacing w:val="-3"/>
          <w:w w:val="110"/>
        </w:rPr>
        <w:t xml:space="preserve">by </w:t>
      </w:r>
      <w:r>
        <w:rPr>
          <w:w w:val="110"/>
        </w:rPr>
        <w:t xml:space="preserve">many of the same teams. </w:t>
      </w:r>
      <w:r>
        <w:rPr>
          <w:w w:val="90"/>
        </w:rPr>
        <w:t xml:space="preserve">It’s </w:t>
      </w:r>
      <w:r>
        <w:rPr>
          <w:w w:val="110"/>
        </w:rPr>
        <w:t xml:space="preserve">actually a (growing) family of vulnerabilities exploiting the branch prediction logic </w:t>
      </w:r>
      <w:r>
        <w:rPr>
          <w:w w:val="115"/>
        </w:rPr>
        <w:t xml:space="preserve">that </w:t>
      </w:r>
      <w:r>
        <w:rPr>
          <w:w w:val="110"/>
        </w:rPr>
        <w:t xml:space="preserve">is a special case of speculative execution. This logic tries to guess which code path will </w:t>
      </w:r>
      <w:r>
        <w:rPr>
          <w:spacing w:val="2"/>
          <w:w w:val="110"/>
        </w:rPr>
        <w:t xml:space="preserve">be </w:t>
      </w:r>
      <w:r>
        <w:rPr>
          <w:w w:val="110"/>
        </w:rPr>
        <w:t xml:space="preserve">taken after a conditional jump, and rogue software can train it to mispredict. The CPU will then fetch </w:t>
      </w:r>
      <w:r>
        <w:rPr>
          <w:spacing w:val="-2"/>
          <w:w w:val="110"/>
        </w:rPr>
        <w:t xml:space="preserve">instructions  </w:t>
      </w:r>
      <w:r>
        <w:rPr>
          <w:w w:val="115"/>
        </w:rPr>
        <w:t xml:space="preserve">that </w:t>
      </w:r>
      <w:r>
        <w:rPr>
          <w:w w:val="110"/>
        </w:rPr>
        <w:t xml:space="preserve">will never </w:t>
      </w:r>
      <w:r>
        <w:rPr>
          <w:spacing w:val="2"/>
          <w:w w:val="110"/>
        </w:rPr>
        <w:t xml:space="preserve">be </w:t>
      </w:r>
      <w:r>
        <w:rPr>
          <w:w w:val="110"/>
        </w:rPr>
        <w:t xml:space="preserve">executed, and if some of these perform forbidden operations </w:t>
      </w:r>
      <w:r>
        <w:rPr>
          <w:w w:val="90"/>
        </w:rPr>
        <w:t xml:space="preserve">– </w:t>
      </w:r>
      <w:r>
        <w:rPr>
          <w:w w:val="110"/>
        </w:rPr>
        <w:t xml:space="preserve">such as when a user program reads protected kernel memory </w:t>
      </w:r>
      <w:r>
        <w:rPr>
          <w:w w:val="90"/>
        </w:rPr>
        <w:t xml:space="preserve">– </w:t>
      </w:r>
      <w:r>
        <w:rPr>
          <w:w w:val="110"/>
        </w:rPr>
        <w:t xml:space="preserve">then the protected pages may </w:t>
      </w:r>
      <w:r>
        <w:rPr>
          <w:spacing w:val="2"/>
          <w:w w:val="110"/>
        </w:rPr>
        <w:t xml:space="preserve">be </w:t>
      </w:r>
      <w:r>
        <w:rPr>
          <w:w w:val="110"/>
        </w:rPr>
        <w:t xml:space="preserve">fetched from cache. Even if they are never read </w:t>
      </w:r>
      <w:r>
        <w:rPr>
          <w:w w:val="90"/>
        </w:rPr>
        <w:t xml:space="preserve">– </w:t>
      </w:r>
      <w:r>
        <w:rPr>
          <w:w w:val="110"/>
        </w:rPr>
        <w:t>so the accesscontrol</w:t>
      </w:r>
      <w:r>
        <w:rPr>
          <w:spacing w:val="-8"/>
          <w:w w:val="110"/>
        </w:rPr>
        <w:t xml:space="preserve"> </w:t>
      </w:r>
      <w:r>
        <w:rPr>
          <w:spacing w:val="-3"/>
          <w:w w:val="110"/>
        </w:rPr>
        <w:t>check</w:t>
      </w:r>
      <w:r>
        <w:rPr>
          <w:spacing w:val="-7"/>
          <w:w w:val="110"/>
        </w:rPr>
        <w:t xml:space="preserve"> </w:t>
      </w:r>
      <w:r>
        <w:rPr>
          <w:w w:val="110"/>
        </w:rPr>
        <w:t>is</w:t>
      </w:r>
      <w:r>
        <w:rPr>
          <w:spacing w:val="-7"/>
          <w:w w:val="110"/>
        </w:rPr>
        <w:t xml:space="preserve"> </w:t>
      </w:r>
      <w:r>
        <w:rPr>
          <w:w w:val="110"/>
        </w:rPr>
        <w:t>never</w:t>
      </w:r>
      <w:r>
        <w:rPr>
          <w:spacing w:val="-7"/>
          <w:w w:val="110"/>
        </w:rPr>
        <w:t xml:space="preserve"> </w:t>
      </w:r>
      <w:r>
        <w:rPr>
          <w:w w:val="110"/>
        </w:rPr>
        <w:t>done</w:t>
      </w:r>
      <w:r>
        <w:rPr>
          <w:spacing w:val="-7"/>
          <w:w w:val="110"/>
        </w:rPr>
        <w:t xml:space="preserve"> </w:t>
      </w:r>
      <w:r>
        <w:rPr>
          <w:w w:val="90"/>
        </w:rPr>
        <w:t>–</w:t>
      </w:r>
      <w:r>
        <w:rPr>
          <w:spacing w:val="3"/>
          <w:w w:val="90"/>
        </w:rPr>
        <w:t xml:space="preserve"> </w:t>
      </w:r>
      <w:r>
        <w:rPr>
          <w:w w:val="110"/>
        </w:rPr>
        <w:t>this</w:t>
      </w:r>
      <w:r>
        <w:rPr>
          <w:spacing w:val="-7"/>
          <w:w w:val="110"/>
        </w:rPr>
        <w:t xml:space="preserve"> </w:t>
      </w:r>
      <w:r>
        <w:rPr>
          <w:w w:val="110"/>
        </w:rPr>
        <w:t>gives</w:t>
      </w:r>
      <w:r>
        <w:rPr>
          <w:spacing w:val="-8"/>
          <w:w w:val="110"/>
        </w:rPr>
        <w:t xml:space="preserve"> </w:t>
      </w:r>
      <w:r>
        <w:rPr>
          <w:w w:val="110"/>
        </w:rPr>
        <w:t>a</w:t>
      </w:r>
      <w:r>
        <w:rPr>
          <w:spacing w:val="-7"/>
          <w:w w:val="110"/>
        </w:rPr>
        <w:t xml:space="preserve"> </w:t>
      </w:r>
      <w:r>
        <w:rPr>
          <w:w w:val="110"/>
        </w:rPr>
        <w:t>reliable</w:t>
      </w:r>
      <w:r>
        <w:rPr>
          <w:spacing w:val="-7"/>
          <w:w w:val="110"/>
        </w:rPr>
        <w:t xml:space="preserve"> </w:t>
      </w:r>
      <w:r>
        <w:rPr>
          <w:w w:val="110"/>
        </w:rPr>
        <w:t>timing</w:t>
      </w:r>
      <w:r>
        <w:rPr>
          <w:spacing w:val="-7"/>
          <w:w w:val="110"/>
        </w:rPr>
        <w:t xml:space="preserve"> </w:t>
      </w:r>
      <w:r>
        <w:rPr>
          <w:w w:val="110"/>
        </w:rPr>
        <w:t>side-channel</w:t>
      </w:r>
      <w:r>
        <w:rPr>
          <w:spacing w:val="-7"/>
          <w:w w:val="110"/>
        </w:rPr>
        <w:t xml:space="preserve"> </w:t>
      </w:r>
      <w:r>
        <w:rPr>
          <w:w w:val="115"/>
        </w:rPr>
        <w:t>that</w:t>
      </w:r>
      <w:r>
        <w:rPr>
          <w:spacing w:val="-10"/>
          <w:w w:val="115"/>
        </w:rPr>
        <w:t xml:space="preserve"> </w:t>
      </w:r>
      <w:r>
        <w:rPr>
          <w:w w:val="110"/>
        </w:rPr>
        <w:t xml:space="preserve">enables an attacker to observe crypto key material [1069]. In short, even if a CPU’s execution is formally correct, all sorts of lower-level optimisations can make </w:t>
      </w:r>
      <w:r>
        <w:rPr>
          <w:spacing w:val="-4"/>
          <w:w w:val="110"/>
        </w:rPr>
        <w:t xml:space="preserve">the </w:t>
      </w:r>
      <w:r>
        <w:rPr>
          <w:w w:val="110"/>
        </w:rPr>
        <w:t xml:space="preserve">timing depend on secret data, and a whole series of Spectre </w:t>
      </w:r>
      <w:r>
        <w:rPr>
          <w:spacing w:val="-3"/>
          <w:w w:val="110"/>
        </w:rPr>
        <w:t xml:space="preserve">variants have </w:t>
      </w:r>
      <w:r>
        <w:rPr>
          <w:w w:val="110"/>
        </w:rPr>
        <w:t>come along to exploit this. While Meltdown reads a target process’s data directly, Spectre</w:t>
      </w:r>
      <w:r>
        <w:rPr>
          <w:spacing w:val="20"/>
          <w:w w:val="110"/>
        </w:rPr>
        <w:t xml:space="preserve"> </w:t>
      </w:r>
      <w:r>
        <w:rPr>
          <w:w w:val="110"/>
        </w:rPr>
        <w:t>tricks</w:t>
      </w:r>
      <w:r>
        <w:rPr>
          <w:spacing w:val="21"/>
          <w:w w:val="110"/>
        </w:rPr>
        <w:t xml:space="preserve"> </w:t>
      </w:r>
      <w:r>
        <w:rPr>
          <w:w w:val="110"/>
        </w:rPr>
        <w:t>the</w:t>
      </w:r>
      <w:r>
        <w:rPr>
          <w:spacing w:val="21"/>
          <w:w w:val="110"/>
        </w:rPr>
        <w:t xml:space="preserve"> </w:t>
      </w:r>
      <w:r>
        <w:rPr>
          <w:w w:val="110"/>
        </w:rPr>
        <w:t>target</w:t>
      </w:r>
      <w:r>
        <w:rPr>
          <w:spacing w:val="21"/>
          <w:w w:val="110"/>
        </w:rPr>
        <w:t xml:space="preserve"> </w:t>
      </w:r>
      <w:r>
        <w:rPr>
          <w:w w:val="110"/>
        </w:rPr>
        <w:t>process</w:t>
      </w:r>
      <w:r>
        <w:rPr>
          <w:spacing w:val="21"/>
          <w:w w:val="110"/>
        </w:rPr>
        <w:t xml:space="preserve"> </w:t>
      </w:r>
      <w:r>
        <w:rPr>
          <w:w w:val="110"/>
        </w:rPr>
        <w:t>into</w:t>
      </w:r>
      <w:r>
        <w:rPr>
          <w:spacing w:val="21"/>
          <w:w w:val="110"/>
        </w:rPr>
        <w:t xml:space="preserve"> </w:t>
      </w:r>
      <w:r>
        <w:rPr>
          <w:w w:val="110"/>
        </w:rPr>
        <w:t>revealing</w:t>
      </w:r>
      <w:r>
        <w:rPr>
          <w:spacing w:val="21"/>
          <w:w w:val="110"/>
        </w:rPr>
        <w:t xml:space="preserve"> </w:t>
      </w:r>
      <w:r>
        <w:rPr>
          <w:w w:val="110"/>
        </w:rPr>
        <w:t>its</w:t>
      </w:r>
      <w:r>
        <w:rPr>
          <w:spacing w:val="21"/>
          <w:w w:val="110"/>
        </w:rPr>
        <w:t xml:space="preserve"> </w:t>
      </w:r>
      <w:r>
        <w:rPr>
          <w:w w:val="110"/>
        </w:rPr>
        <w:t>data</w:t>
      </w:r>
      <w:r>
        <w:rPr>
          <w:spacing w:val="21"/>
          <w:w w:val="110"/>
        </w:rPr>
        <w:t xml:space="preserve"> </w:t>
      </w:r>
      <w:r>
        <w:rPr>
          <w:w w:val="110"/>
        </w:rPr>
        <w:t>via</w:t>
      </w:r>
      <w:r>
        <w:rPr>
          <w:spacing w:val="21"/>
          <w:w w:val="110"/>
        </w:rPr>
        <w:t xml:space="preserve"> </w:t>
      </w:r>
      <w:r>
        <w:rPr>
          <w:w w:val="110"/>
        </w:rPr>
        <w:t>side-channels.</w:t>
      </w:r>
    </w:p>
    <w:p>
      <w:pPr>
        <w:pStyle w:val="BodyText"/>
        <w:spacing w:line="204" w:lineRule="auto" w:before="113"/>
        <w:ind w:left="811" w:right="863" w:firstLine="298"/>
        <w:jc w:val="both"/>
      </w:pPr>
      <w:r>
        <w:rPr>
          <w:w w:val="115"/>
        </w:rPr>
        <w:t>The</w:t>
      </w:r>
      <w:r>
        <w:rPr>
          <w:spacing w:val="-20"/>
          <w:w w:val="115"/>
        </w:rPr>
        <w:t xml:space="preserve"> </w:t>
      </w:r>
      <w:r>
        <w:rPr>
          <w:w w:val="115"/>
        </w:rPr>
        <w:t>Spectre</w:t>
      </w:r>
      <w:r>
        <w:rPr>
          <w:spacing w:val="-20"/>
          <w:w w:val="115"/>
        </w:rPr>
        <w:t xml:space="preserve"> </w:t>
      </w:r>
      <w:r>
        <w:rPr>
          <w:w w:val="115"/>
        </w:rPr>
        <w:t>family</w:t>
      </w:r>
      <w:r>
        <w:rPr>
          <w:spacing w:val="-20"/>
          <w:w w:val="115"/>
        </w:rPr>
        <w:t xml:space="preserve"> </w:t>
      </w:r>
      <w:r>
        <w:rPr>
          <w:w w:val="115"/>
        </w:rPr>
        <w:t>of</w:t>
      </w:r>
      <w:r>
        <w:rPr>
          <w:spacing w:val="-20"/>
          <w:w w:val="115"/>
        </w:rPr>
        <w:t xml:space="preserve"> </w:t>
      </w:r>
      <w:r>
        <w:rPr>
          <w:w w:val="115"/>
        </w:rPr>
        <w:t>attacks</w:t>
      </w:r>
      <w:r>
        <w:rPr>
          <w:spacing w:val="-20"/>
          <w:w w:val="115"/>
        </w:rPr>
        <w:t xml:space="preserve"> </w:t>
      </w:r>
      <w:r>
        <w:rPr>
          <w:w w:val="115"/>
        </w:rPr>
        <w:t>keeps</w:t>
      </w:r>
      <w:r>
        <w:rPr>
          <w:spacing w:val="-19"/>
          <w:w w:val="115"/>
        </w:rPr>
        <w:t xml:space="preserve"> </w:t>
      </w:r>
      <w:r>
        <w:rPr>
          <w:w w:val="115"/>
        </w:rPr>
        <w:t>on</w:t>
      </w:r>
      <w:r>
        <w:rPr>
          <w:spacing w:val="-20"/>
          <w:w w:val="115"/>
        </w:rPr>
        <w:t xml:space="preserve"> </w:t>
      </w:r>
      <w:r>
        <w:rPr>
          <w:w w:val="115"/>
        </w:rPr>
        <w:t>growing;</w:t>
      </w:r>
      <w:r>
        <w:rPr>
          <w:spacing w:val="-15"/>
          <w:w w:val="115"/>
        </w:rPr>
        <w:t xml:space="preserve"> </w:t>
      </w:r>
      <w:r>
        <w:rPr>
          <w:w w:val="115"/>
        </w:rPr>
        <w:t>shortly</w:t>
      </w:r>
      <w:r>
        <w:rPr>
          <w:spacing w:val="-20"/>
          <w:w w:val="115"/>
        </w:rPr>
        <w:t xml:space="preserve"> </w:t>
      </w:r>
      <w:r>
        <w:rPr>
          <w:w w:val="115"/>
        </w:rPr>
        <w:t>after</w:t>
      </w:r>
      <w:r>
        <w:rPr>
          <w:spacing w:val="-20"/>
          <w:w w:val="115"/>
        </w:rPr>
        <w:t xml:space="preserve"> </w:t>
      </w:r>
      <w:r>
        <w:rPr>
          <w:w w:val="115"/>
        </w:rPr>
        <w:t>Spectre</w:t>
      </w:r>
      <w:r>
        <w:rPr>
          <w:spacing w:val="-20"/>
          <w:w w:val="115"/>
        </w:rPr>
        <w:t xml:space="preserve"> </w:t>
      </w:r>
      <w:r>
        <w:rPr>
          <w:w w:val="115"/>
        </w:rPr>
        <w:t>was</w:t>
      </w:r>
      <w:r>
        <w:rPr>
          <w:spacing w:val="-19"/>
          <w:w w:val="115"/>
        </w:rPr>
        <w:t xml:space="preserve"> </w:t>
      </w:r>
      <w:r>
        <w:rPr>
          <w:w w:val="115"/>
        </w:rPr>
        <w:t>announced,</w:t>
      </w:r>
      <w:r>
        <w:rPr>
          <w:spacing w:val="-17"/>
          <w:w w:val="115"/>
        </w:rPr>
        <w:t xml:space="preserve"> </w:t>
      </w:r>
      <w:r>
        <w:rPr>
          <w:w w:val="115"/>
        </w:rPr>
        <w:t>researchers</w:t>
      </w:r>
      <w:r>
        <w:rPr>
          <w:spacing w:val="-19"/>
          <w:w w:val="115"/>
        </w:rPr>
        <w:t xml:space="preserve"> </w:t>
      </w:r>
      <w:r>
        <w:rPr>
          <w:w w:val="115"/>
        </w:rPr>
        <w:t>discovered</w:t>
      </w:r>
      <w:r>
        <w:rPr>
          <w:spacing w:val="-20"/>
          <w:w w:val="115"/>
        </w:rPr>
        <w:t xml:space="preserve"> </w:t>
      </w:r>
      <w:r>
        <w:rPr>
          <w:w w:val="115"/>
        </w:rPr>
        <w:t>a</w:t>
      </w:r>
      <w:r>
        <w:rPr>
          <w:spacing w:val="-19"/>
          <w:w w:val="115"/>
        </w:rPr>
        <w:t xml:space="preserve"> </w:t>
      </w:r>
      <w:r>
        <w:rPr>
          <w:spacing w:val="-3"/>
          <w:w w:val="115"/>
        </w:rPr>
        <w:t>variant</w:t>
      </w:r>
      <w:r>
        <w:rPr>
          <w:spacing w:val="-20"/>
          <w:w w:val="115"/>
        </w:rPr>
        <w:t xml:space="preserve"> </w:t>
      </w:r>
      <w:r>
        <w:rPr>
          <w:w w:val="115"/>
        </w:rPr>
        <w:t>called</w:t>
      </w:r>
      <w:r>
        <w:rPr>
          <w:spacing w:val="-19"/>
          <w:w w:val="115"/>
        </w:rPr>
        <w:t xml:space="preserve"> </w:t>
      </w:r>
      <w:r>
        <w:rPr>
          <w:spacing w:val="-3"/>
          <w:w w:val="115"/>
        </w:rPr>
        <w:t>Foreshadow</w:t>
      </w:r>
      <w:r>
        <w:rPr>
          <w:spacing w:val="-19"/>
          <w:w w:val="115"/>
        </w:rPr>
        <w:t xml:space="preserve"> </w:t>
      </w:r>
      <w:r>
        <w:rPr>
          <w:w w:val="115"/>
        </w:rPr>
        <w:t>that</w:t>
      </w:r>
      <w:r>
        <w:rPr>
          <w:spacing w:val="-20"/>
          <w:w w:val="115"/>
        </w:rPr>
        <w:t xml:space="preserve"> </w:t>
      </w:r>
      <w:r>
        <w:rPr>
          <w:w w:val="115"/>
        </w:rPr>
        <w:t>cracks</w:t>
      </w:r>
      <w:r>
        <w:rPr>
          <w:spacing w:val="-19"/>
          <w:w w:val="115"/>
        </w:rPr>
        <w:t xml:space="preserve"> </w:t>
      </w:r>
      <w:r>
        <w:rPr>
          <w:w w:val="115"/>
        </w:rPr>
        <w:t>many</w:t>
      </w:r>
      <w:r>
        <w:rPr>
          <w:spacing w:val="-20"/>
          <w:w w:val="115"/>
        </w:rPr>
        <w:t xml:space="preserve"> </w:t>
      </w:r>
      <w:r>
        <w:rPr>
          <w:w w:val="115"/>
        </w:rPr>
        <w:t xml:space="preserve">of the features on Intel processors that Spectre </w:t>
      </w:r>
      <w:r>
        <w:rPr>
          <w:w w:val="90"/>
        </w:rPr>
        <w:t xml:space="preserve">didn’t, </w:t>
      </w:r>
      <w:r>
        <w:rPr>
          <w:w w:val="115"/>
        </w:rPr>
        <w:t>including SGX and system management</w:t>
      </w:r>
      <w:r>
        <w:rPr>
          <w:spacing w:val="-13"/>
          <w:w w:val="115"/>
        </w:rPr>
        <w:t xml:space="preserve"> </w:t>
      </w:r>
      <w:r>
        <w:rPr>
          <w:w w:val="115"/>
        </w:rPr>
        <w:t>mode</w:t>
      </w:r>
      <w:r>
        <w:rPr>
          <w:spacing w:val="-12"/>
          <w:w w:val="115"/>
        </w:rPr>
        <w:t xml:space="preserve"> </w:t>
      </w:r>
      <w:r>
        <w:rPr>
          <w:w w:val="115"/>
        </w:rPr>
        <w:t>[338].</w:t>
      </w:r>
      <w:r>
        <w:rPr>
          <w:spacing w:val="4"/>
          <w:w w:val="115"/>
        </w:rPr>
        <w:t xml:space="preserve"> </w:t>
      </w:r>
      <w:r>
        <w:rPr>
          <w:w w:val="115"/>
        </w:rPr>
        <w:t>The</w:t>
      </w:r>
      <w:r>
        <w:rPr>
          <w:spacing w:val="-12"/>
          <w:w w:val="115"/>
        </w:rPr>
        <w:t xml:space="preserve"> </w:t>
      </w:r>
      <w:r>
        <w:rPr>
          <w:w w:val="115"/>
        </w:rPr>
        <w:t>2019</w:t>
      </w:r>
      <w:r>
        <w:rPr>
          <w:spacing w:val="-13"/>
          <w:w w:val="115"/>
        </w:rPr>
        <w:t xml:space="preserve"> </w:t>
      </w:r>
      <w:r>
        <w:rPr>
          <w:w w:val="115"/>
        </w:rPr>
        <w:t>security</w:t>
      </w:r>
      <w:r>
        <w:rPr>
          <w:spacing w:val="-12"/>
          <w:w w:val="115"/>
        </w:rPr>
        <w:t xml:space="preserve"> </w:t>
      </w:r>
      <w:r>
        <w:rPr>
          <w:w w:val="115"/>
        </w:rPr>
        <w:t>conferences</w:t>
      </w:r>
      <w:r>
        <w:rPr>
          <w:spacing w:val="-12"/>
          <w:w w:val="115"/>
        </w:rPr>
        <w:t xml:space="preserve"> </w:t>
      </w:r>
      <w:r>
        <w:rPr>
          <w:w w:val="115"/>
        </w:rPr>
        <w:t>brought</w:t>
      </w:r>
      <w:r>
        <w:rPr>
          <w:spacing w:val="-12"/>
          <w:w w:val="115"/>
        </w:rPr>
        <w:t xml:space="preserve"> </w:t>
      </w:r>
      <w:r>
        <w:rPr>
          <w:w w:val="115"/>
        </w:rPr>
        <w:t>a</w:t>
      </w:r>
      <w:r>
        <w:rPr>
          <w:spacing w:val="-13"/>
          <w:w w:val="115"/>
        </w:rPr>
        <w:t xml:space="preserve"> </w:t>
      </w:r>
      <w:r>
        <w:rPr>
          <w:w w:val="115"/>
        </w:rPr>
        <w:t>whole</w:t>
      </w:r>
      <w:r>
        <w:rPr>
          <w:spacing w:val="-12"/>
          <w:w w:val="115"/>
        </w:rPr>
        <w:t xml:space="preserve"> </w:t>
      </w:r>
      <w:r>
        <w:rPr>
          <w:spacing w:val="-3"/>
          <w:w w:val="115"/>
        </w:rPr>
        <w:t xml:space="preserve">series </w:t>
      </w:r>
      <w:r>
        <w:rPr>
          <w:w w:val="115"/>
        </w:rPr>
        <w:t xml:space="preserve">of other attacks that exploit subtle microarchitectural features: Zombieload, </w:t>
      </w:r>
      <w:r>
        <w:rPr>
          <w:spacing w:val="-3"/>
          <w:w w:val="115"/>
        </w:rPr>
        <w:t xml:space="preserve">Fallout, </w:t>
      </w:r>
      <w:r>
        <w:rPr>
          <w:w w:val="115"/>
        </w:rPr>
        <w:t xml:space="preserve">Smotherspectre and RAMBleed to name but four, while 2020 </w:t>
      </w:r>
      <w:r>
        <w:rPr>
          <w:spacing w:val="-3"/>
          <w:w w:val="115"/>
        </w:rPr>
        <w:t xml:space="preserve">brought </w:t>
      </w:r>
      <w:r>
        <w:rPr>
          <w:w w:val="115"/>
        </w:rPr>
        <w:t>Load</w:t>
      </w:r>
      <w:r>
        <w:rPr>
          <w:spacing w:val="-10"/>
          <w:w w:val="115"/>
        </w:rPr>
        <w:t xml:space="preserve"> </w:t>
      </w:r>
      <w:r>
        <w:rPr>
          <w:spacing w:val="-4"/>
          <w:w w:val="115"/>
        </w:rPr>
        <w:t>Value</w:t>
      </w:r>
      <w:r>
        <w:rPr>
          <w:spacing w:val="-9"/>
          <w:w w:val="115"/>
        </w:rPr>
        <w:t xml:space="preserve"> </w:t>
      </w:r>
      <w:r>
        <w:rPr>
          <w:w w:val="115"/>
        </w:rPr>
        <w:t>Injection,</w:t>
      </w:r>
      <w:r>
        <w:rPr>
          <w:spacing w:val="-9"/>
          <w:w w:val="115"/>
        </w:rPr>
        <w:t xml:space="preserve"> </w:t>
      </w:r>
      <w:r>
        <w:rPr>
          <w:w w:val="115"/>
        </w:rPr>
        <w:t>which</w:t>
      </w:r>
      <w:r>
        <w:rPr>
          <w:spacing w:val="-9"/>
          <w:w w:val="115"/>
        </w:rPr>
        <w:t xml:space="preserve"> </w:t>
      </w:r>
      <w:r>
        <w:rPr>
          <w:w w:val="115"/>
        </w:rPr>
        <w:t>combines</w:t>
      </w:r>
      <w:r>
        <w:rPr>
          <w:spacing w:val="-9"/>
          <w:w w:val="115"/>
        </w:rPr>
        <w:t xml:space="preserve"> </w:t>
      </w:r>
      <w:r>
        <w:rPr>
          <w:w w:val="115"/>
        </w:rPr>
        <w:t>ideas</w:t>
      </w:r>
      <w:r>
        <w:rPr>
          <w:spacing w:val="-10"/>
          <w:w w:val="115"/>
        </w:rPr>
        <w:t xml:space="preserve"> </w:t>
      </w:r>
      <w:r>
        <w:rPr>
          <w:w w:val="115"/>
        </w:rPr>
        <w:t>from</w:t>
      </w:r>
      <w:r>
        <w:rPr>
          <w:spacing w:val="-9"/>
          <w:w w:val="115"/>
        </w:rPr>
        <w:t xml:space="preserve"> </w:t>
      </w:r>
      <w:r>
        <w:rPr>
          <w:w w:val="115"/>
        </w:rPr>
        <w:t>Meltdown</w:t>
      </w:r>
      <w:r>
        <w:rPr>
          <w:spacing w:val="-9"/>
          <w:w w:val="115"/>
        </w:rPr>
        <w:t xml:space="preserve"> </w:t>
      </w:r>
      <w:r>
        <w:rPr>
          <w:w w:val="115"/>
        </w:rPr>
        <w:t>and</w:t>
      </w:r>
      <w:r>
        <w:rPr>
          <w:spacing w:val="-10"/>
          <w:w w:val="115"/>
        </w:rPr>
        <w:t xml:space="preserve"> </w:t>
      </w:r>
      <w:r>
        <w:rPr>
          <w:w w:val="115"/>
        </w:rPr>
        <w:t>Spectre</w:t>
      </w:r>
      <w:r>
        <w:rPr>
          <w:spacing w:val="-9"/>
          <w:w w:val="115"/>
        </w:rPr>
        <w:t xml:space="preserve"> </w:t>
      </w:r>
      <w:r>
        <w:rPr>
          <w:w w:val="115"/>
        </w:rPr>
        <w:t>[339], and</w:t>
      </w:r>
      <w:r>
        <w:rPr>
          <w:spacing w:val="-19"/>
          <w:w w:val="115"/>
        </w:rPr>
        <w:t xml:space="preserve"> </w:t>
      </w:r>
      <w:r>
        <w:rPr>
          <w:w w:val="115"/>
        </w:rPr>
        <w:t>CrossTalk,</w:t>
      </w:r>
      <w:r>
        <w:rPr>
          <w:spacing w:val="-14"/>
          <w:w w:val="115"/>
        </w:rPr>
        <w:t xml:space="preserve"> </w:t>
      </w:r>
      <w:r>
        <w:rPr>
          <w:w w:val="115"/>
        </w:rPr>
        <w:t>which</w:t>
      </w:r>
      <w:r>
        <w:rPr>
          <w:spacing w:val="-18"/>
          <w:w w:val="115"/>
        </w:rPr>
        <w:t xml:space="preserve"> </w:t>
      </w:r>
      <w:r>
        <w:rPr>
          <w:w w:val="115"/>
        </w:rPr>
        <w:t>enables</w:t>
      </w:r>
      <w:r>
        <w:rPr>
          <w:spacing w:val="-19"/>
          <w:w w:val="115"/>
        </w:rPr>
        <w:t xml:space="preserve"> </w:t>
      </w:r>
      <w:r>
        <w:rPr>
          <w:w w:val="115"/>
        </w:rPr>
        <w:t>one</w:t>
      </w:r>
      <w:r>
        <w:rPr>
          <w:spacing w:val="-18"/>
          <w:w w:val="115"/>
        </w:rPr>
        <w:t xml:space="preserve"> </w:t>
      </w:r>
      <w:r>
        <w:rPr>
          <w:w w:val="115"/>
        </w:rPr>
        <w:t>core</w:t>
      </w:r>
      <w:r>
        <w:rPr>
          <w:spacing w:val="-18"/>
          <w:w w:val="115"/>
        </w:rPr>
        <w:t xml:space="preserve"> </w:t>
      </w:r>
      <w:r>
        <w:rPr>
          <w:w w:val="115"/>
        </w:rPr>
        <w:t>in</w:t>
      </w:r>
      <w:r>
        <w:rPr>
          <w:spacing w:val="-18"/>
          <w:w w:val="115"/>
        </w:rPr>
        <w:t xml:space="preserve"> </w:t>
      </w:r>
      <w:r>
        <w:rPr>
          <w:w w:val="115"/>
        </w:rPr>
        <w:t>a</w:t>
      </w:r>
      <w:r>
        <w:rPr>
          <w:spacing w:val="-18"/>
          <w:w w:val="115"/>
        </w:rPr>
        <w:t xml:space="preserve"> </w:t>
      </w:r>
      <w:r>
        <w:rPr>
          <w:w w:val="115"/>
        </w:rPr>
        <w:t>CPU</w:t>
      </w:r>
      <w:r>
        <w:rPr>
          <w:spacing w:val="-19"/>
          <w:w w:val="115"/>
        </w:rPr>
        <w:t xml:space="preserve"> </w:t>
      </w:r>
      <w:r>
        <w:rPr>
          <w:w w:val="115"/>
        </w:rPr>
        <w:t>to</w:t>
      </w:r>
      <w:r>
        <w:rPr>
          <w:spacing w:val="-18"/>
          <w:w w:val="115"/>
        </w:rPr>
        <w:t xml:space="preserve"> </w:t>
      </w:r>
      <w:r>
        <w:rPr>
          <w:w w:val="115"/>
        </w:rPr>
        <w:t>attack</w:t>
      </w:r>
      <w:r>
        <w:rPr>
          <w:spacing w:val="-18"/>
          <w:w w:val="115"/>
        </w:rPr>
        <w:t xml:space="preserve"> </w:t>
      </w:r>
      <w:r>
        <w:rPr>
          <w:w w:val="115"/>
        </w:rPr>
        <w:t>another</w:t>
      </w:r>
      <w:r>
        <w:rPr>
          <w:spacing w:val="-18"/>
          <w:w w:val="115"/>
        </w:rPr>
        <w:t xml:space="preserve"> </w:t>
      </w:r>
      <w:r>
        <w:rPr>
          <w:w w:val="115"/>
        </w:rPr>
        <w:t>[1570].</w:t>
      </w:r>
      <w:r>
        <w:rPr>
          <w:spacing w:val="13"/>
          <w:w w:val="115"/>
        </w:rPr>
        <w:t xml:space="preserve"> </w:t>
      </w:r>
      <w:r>
        <w:rPr>
          <w:w w:val="115"/>
        </w:rPr>
        <w:t>Pretty well</w:t>
      </w:r>
      <w:r>
        <w:rPr>
          <w:spacing w:val="-21"/>
          <w:w w:val="115"/>
        </w:rPr>
        <w:t xml:space="preserve"> </w:t>
      </w:r>
      <w:r>
        <w:rPr>
          <w:w w:val="115"/>
        </w:rPr>
        <w:t>all</w:t>
      </w:r>
      <w:r>
        <w:rPr>
          <w:spacing w:val="-21"/>
          <w:w w:val="115"/>
        </w:rPr>
        <w:t xml:space="preserve"> </w:t>
      </w:r>
      <w:r>
        <w:rPr>
          <w:w w:val="115"/>
        </w:rPr>
        <w:t>CPUs</w:t>
      </w:r>
      <w:r>
        <w:rPr>
          <w:spacing w:val="-21"/>
          <w:w w:val="115"/>
        </w:rPr>
        <w:t xml:space="preserve"> </w:t>
      </w:r>
      <w:r>
        <w:rPr>
          <w:w w:val="115"/>
        </w:rPr>
        <w:t>now</w:t>
      </w:r>
      <w:r>
        <w:rPr>
          <w:spacing w:val="-20"/>
          <w:w w:val="115"/>
        </w:rPr>
        <w:t xml:space="preserve"> </w:t>
      </w:r>
      <w:r>
        <w:rPr>
          <w:w w:val="115"/>
        </w:rPr>
        <w:t>use</w:t>
      </w:r>
      <w:r>
        <w:rPr>
          <w:spacing w:val="-21"/>
          <w:w w:val="115"/>
        </w:rPr>
        <w:t xml:space="preserve"> </w:t>
      </w:r>
      <w:r>
        <w:rPr>
          <w:w w:val="115"/>
        </w:rPr>
        <w:t>branch</w:t>
      </w:r>
      <w:r>
        <w:rPr>
          <w:spacing w:val="-21"/>
          <w:w w:val="115"/>
        </w:rPr>
        <w:t xml:space="preserve"> </w:t>
      </w:r>
      <w:r>
        <w:rPr>
          <w:w w:val="115"/>
        </w:rPr>
        <w:t>prediction</w:t>
      </w:r>
      <w:r>
        <w:rPr>
          <w:spacing w:val="-20"/>
          <w:w w:val="115"/>
        </w:rPr>
        <w:t xml:space="preserve"> </w:t>
      </w:r>
      <w:r>
        <w:rPr>
          <w:w w:val="90"/>
        </w:rPr>
        <w:t>–</w:t>
      </w:r>
      <w:r>
        <w:rPr>
          <w:spacing w:val="-8"/>
          <w:w w:val="90"/>
        </w:rPr>
        <w:t xml:space="preserve"> </w:t>
      </w:r>
      <w:r>
        <w:rPr>
          <w:w w:val="115"/>
        </w:rPr>
        <w:t>except</w:t>
      </w:r>
      <w:r>
        <w:rPr>
          <w:spacing w:val="-21"/>
          <w:w w:val="115"/>
        </w:rPr>
        <w:t xml:space="preserve"> </w:t>
      </w:r>
      <w:r>
        <w:rPr>
          <w:w w:val="115"/>
        </w:rPr>
        <w:t>the</w:t>
      </w:r>
      <w:r>
        <w:rPr>
          <w:spacing w:val="-21"/>
          <w:w w:val="115"/>
        </w:rPr>
        <w:t xml:space="preserve"> </w:t>
      </w:r>
      <w:r>
        <w:rPr>
          <w:w w:val="115"/>
        </w:rPr>
        <w:t>tiniest</w:t>
      </w:r>
      <w:r>
        <w:rPr>
          <w:spacing w:val="-20"/>
          <w:w w:val="115"/>
        </w:rPr>
        <w:t xml:space="preserve"> </w:t>
      </w:r>
      <w:r>
        <w:rPr>
          <w:w w:val="90"/>
        </w:rPr>
        <w:t>–</w:t>
      </w:r>
      <w:r>
        <w:rPr>
          <w:spacing w:val="-8"/>
          <w:w w:val="90"/>
        </w:rPr>
        <w:t xml:space="preserve"> </w:t>
      </w:r>
      <w:r>
        <w:rPr>
          <w:w w:val="115"/>
        </w:rPr>
        <w:t>and</w:t>
      </w:r>
      <w:r>
        <w:rPr>
          <w:spacing w:val="-21"/>
          <w:w w:val="115"/>
        </w:rPr>
        <w:t xml:space="preserve"> </w:t>
      </w:r>
      <w:r>
        <w:rPr>
          <w:spacing w:val="-3"/>
          <w:w w:val="115"/>
        </w:rPr>
        <w:t>have</w:t>
      </w:r>
      <w:r>
        <w:rPr>
          <w:spacing w:val="-21"/>
          <w:w w:val="115"/>
        </w:rPr>
        <w:t xml:space="preserve"> </w:t>
      </w:r>
      <w:r>
        <w:rPr>
          <w:w w:val="115"/>
        </w:rPr>
        <w:t>become so</w:t>
      </w:r>
      <w:r>
        <w:rPr>
          <w:spacing w:val="-18"/>
          <w:w w:val="115"/>
        </w:rPr>
        <w:t xml:space="preserve"> </w:t>
      </w:r>
      <w:r>
        <w:rPr>
          <w:w w:val="115"/>
        </w:rPr>
        <w:t>complex</w:t>
      </w:r>
      <w:r>
        <w:rPr>
          <w:spacing w:val="-18"/>
          <w:w w:val="115"/>
        </w:rPr>
        <w:t xml:space="preserve"> </w:t>
      </w:r>
      <w:r>
        <w:rPr>
          <w:w w:val="115"/>
        </w:rPr>
        <w:t>that</w:t>
      </w:r>
      <w:r>
        <w:rPr>
          <w:spacing w:val="-18"/>
          <w:w w:val="115"/>
        </w:rPr>
        <w:t xml:space="preserve"> </w:t>
      </w:r>
      <w:r>
        <w:rPr>
          <w:w w:val="115"/>
        </w:rPr>
        <w:t>there</w:t>
      </w:r>
      <w:r>
        <w:rPr>
          <w:spacing w:val="-18"/>
          <w:w w:val="115"/>
        </w:rPr>
        <w:t xml:space="preserve"> </w:t>
      </w:r>
      <w:r>
        <w:rPr>
          <w:w w:val="115"/>
        </w:rPr>
        <w:t>are</w:t>
      </w:r>
      <w:r>
        <w:rPr>
          <w:spacing w:val="-18"/>
          <w:w w:val="115"/>
        </w:rPr>
        <w:t xml:space="preserve"> </w:t>
      </w:r>
      <w:r>
        <w:rPr>
          <w:w w:val="115"/>
        </w:rPr>
        <w:t>lots</w:t>
      </w:r>
      <w:r>
        <w:rPr>
          <w:spacing w:val="-18"/>
          <w:w w:val="115"/>
        </w:rPr>
        <w:t xml:space="preserve"> </w:t>
      </w:r>
      <w:r>
        <w:rPr>
          <w:w w:val="115"/>
        </w:rPr>
        <w:t>of</w:t>
      </w:r>
      <w:r>
        <w:rPr>
          <w:spacing w:val="-18"/>
          <w:w w:val="115"/>
        </w:rPr>
        <w:t xml:space="preserve"> </w:t>
      </w:r>
      <w:r>
        <w:rPr>
          <w:w w:val="115"/>
        </w:rPr>
        <w:t>side</w:t>
      </w:r>
      <w:r>
        <w:rPr>
          <w:spacing w:val="-17"/>
          <w:w w:val="115"/>
        </w:rPr>
        <w:t xml:space="preserve"> </w:t>
      </w:r>
      <w:r>
        <w:rPr>
          <w:w w:val="115"/>
        </w:rPr>
        <w:t>channels.</w:t>
      </w:r>
      <w:r>
        <w:rPr>
          <w:spacing w:val="11"/>
          <w:w w:val="115"/>
        </w:rPr>
        <w:t xml:space="preserve"> </w:t>
      </w:r>
      <w:r>
        <w:rPr>
          <w:w w:val="115"/>
        </w:rPr>
        <w:t>Finding</w:t>
      </w:r>
      <w:r>
        <w:rPr>
          <w:spacing w:val="-18"/>
          <w:w w:val="115"/>
        </w:rPr>
        <w:t xml:space="preserve"> </w:t>
      </w:r>
      <w:r>
        <w:rPr>
          <w:w w:val="115"/>
        </w:rPr>
        <w:t>them</w:t>
      </w:r>
      <w:r>
        <w:rPr>
          <w:spacing w:val="-17"/>
          <w:w w:val="115"/>
        </w:rPr>
        <w:t xml:space="preserve"> </w:t>
      </w:r>
      <w:r>
        <w:rPr>
          <w:w w:val="115"/>
        </w:rPr>
        <w:t>at</w:t>
      </w:r>
      <w:r>
        <w:rPr>
          <w:spacing w:val="-18"/>
          <w:w w:val="115"/>
        </w:rPr>
        <w:t xml:space="preserve"> </w:t>
      </w:r>
      <w:r>
        <w:rPr>
          <w:w w:val="115"/>
        </w:rPr>
        <w:t>design</w:t>
      </w:r>
      <w:r>
        <w:rPr>
          <w:spacing w:val="-18"/>
          <w:w w:val="115"/>
        </w:rPr>
        <w:t xml:space="preserve"> </w:t>
      </w:r>
      <w:r>
        <w:rPr>
          <w:w w:val="115"/>
        </w:rPr>
        <w:t>time</w:t>
      </w:r>
      <w:r>
        <w:rPr>
          <w:spacing w:val="-18"/>
          <w:w w:val="115"/>
        </w:rPr>
        <w:t xml:space="preserve"> </w:t>
      </w:r>
      <w:r>
        <w:rPr>
          <w:w w:val="90"/>
        </w:rPr>
        <w:t xml:space="preserve">isn’t </w:t>
      </w:r>
      <w:r>
        <w:rPr>
          <w:spacing w:val="-4"/>
          <w:w w:val="115"/>
        </w:rPr>
        <w:t xml:space="preserve">easy, </w:t>
      </w:r>
      <w:r>
        <w:rPr>
          <w:w w:val="115"/>
        </w:rPr>
        <w:t xml:space="preserve">as the tools the chipmakers developed for verifying their designs merely </w:t>
      </w:r>
      <w:r>
        <w:rPr>
          <w:spacing w:val="-3"/>
          <w:w w:val="115"/>
        </w:rPr>
        <w:t xml:space="preserve">check </w:t>
      </w:r>
      <w:r>
        <w:rPr>
          <w:w w:val="115"/>
        </w:rPr>
        <w:t xml:space="preserve">that the logic gives the right answer </w:t>
      </w:r>
      <w:r>
        <w:rPr>
          <w:w w:val="90"/>
        </w:rPr>
        <w:t xml:space="preserve">– </w:t>
      </w:r>
      <w:r>
        <w:rPr>
          <w:w w:val="115"/>
        </w:rPr>
        <w:t>not how long it takes. The</w:t>
      </w:r>
      <w:r>
        <w:rPr>
          <w:spacing w:val="-8"/>
          <w:w w:val="115"/>
        </w:rPr>
        <w:t xml:space="preserve"> </w:t>
      </w:r>
      <w:r>
        <w:rPr>
          <w:w w:val="115"/>
        </w:rPr>
        <w:t>reason</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05"/>
        </w:rPr>
        <w:t xml:space="preserve">they’re now being found is </w:t>
      </w:r>
      <w:r>
        <w:rPr>
          <w:w w:val="115"/>
        </w:rPr>
        <w:t xml:space="preserve">that </w:t>
      </w:r>
      <w:r>
        <w:rPr>
          <w:w w:val="105"/>
        </w:rPr>
        <w:t xml:space="preserve">the formerly sleepy backwater of microarchitectural covert channels suddenly became the </w:t>
      </w:r>
      <w:r>
        <w:rPr>
          <w:w w:val="115"/>
        </w:rPr>
        <w:t xml:space="preserve">hottest  </w:t>
      </w:r>
      <w:r>
        <w:rPr>
          <w:w w:val="105"/>
        </w:rPr>
        <w:t xml:space="preserve">topic  in  security  </w:t>
      </w:r>
      <w:r>
        <w:rPr>
          <w:spacing w:val="-3"/>
          <w:w w:val="105"/>
        </w:rPr>
        <w:t xml:space="preserve">research, </w:t>
      </w:r>
      <w:r>
        <w:rPr>
          <w:w w:val="105"/>
        </w:rPr>
        <w:t xml:space="preserve">and hundreds of bright research students are suddenly looking hard. Fixing  everything they </w:t>
      </w:r>
      <w:r>
        <w:rPr>
          <w:rFonts w:ascii="Cambria" w:hAnsi="Cambria"/>
          <w:w w:val="105"/>
        </w:rPr>
        <w:t>fi</w:t>
      </w:r>
      <w:r>
        <w:rPr>
          <w:w w:val="105"/>
        </w:rPr>
        <w:t xml:space="preserve">nd will take years, and given the  nature  of  the  technology  I doubt </w:t>
      </w:r>
      <w:r>
        <w:rPr>
          <w:w w:val="115"/>
        </w:rPr>
        <w:t xml:space="preserve">that </w:t>
      </w:r>
      <w:r>
        <w:rPr>
          <w:w w:val="105"/>
        </w:rPr>
        <w:t xml:space="preserve">everything will ever </w:t>
      </w:r>
      <w:r>
        <w:rPr>
          <w:spacing w:val="2"/>
          <w:w w:val="105"/>
        </w:rPr>
        <w:t xml:space="preserve">be </w:t>
      </w:r>
      <w:r>
        <w:rPr>
          <w:rFonts w:ascii="Cambria" w:hAnsi="Cambria"/>
          <w:w w:val="105"/>
        </w:rPr>
        <w:t>fi</w:t>
      </w:r>
      <w:r>
        <w:rPr>
          <w:w w:val="105"/>
        </w:rPr>
        <w:t xml:space="preserve">xed. Arm, for example, has introduced new barrier instructions CSDB, SSBB and PSSBB. After CSDB appears in code, </w:t>
      </w:r>
      <w:r>
        <w:rPr>
          <w:spacing w:val="-5"/>
          <w:w w:val="105"/>
        </w:rPr>
        <w:t xml:space="preserve">for </w:t>
      </w:r>
      <w:r>
        <w:rPr>
          <w:w w:val="105"/>
        </w:rPr>
        <w:t xml:space="preserve">example, no instruction may </w:t>
      </w:r>
      <w:r>
        <w:rPr>
          <w:spacing w:val="2"/>
          <w:w w:val="105"/>
        </w:rPr>
        <w:t xml:space="preserve">be </w:t>
      </w:r>
      <w:r>
        <w:rPr>
          <w:w w:val="105"/>
        </w:rPr>
        <w:t xml:space="preserve">speculatively executed using  predicted  </w:t>
      </w:r>
      <w:r>
        <w:rPr>
          <w:w w:val="115"/>
        </w:rPr>
        <w:t xml:space="preserve">data  </w:t>
      </w:r>
      <w:r>
        <w:rPr>
          <w:spacing w:val="-6"/>
          <w:w w:val="105"/>
        </w:rPr>
        <w:t xml:space="preserve">or </w:t>
      </w:r>
      <w:r>
        <w:rPr>
          <w:w w:val="115"/>
        </w:rPr>
        <w:t xml:space="preserve">state </w:t>
      </w:r>
      <w:r>
        <w:rPr>
          <w:w w:val="105"/>
        </w:rPr>
        <w:t xml:space="preserve">[131]. There’s also a new </w:t>
      </w:r>
      <w:r>
        <w:rPr>
          <w:w w:val="115"/>
        </w:rPr>
        <w:t xml:space="preserve">data </w:t>
      </w:r>
      <w:r>
        <w:rPr>
          <w:rFonts w:ascii="Cambria" w:hAnsi="Cambria"/>
          <w:w w:val="105"/>
        </w:rPr>
        <w:t>fi</w:t>
      </w:r>
      <w:r>
        <w:rPr>
          <w:w w:val="105"/>
        </w:rPr>
        <w:t xml:space="preserve">eld CVS2 from v8.5A onwards to indicate the presence of mitigations against adversarial prediction training. </w:t>
      </w:r>
      <w:r>
        <w:rPr>
          <w:w w:val="115"/>
        </w:rPr>
        <w:t xml:space="preserve">It </w:t>
      </w:r>
      <w:r>
        <w:rPr>
          <w:w w:val="105"/>
        </w:rPr>
        <w:t xml:space="preserve">will </w:t>
      </w:r>
      <w:r>
        <w:rPr>
          <w:spacing w:val="-6"/>
          <w:w w:val="105"/>
        </w:rPr>
        <w:t xml:space="preserve">take  </w:t>
      </w:r>
      <w:r>
        <w:rPr>
          <w:w w:val="105"/>
        </w:rPr>
        <w:t xml:space="preserve">perhaps four years to get this all into silicon,  and several more for the neces      sary support to appear in software toolchains </w:t>
      </w:r>
      <w:r>
        <w:rPr>
          <w:w w:val="90"/>
        </w:rPr>
        <w:t xml:space="preserve">–  </w:t>
      </w:r>
      <w:r>
        <w:rPr>
          <w:w w:val="105"/>
        </w:rPr>
        <w:t xml:space="preserve">and longer still for programmers     to learn to use </w:t>
      </w:r>
      <w:r>
        <w:rPr>
          <w:w w:val="115"/>
        </w:rPr>
        <w:t xml:space="preserve">it </w:t>
      </w:r>
      <w:r>
        <w:rPr>
          <w:w w:val="105"/>
        </w:rPr>
        <w:t>all. Many programmers won’t bother, and many managers’ reaction</w:t>
      </w:r>
      <w:r>
        <w:rPr>
          <w:spacing w:val="20"/>
          <w:w w:val="105"/>
        </w:rPr>
        <w:t xml:space="preserve"> </w:t>
      </w:r>
      <w:r>
        <w:rPr>
          <w:w w:val="105"/>
        </w:rPr>
        <w:t>to</w:t>
      </w:r>
      <w:r>
        <w:rPr>
          <w:spacing w:val="20"/>
          <w:w w:val="105"/>
        </w:rPr>
        <w:t xml:space="preserve"> </w:t>
      </w:r>
      <w:r>
        <w:rPr>
          <w:w w:val="105"/>
        </w:rPr>
        <w:t>such</w:t>
      </w:r>
      <w:r>
        <w:rPr>
          <w:spacing w:val="21"/>
          <w:w w:val="105"/>
        </w:rPr>
        <w:t xml:space="preserve"> </w:t>
      </w:r>
      <w:r>
        <w:rPr>
          <w:w w:val="105"/>
        </w:rPr>
        <w:t>wicked</w:t>
      </w:r>
      <w:r>
        <w:rPr>
          <w:spacing w:val="20"/>
          <w:w w:val="105"/>
        </w:rPr>
        <w:t xml:space="preserve"> </w:t>
      </w:r>
      <w:r>
        <w:rPr>
          <w:w w:val="105"/>
        </w:rPr>
        <w:t>and</w:t>
      </w:r>
      <w:r>
        <w:rPr>
          <w:spacing w:val="21"/>
          <w:w w:val="105"/>
        </w:rPr>
        <w:t xml:space="preserve"> </w:t>
      </w:r>
      <w:r>
        <w:rPr>
          <w:w w:val="105"/>
        </w:rPr>
        <w:t>complex</w:t>
      </w:r>
      <w:r>
        <w:rPr>
          <w:spacing w:val="20"/>
          <w:w w:val="105"/>
        </w:rPr>
        <w:t xml:space="preserve"> </w:t>
      </w:r>
      <w:r>
        <w:rPr>
          <w:w w:val="105"/>
        </w:rPr>
        <w:t>problems</w:t>
      </w:r>
      <w:r>
        <w:rPr>
          <w:spacing w:val="20"/>
          <w:w w:val="105"/>
        </w:rPr>
        <w:t xml:space="preserve"> </w:t>
      </w:r>
      <w:r>
        <w:rPr>
          <w:w w:val="105"/>
        </w:rPr>
        <w:t>will</w:t>
      </w:r>
      <w:r>
        <w:rPr>
          <w:spacing w:val="21"/>
          <w:w w:val="105"/>
        </w:rPr>
        <w:t xml:space="preserve"> </w:t>
      </w:r>
      <w:r>
        <w:rPr>
          <w:spacing w:val="2"/>
          <w:w w:val="105"/>
        </w:rPr>
        <w:t>be</w:t>
      </w:r>
      <w:r>
        <w:rPr>
          <w:spacing w:val="20"/>
          <w:w w:val="105"/>
        </w:rPr>
        <w:t xml:space="preserve"> </w:t>
      </w:r>
      <w:r>
        <w:rPr>
          <w:w w:val="105"/>
        </w:rPr>
        <w:t>denial.</w:t>
      </w:r>
    </w:p>
    <w:p>
      <w:pPr>
        <w:pStyle w:val="BodyText"/>
        <w:spacing w:line="204" w:lineRule="auto" w:before="112"/>
        <w:ind w:left="811" w:right="863" w:firstLine="298"/>
        <w:jc w:val="both"/>
      </w:pPr>
      <w:r>
        <w:rPr>
          <w:w w:val="115"/>
        </w:rPr>
        <w:t>So, during the 2020s, any crypto that you do on CPUs that also run</w:t>
      </w:r>
      <w:r>
        <w:rPr>
          <w:spacing w:val="-41"/>
          <w:w w:val="115"/>
        </w:rPr>
        <w:t xml:space="preserve"> </w:t>
      </w:r>
      <w:r>
        <w:rPr>
          <w:w w:val="115"/>
        </w:rPr>
        <w:t>untrustworthy</w:t>
      </w:r>
      <w:r>
        <w:rPr>
          <w:spacing w:val="-6"/>
          <w:w w:val="115"/>
        </w:rPr>
        <w:t xml:space="preserve"> </w:t>
      </w:r>
      <w:r>
        <w:rPr>
          <w:w w:val="115"/>
        </w:rPr>
        <w:t>processes</w:t>
      </w:r>
      <w:r>
        <w:rPr>
          <w:spacing w:val="-5"/>
          <w:w w:val="115"/>
        </w:rPr>
        <w:t xml:space="preserve"> </w:t>
      </w:r>
      <w:r>
        <w:rPr>
          <w:w w:val="115"/>
        </w:rPr>
        <w:t>is</w:t>
      </w:r>
      <w:r>
        <w:rPr>
          <w:spacing w:val="-5"/>
          <w:w w:val="115"/>
        </w:rPr>
        <w:t xml:space="preserve"> </w:t>
      </w:r>
      <w:r>
        <w:rPr>
          <w:w w:val="115"/>
        </w:rPr>
        <w:t>potentially</w:t>
      </w:r>
      <w:r>
        <w:rPr>
          <w:spacing w:val="-6"/>
          <w:w w:val="115"/>
        </w:rPr>
        <w:t xml:space="preserve"> </w:t>
      </w:r>
      <w:r>
        <w:rPr>
          <w:w w:val="115"/>
        </w:rPr>
        <w:t>at</w:t>
      </w:r>
      <w:r>
        <w:rPr>
          <w:spacing w:val="-5"/>
          <w:w w:val="115"/>
        </w:rPr>
        <w:t xml:space="preserve"> </w:t>
      </w:r>
      <w:r>
        <w:rPr>
          <w:w w:val="115"/>
        </w:rPr>
        <w:t>risk.</w:t>
      </w:r>
      <w:r>
        <w:rPr>
          <w:spacing w:val="14"/>
          <w:w w:val="115"/>
        </w:rPr>
        <w:t xml:space="preserve"> </w:t>
      </w:r>
      <w:r>
        <w:rPr>
          <w:w w:val="115"/>
        </w:rPr>
        <w:t>Quite</w:t>
      </w:r>
      <w:r>
        <w:rPr>
          <w:spacing w:val="-6"/>
          <w:w w:val="115"/>
        </w:rPr>
        <w:t xml:space="preserve"> </w:t>
      </w:r>
      <w:r>
        <w:rPr>
          <w:w w:val="115"/>
        </w:rPr>
        <w:t>possibly</w:t>
      </w:r>
      <w:r>
        <w:rPr>
          <w:spacing w:val="-5"/>
          <w:w w:val="115"/>
        </w:rPr>
        <w:t xml:space="preserve"> </w:t>
      </w:r>
      <w:r>
        <w:rPr>
          <w:w w:val="115"/>
        </w:rPr>
        <w:t>all</w:t>
      </w:r>
      <w:r>
        <w:rPr>
          <w:spacing w:val="-6"/>
          <w:w w:val="115"/>
        </w:rPr>
        <w:t xml:space="preserve"> </w:t>
      </w:r>
      <w:r>
        <w:rPr>
          <w:w w:val="115"/>
        </w:rPr>
        <w:t>CPUs</w:t>
      </w:r>
      <w:r>
        <w:rPr>
          <w:spacing w:val="-5"/>
          <w:w w:val="115"/>
        </w:rPr>
        <w:t xml:space="preserve"> </w:t>
      </w:r>
      <w:r>
        <w:rPr>
          <w:w w:val="115"/>
        </w:rPr>
        <w:t>of</w:t>
      </w:r>
      <w:r>
        <w:rPr>
          <w:spacing w:val="-5"/>
          <w:w w:val="115"/>
        </w:rPr>
        <w:t xml:space="preserve"> </w:t>
      </w:r>
      <w:r>
        <w:rPr>
          <w:w w:val="115"/>
        </w:rPr>
        <w:t>any</w:t>
      </w:r>
      <w:r>
        <w:rPr>
          <w:spacing w:val="-6"/>
          <w:w w:val="115"/>
        </w:rPr>
        <w:t xml:space="preserve"> </w:t>
      </w:r>
      <w:r>
        <w:rPr>
          <w:w w:val="115"/>
        </w:rPr>
        <w:t>size</w:t>
      </w:r>
      <w:r>
        <w:rPr>
          <w:spacing w:val="-5"/>
          <w:w w:val="115"/>
        </w:rPr>
        <w:t xml:space="preserve"> </w:t>
      </w:r>
      <w:r>
        <w:rPr>
          <w:w w:val="115"/>
        </w:rPr>
        <w:t>will acquire cryptoprocessors, with hardware engines that do AES, ECDH,</w:t>
      </w:r>
      <w:r>
        <w:rPr>
          <w:spacing w:val="-36"/>
          <w:w w:val="115"/>
        </w:rPr>
        <w:t xml:space="preserve"> </w:t>
      </w:r>
      <w:r>
        <w:rPr>
          <w:w w:val="115"/>
        </w:rPr>
        <w:t>ECDSA and</w:t>
      </w:r>
      <w:r>
        <w:rPr>
          <w:spacing w:val="-7"/>
          <w:w w:val="115"/>
        </w:rPr>
        <w:t xml:space="preserve"> </w:t>
      </w:r>
      <w:r>
        <w:rPr>
          <w:w w:val="115"/>
        </w:rPr>
        <w:t>so</w:t>
      </w:r>
      <w:r>
        <w:rPr>
          <w:spacing w:val="-6"/>
          <w:w w:val="115"/>
        </w:rPr>
        <w:t xml:space="preserve"> </w:t>
      </w:r>
      <w:r>
        <w:rPr>
          <w:w w:val="115"/>
        </w:rPr>
        <w:t>on</w:t>
      </w:r>
      <w:r>
        <w:rPr>
          <w:spacing w:val="-7"/>
          <w:w w:val="115"/>
        </w:rPr>
        <w:t xml:space="preserve"> </w:t>
      </w:r>
      <w:r>
        <w:rPr>
          <w:w w:val="115"/>
        </w:rPr>
        <w:t>in</w:t>
      </w:r>
      <w:r>
        <w:rPr>
          <w:spacing w:val="-6"/>
          <w:w w:val="115"/>
        </w:rPr>
        <w:t xml:space="preserve"> </w:t>
      </w:r>
      <w:r>
        <w:rPr>
          <w:w w:val="115"/>
        </w:rPr>
        <w:t>constant</w:t>
      </w:r>
      <w:r>
        <w:rPr>
          <w:spacing w:val="-7"/>
          <w:w w:val="115"/>
        </w:rPr>
        <w:t xml:space="preserve"> </w:t>
      </w:r>
      <w:r>
        <w:rPr>
          <w:w w:val="115"/>
        </w:rPr>
        <w:t>time.</w:t>
      </w:r>
      <w:r>
        <w:rPr>
          <w:spacing w:val="23"/>
          <w:w w:val="115"/>
        </w:rPr>
        <w:t xml:space="preserve"> </w:t>
      </w:r>
      <w:r>
        <w:rPr>
          <w:w w:val="115"/>
        </w:rPr>
        <w:t>(But</w:t>
      </w:r>
      <w:r>
        <w:rPr>
          <w:spacing w:val="-7"/>
          <w:w w:val="115"/>
        </w:rPr>
        <w:t xml:space="preserve"> </w:t>
      </w:r>
      <w:r>
        <w:rPr>
          <w:w w:val="115"/>
        </w:rPr>
        <w:t>that</w:t>
      </w:r>
      <w:r>
        <w:rPr>
          <w:spacing w:val="-6"/>
          <w:w w:val="115"/>
        </w:rPr>
        <w:t xml:space="preserve"> </w:t>
      </w:r>
      <w:r>
        <w:rPr>
          <w:w w:val="115"/>
        </w:rPr>
        <w:t>then</w:t>
      </w:r>
      <w:r>
        <w:rPr>
          <w:spacing w:val="-7"/>
          <w:w w:val="115"/>
        </w:rPr>
        <w:t xml:space="preserve"> </w:t>
      </w:r>
      <w:r>
        <w:rPr>
          <w:w w:val="115"/>
        </w:rPr>
        <w:t>opens</w:t>
      </w:r>
      <w:r>
        <w:rPr>
          <w:spacing w:val="-6"/>
          <w:w w:val="115"/>
        </w:rPr>
        <w:t xml:space="preserve"> </w:t>
      </w:r>
      <w:r>
        <w:rPr>
          <w:w w:val="115"/>
        </w:rPr>
        <w:t>up</w:t>
      </w:r>
      <w:r>
        <w:rPr>
          <w:spacing w:val="-7"/>
          <w:w w:val="115"/>
        </w:rPr>
        <w:t xml:space="preserve"> </w:t>
      </w:r>
      <w:r>
        <w:rPr>
          <w:w w:val="115"/>
        </w:rPr>
        <w:t>several</w:t>
      </w:r>
      <w:r>
        <w:rPr>
          <w:spacing w:val="-6"/>
          <w:w w:val="115"/>
        </w:rPr>
        <w:t xml:space="preserve"> </w:t>
      </w:r>
      <w:r>
        <w:rPr>
          <w:w w:val="115"/>
        </w:rPr>
        <w:t>new</w:t>
      </w:r>
      <w:r>
        <w:rPr>
          <w:spacing w:val="-7"/>
          <w:w w:val="115"/>
        </w:rPr>
        <w:t xml:space="preserve"> </w:t>
      </w:r>
      <w:r>
        <w:rPr>
          <w:w w:val="115"/>
        </w:rPr>
        <w:t>cans</w:t>
      </w:r>
      <w:r>
        <w:rPr>
          <w:spacing w:val="-6"/>
          <w:w w:val="115"/>
        </w:rPr>
        <w:t xml:space="preserve"> </w:t>
      </w:r>
      <w:r>
        <w:rPr>
          <w:w w:val="115"/>
        </w:rPr>
        <w:t>of</w:t>
      </w:r>
      <w:r>
        <w:rPr>
          <w:spacing w:val="-7"/>
          <w:w w:val="115"/>
        </w:rPr>
        <w:t xml:space="preserve"> </w:t>
      </w:r>
      <w:r>
        <w:rPr>
          <w:w w:val="115"/>
        </w:rPr>
        <w:t xml:space="preserve">worms, as </w:t>
      </w:r>
      <w:r>
        <w:rPr/>
        <w:t xml:space="preserve">we’ll </w:t>
      </w:r>
      <w:r>
        <w:rPr>
          <w:w w:val="115"/>
        </w:rPr>
        <w:t>discuss in the chapter on Advanced Cryptographic</w:t>
      </w:r>
      <w:r>
        <w:rPr>
          <w:spacing w:val="-34"/>
          <w:w w:val="115"/>
        </w:rPr>
        <w:t xml:space="preserve"> </w:t>
      </w:r>
      <w:r>
        <w:rPr>
          <w:w w:val="115"/>
        </w:rPr>
        <w:t>Engineering.)</w:t>
      </w:r>
    </w:p>
    <w:p>
      <w:pPr>
        <w:pStyle w:val="BodyText"/>
        <w:spacing w:before="7"/>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Environmental side</w:t>
      </w:r>
      <w:r>
        <w:rPr>
          <w:spacing w:val="25"/>
          <w:w w:val="130"/>
        </w:rPr>
        <w:t xml:space="preserve"> </w:t>
      </w:r>
      <w:r>
        <w:rPr>
          <w:w w:val="130"/>
        </w:rPr>
        <w:t>channels</w:t>
      </w:r>
    </w:p>
    <w:p>
      <w:pPr>
        <w:pStyle w:val="BodyText"/>
        <w:spacing w:before="1"/>
        <w:rPr>
          <w:sz w:val="18"/>
        </w:rPr>
      </w:pPr>
    </w:p>
    <w:p>
      <w:pPr>
        <w:pStyle w:val="BodyText"/>
        <w:spacing w:line="204" w:lineRule="auto" w:before="1"/>
        <w:ind w:left="811" w:right="863"/>
        <w:jc w:val="both"/>
      </w:pPr>
      <w:r>
        <w:rPr>
          <w:w w:val="115"/>
        </w:rPr>
        <w:t xml:space="preserve">The past </w:t>
      </w:r>
      <w:r>
        <w:rPr>
          <w:spacing w:val="-4"/>
          <w:w w:val="115"/>
        </w:rPr>
        <w:t xml:space="preserve">twenty </w:t>
      </w:r>
      <w:r>
        <w:rPr>
          <w:w w:val="115"/>
        </w:rPr>
        <w:t xml:space="preserve">years </w:t>
      </w:r>
      <w:r>
        <w:rPr>
          <w:spacing w:val="-3"/>
          <w:w w:val="115"/>
        </w:rPr>
        <w:t xml:space="preserve">have </w:t>
      </w:r>
      <w:r>
        <w:rPr>
          <w:w w:val="115"/>
        </w:rPr>
        <w:t>seen a host of side-channel attacks that exploit human behaviour and the environment of the device. Such attacks exploit acoustics,</w:t>
      </w:r>
      <w:r>
        <w:rPr>
          <w:spacing w:val="-5"/>
          <w:w w:val="115"/>
        </w:rPr>
        <w:t xml:space="preserve"> </w:t>
      </w:r>
      <w:r>
        <w:rPr>
          <w:w w:val="115"/>
        </w:rPr>
        <w:t>optics,</w:t>
      </w:r>
      <w:r>
        <w:rPr>
          <w:spacing w:val="-4"/>
          <w:w w:val="115"/>
        </w:rPr>
        <w:t xml:space="preserve"> </w:t>
      </w:r>
      <w:r>
        <w:rPr>
          <w:w w:val="115"/>
        </w:rPr>
        <w:t>device</w:t>
      </w:r>
      <w:r>
        <w:rPr>
          <w:spacing w:val="-6"/>
          <w:w w:val="115"/>
        </w:rPr>
        <w:t xml:space="preserve"> </w:t>
      </w:r>
      <w:r>
        <w:rPr>
          <w:w w:val="115"/>
        </w:rPr>
        <w:t>motion</w:t>
      </w:r>
      <w:r>
        <w:rPr>
          <w:spacing w:val="-5"/>
          <w:w w:val="115"/>
        </w:rPr>
        <w:t xml:space="preserve"> </w:t>
      </w:r>
      <w:r>
        <w:rPr>
          <w:w w:val="115"/>
        </w:rPr>
        <w:t>and</w:t>
      </w:r>
      <w:r>
        <w:rPr>
          <w:spacing w:val="-5"/>
          <w:w w:val="115"/>
        </w:rPr>
        <w:t xml:space="preserve"> </w:t>
      </w:r>
      <w:r>
        <w:rPr>
          <w:w w:val="115"/>
        </w:rPr>
        <w:t>combinations</w:t>
      </w:r>
      <w:r>
        <w:rPr>
          <w:spacing w:val="-6"/>
          <w:w w:val="115"/>
        </w:rPr>
        <w:t xml:space="preserve"> </w:t>
      </w:r>
      <w:r>
        <w:rPr>
          <w:w w:val="115"/>
        </w:rPr>
        <w:t>too;</w:t>
      </w:r>
      <w:r>
        <w:rPr>
          <w:spacing w:val="-4"/>
          <w:w w:val="115"/>
        </w:rPr>
        <w:t xml:space="preserve"> </w:t>
      </w:r>
      <w:r>
        <w:rPr>
          <w:w w:val="115"/>
        </w:rPr>
        <w:t>once</w:t>
      </w:r>
      <w:r>
        <w:rPr>
          <w:spacing w:val="-5"/>
          <w:w w:val="115"/>
        </w:rPr>
        <w:t xml:space="preserve"> </w:t>
      </w:r>
      <w:r>
        <w:rPr>
          <w:w w:val="115"/>
        </w:rPr>
        <w:t>attackers</w:t>
      </w:r>
      <w:r>
        <w:rPr>
          <w:spacing w:val="-6"/>
          <w:w w:val="115"/>
        </w:rPr>
        <w:t xml:space="preserve"> </w:t>
      </w:r>
      <w:r>
        <w:rPr>
          <w:rFonts w:ascii="Cambria" w:hAnsi="Cambria"/>
          <w:w w:val="115"/>
        </w:rPr>
        <w:t>fi</w:t>
      </w:r>
      <w:r>
        <w:rPr>
          <w:w w:val="115"/>
        </w:rPr>
        <w:t>gure</w:t>
      </w:r>
      <w:r>
        <w:rPr>
          <w:spacing w:val="-5"/>
          <w:w w:val="115"/>
        </w:rPr>
        <w:t xml:space="preserve"> </w:t>
      </w:r>
      <w:r>
        <w:rPr>
          <w:w w:val="115"/>
        </w:rPr>
        <w:t>out</w:t>
      </w:r>
      <w:r>
        <w:rPr>
          <w:spacing w:val="-5"/>
          <w:w w:val="115"/>
        </w:rPr>
        <w:t xml:space="preserve"> </w:t>
      </w:r>
      <w:r>
        <w:rPr>
          <w:w w:val="115"/>
        </w:rPr>
        <w:t>how to</w:t>
      </w:r>
      <w:r>
        <w:rPr>
          <w:spacing w:val="-11"/>
          <w:w w:val="115"/>
        </w:rPr>
        <w:t xml:space="preserve"> </w:t>
      </w:r>
      <w:r>
        <w:rPr>
          <w:w w:val="115"/>
        </w:rPr>
        <w:t>recover</w:t>
      </w:r>
      <w:r>
        <w:rPr>
          <w:spacing w:val="-11"/>
          <w:w w:val="115"/>
        </w:rPr>
        <w:t xml:space="preserve"> </w:t>
      </w:r>
      <w:r>
        <w:rPr>
          <w:w w:val="115"/>
        </w:rPr>
        <w:t>text</w:t>
      </w:r>
      <w:r>
        <w:rPr>
          <w:spacing w:val="-11"/>
          <w:w w:val="115"/>
        </w:rPr>
        <w:t xml:space="preserve"> </w:t>
      </w:r>
      <w:r>
        <w:rPr>
          <w:w w:val="115"/>
        </w:rPr>
        <w:t>from</w:t>
      </w:r>
      <w:r>
        <w:rPr>
          <w:spacing w:val="-11"/>
          <w:w w:val="115"/>
        </w:rPr>
        <w:t xml:space="preserve"> </w:t>
      </w:r>
      <w:r>
        <w:rPr>
          <w:w w:val="115"/>
        </w:rPr>
        <w:t>the</w:t>
      </w:r>
      <w:r>
        <w:rPr>
          <w:spacing w:val="-11"/>
          <w:w w:val="115"/>
        </w:rPr>
        <w:t xml:space="preserve"> </w:t>
      </w:r>
      <w:r>
        <w:rPr>
          <w:w w:val="115"/>
        </w:rPr>
        <w:t>sound</w:t>
      </w:r>
      <w:r>
        <w:rPr>
          <w:spacing w:val="-11"/>
          <w:w w:val="115"/>
        </w:rPr>
        <w:t xml:space="preserve"> </w:t>
      </w:r>
      <w:r>
        <w:rPr>
          <w:w w:val="115"/>
        </w:rPr>
        <w:t>of</w:t>
      </w:r>
      <w:r>
        <w:rPr>
          <w:spacing w:val="-11"/>
          <w:w w:val="115"/>
        </w:rPr>
        <w:t xml:space="preserve"> </w:t>
      </w:r>
      <w:r>
        <w:rPr>
          <w:w w:val="115"/>
        </w:rPr>
        <w:t>someone</w:t>
      </w:r>
      <w:r>
        <w:rPr>
          <w:spacing w:val="-11"/>
          <w:w w:val="115"/>
        </w:rPr>
        <w:t xml:space="preserve"> </w:t>
      </w:r>
      <w:r>
        <w:rPr>
          <w:w w:val="115"/>
        </w:rPr>
        <w:t>typing,</w:t>
      </w:r>
      <w:r>
        <w:rPr>
          <w:spacing w:val="-9"/>
          <w:w w:val="115"/>
        </w:rPr>
        <w:t xml:space="preserve"> </w:t>
      </w:r>
      <w:r>
        <w:rPr>
          <w:w w:val="115"/>
        </w:rPr>
        <w:t>they</w:t>
      </w:r>
      <w:r>
        <w:rPr>
          <w:spacing w:val="-10"/>
          <w:w w:val="115"/>
        </w:rPr>
        <w:t xml:space="preserve"> </w:t>
      </w:r>
      <w:r>
        <w:rPr>
          <w:w w:val="115"/>
        </w:rPr>
        <w:t>can</w:t>
      </w:r>
      <w:r>
        <w:rPr>
          <w:spacing w:val="-11"/>
          <w:w w:val="115"/>
        </w:rPr>
        <w:t xml:space="preserve"> </w:t>
      </w:r>
      <w:r>
        <w:rPr>
          <w:w w:val="115"/>
        </w:rPr>
        <w:t>apply</w:t>
      </w:r>
      <w:r>
        <w:rPr>
          <w:spacing w:val="-11"/>
          <w:w w:val="115"/>
        </w:rPr>
        <w:t xml:space="preserve"> </w:t>
      </w:r>
      <w:r>
        <w:rPr>
          <w:w w:val="115"/>
        </w:rPr>
        <w:t>the</w:t>
      </w:r>
      <w:r>
        <w:rPr>
          <w:spacing w:val="-11"/>
          <w:w w:val="115"/>
        </w:rPr>
        <w:t xml:space="preserve"> </w:t>
      </w:r>
      <w:r>
        <w:rPr>
          <w:w w:val="115"/>
        </w:rPr>
        <w:t>same</w:t>
      </w:r>
      <w:r>
        <w:rPr>
          <w:spacing w:val="-11"/>
          <w:w w:val="115"/>
        </w:rPr>
        <w:t xml:space="preserve"> </w:t>
      </w:r>
      <w:r>
        <w:rPr>
          <w:spacing w:val="-5"/>
          <w:w w:val="115"/>
        </w:rPr>
        <w:t>tech</w:t>
      </w:r>
      <w:r>
        <w:rPr>
          <w:w w:val="115"/>
        </w:rPr>
        <w:t xml:space="preserve">niques to keystroke timings observed </w:t>
      </w:r>
      <w:r>
        <w:rPr>
          <w:spacing w:val="-3"/>
          <w:w w:val="115"/>
        </w:rPr>
        <w:t xml:space="preserve">by </w:t>
      </w:r>
      <w:r>
        <w:rPr>
          <w:w w:val="115"/>
        </w:rPr>
        <w:t xml:space="preserve">other means, such as on the network or </w:t>
      </w:r>
      <w:r>
        <w:rPr>
          <w:spacing w:val="-3"/>
          <w:w w:val="115"/>
        </w:rPr>
        <w:t xml:space="preserve">by </w:t>
      </w:r>
      <w:r>
        <w:rPr>
          <w:w w:val="115"/>
        </w:rPr>
        <w:t>measuring device</w:t>
      </w:r>
      <w:r>
        <w:rPr>
          <w:spacing w:val="24"/>
          <w:w w:val="115"/>
        </w:rPr>
        <w:t xml:space="preserve"> </w:t>
      </w:r>
      <w:r>
        <w:rPr>
          <w:w w:val="115"/>
        </w:rPr>
        <w:t>motion.</w:t>
      </w:r>
    </w:p>
    <w:p>
      <w:pPr>
        <w:pStyle w:val="BodyText"/>
        <w:spacing w:before="3"/>
        <w:rPr>
          <w:sz w:val="25"/>
        </w:rPr>
      </w:pPr>
    </w:p>
    <w:p>
      <w:pPr>
        <w:pStyle w:val="Heading2"/>
        <w:numPr>
          <w:ilvl w:val="2"/>
          <w:numId w:val="5"/>
        </w:numPr>
        <w:tabs>
          <w:tab w:pos="1765" w:val="left" w:leader="none"/>
          <w:tab w:pos="1766" w:val="left" w:leader="none"/>
        </w:tabs>
        <w:spacing w:line="240" w:lineRule="auto" w:before="0" w:after="0"/>
        <w:ind w:left="1765" w:right="0" w:hanging="955"/>
        <w:jc w:val="left"/>
      </w:pPr>
      <w:r>
        <w:rPr>
          <w:w w:val="125"/>
        </w:rPr>
        <w:t>Acoustic</w:t>
      </w:r>
      <w:r>
        <w:rPr>
          <w:spacing w:val="11"/>
          <w:w w:val="125"/>
        </w:rPr>
        <w:t xml:space="preserve"> </w:t>
      </w:r>
      <w:r>
        <w:rPr>
          <w:w w:val="125"/>
        </w:rPr>
        <w:t>side-channels</w:t>
      </w:r>
    </w:p>
    <w:p>
      <w:pPr>
        <w:pStyle w:val="BodyText"/>
        <w:spacing w:line="204" w:lineRule="auto" w:before="201"/>
        <w:ind w:left="811" w:right="863"/>
        <w:jc w:val="both"/>
      </w:pPr>
      <w:r>
        <w:rPr>
          <w:w w:val="110"/>
        </w:rPr>
        <w:t xml:space="preserve">Acoustic security has a long history in terms of preventing people or devices eavesdropping on sensitive conversations, as I mentioned in section 19.2.2. As  for listening to machines,  the </w:t>
      </w:r>
      <w:r>
        <w:rPr>
          <w:rFonts w:ascii="Cambria" w:hAnsi="Cambria"/>
          <w:w w:val="110"/>
        </w:rPr>
        <w:t>fi</w:t>
      </w:r>
      <w:r>
        <w:rPr>
          <w:w w:val="110"/>
        </w:rPr>
        <w:t xml:space="preserve">rst case may </w:t>
      </w:r>
      <w:r>
        <w:rPr>
          <w:spacing w:val="-3"/>
          <w:w w:val="110"/>
        </w:rPr>
        <w:t xml:space="preserve">have  </w:t>
      </w:r>
      <w:r>
        <w:rPr>
          <w:w w:val="110"/>
        </w:rPr>
        <w:t xml:space="preserve">been during the Suez </w:t>
      </w:r>
      <w:r>
        <w:rPr>
          <w:spacing w:val="-3"/>
          <w:w w:val="110"/>
        </w:rPr>
        <w:t xml:space="preserve">crisis   </w:t>
      </w:r>
      <w:r>
        <w:rPr>
          <w:spacing w:val="51"/>
          <w:w w:val="110"/>
        </w:rPr>
        <w:t xml:space="preserve"> </w:t>
      </w:r>
      <w:r>
        <w:rPr>
          <w:w w:val="110"/>
        </w:rPr>
        <w:t xml:space="preserve">in 1956, when the British </w:t>
      </w:r>
      <w:r>
        <w:rPr>
          <w:rFonts w:ascii="Cambria" w:hAnsi="Cambria"/>
          <w:w w:val="110"/>
        </w:rPr>
        <w:t>fi</w:t>
      </w:r>
      <w:r>
        <w:rPr>
          <w:w w:val="110"/>
        </w:rPr>
        <w:t xml:space="preserve">gured out the settings of the Egyptian </w:t>
      </w:r>
      <w:r>
        <w:rPr>
          <w:spacing w:val="-3"/>
          <w:w w:val="110"/>
        </w:rPr>
        <w:t>embassy’s</w:t>
      </w:r>
      <w:r>
        <w:rPr>
          <w:spacing w:val="51"/>
          <w:w w:val="110"/>
        </w:rPr>
        <w:t xml:space="preserve"> </w:t>
      </w:r>
      <w:r>
        <w:rPr>
          <w:w w:val="110"/>
        </w:rPr>
        <w:t xml:space="preserve">Hagelin cipher machine using a phone bug. There was later a </w:t>
      </w:r>
      <w:r>
        <w:rPr/>
        <w:t xml:space="preserve">‘folk </w:t>
      </w:r>
      <w:r>
        <w:rPr>
          <w:w w:val="110"/>
        </w:rPr>
        <w:t xml:space="preserve">rumour’ that the agencies were able to tell what someone was typing on the old IBM Selectric typewriter </w:t>
      </w:r>
      <w:r>
        <w:rPr>
          <w:spacing w:val="-3"/>
          <w:w w:val="110"/>
        </w:rPr>
        <w:t xml:space="preserve">by </w:t>
      </w:r>
      <w:r>
        <w:rPr>
          <w:w w:val="110"/>
        </w:rPr>
        <w:t xml:space="preserve">just recording the sound they made, and that data could  </w:t>
      </w:r>
      <w:r>
        <w:rPr>
          <w:spacing w:val="2"/>
          <w:w w:val="110"/>
        </w:rPr>
        <w:t xml:space="preserve">be </w:t>
      </w:r>
      <w:r>
        <w:rPr>
          <w:w w:val="110"/>
        </w:rPr>
        <w:t xml:space="preserve">recovered from the noise made </w:t>
      </w:r>
      <w:r>
        <w:rPr>
          <w:spacing w:val="-3"/>
          <w:w w:val="110"/>
        </w:rPr>
        <w:t xml:space="preserve">by </w:t>
      </w:r>
      <w:r>
        <w:rPr>
          <w:w w:val="110"/>
        </w:rPr>
        <w:t xml:space="preserve">dot matrix printers [323].  It later turned  out that the KGB had indeed bugged IBM typewriters in the US embassy </w:t>
      </w:r>
      <w:r>
        <w:rPr>
          <w:spacing w:val="-7"/>
          <w:w w:val="110"/>
        </w:rPr>
        <w:t xml:space="preserve">in </w:t>
      </w:r>
      <w:r>
        <w:rPr>
          <w:w w:val="110"/>
        </w:rPr>
        <w:t>Moscow from 1976 to 1984, though they used magnetic bugs rather than microphones</w:t>
      </w:r>
      <w:r>
        <w:rPr>
          <w:spacing w:val="8"/>
          <w:w w:val="110"/>
        </w:rPr>
        <w:t xml:space="preserve"> </w:t>
      </w:r>
      <w:r>
        <w:rPr>
          <w:w w:val="110"/>
        </w:rPr>
        <w:t>[790].</w:t>
      </w:r>
    </w:p>
    <w:p>
      <w:pPr>
        <w:pStyle w:val="BodyText"/>
        <w:spacing w:line="204" w:lineRule="auto" w:before="110"/>
        <w:ind w:left="811" w:right="863" w:firstLine="298"/>
        <w:jc w:val="both"/>
      </w:pPr>
      <w:r>
        <w:rPr>
          <w:w w:val="115"/>
        </w:rPr>
        <w:t>In</w:t>
      </w:r>
      <w:r>
        <w:rPr>
          <w:spacing w:val="-18"/>
          <w:w w:val="115"/>
        </w:rPr>
        <w:t xml:space="preserve"> </w:t>
      </w:r>
      <w:r>
        <w:rPr>
          <w:w w:val="115"/>
        </w:rPr>
        <w:t>2001,</w:t>
      </w:r>
      <w:r>
        <w:rPr>
          <w:spacing w:val="-15"/>
          <w:w w:val="115"/>
        </w:rPr>
        <w:t xml:space="preserve"> </w:t>
      </w:r>
      <w:r>
        <w:rPr>
          <w:w w:val="115"/>
        </w:rPr>
        <w:t>Dawn</w:t>
      </w:r>
      <w:r>
        <w:rPr>
          <w:spacing w:val="-17"/>
          <w:w w:val="115"/>
        </w:rPr>
        <w:t xml:space="preserve"> </w:t>
      </w:r>
      <w:r>
        <w:rPr>
          <w:w w:val="115"/>
        </w:rPr>
        <w:t>Song,</w:t>
      </w:r>
      <w:r>
        <w:rPr>
          <w:spacing w:val="-15"/>
          <w:w w:val="115"/>
        </w:rPr>
        <w:t xml:space="preserve"> </w:t>
      </w:r>
      <w:r>
        <w:rPr>
          <w:w w:val="115"/>
        </w:rPr>
        <w:t>David</w:t>
      </w:r>
      <w:r>
        <w:rPr>
          <w:spacing w:val="-17"/>
          <w:w w:val="115"/>
        </w:rPr>
        <w:t xml:space="preserve"> </w:t>
      </w:r>
      <w:r>
        <w:rPr>
          <w:spacing w:val="-3"/>
          <w:w w:val="115"/>
        </w:rPr>
        <w:t>Wagner</w:t>
      </w:r>
      <w:r>
        <w:rPr>
          <w:spacing w:val="-17"/>
          <w:w w:val="115"/>
        </w:rPr>
        <w:t xml:space="preserve"> </w:t>
      </w:r>
      <w:r>
        <w:rPr>
          <w:w w:val="115"/>
        </w:rPr>
        <w:t>and</w:t>
      </w:r>
      <w:r>
        <w:rPr>
          <w:spacing w:val="-18"/>
          <w:w w:val="115"/>
        </w:rPr>
        <w:t xml:space="preserve"> </w:t>
      </w:r>
      <w:r>
        <w:rPr>
          <w:w w:val="115"/>
        </w:rPr>
        <w:t>Xuqing</w:t>
      </w:r>
      <w:r>
        <w:rPr>
          <w:spacing w:val="-17"/>
          <w:w w:val="115"/>
        </w:rPr>
        <w:t xml:space="preserve"> </w:t>
      </w:r>
      <w:r>
        <w:rPr>
          <w:w w:val="115"/>
        </w:rPr>
        <w:t>Tian</w:t>
      </w:r>
      <w:r>
        <w:rPr>
          <w:spacing w:val="-18"/>
          <w:w w:val="115"/>
        </w:rPr>
        <w:t xml:space="preserve"> </w:t>
      </w:r>
      <w:r>
        <w:rPr>
          <w:w w:val="115"/>
        </w:rPr>
        <w:t>showed</w:t>
      </w:r>
      <w:r>
        <w:rPr>
          <w:spacing w:val="-17"/>
          <w:w w:val="115"/>
        </w:rPr>
        <w:t xml:space="preserve"> </w:t>
      </w:r>
      <w:r>
        <w:rPr>
          <w:w w:val="115"/>
        </w:rPr>
        <w:t>that</w:t>
      </w:r>
      <w:r>
        <w:rPr>
          <w:spacing w:val="-18"/>
          <w:w w:val="115"/>
        </w:rPr>
        <w:t xml:space="preserve"> </w:t>
      </w:r>
      <w:r>
        <w:rPr>
          <w:w w:val="115"/>
        </w:rPr>
        <w:t>the</w:t>
      </w:r>
      <w:r>
        <w:rPr>
          <w:spacing w:val="-18"/>
          <w:w w:val="115"/>
        </w:rPr>
        <w:t xml:space="preserve"> </w:t>
      </w:r>
      <w:r>
        <w:rPr>
          <w:w w:val="115"/>
        </w:rPr>
        <w:t>timing of</w:t>
      </w:r>
      <w:r>
        <w:rPr>
          <w:spacing w:val="-4"/>
          <w:w w:val="115"/>
        </w:rPr>
        <w:t xml:space="preserve"> </w:t>
      </w:r>
      <w:r>
        <w:rPr>
          <w:w w:val="115"/>
        </w:rPr>
        <w:t>keystrokes</w:t>
      </w:r>
      <w:r>
        <w:rPr>
          <w:spacing w:val="-4"/>
          <w:w w:val="115"/>
        </w:rPr>
        <w:t xml:space="preserve"> </w:t>
      </w:r>
      <w:r>
        <w:rPr>
          <w:w w:val="115"/>
        </w:rPr>
        <w:t>contained</w:t>
      </w:r>
      <w:r>
        <w:rPr>
          <w:spacing w:val="-3"/>
          <w:w w:val="115"/>
        </w:rPr>
        <w:t xml:space="preserve"> </w:t>
      </w:r>
      <w:r>
        <w:rPr>
          <w:w w:val="115"/>
        </w:rPr>
        <w:t>enough</w:t>
      </w:r>
      <w:r>
        <w:rPr>
          <w:spacing w:val="-4"/>
          <w:w w:val="115"/>
        </w:rPr>
        <w:t xml:space="preserve"> </w:t>
      </w:r>
      <w:r>
        <w:rPr>
          <w:w w:val="115"/>
        </w:rPr>
        <w:t>information</w:t>
      </w:r>
      <w:r>
        <w:rPr>
          <w:spacing w:val="-4"/>
          <w:w w:val="115"/>
        </w:rPr>
        <w:t xml:space="preserve"> </w:t>
      </w:r>
      <w:r>
        <w:rPr>
          <w:w w:val="115"/>
        </w:rPr>
        <w:t>for</w:t>
      </w:r>
      <w:r>
        <w:rPr>
          <w:spacing w:val="-3"/>
          <w:w w:val="115"/>
        </w:rPr>
        <w:t xml:space="preserve"> </w:t>
      </w:r>
      <w:r>
        <w:rPr>
          <w:w w:val="115"/>
        </w:rPr>
        <w:t>an</w:t>
      </w:r>
      <w:r>
        <w:rPr>
          <w:spacing w:val="-4"/>
          <w:w w:val="115"/>
        </w:rPr>
        <w:t xml:space="preserve"> </w:t>
      </w:r>
      <w:r>
        <w:rPr>
          <w:w w:val="115"/>
        </w:rPr>
        <w:t>opponent</w:t>
      </w:r>
      <w:r>
        <w:rPr>
          <w:spacing w:val="-4"/>
          <w:w w:val="115"/>
        </w:rPr>
        <w:t xml:space="preserve"> </w:t>
      </w:r>
      <w:r>
        <w:rPr>
          <w:w w:val="115"/>
        </w:rPr>
        <w:t>to</w:t>
      </w:r>
      <w:r>
        <w:rPr>
          <w:spacing w:val="-4"/>
          <w:w w:val="115"/>
        </w:rPr>
        <w:t xml:space="preserve"> </w:t>
      </w:r>
      <w:r>
        <w:rPr>
          <w:w w:val="115"/>
        </w:rPr>
        <w:t>recover</w:t>
      </w:r>
      <w:r>
        <w:rPr>
          <w:spacing w:val="-4"/>
          <w:w w:val="115"/>
        </w:rPr>
        <w:t xml:space="preserve"> </w:t>
      </w:r>
      <w:r>
        <w:rPr>
          <w:w w:val="115"/>
        </w:rPr>
        <w:t>a</w:t>
      </w:r>
      <w:r>
        <w:rPr>
          <w:spacing w:val="-3"/>
          <w:w w:val="115"/>
        </w:rPr>
        <w:t xml:space="preserve"> </w:t>
      </w:r>
      <w:r>
        <w:rPr>
          <w:w w:val="115"/>
        </w:rPr>
        <w:t>lot</w:t>
      </w:r>
      <w:r>
        <w:rPr>
          <w:spacing w:val="-4"/>
          <w:w w:val="115"/>
        </w:rPr>
        <w:t xml:space="preserve"> </w:t>
      </w:r>
      <w:r>
        <w:rPr>
          <w:w w:val="115"/>
        </w:rPr>
        <w:t>of information</w:t>
      </w:r>
      <w:r>
        <w:rPr>
          <w:spacing w:val="-23"/>
          <w:w w:val="115"/>
        </w:rPr>
        <w:t xml:space="preserve"> </w:t>
      </w:r>
      <w:r>
        <w:rPr>
          <w:w w:val="115"/>
        </w:rPr>
        <w:t>merely</w:t>
      </w:r>
      <w:r>
        <w:rPr>
          <w:spacing w:val="-22"/>
          <w:w w:val="115"/>
        </w:rPr>
        <w:t xml:space="preserve"> </w:t>
      </w:r>
      <w:r>
        <w:rPr>
          <w:spacing w:val="-3"/>
          <w:w w:val="115"/>
        </w:rPr>
        <w:t>by</w:t>
      </w:r>
      <w:r>
        <w:rPr>
          <w:spacing w:val="-22"/>
          <w:w w:val="115"/>
        </w:rPr>
        <w:t xml:space="preserve"> </w:t>
      </w:r>
      <w:r>
        <w:rPr>
          <w:w w:val="115"/>
        </w:rPr>
        <w:t>observing</w:t>
      </w:r>
      <w:r>
        <w:rPr>
          <w:spacing w:val="-23"/>
          <w:w w:val="115"/>
        </w:rPr>
        <w:t xml:space="preserve"> </w:t>
      </w:r>
      <w:r>
        <w:rPr>
          <w:w w:val="115"/>
        </w:rPr>
        <w:t>tra</w:t>
      </w:r>
      <w:r>
        <w:rPr>
          <w:rFonts w:ascii="Cambria" w:hAnsi="Cambria"/>
          <w:w w:val="115"/>
        </w:rPr>
        <w:t>ffi</w:t>
      </w:r>
      <w:r>
        <w:rPr>
          <w:w w:val="115"/>
        </w:rPr>
        <w:t>c</w:t>
      </w:r>
      <w:r>
        <w:rPr>
          <w:spacing w:val="-21"/>
          <w:w w:val="115"/>
        </w:rPr>
        <w:t xml:space="preserve"> </w:t>
      </w:r>
      <w:r>
        <w:rPr>
          <w:w w:val="115"/>
        </w:rPr>
        <w:t>encrypted</w:t>
      </w:r>
      <w:r>
        <w:rPr>
          <w:spacing w:val="-22"/>
          <w:w w:val="115"/>
        </w:rPr>
        <w:t xml:space="preserve"> </w:t>
      </w:r>
      <w:r>
        <w:rPr>
          <w:w w:val="115"/>
        </w:rPr>
        <w:t>under</w:t>
      </w:r>
      <w:r>
        <w:rPr>
          <w:spacing w:val="-23"/>
          <w:w w:val="115"/>
        </w:rPr>
        <w:t xml:space="preserve"> </w:t>
      </w:r>
      <w:r>
        <w:rPr>
          <w:w w:val="115"/>
        </w:rPr>
        <w:t>SSH.</w:t>
      </w:r>
      <w:r>
        <w:rPr>
          <w:spacing w:val="-22"/>
          <w:w w:val="115"/>
        </w:rPr>
        <w:t xml:space="preserve"> </w:t>
      </w:r>
      <w:r>
        <w:rPr>
          <w:w w:val="115"/>
        </w:rPr>
        <w:t>As</w:t>
      </w:r>
      <w:r>
        <w:rPr>
          <w:spacing w:val="-22"/>
          <w:w w:val="115"/>
        </w:rPr>
        <w:t xml:space="preserve"> </w:t>
      </w:r>
      <w:r>
        <w:rPr>
          <w:w w:val="115"/>
        </w:rPr>
        <w:t>each</w:t>
      </w:r>
      <w:r>
        <w:rPr>
          <w:spacing w:val="-22"/>
          <w:w w:val="115"/>
        </w:rPr>
        <w:t xml:space="preserve"> </w:t>
      </w:r>
      <w:r>
        <w:rPr>
          <w:w w:val="115"/>
        </w:rPr>
        <w:t>keystroke is sent in a separate packet when SSH is used in interactive mode, encrypted packet timing gives precise inter-keystroke timing and even a simple hidden Markov model gives about one bit of information per keystroke pair about</w:t>
      </w:r>
      <w:r>
        <w:rPr>
          <w:spacing w:val="42"/>
          <w:w w:val="115"/>
        </w:rPr>
        <w:t xml:space="preserve"> </w:t>
      </w:r>
      <w:r>
        <w:rPr>
          <w:w w:val="115"/>
        </w:rPr>
        <w:t>the</w:t>
      </w:r>
    </w:p>
    <w:p>
      <w:pPr>
        <w:spacing w:after="0" w:line="204" w:lineRule="auto"/>
        <w:jc w:val="both"/>
        <w:sectPr>
          <w:headerReference w:type="default" r:id="rId21"/>
          <w:footerReference w:type="default" r:id="rId22"/>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content; they noted that this would enable an attacker about a factor of 50 advantage</w:t>
      </w:r>
      <w:r>
        <w:rPr>
          <w:spacing w:val="-22"/>
          <w:w w:val="115"/>
        </w:rPr>
        <w:t xml:space="preserve"> </w:t>
      </w:r>
      <w:r>
        <w:rPr>
          <w:w w:val="115"/>
        </w:rPr>
        <w:t>in</w:t>
      </w:r>
      <w:r>
        <w:rPr>
          <w:spacing w:val="-21"/>
          <w:w w:val="115"/>
        </w:rPr>
        <w:t xml:space="preserve"> </w:t>
      </w:r>
      <w:r>
        <w:rPr>
          <w:w w:val="115"/>
        </w:rPr>
        <w:t>guessing</w:t>
      </w:r>
      <w:r>
        <w:rPr>
          <w:spacing w:val="-22"/>
          <w:w w:val="115"/>
        </w:rPr>
        <w:t xml:space="preserve"> </w:t>
      </w:r>
      <w:r>
        <w:rPr>
          <w:w w:val="115"/>
        </w:rPr>
        <w:t>a</w:t>
      </w:r>
      <w:r>
        <w:rPr>
          <w:spacing w:val="-21"/>
          <w:w w:val="115"/>
        </w:rPr>
        <w:t xml:space="preserve"> </w:t>
      </w:r>
      <w:r>
        <w:rPr>
          <w:w w:val="115"/>
        </w:rPr>
        <w:t>password</w:t>
      </w:r>
      <w:r>
        <w:rPr>
          <w:spacing w:val="-21"/>
          <w:w w:val="115"/>
        </w:rPr>
        <w:t xml:space="preserve"> </w:t>
      </w:r>
      <w:r>
        <w:rPr>
          <w:w w:val="115"/>
        </w:rPr>
        <w:t>whose</w:t>
      </w:r>
      <w:r>
        <w:rPr>
          <w:spacing w:val="-22"/>
          <w:w w:val="115"/>
        </w:rPr>
        <w:t xml:space="preserve"> </w:t>
      </w:r>
      <w:r>
        <w:rPr>
          <w:w w:val="115"/>
        </w:rPr>
        <w:t>encrypted</w:t>
      </w:r>
      <w:r>
        <w:rPr>
          <w:spacing w:val="-21"/>
          <w:w w:val="115"/>
        </w:rPr>
        <w:t xml:space="preserve"> </w:t>
      </w:r>
      <w:r>
        <w:rPr>
          <w:spacing w:val="-3"/>
          <w:w w:val="115"/>
        </w:rPr>
        <w:t>value</w:t>
      </w:r>
      <w:r>
        <w:rPr>
          <w:spacing w:val="-22"/>
          <w:w w:val="115"/>
        </w:rPr>
        <w:t xml:space="preserve"> </w:t>
      </w:r>
      <w:r>
        <w:rPr/>
        <w:t>he’d</w:t>
      </w:r>
      <w:r>
        <w:rPr>
          <w:spacing w:val="-13"/>
        </w:rPr>
        <w:t xml:space="preserve"> </w:t>
      </w:r>
      <w:r>
        <w:rPr>
          <w:w w:val="115"/>
        </w:rPr>
        <w:t>observed</w:t>
      </w:r>
      <w:r>
        <w:rPr>
          <w:spacing w:val="-22"/>
          <w:w w:val="115"/>
        </w:rPr>
        <w:t xml:space="preserve"> </w:t>
      </w:r>
      <w:r>
        <w:rPr>
          <w:w w:val="115"/>
        </w:rPr>
        <w:t>[1803].</w:t>
      </w:r>
    </w:p>
    <w:p>
      <w:pPr>
        <w:pStyle w:val="BodyText"/>
        <w:spacing w:line="204" w:lineRule="auto" w:before="101"/>
        <w:ind w:left="811" w:right="863" w:firstLine="298"/>
        <w:jc w:val="both"/>
      </w:pPr>
      <w:r>
        <w:rPr>
          <w:w w:val="110"/>
        </w:rPr>
        <w:t>In 2004, Dmitri Asonov and Rakesh Agrawal showed that the di</w:t>
      </w:r>
      <w:r>
        <w:rPr>
          <w:rFonts w:ascii="Cambria" w:hAnsi="Cambria"/>
          <w:w w:val="110"/>
        </w:rPr>
        <w:t>ff</w:t>
      </w:r>
      <w:r>
        <w:rPr>
          <w:w w:val="110"/>
        </w:rPr>
        <w:t>erent keys on a computer keyboard made su</w:t>
      </w:r>
      <w:r>
        <w:rPr>
          <w:rFonts w:ascii="Cambria" w:hAnsi="Cambria"/>
          <w:w w:val="110"/>
        </w:rPr>
        <w:t>ffi</w:t>
      </w:r>
      <w:r>
        <w:rPr>
          <w:w w:val="110"/>
        </w:rPr>
        <w:t>ciently di</w:t>
      </w:r>
      <w:r>
        <w:rPr>
          <w:rFonts w:ascii="Cambria" w:hAnsi="Cambria"/>
          <w:w w:val="110"/>
        </w:rPr>
        <w:t>ff</w:t>
      </w:r>
      <w:r>
        <w:rPr>
          <w:w w:val="110"/>
        </w:rPr>
        <w:t xml:space="preserve">erent sounds. They trained a </w:t>
      </w:r>
      <w:r>
        <w:rPr>
          <w:spacing w:val="-3"/>
          <w:w w:val="110"/>
        </w:rPr>
        <w:t>neu-</w:t>
      </w:r>
      <w:r>
        <w:rPr>
          <w:spacing w:val="51"/>
          <w:w w:val="110"/>
        </w:rPr>
        <w:t xml:space="preserve"> </w:t>
      </w:r>
      <w:r>
        <w:rPr>
          <w:w w:val="110"/>
        </w:rPr>
        <w:t xml:space="preserve">ral network to recognise the clicks made </w:t>
      </w:r>
      <w:r>
        <w:rPr>
          <w:spacing w:val="-3"/>
          <w:w w:val="110"/>
        </w:rPr>
        <w:t xml:space="preserve">by </w:t>
      </w:r>
      <w:r>
        <w:rPr>
          <w:w w:val="110"/>
        </w:rPr>
        <w:t xml:space="preserve">key presses on a target keyboard and concluded that someone’s typing could </w:t>
      </w:r>
      <w:r>
        <w:rPr>
          <w:spacing w:val="2"/>
          <w:w w:val="110"/>
        </w:rPr>
        <w:t xml:space="preserve">be </w:t>
      </w:r>
      <w:r>
        <w:rPr>
          <w:w w:val="110"/>
        </w:rPr>
        <w:t xml:space="preserve">picked up from acoustic emanations with an error rate of only a few percent [136]. In 2005, Li Zhuang, </w:t>
      </w:r>
      <w:r>
        <w:rPr>
          <w:spacing w:val="-5"/>
          <w:w w:val="110"/>
        </w:rPr>
        <w:t xml:space="preserve">Feng </w:t>
      </w:r>
      <w:r>
        <w:rPr>
          <w:w w:val="110"/>
        </w:rPr>
        <w:t xml:space="preserve">Zhou, and Doug Tygar combined these threads to come up with an even more powerful attack. Given a recording of someone typing text in English for about ten minutes on an unknown keyboard, they recognised the individual keys,  then used  the inter-keypress times and the known statistics of English to </w:t>
      </w:r>
      <w:r>
        <w:rPr>
          <w:rFonts w:ascii="Cambria" w:hAnsi="Cambria"/>
          <w:w w:val="110"/>
        </w:rPr>
        <w:t>fi</w:t>
      </w:r>
      <w:r>
        <w:rPr>
          <w:w w:val="110"/>
        </w:rPr>
        <w:t xml:space="preserve">gure out </w:t>
      </w:r>
      <w:r>
        <w:rPr>
          <w:spacing w:val="-5"/>
          <w:w w:val="110"/>
        </w:rPr>
        <w:t xml:space="preserve">which </w:t>
      </w:r>
      <w:r>
        <w:rPr>
          <w:w w:val="110"/>
        </w:rPr>
        <w:t xml:space="preserve">key was which. Thus they could decode text from a recording of a keyboard </w:t>
      </w:r>
      <w:r>
        <w:rPr>
          <w:spacing w:val="-6"/>
          <w:w w:val="110"/>
        </w:rPr>
        <w:t xml:space="preserve">to </w:t>
      </w:r>
      <w:r>
        <w:rPr>
          <w:w w:val="110"/>
        </w:rPr>
        <w:t xml:space="preserve">which they had never had access [2072]. Other researchers quickly joined in; </w:t>
      </w:r>
      <w:r>
        <w:rPr>
          <w:spacing w:val="-3"/>
          <w:w w:val="110"/>
        </w:rPr>
        <w:t>by</w:t>
      </w:r>
      <w:r>
        <w:rPr>
          <w:spacing w:val="51"/>
          <w:w w:val="110"/>
        </w:rPr>
        <w:t xml:space="preserve"> </w:t>
      </w:r>
      <w:r>
        <w:rPr>
          <w:w w:val="110"/>
        </w:rPr>
        <w:t xml:space="preserve">the following year, Yigael Berger, Avishai </w:t>
      </w:r>
      <w:r>
        <w:rPr>
          <w:spacing w:val="-3"/>
          <w:w w:val="110"/>
        </w:rPr>
        <w:t xml:space="preserve">Wool, </w:t>
      </w:r>
      <w:r>
        <w:rPr>
          <w:w w:val="110"/>
        </w:rPr>
        <w:t xml:space="preserve">and Arie </w:t>
      </w:r>
      <w:r>
        <w:rPr>
          <w:spacing w:val="-3"/>
          <w:w w:val="110"/>
        </w:rPr>
        <w:t xml:space="preserve">Yeredor </w:t>
      </w:r>
      <w:r>
        <w:rPr>
          <w:w w:val="110"/>
        </w:rPr>
        <w:t xml:space="preserve">had shown that with improved signal-processing algorithms, acoustic reconstruction  </w:t>
      </w:r>
      <w:r>
        <w:rPr>
          <w:spacing w:val="-3"/>
          <w:w w:val="110"/>
        </w:rPr>
        <w:t xml:space="preserve">could  </w:t>
      </w:r>
      <w:r>
        <w:rPr>
          <w:spacing w:val="2"/>
          <w:w w:val="110"/>
        </w:rPr>
        <w:t xml:space="preserve">be </w:t>
      </w:r>
      <w:r>
        <w:rPr>
          <w:w w:val="110"/>
        </w:rPr>
        <w:t xml:space="preserve">made </w:t>
      </w:r>
      <w:r>
        <w:rPr>
          <w:spacing w:val="-3"/>
          <w:w w:val="110"/>
        </w:rPr>
        <w:t xml:space="preserve">much </w:t>
      </w:r>
      <w:r>
        <w:rPr>
          <w:w w:val="110"/>
        </w:rPr>
        <w:t>more e</w:t>
      </w:r>
      <w:r>
        <w:rPr>
          <w:rFonts w:ascii="Cambria" w:hAnsi="Cambria"/>
          <w:w w:val="110"/>
        </w:rPr>
        <w:t>ffi</w:t>
      </w:r>
      <w:r>
        <w:rPr>
          <w:w w:val="110"/>
        </w:rPr>
        <w:t>cient</w:t>
      </w:r>
      <w:r>
        <w:rPr>
          <w:spacing w:val="43"/>
          <w:w w:val="110"/>
        </w:rPr>
        <w:t xml:space="preserve"> </w:t>
      </w:r>
      <w:r>
        <w:rPr>
          <w:w w:val="110"/>
        </w:rPr>
        <w:t>[228].</w:t>
      </w:r>
    </w:p>
    <w:p>
      <w:pPr>
        <w:pStyle w:val="BodyText"/>
        <w:spacing w:line="204" w:lineRule="auto" w:before="113"/>
        <w:ind w:left="811" w:right="863" w:firstLine="298"/>
        <w:jc w:val="both"/>
      </w:pPr>
      <w:r>
        <w:rPr>
          <w:w w:val="115"/>
        </w:rPr>
        <w:t xml:space="preserve">Others took acoustic analysis down to a </w:t>
      </w:r>
      <w:r>
        <w:rPr>
          <w:spacing w:val="-3"/>
          <w:w w:val="115"/>
        </w:rPr>
        <w:t xml:space="preserve">much lower </w:t>
      </w:r>
      <w:r>
        <w:rPr>
          <w:w w:val="115"/>
        </w:rPr>
        <w:t xml:space="preserve">level: Eran </w:t>
      </w:r>
      <w:r>
        <w:rPr>
          <w:spacing w:val="-3"/>
          <w:w w:val="115"/>
        </w:rPr>
        <w:t>Tromer</w:t>
      </w:r>
      <w:r>
        <w:rPr>
          <w:spacing w:val="53"/>
          <w:w w:val="115"/>
        </w:rPr>
        <w:t xml:space="preserve"> </w:t>
      </w:r>
      <w:r>
        <w:rPr>
          <w:w w:val="115"/>
        </w:rPr>
        <w:t xml:space="preserve">and Adi Shamir showed that keys leak via the acoustic emanations from a PC, generated mostly at frequencies above 10KHz </w:t>
      </w:r>
      <w:r>
        <w:rPr>
          <w:spacing w:val="-3"/>
          <w:w w:val="115"/>
        </w:rPr>
        <w:t xml:space="preserve">by </w:t>
      </w:r>
      <w:r>
        <w:rPr>
          <w:w w:val="115"/>
        </w:rPr>
        <w:t>capacitors on the motherboard</w:t>
      </w:r>
      <w:r>
        <w:rPr>
          <w:spacing w:val="5"/>
          <w:w w:val="115"/>
        </w:rPr>
        <w:t xml:space="preserve"> </w:t>
      </w:r>
      <w:r>
        <w:rPr>
          <w:w w:val="115"/>
        </w:rPr>
        <w:t>[1908].</w:t>
      </w:r>
    </w:p>
    <w:p>
      <w:pPr>
        <w:pStyle w:val="BodyText"/>
        <w:spacing w:line="204" w:lineRule="auto" w:before="103"/>
        <w:ind w:left="811" w:right="863" w:firstLine="298"/>
        <w:jc w:val="both"/>
      </w:pPr>
      <w:r>
        <w:rPr>
          <w:w w:val="110"/>
        </w:rPr>
        <w:t xml:space="preserve">The deep neural network revolution that began in 2012 enabled </w:t>
      </w:r>
      <w:r>
        <w:rPr>
          <w:spacing w:val="-3"/>
          <w:w w:val="110"/>
        </w:rPr>
        <w:t xml:space="preserve">much </w:t>
      </w:r>
      <w:r>
        <w:rPr>
          <w:w w:val="110"/>
        </w:rPr>
        <w:t xml:space="preserve">more information to </w:t>
      </w:r>
      <w:r>
        <w:rPr>
          <w:spacing w:val="2"/>
          <w:w w:val="110"/>
        </w:rPr>
        <w:t xml:space="preserve">be </w:t>
      </w:r>
      <w:r>
        <w:rPr>
          <w:w w:val="110"/>
        </w:rPr>
        <w:t xml:space="preserve">wrung out of such signals, and </w:t>
      </w:r>
      <w:r>
        <w:rPr>
          <w:spacing w:val="-3"/>
          <w:w w:val="110"/>
        </w:rPr>
        <w:t xml:space="preserve">by  </w:t>
      </w:r>
      <w:r>
        <w:rPr>
          <w:w w:val="110"/>
        </w:rPr>
        <w:t xml:space="preserve">2016 Alberto Compagno  and colleagues had shown that if you type while talking to someone </w:t>
      </w:r>
      <w:r>
        <w:rPr>
          <w:spacing w:val="-3"/>
          <w:w w:val="110"/>
        </w:rPr>
        <w:t xml:space="preserve">over </w:t>
      </w:r>
      <w:r>
        <w:rPr>
          <w:w w:val="110"/>
        </w:rPr>
        <w:t xml:space="preserve">Skype, they can reconstruct a lot of what you’re typing [464]. Also in 2016, Mengyuan Li and colleagues had shown that when you type on a smartphone, your </w:t>
      </w:r>
      <w:r>
        <w:rPr>
          <w:rFonts w:ascii="Cambria" w:hAnsi="Cambria"/>
          <w:w w:val="110"/>
        </w:rPr>
        <w:t>fi</w:t>
      </w:r>
      <w:r>
        <w:rPr>
          <w:w w:val="110"/>
        </w:rPr>
        <w:t xml:space="preserve">nger motions interfere with the RF signal in </w:t>
      </w:r>
      <w:r>
        <w:rPr>
          <w:spacing w:val="-3"/>
          <w:w w:val="110"/>
        </w:rPr>
        <w:t xml:space="preserve">ways </w:t>
      </w:r>
      <w:r>
        <w:rPr>
          <w:w w:val="110"/>
        </w:rPr>
        <w:t>that change the multipath behaviour on wi</w:t>
      </w:r>
      <w:r>
        <w:rPr>
          <w:rFonts w:ascii="Cambria" w:hAnsi="Cambria"/>
          <w:w w:val="110"/>
        </w:rPr>
        <w:t xml:space="preserve">fi  </w:t>
      </w:r>
      <w:r>
        <w:rPr>
          <w:w w:val="110"/>
        </w:rPr>
        <w:t>enough to modulate the channel state information; this enables   a rogue wi</w:t>
      </w:r>
      <w:r>
        <w:rPr>
          <w:rFonts w:ascii="Cambria" w:hAnsi="Cambria"/>
          <w:w w:val="110"/>
        </w:rPr>
        <w:t xml:space="preserve">fi </w:t>
      </w:r>
      <w:r>
        <w:rPr>
          <w:w w:val="110"/>
        </w:rPr>
        <w:t xml:space="preserve">hotspot to infer keystroke information [1162]. By 2017, Ilia Shumailov had </w:t>
      </w:r>
      <w:r>
        <w:rPr>
          <w:rFonts w:ascii="Cambria" w:hAnsi="Cambria"/>
          <w:w w:val="110"/>
        </w:rPr>
        <w:t>fi</w:t>
      </w:r>
      <w:r>
        <w:rPr>
          <w:w w:val="110"/>
        </w:rPr>
        <w:t xml:space="preserve">gured out how one app on a mobile phone could recover passwords and PINs typed into another app </w:t>
      </w:r>
      <w:r>
        <w:rPr>
          <w:spacing w:val="-3"/>
          <w:w w:val="110"/>
        </w:rPr>
        <w:t xml:space="preserve">by </w:t>
      </w:r>
      <w:r>
        <w:rPr>
          <w:w w:val="110"/>
        </w:rPr>
        <w:t xml:space="preserve">listening to the taps on the screen, using the </w:t>
      </w:r>
      <w:r>
        <w:rPr>
          <w:spacing w:val="-4"/>
          <w:w w:val="110"/>
        </w:rPr>
        <w:t xml:space="preserve">two </w:t>
      </w:r>
      <w:r>
        <w:rPr>
          <w:w w:val="110"/>
        </w:rPr>
        <w:t xml:space="preserve">microphones in the device [1731]. Such </w:t>
      </w:r>
      <w:r>
        <w:rPr>
          <w:rFonts w:ascii="Palatino Linotype" w:hAnsi="Palatino Linotype"/>
          <w:i/>
          <w:w w:val="110"/>
        </w:rPr>
        <w:t>time-di</w:t>
      </w:r>
      <w:r>
        <w:rPr>
          <w:rFonts w:ascii="Lucida Sans Unicode" w:hAnsi="Lucida Sans Unicode"/>
          <w:w w:val="110"/>
        </w:rPr>
        <w:t>ff</w:t>
      </w:r>
      <w:r>
        <w:rPr>
          <w:rFonts w:ascii="Palatino Linotype" w:hAnsi="Palatino Linotype"/>
          <w:i/>
          <w:w w:val="110"/>
        </w:rPr>
        <w:t xml:space="preserve">erence-of-arrival </w:t>
      </w:r>
      <w:r>
        <w:rPr>
          <w:spacing w:val="-3"/>
          <w:w w:val="110"/>
        </w:rPr>
        <w:t xml:space="preserve">(TDOA) </w:t>
      </w:r>
      <w:r>
        <w:rPr>
          <w:w w:val="110"/>
        </w:rPr>
        <w:t xml:space="preserve">processing had previously been the domain of sophisticated electronic-warfare kit;  here was an application in your pocket,  and that would enable a rogue     app to steal your online banking password,  even despite the protection </w:t>
      </w:r>
      <w:r>
        <w:rPr>
          <w:spacing w:val="-6"/>
          <w:w w:val="110"/>
        </w:rPr>
        <w:t xml:space="preserve">avail  </w:t>
      </w:r>
      <w:r>
        <w:rPr>
          <w:w w:val="110"/>
        </w:rPr>
        <w:t xml:space="preserve">able if the password entry mechanism is implemented in the </w:t>
      </w:r>
      <w:r>
        <w:rPr>
          <w:spacing w:val="-3"/>
          <w:w w:val="110"/>
        </w:rPr>
        <w:t xml:space="preserve">Trusted </w:t>
      </w:r>
      <w:r>
        <w:rPr>
          <w:w w:val="110"/>
        </w:rPr>
        <w:t>Execution Environment, so malware cannot tap it</w:t>
      </w:r>
      <w:r>
        <w:rPr>
          <w:spacing w:val="15"/>
          <w:w w:val="110"/>
        </w:rPr>
        <w:t xml:space="preserve"> </w:t>
      </w:r>
      <w:r>
        <w:rPr>
          <w:w w:val="110"/>
        </w:rPr>
        <w:t>directly.</w:t>
      </w:r>
    </w:p>
    <w:p>
      <w:pPr>
        <w:pStyle w:val="BodyText"/>
        <w:spacing w:before="4"/>
        <w:rPr>
          <w:sz w:val="24"/>
        </w:rPr>
      </w:pPr>
    </w:p>
    <w:p>
      <w:pPr>
        <w:pStyle w:val="Heading2"/>
        <w:numPr>
          <w:ilvl w:val="2"/>
          <w:numId w:val="5"/>
        </w:numPr>
        <w:tabs>
          <w:tab w:pos="1765" w:val="left" w:leader="none"/>
          <w:tab w:pos="1766" w:val="left" w:leader="none"/>
        </w:tabs>
        <w:spacing w:line="240" w:lineRule="auto" w:before="0" w:after="0"/>
        <w:ind w:left="1765" w:right="0" w:hanging="955"/>
        <w:jc w:val="left"/>
      </w:pPr>
      <w:r>
        <w:rPr>
          <w:w w:val="125"/>
        </w:rPr>
        <w:t>Optical</w:t>
      </w:r>
      <w:r>
        <w:rPr>
          <w:spacing w:val="11"/>
          <w:w w:val="125"/>
        </w:rPr>
        <w:t xml:space="preserve"> </w:t>
      </w:r>
      <w:r>
        <w:rPr>
          <w:w w:val="125"/>
        </w:rPr>
        <w:t>side-channels</w:t>
      </w:r>
    </w:p>
    <w:p>
      <w:pPr>
        <w:pStyle w:val="BodyText"/>
        <w:spacing w:line="201" w:lineRule="auto" w:before="193"/>
        <w:ind w:left="811" w:right="863"/>
        <w:jc w:val="both"/>
      </w:pPr>
      <w:r>
        <w:rPr>
          <w:spacing w:val="-3"/>
          <w:w w:val="110"/>
        </w:rPr>
        <w:t xml:space="preserve">Turning </w:t>
      </w:r>
      <w:r>
        <w:rPr>
          <w:w w:val="110"/>
        </w:rPr>
        <w:t xml:space="preserve">now to optics, there are obvious optical side-channels such as </w:t>
      </w:r>
      <w:r>
        <w:rPr>
          <w:rFonts w:ascii="Palatino Linotype" w:hAnsi="Palatino Linotype"/>
          <w:i/>
          <w:w w:val="110"/>
        </w:rPr>
        <w:t xml:space="preserve">shoulder </w:t>
      </w:r>
      <w:r>
        <w:rPr>
          <w:rFonts w:ascii="Palatino Linotype" w:hAnsi="Palatino Linotype"/>
          <w:i/>
          <w:w w:val="110"/>
        </w:rPr>
        <w:t>sur</w:t>
      </w:r>
      <w:r>
        <w:rPr>
          <w:rFonts w:ascii="Lucida Sans Unicode" w:hAnsi="Lucida Sans Unicode"/>
          <w:w w:val="110"/>
        </w:rPr>
        <w:t>fi</w:t>
      </w:r>
      <w:r>
        <w:rPr>
          <w:rFonts w:ascii="Palatino Linotype" w:hAnsi="Palatino Linotype"/>
          <w:i/>
          <w:w w:val="110"/>
        </w:rPr>
        <w:t>ng</w:t>
      </w:r>
      <w:r>
        <w:rPr>
          <w:w w:val="110"/>
        </w:rPr>
        <w:t xml:space="preserve">, where someone watches your PIN </w:t>
      </w:r>
      <w:r>
        <w:rPr>
          <w:spacing w:val="-3"/>
          <w:w w:val="110"/>
        </w:rPr>
        <w:t xml:space="preserve">over </w:t>
      </w:r>
      <w:r>
        <w:rPr>
          <w:w w:val="110"/>
        </w:rPr>
        <w:t xml:space="preserve">your shoulder at an </w:t>
      </w:r>
      <w:r>
        <w:rPr>
          <w:spacing w:val="-6"/>
          <w:w w:val="110"/>
        </w:rPr>
        <w:t xml:space="preserve">ATM </w:t>
      </w:r>
      <w:r>
        <w:rPr>
          <w:w w:val="110"/>
        </w:rPr>
        <w:t xml:space="preserve">and then picks your pocket; </w:t>
      </w:r>
      <w:r>
        <w:rPr>
          <w:spacing w:val="-6"/>
          <w:w w:val="110"/>
        </w:rPr>
        <w:t xml:space="preserve">ATM </w:t>
      </w:r>
      <w:r>
        <w:rPr>
          <w:w w:val="110"/>
        </w:rPr>
        <w:t xml:space="preserve">crime gangs </w:t>
      </w:r>
      <w:r>
        <w:rPr>
          <w:spacing w:val="-3"/>
          <w:w w:val="110"/>
        </w:rPr>
        <w:t xml:space="preserve">have  </w:t>
      </w:r>
      <w:r>
        <w:rPr>
          <w:w w:val="110"/>
        </w:rPr>
        <w:t xml:space="preserve">also used CCTV cameras in  shop ceilings above a PIN entry device, and even in furniture </w:t>
      </w:r>
      <w:r>
        <w:rPr>
          <w:spacing w:val="-3"/>
          <w:w w:val="110"/>
        </w:rPr>
        <w:t xml:space="preserve">vans  </w:t>
      </w:r>
      <w:r>
        <w:rPr>
          <w:w w:val="110"/>
        </w:rPr>
        <w:t xml:space="preserve">parked next  to a cash machine.  And now that everyone has a camera in their pocket and a  3-d printer in their den, physical keys are easy to duplicate </w:t>
      </w:r>
      <w:r>
        <w:rPr>
          <w:w w:val="90"/>
        </w:rPr>
        <w:t xml:space="preserve">– </w:t>
      </w:r>
      <w:r>
        <w:rPr>
          <w:w w:val="110"/>
        </w:rPr>
        <w:t xml:space="preserve">even </w:t>
      </w:r>
      <w:r>
        <w:rPr>
          <w:spacing w:val="-3"/>
          <w:w w:val="110"/>
        </w:rPr>
        <w:t xml:space="preserve">by </w:t>
      </w:r>
      <w:r>
        <w:rPr>
          <w:w w:val="110"/>
        </w:rPr>
        <w:t>someone watching</w:t>
      </w:r>
      <w:r>
        <w:rPr>
          <w:spacing w:val="13"/>
          <w:w w:val="110"/>
        </w:rPr>
        <w:t xml:space="preserve"> </w:t>
      </w:r>
      <w:r>
        <w:rPr>
          <w:w w:val="110"/>
        </w:rPr>
        <w:t>at</w:t>
      </w:r>
      <w:r>
        <w:rPr>
          <w:spacing w:val="13"/>
          <w:w w:val="110"/>
        </w:rPr>
        <w:t xml:space="preserve"> </w:t>
      </w:r>
      <w:r>
        <w:rPr>
          <w:w w:val="110"/>
        </w:rPr>
        <w:t>a</w:t>
      </w:r>
      <w:r>
        <w:rPr>
          <w:spacing w:val="14"/>
          <w:w w:val="110"/>
        </w:rPr>
        <w:t xml:space="preserve"> </w:t>
      </w:r>
      <w:r>
        <w:rPr>
          <w:w w:val="110"/>
        </w:rPr>
        <w:t>distance.</w:t>
      </w:r>
      <w:r>
        <w:rPr>
          <w:spacing w:val="36"/>
          <w:w w:val="110"/>
        </w:rPr>
        <w:t xml:space="preserve"> </w:t>
      </w:r>
      <w:r>
        <w:rPr>
          <w:w w:val="110"/>
        </w:rPr>
        <w:t>But</w:t>
      </w:r>
      <w:r>
        <w:rPr>
          <w:spacing w:val="14"/>
          <w:w w:val="110"/>
        </w:rPr>
        <w:t xml:space="preserve"> </w:t>
      </w:r>
      <w:r>
        <w:rPr>
          <w:w w:val="110"/>
        </w:rPr>
        <w:t>there</w:t>
      </w:r>
      <w:r>
        <w:rPr>
          <w:spacing w:val="13"/>
          <w:w w:val="110"/>
        </w:rPr>
        <w:t xml:space="preserve"> </w:t>
      </w:r>
      <w:r>
        <w:rPr>
          <w:w w:val="110"/>
        </w:rPr>
        <w:t>is</w:t>
      </w:r>
      <w:r>
        <w:rPr>
          <w:spacing w:val="13"/>
          <w:w w:val="110"/>
        </w:rPr>
        <w:t xml:space="preserve"> </w:t>
      </w:r>
      <w:r>
        <w:rPr>
          <w:spacing w:val="-3"/>
          <w:w w:val="110"/>
        </w:rPr>
        <w:t>much,</w:t>
      </w:r>
      <w:r>
        <w:rPr>
          <w:spacing w:val="14"/>
          <w:w w:val="110"/>
        </w:rPr>
        <w:t xml:space="preserve"> </w:t>
      </w:r>
      <w:r>
        <w:rPr>
          <w:spacing w:val="-3"/>
          <w:w w:val="110"/>
        </w:rPr>
        <w:t>much</w:t>
      </w:r>
      <w:r>
        <w:rPr>
          <w:spacing w:val="13"/>
          <w:w w:val="110"/>
        </w:rPr>
        <w:t xml:space="preserve"> </w:t>
      </w:r>
      <w:r>
        <w:rPr>
          <w:w w:val="110"/>
        </w:rPr>
        <w:t>more.</w:t>
      </w:r>
    </w:p>
    <w:p>
      <w:pPr>
        <w:pStyle w:val="BodyText"/>
        <w:spacing w:before="70"/>
        <w:ind w:left="1110"/>
        <w:jc w:val="both"/>
      </w:pPr>
      <w:r>
        <w:rPr>
          <w:w w:val="115"/>
        </w:rPr>
        <w:t>Have you ever looked across a city at night, and seen someone working late</w:t>
      </w:r>
    </w:p>
    <w:p>
      <w:pPr>
        <w:spacing w:after="0"/>
        <w:jc w:val="both"/>
        <w:sectPr>
          <w:pgSz w:w="11900" w:h="16840"/>
          <w:pgMar w:header="1764" w:footer="1777" w:top="2020" w:bottom="1960" w:left="1680" w:right="1680"/>
        </w:sectPr>
      </w:pPr>
    </w:p>
    <w:p>
      <w:pPr>
        <w:pStyle w:val="BodyText"/>
        <w:spacing w:before="11"/>
        <w:rPr>
          <w:sz w:val="27"/>
        </w:rPr>
      </w:pPr>
    </w:p>
    <w:p>
      <w:pPr>
        <w:pStyle w:val="BodyText"/>
        <w:spacing w:line="204" w:lineRule="auto" w:before="129"/>
        <w:ind w:left="811" w:right="863"/>
        <w:jc w:val="both"/>
      </w:pPr>
      <w:r>
        <w:rPr>
          <w:w w:val="110"/>
        </w:rPr>
        <w:t>in their o</w:t>
      </w:r>
      <w:r>
        <w:rPr>
          <w:rFonts w:ascii="Cambria" w:hAnsi="Cambria"/>
          <w:w w:val="110"/>
        </w:rPr>
        <w:t>ffi</w:t>
      </w:r>
      <w:r>
        <w:rPr>
          <w:w w:val="110"/>
        </w:rPr>
        <w:t xml:space="preserve">ce, their face and shirt lit up </w:t>
      </w:r>
      <w:r>
        <w:rPr>
          <w:spacing w:val="-3"/>
          <w:w w:val="110"/>
        </w:rPr>
        <w:t xml:space="preserve">by </w:t>
      </w:r>
      <w:r>
        <w:rPr>
          <w:w w:val="110"/>
        </w:rPr>
        <w:t>the di</w:t>
      </w:r>
      <w:r>
        <w:rPr>
          <w:rFonts w:ascii="Cambria" w:hAnsi="Cambria"/>
          <w:w w:val="110"/>
        </w:rPr>
        <w:t>ff</w:t>
      </w:r>
      <w:r>
        <w:rPr>
          <w:w w:val="110"/>
        </w:rPr>
        <w:t>use re</w:t>
      </w:r>
      <w:r>
        <w:rPr>
          <w:rFonts w:ascii="Cambria" w:hAnsi="Cambria"/>
          <w:w w:val="110"/>
        </w:rPr>
        <w:t>ﬂ</w:t>
      </w:r>
      <w:r>
        <w:rPr>
          <w:w w:val="110"/>
        </w:rPr>
        <w:t xml:space="preserve">ected glow from their computer monitor? Did you ever stop to wonder whether any information might </w:t>
      </w:r>
      <w:r>
        <w:rPr>
          <w:spacing w:val="2"/>
          <w:w w:val="110"/>
        </w:rPr>
        <w:t xml:space="preserve">be </w:t>
      </w:r>
      <w:r>
        <w:rPr>
          <w:w w:val="110"/>
        </w:rPr>
        <w:t>recovered from the glow? In 2002 Markus Kuhn showed that the answer was ‘pretty</w:t>
      </w:r>
      <w:r>
        <w:rPr>
          <w:spacing w:val="-15"/>
          <w:w w:val="110"/>
        </w:rPr>
        <w:t xml:space="preserve"> </w:t>
      </w:r>
      <w:r>
        <w:rPr>
          <w:w w:val="110"/>
        </w:rPr>
        <w:t>well</w:t>
      </w:r>
      <w:r>
        <w:rPr>
          <w:spacing w:val="-14"/>
          <w:w w:val="110"/>
        </w:rPr>
        <w:t xml:space="preserve"> </w:t>
      </w:r>
      <w:r>
        <w:rPr>
          <w:w w:val="110"/>
        </w:rPr>
        <w:t>everything’:</w:t>
      </w:r>
      <w:r>
        <w:rPr>
          <w:spacing w:val="6"/>
          <w:w w:val="110"/>
        </w:rPr>
        <w:t xml:space="preserve"> </w:t>
      </w:r>
      <w:r>
        <w:rPr>
          <w:w w:val="110"/>
        </w:rPr>
        <w:t>he</w:t>
      </w:r>
      <w:r>
        <w:rPr>
          <w:spacing w:val="-14"/>
          <w:w w:val="110"/>
        </w:rPr>
        <w:t xml:space="preserve"> </w:t>
      </w:r>
      <w:r>
        <w:rPr>
          <w:w w:val="110"/>
        </w:rPr>
        <w:t>hooked</w:t>
      </w:r>
      <w:r>
        <w:rPr>
          <w:spacing w:val="-14"/>
          <w:w w:val="110"/>
        </w:rPr>
        <w:t xml:space="preserve"> </w:t>
      </w:r>
      <w:r>
        <w:rPr>
          <w:w w:val="110"/>
        </w:rPr>
        <w:t>up</w:t>
      </w:r>
      <w:r>
        <w:rPr>
          <w:spacing w:val="-14"/>
          <w:w w:val="110"/>
        </w:rPr>
        <w:t xml:space="preserve"> </w:t>
      </w:r>
      <w:r>
        <w:rPr>
          <w:w w:val="110"/>
        </w:rPr>
        <w:t>a</w:t>
      </w:r>
      <w:r>
        <w:rPr>
          <w:spacing w:val="-14"/>
          <w:w w:val="110"/>
        </w:rPr>
        <w:t xml:space="preserve"> </w:t>
      </w:r>
      <w:r>
        <w:rPr>
          <w:w w:val="110"/>
        </w:rPr>
        <w:t>high-performance</w:t>
      </w:r>
      <w:r>
        <w:rPr>
          <w:spacing w:val="-14"/>
          <w:w w:val="110"/>
        </w:rPr>
        <w:t xml:space="preserve"> </w:t>
      </w:r>
      <w:r>
        <w:rPr>
          <w:w w:val="110"/>
        </w:rPr>
        <w:t>photomultiplier</w:t>
      </w:r>
      <w:r>
        <w:rPr>
          <w:spacing w:val="-15"/>
          <w:w w:val="110"/>
        </w:rPr>
        <w:t xml:space="preserve"> </w:t>
      </w:r>
      <w:r>
        <w:rPr>
          <w:w w:val="110"/>
        </w:rPr>
        <w:t>tube to an oscilloscope, and found that the light from the blue and green phosphors used in common VDU tubes decays after a few microseconds.   As a result,      the di</w:t>
      </w:r>
      <w:r>
        <w:rPr>
          <w:rFonts w:ascii="Cambria" w:hAnsi="Cambria"/>
          <w:w w:val="110"/>
        </w:rPr>
        <w:t>ff</w:t>
      </w:r>
      <w:r>
        <w:rPr>
          <w:w w:val="110"/>
        </w:rPr>
        <w:t>use re</w:t>
      </w:r>
      <w:r>
        <w:rPr>
          <w:rFonts w:ascii="Cambria" w:hAnsi="Cambria"/>
          <w:w w:val="110"/>
        </w:rPr>
        <w:t>ﬂ</w:t>
      </w:r>
      <w:r>
        <w:rPr>
          <w:w w:val="110"/>
        </w:rPr>
        <w:t xml:space="preserve">ected glow contains </w:t>
      </w:r>
      <w:r>
        <w:rPr>
          <w:spacing w:val="-3"/>
          <w:w w:val="110"/>
        </w:rPr>
        <w:t xml:space="preserve">much </w:t>
      </w:r>
      <w:r>
        <w:rPr>
          <w:w w:val="110"/>
        </w:rPr>
        <w:t xml:space="preserve">of the screen information, encoded </w:t>
      </w:r>
      <w:r>
        <w:rPr>
          <w:spacing w:val="-6"/>
          <w:w w:val="110"/>
        </w:rPr>
        <w:t>in</w:t>
      </w:r>
      <w:r>
        <w:rPr>
          <w:spacing w:val="45"/>
          <w:w w:val="110"/>
        </w:rPr>
        <w:t xml:space="preserve"> </w:t>
      </w:r>
      <w:r>
        <w:rPr>
          <w:w w:val="110"/>
        </w:rPr>
        <w:t xml:space="preserve">the time domain. Thus, given a  telescope,  a  photomultiplier  tube  and  </w:t>
      </w:r>
      <w:r>
        <w:rPr>
          <w:spacing w:val="-3"/>
          <w:w w:val="110"/>
        </w:rPr>
        <w:t>suit</w:t>
      </w:r>
      <w:r>
        <w:rPr>
          <w:w w:val="110"/>
        </w:rPr>
        <w:t xml:space="preserve">able image-processing software, it was possible to read the computer screen at which a banker was looking </w:t>
      </w:r>
      <w:r>
        <w:rPr>
          <w:spacing w:val="-3"/>
          <w:w w:val="110"/>
        </w:rPr>
        <w:t xml:space="preserve">by </w:t>
      </w:r>
      <w:r>
        <w:rPr>
          <w:w w:val="110"/>
        </w:rPr>
        <w:t xml:space="preserve">decoding the light scattered from his face or his shirt [1103]. (According to Ed Snowden, this was one of the techniques the </w:t>
      </w:r>
      <w:r>
        <w:rPr>
          <w:spacing w:val="-4"/>
          <w:w w:val="110"/>
        </w:rPr>
        <w:t xml:space="preserve">NSA </w:t>
      </w:r>
      <w:r>
        <w:rPr>
          <w:w w:val="110"/>
        </w:rPr>
        <w:t xml:space="preserve">used to spy on foreign embassies, and </w:t>
      </w:r>
      <w:r>
        <w:rPr>
          <w:spacing w:val="-3"/>
          <w:w w:val="110"/>
        </w:rPr>
        <w:t xml:space="preserve">went </w:t>
      </w:r>
      <w:r>
        <w:rPr>
          <w:w w:val="110"/>
        </w:rPr>
        <w:t>under the code-name</w:t>
      </w:r>
      <w:r>
        <w:rPr>
          <w:spacing w:val="49"/>
          <w:w w:val="110"/>
        </w:rPr>
        <w:t xml:space="preserve"> </w:t>
      </w:r>
      <w:r>
        <w:rPr/>
        <w:t>‘Ocean’.)</w:t>
      </w:r>
    </w:p>
    <w:p>
      <w:pPr>
        <w:pStyle w:val="BodyText"/>
        <w:spacing w:line="204" w:lineRule="auto" w:before="111"/>
        <w:ind w:left="811" w:right="863" w:firstLine="298"/>
        <w:jc w:val="both"/>
      </w:pPr>
      <w:r>
        <w:rPr>
          <w:w w:val="115"/>
        </w:rPr>
        <w:t>The</w:t>
      </w:r>
      <w:r>
        <w:rPr>
          <w:spacing w:val="-23"/>
          <w:w w:val="115"/>
        </w:rPr>
        <w:t xml:space="preserve"> </w:t>
      </w:r>
      <w:r>
        <w:rPr>
          <w:w w:val="115"/>
        </w:rPr>
        <w:t>next</w:t>
      </w:r>
      <w:r>
        <w:rPr>
          <w:spacing w:val="-23"/>
          <w:w w:val="115"/>
        </w:rPr>
        <w:t xml:space="preserve"> </w:t>
      </w:r>
      <w:r>
        <w:rPr>
          <w:w w:val="115"/>
        </w:rPr>
        <w:t>headline</w:t>
      </w:r>
      <w:r>
        <w:rPr>
          <w:spacing w:val="-22"/>
          <w:w w:val="115"/>
        </w:rPr>
        <w:t xml:space="preserve"> </w:t>
      </w:r>
      <w:r>
        <w:rPr>
          <w:w w:val="115"/>
        </w:rPr>
        <w:t>was</w:t>
      </w:r>
      <w:r>
        <w:rPr>
          <w:spacing w:val="-23"/>
          <w:w w:val="115"/>
        </w:rPr>
        <w:t xml:space="preserve"> </w:t>
      </w:r>
      <w:r>
        <w:rPr>
          <w:w w:val="115"/>
        </w:rPr>
        <w:t>from</w:t>
      </w:r>
      <w:r>
        <w:rPr>
          <w:spacing w:val="-23"/>
          <w:w w:val="115"/>
        </w:rPr>
        <w:t xml:space="preserve"> </w:t>
      </w:r>
      <w:r>
        <w:rPr>
          <w:w w:val="115"/>
        </w:rPr>
        <w:t>Joe</w:t>
      </w:r>
      <w:r>
        <w:rPr>
          <w:spacing w:val="-22"/>
          <w:w w:val="115"/>
        </w:rPr>
        <w:t xml:space="preserve"> </w:t>
      </w:r>
      <w:r>
        <w:rPr>
          <w:w w:val="115"/>
        </w:rPr>
        <w:t>Loughry</w:t>
      </w:r>
      <w:r>
        <w:rPr>
          <w:spacing w:val="-23"/>
          <w:w w:val="115"/>
        </w:rPr>
        <w:t xml:space="preserve"> </w:t>
      </w:r>
      <w:r>
        <w:rPr>
          <w:w w:val="115"/>
        </w:rPr>
        <w:t>and</w:t>
      </w:r>
      <w:r>
        <w:rPr>
          <w:spacing w:val="-23"/>
          <w:w w:val="115"/>
        </w:rPr>
        <w:t xml:space="preserve"> </w:t>
      </w:r>
      <w:r>
        <w:rPr>
          <w:w w:val="115"/>
        </w:rPr>
        <w:t>David</w:t>
      </w:r>
      <w:r>
        <w:rPr>
          <w:spacing w:val="-22"/>
          <w:w w:val="115"/>
        </w:rPr>
        <w:t xml:space="preserve"> </w:t>
      </w:r>
      <w:r>
        <w:rPr>
          <w:w w:val="115"/>
        </w:rPr>
        <w:t>Umphress,</w:t>
      </w:r>
      <w:r>
        <w:rPr>
          <w:spacing w:val="-19"/>
          <w:w w:val="115"/>
        </w:rPr>
        <w:t xml:space="preserve"> </w:t>
      </w:r>
      <w:r>
        <w:rPr>
          <w:w w:val="115"/>
        </w:rPr>
        <w:t>who</w:t>
      </w:r>
      <w:r>
        <w:rPr>
          <w:spacing w:val="-23"/>
          <w:w w:val="115"/>
        </w:rPr>
        <w:t xml:space="preserve"> </w:t>
      </w:r>
      <w:r>
        <w:rPr>
          <w:w w:val="115"/>
        </w:rPr>
        <w:t>looked</w:t>
      </w:r>
      <w:r>
        <w:rPr>
          <w:spacing w:val="-22"/>
          <w:w w:val="115"/>
        </w:rPr>
        <w:t xml:space="preserve"> </w:t>
      </w:r>
      <w:r>
        <w:rPr>
          <w:spacing w:val="-6"/>
          <w:w w:val="115"/>
        </w:rPr>
        <w:t xml:space="preserve">at </w:t>
      </w:r>
      <w:r>
        <w:rPr>
          <w:w w:val="115"/>
        </w:rPr>
        <w:t>the</w:t>
      </w:r>
      <w:r>
        <w:rPr>
          <w:spacing w:val="-12"/>
          <w:w w:val="115"/>
        </w:rPr>
        <w:t xml:space="preserve"> </w:t>
      </w:r>
      <w:r>
        <w:rPr>
          <w:w w:val="115"/>
        </w:rPr>
        <w:t>LED</w:t>
      </w:r>
      <w:r>
        <w:rPr>
          <w:spacing w:val="-12"/>
          <w:w w:val="115"/>
        </w:rPr>
        <w:t xml:space="preserve"> </w:t>
      </w:r>
      <w:r>
        <w:rPr>
          <w:w w:val="115"/>
        </w:rPr>
        <w:t>status</w:t>
      </w:r>
      <w:r>
        <w:rPr>
          <w:spacing w:val="-12"/>
          <w:w w:val="115"/>
        </w:rPr>
        <w:t xml:space="preserve"> </w:t>
      </w:r>
      <w:r>
        <w:rPr>
          <w:w w:val="115"/>
        </w:rPr>
        <w:t>indicators</w:t>
      </w:r>
      <w:r>
        <w:rPr>
          <w:spacing w:val="-12"/>
          <w:w w:val="115"/>
        </w:rPr>
        <w:t xml:space="preserve"> </w:t>
      </w:r>
      <w:r>
        <w:rPr>
          <w:w w:val="115"/>
        </w:rPr>
        <w:t>found</w:t>
      </w:r>
      <w:r>
        <w:rPr>
          <w:spacing w:val="-11"/>
          <w:w w:val="115"/>
        </w:rPr>
        <w:t xml:space="preserve"> </w:t>
      </w:r>
      <w:r>
        <w:rPr>
          <w:w w:val="115"/>
        </w:rPr>
        <w:t>on</w:t>
      </w:r>
      <w:r>
        <w:rPr>
          <w:spacing w:val="-12"/>
          <w:w w:val="115"/>
        </w:rPr>
        <w:t xml:space="preserve"> </w:t>
      </w:r>
      <w:r>
        <w:rPr>
          <w:w w:val="115"/>
        </w:rPr>
        <w:t>the</w:t>
      </w:r>
      <w:r>
        <w:rPr>
          <w:spacing w:val="-12"/>
          <w:w w:val="115"/>
        </w:rPr>
        <w:t xml:space="preserve"> </w:t>
      </w:r>
      <w:r>
        <w:rPr>
          <w:w w:val="115"/>
        </w:rPr>
        <w:t>data</w:t>
      </w:r>
      <w:r>
        <w:rPr>
          <w:spacing w:val="-12"/>
          <w:w w:val="115"/>
        </w:rPr>
        <w:t xml:space="preserve"> </w:t>
      </w:r>
      <w:r>
        <w:rPr>
          <w:w w:val="115"/>
        </w:rPr>
        <w:t>serial</w:t>
      </w:r>
      <w:r>
        <w:rPr>
          <w:spacing w:val="-12"/>
          <w:w w:val="115"/>
        </w:rPr>
        <w:t xml:space="preserve"> </w:t>
      </w:r>
      <w:r>
        <w:rPr>
          <w:w w:val="115"/>
        </w:rPr>
        <w:t>lines</w:t>
      </w:r>
      <w:r>
        <w:rPr>
          <w:spacing w:val="-11"/>
          <w:w w:val="115"/>
        </w:rPr>
        <w:t xml:space="preserve"> </w:t>
      </w:r>
      <w:r>
        <w:rPr>
          <w:w w:val="115"/>
        </w:rPr>
        <w:t>of</w:t>
      </w:r>
      <w:r>
        <w:rPr>
          <w:spacing w:val="-12"/>
          <w:w w:val="115"/>
        </w:rPr>
        <w:t xml:space="preserve"> </w:t>
      </w:r>
      <w:r>
        <w:rPr>
          <w:w w:val="115"/>
        </w:rPr>
        <w:t>PCs,</w:t>
      </w:r>
      <w:r>
        <w:rPr>
          <w:spacing w:val="-9"/>
          <w:w w:val="115"/>
        </w:rPr>
        <w:t xml:space="preserve"> </w:t>
      </w:r>
      <w:r>
        <w:rPr>
          <w:w w:val="115"/>
        </w:rPr>
        <w:t>modems,</w:t>
      </w:r>
      <w:r>
        <w:rPr>
          <w:spacing w:val="-9"/>
          <w:w w:val="115"/>
        </w:rPr>
        <w:t xml:space="preserve"> </w:t>
      </w:r>
      <w:r>
        <w:rPr>
          <w:w w:val="115"/>
        </w:rPr>
        <w:t>routers and other communications equipment. They found that a signi</w:t>
      </w:r>
      <w:r>
        <w:rPr>
          <w:rFonts w:ascii="Cambria" w:hAnsi="Cambria"/>
          <w:w w:val="115"/>
        </w:rPr>
        <w:t>fi</w:t>
      </w:r>
      <w:r>
        <w:rPr>
          <w:w w:val="115"/>
        </w:rPr>
        <w:t>cant number</w:t>
      </w:r>
      <w:r>
        <w:rPr>
          <w:spacing w:val="-17"/>
          <w:w w:val="115"/>
        </w:rPr>
        <w:t xml:space="preserve"> </w:t>
      </w:r>
      <w:r>
        <w:rPr>
          <w:w w:val="115"/>
        </w:rPr>
        <w:t>of them were transmitting the serial data optically: 11 out of 12 modems tested,  2 out of 7 routers, and one data storage device. The designers were just</w:t>
      </w:r>
      <w:r>
        <w:rPr>
          <w:spacing w:val="-43"/>
          <w:w w:val="115"/>
        </w:rPr>
        <w:t xml:space="preserve"> </w:t>
      </w:r>
      <w:r>
        <w:rPr>
          <w:w w:val="115"/>
        </w:rPr>
        <w:t>driving the tell-tale light o</w:t>
      </w:r>
      <w:r>
        <w:rPr>
          <w:rFonts w:ascii="Cambria" w:hAnsi="Cambria"/>
          <w:w w:val="115"/>
        </w:rPr>
        <w:t xml:space="preserve">ff </w:t>
      </w:r>
      <w:r>
        <w:rPr>
          <w:w w:val="115"/>
        </w:rPr>
        <w:t>the serial data line, without stopping to realise that the LED</w:t>
      </w:r>
      <w:r>
        <w:rPr>
          <w:spacing w:val="-15"/>
          <w:w w:val="115"/>
        </w:rPr>
        <w:t xml:space="preserve"> </w:t>
      </w:r>
      <w:r>
        <w:rPr>
          <w:w w:val="115"/>
        </w:rPr>
        <w:t>had</w:t>
      </w:r>
      <w:r>
        <w:rPr>
          <w:spacing w:val="-15"/>
          <w:w w:val="115"/>
        </w:rPr>
        <w:t xml:space="preserve"> </w:t>
      </w:r>
      <w:r>
        <w:rPr>
          <w:w w:val="115"/>
        </w:rPr>
        <w:t>su</w:t>
      </w:r>
      <w:r>
        <w:rPr>
          <w:rFonts w:ascii="Cambria" w:hAnsi="Cambria"/>
          <w:w w:val="115"/>
        </w:rPr>
        <w:t>ffi</w:t>
      </w:r>
      <w:r>
        <w:rPr>
          <w:w w:val="115"/>
        </w:rPr>
        <w:t>cient</w:t>
      </w:r>
      <w:r>
        <w:rPr>
          <w:spacing w:val="-14"/>
          <w:w w:val="115"/>
        </w:rPr>
        <w:t xml:space="preserve"> </w:t>
      </w:r>
      <w:r>
        <w:rPr>
          <w:w w:val="115"/>
        </w:rPr>
        <w:t>bandwidth</w:t>
      </w:r>
      <w:r>
        <w:rPr>
          <w:spacing w:val="-15"/>
          <w:w w:val="115"/>
        </w:rPr>
        <w:t xml:space="preserve"> </w:t>
      </w:r>
      <w:r>
        <w:rPr>
          <w:w w:val="115"/>
        </w:rPr>
        <w:t>to</w:t>
      </w:r>
      <w:r>
        <w:rPr>
          <w:spacing w:val="-14"/>
          <w:w w:val="115"/>
        </w:rPr>
        <w:t xml:space="preserve"> </w:t>
      </w:r>
      <w:r>
        <w:rPr>
          <w:w w:val="115"/>
        </w:rPr>
        <w:t>transmit</w:t>
      </w:r>
      <w:r>
        <w:rPr>
          <w:spacing w:val="-14"/>
          <w:w w:val="115"/>
        </w:rPr>
        <w:t xml:space="preserve"> </w:t>
      </w:r>
      <w:r>
        <w:rPr>
          <w:w w:val="115"/>
        </w:rPr>
        <w:t>the</w:t>
      </w:r>
      <w:r>
        <w:rPr>
          <w:spacing w:val="-16"/>
          <w:w w:val="115"/>
        </w:rPr>
        <w:t xml:space="preserve"> </w:t>
      </w:r>
      <w:r>
        <w:rPr>
          <w:w w:val="115"/>
        </w:rPr>
        <w:t>data</w:t>
      </w:r>
      <w:r>
        <w:rPr>
          <w:spacing w:val="-14"/>
          <w:w w:val="115"/>
        </w:rPr>
        <w:t xml:space="preserve"> </w:t>
      </w:r>
      <w:r>
        <w:rPr>
          <w:w w:val="115"/>
        </w:rPr>
        <w:t>to</w:t>
      </w:r>
      <w:r>
        <w:rPr>
          <w:spacing w:val="-14"/>
          <w:w w:val="115"/>
        </w:rPr>
        <w:t xml:space="preserve"> </w:t>
      </w:r>
      <w:r>
        <w:rPr>
          <w:w w:val="115"/>
        </w:rPr>
        <w:t>a</w:t>
      </w:r>
      <w:r>
        <w:rPr>
          <w:spacing w:val="-15"/>
          <w:w w:val="115"/>
        </w:rPr>
        <w:t xml:space="preserve"> </w:t>
      </w:r>
      <w:r>
        <w:rPr>
          <w:w w:val="115"/>
        </w:rPr>
        <w:t>waiting</w:t>
      </w:r>
      <w:r>
        <w:rPr>
          <w:spacing w:val="-14"/>
          <w:w w:val="115"/>
        </w:rPr>
        <w:t xml:space="preserve"> </w:t>
      </w:r>
      <w:r>
        <w:rPr>
          <w:w w:val="115"/>
        </w:rPr>
        <w:t>telescope</w:t>
      </w:r>
      <w:r>
        <w:rPr>
          <w:spacing w:val="-14"/>
          <w:w w:val="115"/>
        </w:rPr>
        <w:t xml:space="preserve"> </w:t>
      </w:r>
      <w:r>
        <w:rPr>
          <w:w w:val="115"/>
        </w:rPr>
        <w:t>[1189].</w:t>
      </w:r>
    </w:p>
    <w:p>
      <w:pPr>
        <w:pStyle w:val="BodyText"/>
        <w:spacing w:line="204" w:lineRule="auto" w:before="107"/>
        <w:ind w:left="811" w:right="863" w:firstLine="298"/>
        <w:jc w:val="both"/>
      </w:pPr>
      <w:r>
        <w:rPr>
          <w:w w:val="110"/>
        </w:rPr>
        <w:t>The latest discovery, by Ben Nassi and colleagues in 2020, is the lamphone channel. Speech or music in a room induces vibration in a hanging lightbulb, which can be read from across the street using a telescope and a suitable photodiode [1387]. Unlike a laser microphone that picks up sound from a window, this is entirely passive, and the direction is less sensitive.</w:t>
      </w:r>
    </w:p>
    <w:p>
      <w:pPr>
        <w:pStyle w:val="BodyText"/>
        <w:spacing w:before="2"/>
        <w:rPr>
          <w:sz w:val="25"/>
        </w:rPr>
      </w:pPr>
    </w:p>
    <w:p>
      <w:pPr>
        <w:pStyle w:val="Heading2"/>
        <w:numPr>
          <w:ilvl w:val="2"/>
          <w:numId w:val="5"/>
        </w:numPr>
        <w:tabs>
          <w:tab w:pos="1765" w:val="left" w:leader="none"/>
          <w:tab w:pos="1766" w:val="left" w:leader="none"/>
        </w:tabs>
        <w:spacing w:line="240" w:lineRule="auto" w:before="0" w:after="0"/>
        <w:ind w:left="1765" w:right="0" w:hanging="955"/>
        <w:jc w:val="left"/>
      </w:pPr>
      <w:r>
        <w:rPr>
          <w:w w:val="130"/>
        </w:rPr>
        <w:t>Other</w:t>
      </w:r>
      <w:r>
        <w:rPr>
          <w:spacing w:val="7"/>
          <w:w w:val="130"/>
        </w:rPr>
        <w:t xml:space="preserve"> </w:t>
      </w:r>
      <w:r>
        <w:rPr>
          <w:w w:val="130"/>
        </w:rPr>
        <w:t>side-channels</w:t>
      </w:r>
    </w:p>
    <w:p>
      <w:pPr>
        <w:pStyle w:val="BodyText"/>
        <w:spacing w:line="204" w:lineRule="auto" w:before="201"/>
        <w:ind w:left="811" w:right="863"/>
        <w:jc w:val="both"/>
      </w:pPr>
      <w:r>
        <w:rPr>
          <w:w w:val="115"/>
        </w:rPr>
        <w:t>Thermal</w:t>
      </w:r>
      <w:r>
        <w:rPr>
          <w:spacing w:val="-15"/>
          <w:w w:val="115"/>
        </w:rPr>
        <w:t xml:space="preserve"> </w:t>
      </w:r>
      <w:r>
        <w:rPr>
          <w:w w:val="115"/>
        </w:rPr>
        <w:t>covert</w:t>
      </w:r>
      <w:r>
        <w:rPr>
          <w:spacing w:val="-14"/>
          <w:w w:val="115"/>
        </w:rPr>
        <w:t xml:space="preserve"> </w:t>
      </w:r>
      <w:r>
        <w:rPr>
          <w:w w:val="115"/>
        </w:rPr>
        <w:t>channels</w:t>
      </w:r>
      <w:r>
        <w:rPr>
          <w:spacing w:val="-15"/>
          <w:w w:val="115"/>
        </w:rPr>
        <w:t xml:space="preserve"> </w:t>
      </w:r>
      <w:r>
        <w:rPr>
          <w:w w:val="115"/>
        </w:rPr>
        <w:t>arrived</w:t>
      </w:r>
      <w:r>
        <w:rPr>
          <w:spacing w:val="-14"/>
          <w:w w:val="115"/>
        </w:rPr>
        <w:t xml:space="preserve"> </w:t>
      </w:r>
      <w:r>
        <w:rPr>
          <w:w w:val="115"/>
        </w:rPr>
        <w:t>in</w:t>
      </w:r>
      <w:r>
        <w:rPr>
          <w:spacing w:val="-15"/>
          <w:w w:val="115"/>
        </w:rPr>
        <w:t xml:space="preserve"> </w:t>
      </w:r>
      <w:r>
        <w:rPr>
          <w:w w:val="115"/>
        </w:rPr>
        <w:t>2006,</w:t>
      </w:r>
      <w:r>
        <w:rPr>
          <w:spacing w:val="-13"/>
          <w:w w:val="115"/>
        </w:rPr>
        <w:t xml:space="preserve"> </w:t>
      </w:r>
      <w:r>
        <w:rPr>
          <w:w w:val="115"/>
        </w:rPr>
        <w:t>when</w:t>
      </w:r>
      <w:r>
        <w:rPr>
          <w:spacing w:val="-14"/>
          <w:w w:val="115"/>
        </w:rPr>
        <w:t xml:space="preserve"> </w:t>
      </w:r>
      <w:r>
        <w:rPr>
          <w:w w:val="115"/>
        </w:rPr>
        <w:t>Steven</w:t>
      </w:r>
      <w:r>
        <w:rPr>
          <w:spacing w:val="-15"/>
          <w:w w:val="115"/>
        </w:rPr>
        <w:t xml:space="preserve"> </w:t>
      </w:r>
      <w:r>
        <w:rPr>
          <w:w w:val="115"/>
        </w:rPr>
        <w:t>Murdoch</w:t>
      </w:r>
      <w:r>
        <w:rPr>
          <w:spacing w:val="-14"/>
          <w:w w:val="115"/>
        </w:rPr>
        <w:t xml:space="preserve"> </w:t>
      </w:r>
      <w:r>
        <w:rPr>
          <w:w w:val="115"/>
        </w:rPr>
        <w:t>discovered</w:t>
      </w:r>
      <w:r>
        <w:rPr>
          <w:spacing w:val="-15"/>
          <w:w w:val="115"/>
        </w:rPr>
        <w:t xml:space="preserve"> </w:t>
      </w:r>
      <w:r>
        <w:rPr>
          <w:w w:val="115"/>
        </w:rPr>
        <w:t>that a</w:t>
      </w:r>
      <w:r>
        <w:rPr>
          <w:spacing w:val="-16"/>
          <w:w w:val="115"/>
        </w:rPr>
        <w:t xml:space="preserve"> </w:t>
      </w:r>
      <w:r>
        <w:rPr>
          <w:w w:val="115"/>
        </w:rPr>
        <w:t>typical</w:t>
      </w:r>
      <w:r>
        <w:rPr>
          <w:spacing w:val="-15"/>
          <w:w w:val="115"/>
        </w:rPr>
        <w:t xml:space="preserve"> </w:t>
      </w:r>
      <w:r>
        <w:rPr>
          <w:w w:val="115"/>
        </w:rPr>
        <w:t>computer’s</w:t>
      </w:r>
      <w:r>
        <w:rPr>
          <w:spacing w:val="-15"/>
          <w:w w:val="115"/>
        </w:rPr>
        <w:t xml:space="preserve"> </w:t>
      </w:r>
      <w:r>
        <w:rPr>
          <w:w w:val="115"/>
        </w:rPr>
        <w:t>clock</w:t>
      </w:r>
      <w:r>
        <w:rPr>
          <w:spacing w:val="-15"/>
          <w:w w:val="115"/>
        </w:rPr>
        <w:t xml:space="preserve"> </w:t>
      </w:r>
      <w:r>
        <w:rPr>
          <w:w w:val="115"/>
        </w:rPr>
        <w:t>skew,</w:t>
      </w:r>
      <w:r>
        <w:rPr>
          <w:spacing w:val="-14"/>
          <w:w w:val="115"/>
        </w:rPr>
        <w:t xml:space="preserve"> </w:t>
      </w:r>
      <w:r>
        <w:rPr>
          <w:w w:val="115"/>
        </w:rPr>
        <w:t>which</w:t>
      </w:r>
      <w:r>
        <w:rPr>
          <w:spacing w:val="-15"/>
          <w:w w:val="115"/>
        </w:rPr>
        <w:t xml:space="preserve"> </w:t>
      </w:r>
      <w:r>
        <w:rPr>
          <w:w w:val="115"/>
        </w:rPr>
        <w:t>can</w:t>
      </w:r>
      <w:r>
        <w:rPr>
          <w:spacing w:val="-15"/>
          <w:w w:val="115"/>
        </w:rPr>
        <w:t xml:space="preserve"> </w:t>
      </w:r>
      <w:r>
        <w:rPr>
          <w:spacing w:val="2"/>
          <w:w w:val="115"/>
        </w:rPr>
        <w:t>be</w:t>
      </w:r>
      <w:r>
        <w:rPr>
          <w:spacing w:val="-15"/>
          <w:w w:val="115"/>
        </w:rPr>
        <w:t xml:space="preserve"> </w:t>
      </w:r>
      <w:r>
        <w:rPr>
          <w:w w:val="115"/>
        </w:rPr>
        <w:t>measured</w:t>
      </w:r>
      <w:r>
        <w:rPr>
          <w:spacing w:val="-16"/>
          <w:w w:val="115"/>
        </w:rPr>
        <w:t xml:space="preserve"> </w:t>
      </w:r>
      <w:r>
        <w:rPr>
          <w:w w:val="115"/>
        </w:rPr>
        <w:t>remotely,</w:t>
      </w:r>
      <w:r>
        <w:rPr>
          <w:spacing w:val="-13"/>
          <w:w w:val="115"/>
        </w:rPr>
        <w:t xml:space="preserve"> </w:t>
      </w:r>
      <w:r>
        <w:rPr>
          <w:w w:val="115"/>
        </w:rPr>
        <w:t>showed</w:t>
      </w:r>
      <w:r>
        <w:rPr>
          <w:spacing w:val="-15"/>
          <w:w w:val="115"/>
        </w:rPr>
        <w:t xml:space="preserve"> </w:t>
      </w:r>
      <w:r>
        <w:rPr>
          <w:w w:val="115"/>
        </w:rPr>
        <w:t>diurnal variation, and realised this was a function of ambient temperature. His experiments</w:t>
      </w:r>
      <w:r>
        <w:rPr>
          <w:spacing w:val="-31"/>
          <w:w w:val="115"/>
        </w:rPr>
        <w:t xml:space="preserve"> </w:t>
      </w:r>
      <w:r>
        <w:rPr>
          <w:w w:val="115"/>
        </w:rPr>
        <w:t>showed</w:t>
      </w:r>
      <w:r>
        <w:rPr>
          <w:spacing w:val="-31"/>
          <w:w w:val="115"/>
        </w:rPr>
        <w:t xml:space="preserve"> </w:t>
      </w:r>
      <w:r>
        <w:rPr>
          <w:w w:val="115"/>
        </w:rPr>
        <w:t>that</w:t>
      </w:r>
      <w:r>
        <w:rPr>
          <w:spacing w:val="-30"/>
          <w:w w:val="115"/>
        </w:rPr>
        <w:t xml:space="preserve"> </w:t>
      </w:r>
      <w:r>
        <w:rPr>
          <w:w w:val="115"/>
        </w:rPr>
        <w:t>unless</w:t>
      </w:r>
      <w:r>
        <w:rPr>
          <w:spacing w:val="-31"/>
          <w:w w:val="115"/>
        </w:rPr>
        <w:t xml:space="preserve"> </w:t>
      </w:r>
      <w:r>
        <w:rPr>
          <w:w w:val="115"/>
        </w:rPr>
        <w:t>a</w:t>
      </w:r>
      <w:r>
        <w:rPr>
          <w:spacing w:val="-30"/>
          <w:w w:val="115"/>
        </w:rPr>
        <w:t xml:space="preserve"> </w:t>
      </w:r>
      <w:r>
        <w:rPr>
          <w:w w:val="115"/>
        </w:rPr>
        <w:t>machine’s</w:t>
      </w:r>
      <w:r>
        <w:rPr>
          <w:spacing w:val="-31"/>
          <w:w w:val="115"/>
        </w:rPr>
        <w:t xml:space="preserve"> </w:t>
      </w:r>
      <w:r>
        <w:rPr>
          <w:w w:val="115"/>
        </w:rPr>
        <w:t>owner</w:t>
      </w:r>
      <w:r>
        <w:rPr>
          <w:spacing w:val="-31"/>
          <w:w w:val="115"/>
        </w:rPr>
        <w:t xml:space="preserve"> </w:t>
      </w:r>
      <w:r>
        <w:rPr>
          <w:w w:val="115"/>
        </w:rPr>
        <w:t>takes</w:t>
      </w:r>
      <w:r>
        <w:rPr>
          <w:spacing w:val="-30"/>
          <w:w w:val="115"/>
        </w:rPr>
        <w:t xml:space="preserve"> </w:t>
      </w:r>
      <w:r>
        <w:rPr>
          <w:w w:val="115"/>
        </w:rPr>
        <w:t>countermeasures,</w:t>
      </w:r>
      <w:r>
        <w:rPr>
          <w:spacing w:val="-30"/>
          <w:w w:val="115"/>
        </w:rPr>
        <w:t xml:space="preserve"> </w:t>
      </w:r>
      <w:r>
        <w:rPr>
          <w:w w:val="115"/>
        </w:rPr>
        <w:t xml:space="preserve">anyone who can extract accurate timestamps from it can measure its CPU </w:t>
      </w:r>
      <w:r>
        <w:rPr>
          <w:spacing w:val="-3"/>
          <w:w w:val="115"/>
        </w:rPr>
        <w:t xml:space="preserve">load; </w:t>
      </w:r>
      <w:r>
        <w:rPr>
          <w:w w:val="115"/>
        </w:rPr>
        <w:t xml:space="preserve">and this raises the question of whether an attacker can </w:t>
      </w:r>
      <w:r>
        <w:rPr>
          <w:rFonts w:ascii="Cambria" w:hAnsi="Cambria"/>
          <w:w w:val="115"/>
        </w:rPr>
        <w:t>fi</w:t>
      </w:r>
      <w:r>
        <w:rPr>
          <w:w w:val="115"/>
        </w:rPr>
        <w:t xml:space="preserve">nd where in the world a hidden machine is located. The longitude comes from the time zone, and </w:t>
      </w:r>
      <w:r>
        <w:rPr>
          <w:spacing w:val="-5"/>
          <w:w w:val="115"/>
        </w:rPr>
        <w:t xml:space="preserve">the </w:t>
      </w:r>
      <w:r>
        <w:rPr>
          <w:w w:val="115"/>
        </w:rPr>
        <w:t>latitude</w:t>
      </w:r>
      <w:r>
        <w:rPr>
          <w:spacing w:val="-14"/>
          <w:w w:val="115"/>
        </w:rPr>
        <w:t xml:space="preserve"> </w:t>
      </w:r>
      <w:r>
        <w:rPr>
          <w:w w:val="115"/>
        </w:rPr>
        <w:t>(more</w:t>
      </w:r>
      <w:r>
        <w:rPr>
          <w:spacing w:val="-14"/>
          <w:w w:val="115"/>
        </w:rPr>
        <w:t xml:space="preserve"> </w:t>
      </w:r>
      <w:r>
        <w:rPr>
          <w:w w:val="115"/>
        </w:rPr>
        <w:t>slowly)</w:t>
      </w:r>
      <w:r>
        <w:rPr>
          <w:spacing w:val="-13"/>
          <w:w w:val="115"/>
        </w:rPr>
        <w:t xml:space="preserve"> </w:t>
      </w:r>
      <w:r>
        <w:rPr>
          <w:w w:val="115"/>
        </w:rPr>
        <w:t>from</w:t>
      </w:r>
      <w:r>
        <w:rPr>
          <w:spacing w:val="-14"/>
          <w:w w:val="115"/>
        </w:rPr>
        <w:t xml:space="preserve"> </w:t>
      </w:r>
      <w:r>
        <w:rPr>
          <w:w w:val="115"/>
        </w:rPr>
        <w:t>the</w:t>
      </w:r>
      <w:r>
        <w:rPr>
          <w:spacing w:val="-13"/>
          <w:w w:val="115"/>
        </w:rPr>
        <w:t xml:space="preserve"> </w:t>
      </w:r>
      <w:r>
        <w:rPr>
          <w:w w:val="115"/>
        </w:rPr>
        <w:t>seasons.</w:t>
      </w:r>
      <w:r>
        <w:rPr>
          <w:spacing w:val="9"/>
          <w:w w:val="115"/>
        </w:rPr>
        <w:t xml:space="preserve"> </w:t>
      </w:r>
      <w:r>
        <w:rPr>
          <w:w w:val="115"/>
        </w:rPr>
        <w:t>So</w:t>
      </w:r>
      <w:r>
        <w:rPr>
          <w:spacing w:val="-14"/>
          <w:w w:val="115"/>
        </w:rPr>
        <w:t xml:space="preserve"> </w:t>
      </w:r>
      <w:r>
        <w:rPr>
          <w:w w:val="115"/>
        </w:rPr>
        <w:t>hiding</w:t>
      </w:r>
      <w:r>
        <w:rPr>
          <w:spacing w:val="-13"/>
          <w:w w:val="115"/>
        </w:rPr>
        <w:t xml:space="preserve"> </w:t>
      </w:r>
      <w:r>
        <w:rPr>
          <w:w w:val="115"/>
        </w:rPr>
        <w:t>behind</w:t>
      </w:r>
      <w:r>
        <w:rPr>
          <w:spacing w:val="-14"/>
          <w:w w:val="115"/>
        </w:rPr>
        <w:t xml:space="preserve"> </w:t>
      </w:r>
      <w:r>
        <w:rPr>
          <w:w w:val="115"/>
        </w:rPr>
        <w:t>an</w:t>
      </w:r>
      <w:r>
        <w:rPr>
          <w:spacing w:val="-13"/>
          <w:w w:val="115"/>
        </w:rPr>
        <w:t xml:space="preserve"> </w:t>
      </w:r>
      <w:r>
        <w:rPr>
          <w:w w:val="115"/>
        </w:rPr>
        <w:t>anonymity</w:t>
      </w:r>
      <w:r>
        <w:rPr>
          <w:spacing w:val="-14"/>
          <w:w w:val="115"/>
        </w:rPr>
        <w:t xml:space="preserve"> </w:t>
      </w:r>
      <w:r>
        <w:rPr>
          <w:w w:val="115"/>
        </w:rPr>
        <w:t xml:space="preserve">service such as </w:t>
      </w:r>
      <w:r>
        <w:rPr>
          <w:spacing w:val="-6"/>
          <w:w w:val="115"/>
        </w:rPr>
        <w:t xml:space="preserve">Tor </w:t>
      </w:r>
      <w:r>
        <w:rPr>
          <w:w w:val="115"/>
        </w:rPr>
        <w:t xml:space="preserve">might not </w:t>
      </w:r>
      <w:r>
        <w:rPr>
          <w:spacing w:val="2"/>
          <w:w w:val="115"/>
        </w:rPr>
        <w:t xml:space="preserve">be </w:t>
      </w:r>
      <w:r>
        <w:rPr>
          <w:w w:val="115"/>
        </w:rPr>
        <w:t>as easy as it looks [1356,</w:t>
      </w:r>
      <w:r>
        <w:rPr>
          <w:spacing w:val="39"/>
          <w:w w:val="115"/>
        </w:rPr>
        <w:t xml:space="preserve"> </w:t>
      </w:r>
      <w:r>
        <w:rPr>
          <w:w w:val="115"/>
        </w:rPr>
        <w:t>1358].</w:t>
      </w:r>
    </w:p>
    <w:p>
      <w:pPr>
        <w:pStyle w:val="BodyText"/>
        <w:spacing w:line="204" w:lineRule="auto" w:before="108"/>
        <w:ind w:left="811" w:right="863" w:firstLine="298"/>
        <w:jc w:val="both"/>
      </w:pPr>
      <w:r>
        <w:rPr>
          <w:w w:val="115"/>
        </w:rPr>
        <w:t xml:space="preserve">It had long been known that oily </w:t>
      </w:r>
      <w:r>
        <w:rPr>
          <w:rFonts w:ascii="Cambria" w:hAnsi="Cambria"/>
          <w:w w:val="115"/>
        </w:rPr>
        <w:t>fi</w:t>
      </w:r>
      <w:r>
        <w:rPr>
          <w:w w:val="115"/>
        </w:rPr>
        <w:t xml:space="preserve">ngerprint residues can compromise </w:t>
      </w:r>
      <w:r>
        <w:rPr>
          <w:rFonts w:ascii="Cambria" w:hAnsi="Cambria"/>
          <w:w w:val="115"/>
        </w:rPr>
        <w:t>fi</w:t>
      </w:r>
      <w:r>
        <w:rPr>
          <w:w w:val="115"/>
        </w:rPr>
        <w:t xml:space="preserve">ngerprint scanners, as </w:t>
      </w:r>
      <w:r>
        <w:rPr>
          <w:spacing w:val="-3"/>
          <w:w w:val="115"/>
        </w:rPr>
        <w:t xml:space="preserve">we </w:t>
      </w:r>
      <w:r>
        <w:rPr>
          <w:w w:val="115"/>
        </w:rPr>
        <w:t xml:space="preserve">discuss in the chapter on biometrics. </w:t>
      </w:r>
      <w:r>
        <w:rPr>
          <w:spacing w:val="-3"/>
          <w:w w:val="115"/>
        </w:rPr>
        <w:t xml:space="preserve">However </w:t>
      </w:r>
      <w:r>
        <w:rPr>
          <w:w w:val="115"/>
        </w:rPr>
        <w:t xml:space="preserve">they also </w:t>
      </w:r>
      <w:r>
        <w:rPr>
          <w:spacing w:val="-3"/>
          <w:w w:val="115"/>
        </w:rPr>
        <w:t xml:space="preserve">leave </w:t>
      </w:r>
      <w:r>
        <w:rPr>
          <w:w w:val="115"/>
        </w:rPr>
        <w:t>traces on touchscreens, and after these started being used on</w:t>
      </w:r>
      <w:r>
        <w:rPr>
          <w:spacing w:val="-31"/>
          <w:w w:val="115"/>
        </w:rPr>
        <w:t xml:space="preserve"> </w:t>
      </w:r>
      <w:r>
        <w:rPr>
          <w:w w:val="115"/>
        </w:rPr>
        <w:t xml:space="preserve">phones, Adam Aviv documented the </w:t>
      </w:r>
      <w:r>
        <w:rPr>
          <w:rFonts w:ascii="Palatino Linotype" w:hAnsi="Palatino Linotype"/>
          <w:i/>
          <w:w w:val="115"/>
        </w:rPr>
        <w:t>smudge attack</w:t>
      </w:r>
      <w:r>
        <w:rPr>
          <w:w w:val="115"/>
        </w:rPr>
        <w:t>: these residues are a very e</w:t>
      </w:r>
      <w:r>
        <w:rPr>
          <w:rFonts w:ascii="Cambria" w:hAnsi="Cambria"/>
          <w:w w:val="115"/>
        </w:rPr>
        <w:t>ff</w:t>
      </w:r>
      <w:r>
        <w:rPr>
          <w:w w:val="115"/>
        </w:rPr>
        <w:t>ective</w:t>
      </w:r>
      <w:r>
        <w:rPr>
          <w:spacing w:val="-12"/>
          <w:w w:val="115"/>
        </w:rPr>
        <w:t xml:space="preserve"> </w:t>
      </w:r>
      <w:r>
        <w:rPr>
          <w:spacing w:val="-4"/>
          <w:w w:val="115"/>
        </w:rPr>
        <w:t>way</w:t>
      </w:r>
      <w:r>
        <w:rPr>
          <w:spacing w:val="-11"/>
          <w:w w:val="115"/>
        </w:rPr>
        <w:t xml:space="preserve"> </w:t>
      </w:r>
      <w:r>
        <w:rPr>
          <w:w w:val="115"/>
        </w:rPr>
        <w:t>of</w:t>
      </w:r>
      <w:r>
        <w:rPr>
          <w:spacing w:val="-12"/>
          <w:w w:val="115"/>
        </w:rPr>
        <w:t xml:space="preserve"> </w:t>
      </w:r>
      <w:r>
        <w:rPr>
          <w:w w:val="115"/>
        </w:rPr>
        <w:t>breaking</w:t>
      </w:r>
      <w:r>
        <w:rPr>
          <w:spacing w:val="-11"/>
          <w:w w:val="115"/>
        </w:rPr>
        <w:t xml:space="preserve"> </w:t>
      </w:r>
      <w:r>
        <w:rPr>
          <w:w w:val="115"/>
        </w:rPr>
        <w:t>the</w:t>
      </w:r>
      <w:r>
        <w:rPr>
          <w:spacing w:val="-12"/>
          <w:w w:val="115"/>
        </w:rPr>
        <w:t xml:space="preserve"> </w:t>
      </w:r>
      <w:r>
        <w:rPr>
          <w:w w:val="115"/>
        </w:rPr>
        <w:t>pattern</w:t>
      </w:r>
      <w:r>
        <w:rPr>
          <w:spacing w:val="-11"/>
          <w:w w:val="115"/>
        </w:rPr>
        <w:t xml:space="preserve"> </w:t>
      </w:r>
      <w:r>
        <w:rPr>
          <w:w w:val="115"/>
        </w:rPr>
        <w:t>lock</w:t>
      </w:r>
      <w:r>
        <w:rPr>
          <w:spacing w:val="-11"/>
          <w:w w:val="115"/>
        </w:rPr>
        <w:t xml:space="preserve"> </w:t>
      </w:r>
      <w:r>
        <w:rPr>
          <w:w w:val="115"/>
        </w:rPr>
        <w:t>commonly</w:t>
      </w:r>
      <w:r>
        <w:rPr>
          <w:spacing w:val="-12"/>
          <w:w w:val="115"/>
        </w:rPr>
        <w:t xml:space="preserve"> </w:t>
      </w:r>
      <w:r>
        <w:rPr>
          <w:w w:val="115"/>
        </w:rPr>
        <w:t>used</w:t>
      </w:r>
      <w:r>
        <w:rPr>
          <w:spacing w:val="-11"/>
          <w:w w:val="115"/>
        </w:rPr>
        <w:t xml:space="preserve"> </w:t>
      </w:r>
      <w:r>
        <w:rPr>
          <w:w w:val="115"/>
        </w:rPr>
        <w:t>on</w:t>
      </w:r>
      <w:r>
        <w:rPr>
          <w:spacing w:val="-12"/>
          <w:w w:val="115"/>
        </w:rPr>
        <w:t xml:space="preserve"> </w:t>
      </w:r>
      <w:r>
        <w:rPr>
          <w:w w:val="115"/>
        </w:rPr>
        <w:t>Android</w:t>
      </w:r>
      <w:r>
        <w:rPr>
          <w:spacing w:val="-11"/>
          <w:w w:val="115"/>
        </w:rPr>
        <w:t xml:space="preserve"> </w:t>
      </w:r>
      <w:r>
        <w:rPr>
          <w:w w:val="115"/>
        </w:rPr>
        <w:t>devices</w:t>
      </w:r>
      <w:r>
        <w:rPr>
          <w:spacing w:val="-11"/>
          <w:w w:val="115"/>
        </w:rPr>
        <w:t xml:space="preserve"> </w:t>
      </w:r>
      <w:r>
        <w:rPr>
          <w:w w:val="115"/>
        </w:rPr>
        <w:t xml:space="preserve">[145]. (Smudges also help guess the PINs used on all sorts of touchscreen devices </w:t>
      </w:r>
      <w:r>
        <w:rPr>
          <w:w w:val="90"/>
        </w:rPr>
        <w:t xml:space="preserve">– </w:t>
      </w:r>
      <w:r>
        <w:rPr>
          <w:w w:val="115"/>
        </w:rPr>
        <w:t>even your</w:t>
      </w:r>
      <w:r>
        <w:rPr>
          <w:spacing w:val="11"/>
          <w:w w:val="115"/>
        </w:rPr>
        <w:t xml:space="preserve"> </w:t>
      </w:r>
      <w:r>
        <w:rPr>
          <w:spacing w:val="-3"/>
          <w:w w:val="115"/>
        </w:rPr>
        <w:t>Tesla.)</w:t>
      </w:r>
    </w:p>
    <w:p>
      <w:pPr>
        <w:pStyle w:val="BodyText"/>
        <w:spacing w:line="204" w:lineRule="auto" w:before="96"/>
        <w:ind w:left="811" w:right="863" w:firstLine="298"/>
        <w:jc w:val="both"/>
      </w:pPr>
      <w:r>
        <w:rPr>
          <w:w w:val="110"/>
        </w:rPr>
        <w:t xml:space="preserve">Adam also developed the use of the smartphone’s accelerometer as a sidechannel, </w:t>
      </w:r>
      <w:r>
        <w:rPr>
          <w:rFonts w:ascii="Cambria" w:hAnsi="Cambria"/>
          <w:w w:val="110"/>
        </w:rPr>
        <w:t>fi</w:t>
      </w:r>
      <w:r>
        <w:rPr>
          <w:w w:val="110"/>
        </w:rPr>
        <w:t>nding that the phone’s rocking motion as the user typed would reveal signi</w:t>
      </w:r>
      <w:r>
        <w:rPr>
          <w:rFonts w:ascii="Cambria" w:hAnsi="Cambria"/>
          <w:w w:val="110"/>
        </w:rPr>
        <w:t>fi</w:t>
      </w:r>
      <w:r>
        <w:rPr>
          <w:w w:val="110"/>
        </w:rPr>
        <w:t>cant information. Even in uncontrolled settings, while users were walk ing,</w:t>
      </w:r>
      <w:r>
        <w:rPr>
          <w:spacing w:val="17"/>
          <w:w w:val="110"/>
        </w:rPr>
        <w:t xml:space="preserve"> </w:t>
      </w:r>
      <w:r>
        <w:rPr>
          <w:w w:val="110"/>
        </w:rPr>
        <w:t>his</w:t>
      </w:r>
      <w:r>
        <w:rPr>
          <w:spacing w:val="16"/>
          <w:w w:val="110"/>
        </w:rPr>
        <w:t xml:space="preserve"> </w:t>
      </w:r>
      <w:r>
        <w:rPr>
          <w:w w:val="110"/>
        </w:rPr>
        <w:t>model</w:t>
      </w:r>
      <w:r>
        <w:rPr>
          <w:spacing w:val="16"/>
          <w:w w:val="110"/>
        </w:rPr>
        <w:t xml:space="preserve"> </w:t>
      </w:r>
      <w:r>
        <w:rPr>
          <w:w w:val="110"/>
        </w:rPr>
        <w:t>could</w:t>
      </w:r>
      <w:r>
        <w:rPr>
          <w:spacing w:val="16"/>
          <w:w w:val="110"/>
        </w:rPr>
        <w:t xml:space="preserve"> </w:t>
      </w:r>
      <w:r>
        <w:rPr>
          <w:w w:val="110"/>
        </w:rPr>
        <w:t>classify</w:t>
      </w:r>
      <w:r>
        <w:rPr>
          <w:spacing w:val="16"/>
          <w:w w:val="110"/>
        </w:rPr>
        <w:t xml:space="preserve"> </w:t>
      </w:r>
      <w:r>
        <w:rPr>
          <w:w w:val="110"/>
        </w:rPr>
        <w:t>20%</w:t>
      </w:r>
      <w:r>
        <w:rPr>
          <w:spacing w:val="16"/>
          <w:w w:val="110"/>
        </w:rPr>
        <w:t xml:space="preserve"> </w:t>
      </w:r>
      <w:r>
        <w:rPr>
          <w:w w:val="110"/>
        </w:rPr>
        <w:t>of</w:t>
      </w:r>
      <w:r>
        <w:rPr>
          <w:spacing w:val="16"/>
          <w:w w:val="110"/>
        </w:rPr>
        <w:t xml:space="preserve"> </w:t>
      </w:r>
      <w:r>
        <w:rPr>
          <w:w w:val="110"/>
        </w:rPr>
        <w:t>PINs</w:t>
      </w:r>
      <w:r>
        <w:rPr>
          <w:spacing w:val="16"/>
          <w:w w:val="110"/>
        </w:rPr>
        <w:t xml:space="preserve"> </w:t>
      </w:r>
      <w:r>
        <w:rPr>
          <w:w w:val="110"/>
        </w:rPr>
        <w:t>and</w:t>
      </w:r>
      <w:r>
        <w:rPr>
          <w:spacing w:val="16"/>
          <w:w w:val="110"/>
        </w:rPr>
        <w:t xml:space="preserve"> </w:t>
      </w:r>
      <w:r>
        <w:rPr>
          <w:w w:val="110"/>
        </w:rPr>
        <w:t>40%</w:t>
      </w:r>
      <w:r>
        <w:rPr>
          <w:spacing w:val="16"/>
          <w:w w:val="110"/>
        </w:rPr>
        <w:t xml:space="preserve"> </w:t>
      </w:r>
      <w:r>
        <w:rPr>
          <w:w w:val="110"/>
        </w:rPr>
        <w:t>of</w:t>
      </w:r>
      <w:r>
        <w:rPr>
          <w:spacing w:val="16"/>
          <w:w w:val="110"/>
        </w:rPr>
        <w:t xml:space="preserve"> </w:t>
      </w:r>
      <w:r>
        <w:rPr>
          <w:w w:val="110"/>
        </w:rPr>
        <w:t>unlock</w:t>
      </w:r>
      <w:r>
        <w:rPr>
          <w:spacing w:val="16"/>
          <w:w w:val="110"/>
        </w:rPr>
        <w:t xml:space="preserve"> </w:t>
      </w:r>
      <w:r>
        <w:rPr>
          <w:w w:val="110"/>
        </w:rPr>
        <w:t>patterns</w:t>
      </w:r>
      <w:r>
        <w:rPr>
          <w:spacing w:val="16"/>
          <w:w w:val="110"/>
        </w:rPr>
        <w:t xml:space="preserve"> </w:t>
      </w:r>
      <w:r>
        <w:rPr>
          <w:w w:val="110"/>
        </w:rPr>
        <w:t>within</w:t>
      </w:r>
      <w:r>
        <w:rPr>
          <w:spacing w:val="16"/>
          <w:w w:val="110"/>
        </w:rPr>
        <w:t xml:space="preserve"> </w:t>
      </w:r>
      <w:r>
        <w:rPr>
          <w:w w:val="110"/>
        </w:rPr>
        <w:t>5</w:t>
      </w:r>
    </w:p>
    <w:p>
      <w:pPr>
        <w:spacing w:after="0" w:line="204" w:lineRule="auto"/>
        <w:jc w:val="both"/>
        <w:sectPr>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jc w:val="both"/>
      </w:pPr>
      <w:r>
        <w:rPr>
          <w:w w:val="115"/>
        </w:rPr>
        <w:t xml:space="preserve">attempts [146]. The accelerometer had already been used </w:t>
      </w:r>
      <w:r>
        <w:rPr>
          <w:spacing w:val="-3"/>
          <w:w w:val="115"/>
        </w:rPr>
        <w:t xml:space="preserve">by </w:t>
      </w:r>
      <w:r>
        <w:rPr>
          <w:w w:val="115"/>
        </w:rPr>
        <w:t xml:space="preserve">Philip Marquardt and others to decode the vibrations from a nearby conventional computer keyboard [1229]. Liang Cai and Hao Chen then studied using both the accelerometer and gyro, </w:t>
      </w:r>
      <w:r>
        <w:rPr>
          <w:rFonts w:ascii="Cambria" w:hAnsi="Cambria"/>
          <w:w w:val="115"/>
        </w:rPr>
        <w:t>fi</w:t>
      </w:r>
      <w:r>
        <w:rPr>
          <w:w w:val="115"/>
        </w:rPr>
        <w:t>nding that the latter was more e</w:t>
      </w:r>
      <w:r>
        <w:rPr>
          <w:rFonts w:ascii="Cambria" w:hAnsi="Cambria"/>
          <w:w w:val="115"/>
        </w:rPr>
        <w:t>ff</w:t>
      </w:r>
      <w:r>
        <w:rPr>
          <w:w w:val="115"/>
        </w:rPr>
        <w:t xml:space="preserve">ective, and allowed a 4-digit PIN to </w:t>
      </w:r>
      <w:r>
        <w:rPr>
          <w:spacing w:val="2"/>
          <w:w w:val="115"/>
        </w:rPr>
        <w:t xml:space="preserve">be </w:t>
      </w:r>
      <w:r>
        <w:rPr>
          <w:w w:val="115"/>
        </w:rPr>
        <w:t xml:space="preserve">guessed about 80 times better than </w:t>
      </w:r>
      <w:r>
        <w:rPr>
          <w:spacing w:val="-3"/>
          <w:w w:val="115"/>
        </w:rPr>
        <w:t xml:space="preserve">by </w:t>
      </w:r>
      <w:r>
        <w:rPr>
          <w:w w:val="115"/>
        </w:rPr>
        <w:t>chance [365]. Laurent Simon and</w:t>
      </w:r>
      <w:r>
        <w:rPr>
          <w:spacing w:val="-9"/>
          <w:w w:val="115"/>
        </w:rPr>
        <w:t xml:space="preserve"> </w:t>
      </w:r>
      <w:r>
        <w:rPr>
          <w:w w:val="115"/>
        </w:rPr>
        <w:t>I</w:t>
      </w:r>
      <w:r>
        <w:rPr>
          <w:spacing w:val="-9"/>
          <w:w w:val="115"/>
        </w:rPr>
        <w:t xml:space="preserve"> </w:t>
      </w:r>
      <w:r>
        <w:rPr>
          <w:w w:val="115"/>
        </w:rPr>
        <w:t>then</w:t>
      </w:r>
      <w:r>
        <w:rPr>
          <w:spacing w:val="-9"/>
          <w:w w:val="115"/>
        </w:rPr>
        <w:t xml:space="preserve"> </w:t>
      </w:r>
      <w:r>
        <w:rPr>
          <w:w w:val="115"/>
        </w:rPr>
        <w:t>played</w:t>
      </w:r>
      <w:r>
        <w:rPr>
          <w:spacing w:val="-9"/>
          <w:w w:val="115"/>
        </w:rPr>
        <w:t xml:space="preserve"> </w:t>
      </w:r>
      <w:r>
        <w:rPr>
          <w:w w:val="115"/>
        </w:rPr>
        <w:t>with</w:t>
      </w:r>
      <w:r>
        <w:rPr>
          <w:spacing w:val="-9"/>
          <w:w w:val="115"/>
        </w:rPr>
        <w:t xml:space="preserve"> </w:t>
      </w:r>
      <w:r>
        <w:rPr>
          <w:w w:val="115"/>
        </w:rPr>
        <w:t>turning</w:t>
      </w:r>
      <w:r>
        <w:rPr>
          <w:spacing w:val="-9"/>
          <w:w w:val="115"/>
        </w:rPr>
        <w:t xml:space="preserve"> </w:t>
      </w:r>
      <w:r>
        <w:rPr>
          <w:w w:val="115"/>
        </w:rPr>
        <w:t>the</w:t>
      </w:r>
      <w:r>
        <w:rPr>
          <w:spacing w:val="-8"/>
          <w:w w:val="115"/>
        </w:rPr>
        <w:t xml:space="preserve"> </w:t>
      </w:r>
      <w:r>
        <w:rPr>
          <w:w w:val="115"/>
        </w:rPr>
        <w:t>camera</w:t>
      </w:r>
      <w:r>
        <w:rPr>
          <w:spacing w:val="-9"/>
          <w:w w:val="115"/>
        </w:rPr>
        <w:t xml:space="preserve"> </w:t>
      </w:r>
      <w:r>
        <w:rPr>
          <w:w w:val="115"/>
        </w:rPr>
        <w:t>into</w:t>
      </w:r>
      <w:r>
        <w:rPr>
          <w:spacing w:val="-9"/>
          <w:w w:val="115"/>
        </w:rPr>
        <w:t xml:space="preserve"> </w:t>
      </w:r>
      <w:r>
        <w:rPr>
          <w:w w:val="115"/>
        </w:rPr>
        <w:t>a</w:t>
      </w:r>
      <w:r>
        <w:rPr>
          <w:spacing w:val="-9"/>
          <w:w w:val="115"/>
        </w:rPr>
        <w:t xml:space="preserve"> </w:t>
      </w:r>
      <w:r>
        <w:rPr>
          <w:w w:val="115"/>
        </w:rPr>
        <w:t>virtual</w:t>
      </w:r>
      <w:r>
        <w:rPr>
          <w:spacing w:val="-9"/>
          <w:w w:val="115"/>
        </w:rPr>
        <w:t xml:space="preserve"> </w:t>
      </w:r>
      <w:r>
        <w:rPr>
          <w:w w:val="115"/>
        </w:rPr>
        <w:t>gyroscope,</w:t>
      </w:r>
      <w:r>
        <w:rPr>
          <w:spacing w:val="-6"/>
          <w:w w:val="115"/>
        </w:rPr>
        <w:t xml:space="preserve"> </w:t>
      </w:r>
      <w:r>
        <w:rPr>
          <w:w w:val="115"/>
        </w:rPr>
        <w:t>as</w:t>
      </w:r>
      <w:r>
        <w:rPr>
          <w:spacing w:val="-8"/>
          <w:w w:val="115"/>
        </w:rPr>
        <w:t xml:space="preserve"> </w:t>
      </w:r>
      <w:r>
        <w:rPr>
          <w:w w:val="115"/>
        </w:rPr>
        <w:t>the</w:t>
      </w:r>
      <w:r>
        <w:rPr>
          <w:spacing w:val="-9"/>
          <w:w w:val="115"/>
        </w:rPr>
        <w:t xml:space="preserve"> </w:t>
      </w:r>
      <w:r>
        <w:rPr>
          <w:w w:val="115"/>
        </w:rPr>
        <w:t xml:space="preserve">phone tilts when you tap in a PIN; </w:t>
      </w:r>
      <w:r>
        <w:rPr>
          <w:spacing w:val="-3"/>
          <w:w w:val="115"/>
        </w:rPr>
        <w:t xml:space="preserve">we </w:t>
      </w:r>
      <w:r>
        <w:rPr>
          <w:w w:val="115"/>
        </w:rPr>
        <w:t xml:space="preserve">found that camera plus microphone was just as </w:t>
      </w:r>
      <w:r>
        <w:rPr>
          <w:spacing w:val="2"/>
          <w:w w:val="115"/>
        </w:rPr>
        <w:t>good</w:t>
      </w:r>
      <w:r>
        <w:rPr>
          <w:spacing w:val="-8"/>
          <w:w w:val="115"/>
        </w:rPr>
        <w:t xml:space="preserve"> </w:t>
      </w:r>
      <w:r>
        <w:rPr>
          <w:w w:val="115"/>
        </w:rPr>
        <w:t>as</w:t>
      </w:r>
      <w:r>
        <w:rPr>
          <w:spacing w:val="-7"/>
          <w:w w:val="115"/>
        </w:rPr>
        <w:t xml:space="preserve"> </w:t>
      </w:r>
      <w:r>
        <w:rPr>
          <w:w w:val="115"/>
        </w:rPr>
        <w:t>the</w:t>
      </w:r>
      <w:r>
        <w:rPr>
          <w:spacing w:val="-7"/>
          <w:w w:val="115"/>
        </w:rPr>
        <w:t xml:space="preserve"> </w:t>
      </w:r>
      <w:r>
        <w:rPr>
          <w:w w:val="115"/>
        </w:rPr>
        <w:t>gyro</w:t>
      </w:r>
      <w:r>
        <w:rPr>
          <w:spacing w:val="-8"/>
          <w:w w:val="115"/>
        </w:rPr>
        <w:t xml:space="preserve"> </w:t>
      </w:r>
      <w:r>
        <w:rPr>
          <w:w w:val="115"/>
        </w:rPr>
        <w:t>for</w:t>
      </w:r>
      <w:r>
        <w:rPr>
          <w:spacing w:val="-7"/>
          <w:w w:val="115"/>
        </w:rPr>
        <w:t xml:space="preserve"> </w:t>
      </w:r>
      <w:r>
        <w:rPr>
          <w:w w:val="115"/>
        </w:rPr>
        <w:t>keystroke</w:t>
      </w:r>
      <w:r>
        <w:rPr>
          <w:spacing w:val="-7"/>
          <w:w w:val="115"/>
        </w:rPr>
        <w:t xml:space="preserve"> </w:t>
      </w:r>
      <w:r>
        <w:rPr>
          <w:w w:val="115"/>
        </w:rPr>
        <w:t>inference</w:t>
      </w:r>
      <w:r>
        <w:rPr>
          <w:spacing w:val="-8"/>
          <w:w w:val="115"/>
        </w:rPr>
        <w:t xml:space="preserve"> </w:t>
      </w:r>
      <w:r>
        <w:rPr>
          <w:w w:val="115"/>
        </w:rPr>
        <w:t>[1756].</w:t>
      </w:r>
      <w:r>
        <w:rPr>
          <w:spacing w:val="12"/>
          <w:w w:val="115"/>
        </w:rPr>
        <w:t xml:space="preserve"> </w:t>
      </w:r>
      <w:r>
        <w:rPr>
          <w:w w:val="115"/>
        </w:rPr>
        <w:t>Gesture</w:t>
      </w:r>
      <w:r>
        <w:rPr>
          <w:spacing w:val="-7"/>
          <w:w w:val="115"/>
        </w:rPr>
        <w:t xml:space="preserve"> </w:t>
      </w:r>
      <w:r>
        <w:rPr>
          <w:w w:val="115"/>
        </w:rPr>
        <w:t>typing</w:t>
      </w:r>
      <w:r>
        <w:rPr>
          <w:spacing w:val="-7"/>
          <w:w w:val="115"/>
        </w:rPr>
        <w:t xml:space="preserve"> </w:t>
      </w:r>
      <w:r>
        <w:rPr>
          <w:w w:val="115"/>
        </w:rPr>
        <w:t>also</w:t>
      </w:r>
      <w:r>
        <w:rPr>
          <w:spacing w:val="-8"/>
          <w:w w:val="115"/>
        </w:rPr>
        <w:t xml:space="preserve"> </w:t>
      </w:r>
      <w:r>
        <w:rPr>
          <w:w w:val="115"/>
        </w:rPr>
        <w:t>leaks;</w:t>
      </w:r>
      <w:r>
        <w:rPr>
          <w:spacing w:val="-6"/>
          <w:w w:val="115"/>
        </w:rPr>
        <w:t xml:space="preserve"> </w:t>
      </w:r>
      <w:r>
        <w:rPr>
          <w:w w:val="115"/>
        </w:rPr>
        <w:t xml:space="preserve">text entered into one app can </w:t>
      </w:r>
      <w:r>
        <w:rPr>
          <w:spacing w:val="2"/>
          <w:w w:val="115"/>
        </w:rPr>
        <w:t xml:space="preserve">be </w:t>
      </w:r>
      <w:r>
        <w:rPr>
          <w:w w:val="115"/>
        </w:rPr>
        <w:t xml:space="preserve">read </w:t>
      </w:r>
      <w:r>
        <w:rPr>
          <w:spacing w:val="-3"/>
          <w:w w:val="115"/>
        </w:rPr>
        <w:t xml:space="preserve">by </w:t>
      </w:r>
      <w:r>
        <w:rPr>
          <w:w w:val="115"/>
        </w:rPr>
        <w:t xml:space="preserve">others, although this is a technical </w:t>
      </w:r>
      <w:r>
        <w:rPr>
          <w:spacing w:val="-3"/>
          <w:w w:val="115"/>
        </w:rPr>
        <w:t xml:space="preserve">side </w:t>
      </w:r>
      <w:r>
        <w:rPr>
          <w:w w:val="115"/>
        </w:rPr>
        <w:t>channel that exploits shared interrupt state</w:t>
      </w:r>
      <w:r>
        <w:rPr>
          <w:spacing w:val="37"/>
          <w:w w:val="115"/>
        </w:rPr>
        <w:t xml:space="preserve"> </w:t>
      </w:r>
      <w:r>
        <w:rPr>
          <w:w w:val="115"/>
        </w:rPr>
        <w:t>[1759].</w:t>
      </w:r>
    </w:p>
    <w:p>
      <w:pPr>
        <w:pStyle w:val="BodyText"/>
        <w:spacing w:line="204" w:lineRule="auto" w:before="109"/>
        <w:ind w:left="811" w:right="863" w:firstLine="298"/>
        <w:jc w:val="both"/>
      </w:pPr>
      <w:r>
        <w:rPr>
          <w:w w:val="110"/>
        </w:rPr>
        <w:t xml:space="preserve">The arrival of the Apple watch in 2015 inspired more people to study smartwatch side channels; by the end of the year, Xiangyu Liu and colleagues had shown that a smartwatch not only allows you to do the accelerometer inference attacks on smartphone PIN entry, but also to reconstruct text typed at a normal keyboard </w:t>
      </w:r>
      <w:r>
        <w:rPr>
          <w:w w:val="90"/>
        </w:rPr>
        <w:t xml:space="preserve">– </w:t>
      </w:r>
      <w:r>
        <w:rPr>
          <w:w w:val="110"/>
        </w:rPr>
        <w:t>though if you wear it on your left wrist you get more accuracy with the left-hand letters [1177].</w:t>
      </w:r>
    </w:p>
    <w:p>
      <w:pPr>
        <w:pStyle w:val="BodyText"/>
        <w:spacing w:line="204" w:lineRule="auto" w:before="105"/>
        <w:ind w:left="811" w:right="863" w:firstLine="298"/>
        <w:jc w:val="both"/>
      </w:pPr>
      <w:r>
        <w:rPr>
          <w:w w:val="115"/>
        </w:rPr>
        <w:t>Are</w:t>
      </w:r>
      <w:r>
        <w:rPr>
          <w:spacing w:val="-19"/>
          <w:w w:val="115"/>
        </w:rPr>
        <w:t xml:space="preserve"> </w:t>
      </w:r>
      <w:r>
        <w:rPr>
          <w:w w:val="115"/>
        </w:rPr>
        <w:t>these</w:t>
      </w:r>
      <w:r>
        <w:rPr>
          <w:spacing w:val="-19"/>
          <w:w w:val="115"/>
        </w:rPr>
        <w:t xml:space="preserve"> </w:t>
      </w:r>
      <w:r>
        <w:rPr>
          <w:w w:val="115"/>
        </w:rPr>
        <w:t>side</w:t>
      </w:r>
      <w:r>
        <w:rPr>
          <w:spacing w:val="-19"/>
          <w:w w:val="115"/>
        </w:rPr>
        <w:t xml:space="preserve"> </w:t>
      </w:r>
      <w:r>
        <w:rPr>
          <w:w w:val="115"/>
        </w:rPr>
        <w:t>channels</w:t>
      </w:r>
      <w:r>
        <w:rPr>
          <w:spacing w:val="-19"/>
          <w:w w:val="115"/>
        </w:rPr>
        <w:t xml:space="preserve"> </w:t>
      </w:r>
      <w:r>
        <w:rPr>
          <w:w w:val="115"/>
        </w:rPr>
        <w:t>a</w:t>
      </w:r>
      <w:r>
        <w:rPr>
          <w:spacing w:val="-19"/>
          <w:w w:val="115"/>
        </w:rPr>
        <w:t xml:space="preserve"> </w:t>
      </w:r>
      <w:r>
        <w:rPr>
          <w:w w:val="115"/>
        </w:rPr>
        <w:t>big</w:t>
      </w:r>
      <w:r>
        <w:rPr>
          <w:spacing w:val="-19"/>
          <w:w w:val="115"/>
        </w:rPr>
        <w:t xml:space="preserve"> </w:t>
      </w:r>
      <w:r>
        <w:rPr>
          <w:w w:val="115"/>
        </w:rPr>
        <w:t>deal? The</w:t>
      </w:r>
      <w:r>
        <w:rPr>
          <w:spacing w:val="-19"/>
          <w:w w:val="115"/>
        </w:rPr>
        <w:t xml:space="preserve"> </w:t>
      </w:r>
      <w:r>
        <w:rPr>
          <w:w w:val="115"/>
        </w:rPr>
        <w:t>answer</w:t>
      </w:r>
      <w:r>
        <w:rPr>
          <w:spacing w:val="-19"/>
          <w:w w:val="115"/>
        </w:rPr>
        <w:t xml:space="preserve"> </w:t>
      </w:r>
      <w:r>
        <w:rPr>
          <w:w w:val="115"/>
        </w:rPr>
        <w:t>appears</w:t>
      </w:r>
      <w:r>
        <w:rPr>
          <w:spacing w:val="-19"/>
          <w:w w:val="115"/>
        </w:rPr>
        <w:t xml:space="preserve"> </w:t>
      </w:r>
      <w:r>
        <w:rPr>
          <w:w w:val="115"/>
        </w:rPr>
        <w:t>to</w:t>
      </w:r>
      <w:r>
        <w:rPr>
          <w:spacing w:val="-19"/>
          <w:w w:val="115"/>
        </w:rPr>
        <w:t xml:space="preserve"> </w:t>
      </w:r>
      <w:r>
        <w:rPr>
          <w:spacing w:val="2"/>
          <w:w w:val="115"/>
        </w:rPr>
        <w:t>be</w:t>
      </w:r>
      <w:r>
        <w:rPr>
          <w:spacing w:val="-19"/>
          <w:w w:val="115"/>
        </w:rPr>
        <w:t xml:space="preserve"> </w:t>
      </w:r>
      <w:r>
        <w:rPr/>
        <w:t>‘not</w:t>
      </w:r>
      <w:r>
        <w:rPr>
          <w:spacing w:val="-11"/>
        </w:rPr>
        <w:t xml:space="preserve"> </w:t>
      </w:r>
      <w:r>
        <w:rPr/>
        <w:t>yet’.</w:t>
      </w:r>
      <w:r>
        <w:rPr>
          <w:spacing w:val="8"/>
        </w:rPr>
        <w:t xml:space="preserve"> </w:t>
      </w:r>
      <w:r>
        <w:rPr>
          <w:w w:val="115"/>
        </w:rPr>
        <w:t xml:space="preserve">Joel Reardon and colleagues studied 88,000 apps from the Google Play Store and reported in 2019 that while </w:t>
      </w:r>
      <w:r>
        <w:rPr>
          <w:spacing w:val="-3"/>
          <w:w w:val="115"/>
        </w:rPr>
        <w:t xml:space="preserve">over </w:t>
      </w:r>
      <w:r>
        <w:rPr>
          <w:w w:val="115"/>
        </w:rPr>
        <w:t xml:space="preserve">12,000 had the means to exploit side channels to observe other apps or system data, or to communicate in </w:t>
      </w:r>
      <w:r>
        <w:rPr>
          <w:spacing w:val="-3"/>
          <w:w w:val="115"/>
        </w:rPr>
        <w:t xml:space="preserve">ways </w:t>
      </w:r>
      <w:r>
        <w:rPr>
          <w:w w:val="115"/>
        </w:rPr>
        <w:t>that they shouldn’t,</w:t>
      </w:r>
      <w:r>
        <w:rPr>
          <w:spacing w:val="-15"/>
          <w:w w:val="115"/>
        </w:rPr>
        <w:t xml:space="preserve"> </w:t>
      </w:r>
      <w:r>
        <w:rPr>
          <w:w w:val="115"/>
        </w:rPr>
        <w:t>only</w:t>
      </w:r>
      <w:r>
        <w:rPr>
          <w:spacing w:val="-15"/>
          <w:w w:val="115"/>
        </w:rPr>
        <w:t xml:space="preserve"> </w:t>
      </w:r>
      <w:r>
        <w:rPr>
          <w:w w:val="115"/>
        </w:rPr>
        <w:t>61</w:t>
      </w:r>
      <w:r>
        <w:rPr>
          <w:spacing w:val="-15"/>
          <w:w w:val="115"/>
        </w:rPr>
        <w:t xml:space="preserve"> </w:t>
      </w:r>
      <w:r>
        <w:rPr>
          <w:w w:val="115"/>
        </w:rPr>
        <w:t>actually</w:t>
      </w:r>
      <w:r>
        <w:rPr>
          <w:spacing w:val="-15"/>
          <w:w w:val="115"/>
        </w:rPr>
        <w:t xml:space="preserve"> </w:t>
      </w:r>
      <w:r>
        <w:rPr>
          <w:w w:val="115"/>
        </w:rPr>
        <w:t>did</w:t>
      </w:r>
      <w:r>
        <w:rPr>
          <w:spacing w:val="-16"/>
          <w:w w:val="115"/>
        </w:rPr>
        <w:t xml:space="preserve"> </w:t>
      </w:r>
      <w:r>
        <w:rPr>
          <w:w w:val="115"/>
        </w:rPr>
        <w:t>so</w:t>
      </w:r>
      <w:r>
        <w:rPr>
          <w:spacing w:val="-15"/>
          <w:w w:val="115"/>
        </w:rPr>
        <w:t xml:space="preserve"> </w:t>
      </w:r>
      <w:r>
        <w:rPr>
          <w:w w:val="115"/>
        </w:rPr>
        <w:t>[1588].</w:t>
      </w:r>
      <w:r>
        <w:rPr>
          <w:spacing w:val="7"/>
          <w:w w:val="115"/>
        </w:rPr>
        <w:t xml:space="preserve"> </w:t>
      </w:r>
      <w:r>
        <w:rPr>
          <w:spacing w:val="-3"/>
          <w:w w:val="115"/>
        </w:rPr>
        <w:t>However,</w:t>
      </w:r>
      <w:r>
        <w:rPr>
          <w:spacing w:val="-14"/>
          <w:w w:val="115"/>
        </w:rPr>
        <w:t xml:space="preserve"> </w:t>
      </w:r>
      <w:r>
        <w:rPr>
          <w:w w:val="115"/>
        </w:rPr>
        <w:t>the</w:t>
      </w:r>
      <w:r>
        <w:rPr>
          <w:spacing w:val="-16"/>
          <w:w w:val="115"/>
        </w:rPr>
        <w:t xml:space="preserve"> </w:t>
      </w:r>
      <w:r>
        <w:rPr>
          <w:w w:val="115"/>
        </w:rPr>
        <w:t>security</w:t>
      </w:r>
      <w:r>
        <w:rPr>
          <w:spacing w:val="-15"/>
          <w:w w:val="115"/>
        </w:rPr>
        <w:t xml:space="preserve"> </w:t>
      </w:r>
      <w:r>
        <w:rPr>
          <w:w w:val="115"/>
        </w:rPr>
        <w:t>engineer</w:t>
      </w:r>
      <w:r>
        <w:rPr>
          <w:spacing w:val="-16"/>
          <w:w w:val="115"/>
        </w:rPr>
        <w:t xml:space="preserve"> </w:t>
      </w:r>
      <w:r>
        <w:rPr>
          <w:w w:val="115"/>
        </w:rPr>
        <w:t xml:space="preserve">must remain </w:t>
      </w:r>
      <w:r>
        <w:rPr>
          <w:spacing w:val="-3"/>
          <w:w w:val="115"/>
        </w:rPr>
        <w:t xml:space="preserve">aware </w:t>
      </w:r>
      <w:r>
        <w:rPr>
          <w:w w:val="115"/>
        </w:rPr>
        <w:t xml:space="preserve">that as </w:t>
      </w:r>
      <w:r>
        <w:rPr>
          <w:spacing w:val="-3"/>
          <w:w w:val="115"/>
        </w:rPr>
        <w:t xml:space="preserve">we move </w:t>
      </w:r>
      <w:r>
        <w:rPr>
          <w:w w:val="115"/>
        </w:rPr>
        <w:t xml:space="preserve">to devices such as smartphones with a rich </w:t>
      </w:r>
      <w:r>
        <w:rPr>
          <w:spacing w:val="-4"/>
          <w:w w:val="115"/>
        </w:rPr>
        <w:t xml:space="preserve">set </w:t>
      </w:r>
      <w:r>
        <w:rPr>
          <w:w w:val="115"/>
        </w:rPr>
        <w:t xml:space="preserve">of sensors, </w:t>
      </w:r>
      <w:r>
        <w:rPr>
          <w:spacing w:val="-3"/>
          <w:w w:val="115"/>
        </w:rPr>
        <w:t xml:space="preserve">we </w:t>
      </w:r>
      <w:r>
        <w:rPr>
          <w:w w:val="115"/>
        </w:rPr>
        <w:t>get a rich set of side channels that make it ever more di</w:t>
      </w:r>
      <w:r>
        <w:rPr>
          <w:rFonts w:ascii="Cambria" w:hAnsi="Cambria"/>
          <w:w w:val="115"/>
        </w:rPr>
        <w:t>ffi</w:t>
      </w:r>
      <w:r>
        <w:rPr>
          <w:w w:val="115"/>
        </w:rPr>
        <w:t>cult</w:t>
      </w:r>
      <w:r>
        <w:rPr>
          <w:spacing w:val="-20"/>
          <w:w w:val="115"/>
        </w:rPr>
        <w:t xml:space="preserve"> </w:t>
      </w:r>
      <w:r>
        <w:rPr>
          <w:spacing w:val="-6"/>
          <w:w w:val="115"/>
        </w:rPr>
        <w:t xml:space="preserve">to </w:t>
      </w:r>
      <w:r>
        <w:rPr>
          <w:w w:val="115"/>
        </w:rPr>
        <w:t>con</w:t>
      </w:r>
      <w:r>
        <w:rPr>
          <w:rFonts w:ascii="Cambria" w:hAnsi="Cambria"/>
          <w:w w:val="115"/>
        </w:rPr>
        <w:t>fi</w:t>
      </w:r>
      <w:r>
        <w:rPr>
          <w:w w:val="115"/>
        </w:rPr>
        <w:t>ne information to speci</w:t>
      </w:r>
      <w:r>
        <w:rPr>
          <w:rFonts w:ascii="Cambria" w:hAnsi="Cambria"/>
          <w:w w:val="115"/>
        </w:rPr>
        <w:t>fi</w:t>
      </w:r>
      <w:r>
        <w:rPr>
          <w:w w:val="115"/>
        </w:rPr>
        <w:t xml:space="preserve">c apps and contexts. As </w:t>
      </w:r>
      <w:r>
        <w:rPr>
          <w:spacing w:val="-3"/>
          <w:w w:val="115"/>
        </w:rPr>
        <w:t xml:space="preserve">we move </w:t>
      </w:r>
      <w:r>
        <w:rPr>
          <w:w w:val="115"/>
        </w:rPr>
        <w:t>to a world</w:t>
      </w:r>
      <w:r>
        <w:rPr>
          <w:spacing w:val="-17"/>
          <w:w w:val="115"/>
        </w:rPr>
        <w:t xml:space="preserve"> </w:t>
      </w:r>
      <w:r>
        <w:rPr>
          <w:w w:val="115"/>
        </w:rPr>
        <w:t>with gazillions of smart objects, the number and type of side channels will</w:t>
      </w:r>
      <w:r>
        <w:rPr>
          <w:spacing w:val="-20"/>
          <w:w w:val="115"/>
        </w:rPr>
        <w:t xml:space="preserve"> </w:t>
      </w:r>
      <w:r>
        <w:rPr>
          <w:spacing w:val="-3"/>
          <w:w w:val="115"/>
        </w:rPr>
        <w:t xml:space="preserve">multiply. </w:t>
      </w:r>
      <w:r>
        <w:rPr>
          <w:spacing w:val="-9"/>
          <w:w w:val="115"/>
        </w:rPr>
        <w:t xml:space="preserve">We </w:t>
      </w:r>
      <w:r>
        <w:rPr>
          <w:w w:val="115"/>
        </w:rPr>
        <w:t>might expect this to give us a nasty surprise one</w:t>
      </w:r>
      <w:r>
        <w:rPr>
          <w:spacing w:val="8"/>
          <w:w w:val="115"/>
        </w:rPr>
        <w:t xml:space="preserve"> </w:t>
      </w:r>
      <w:r>
        <w:rPr>
          <w:spacing w:val="-6"/>
          <w:w w:val="115"/>
        </w:rPr>
        <w:t>day.</w:t>
      </w:r>
    </w:p>
    <w:p>
      <w:pPr>
        <w:pStyle w:val="BodyText"/>
        <w:spacing w:before="12"/>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Social side</w:t>
      </w:r>
      <w:r>
        <w:rPr>
          <w:spacing w:val="22"/>
          <w:w w:val="130"/>
        </w:rPr>
        <w:t xml:space="preserve"> </w:t>
      </w:r>
      <w:r>
        <w:rPr>
          <w:w w:val="130"/>
        </w:rPr>
        <w:t>channels</w:t>
      </w:r>
    </w:p>
    <w:p>
      <w:pPr>
        <w:pStyle w:val="BodyText"/>
        <w:spacing w:before="2"/>
        <w:rPr>
          <w:sz w:val="18"/>
        </w:rPr>
      </w:pPr>
    </w:p>
    <w:p>
      <w:pPr>
        <w:pStyle w:val="BodyText"/>
        <w:spacing w:line="204" w:lineRule="auto"/>
        <w:ind w:left="811" w:right="863"/>
        <w:jc w:val="both"/>
      </w:pPr>
      <w:r>
        <w:rPr>
          <w:w w:val="115"/>
        </w:rPr>
        <w:t xml:space="preserve">Many side channels occur at the application layer, and are often overlooked. One classic example is an increase in pizza deliveries to the Pentagon leaking the fact of a forthcoming military operation. A more subtle example is </w:t>
      </w:r>
      <w:r>
        <w:rPr>
          <w:spacing w:val="-4"/>
          <w:w w:val="115"/>
        </w:rPr>
        <w:t xml:space="preserve">that </w:t>
      </w:r>
      <w:r>
        <w:rPr>
          <w:w w:val="115"/>
        </w:rPr>
        <w:t>personal</w:t>
      </w:r>
      <w:r>
        <w:rPr>
          <w:spacing w:val="-20"/>
          <w:w w:val="115"/>
        </w:rPr>
        <w:t xml:space="preserve"> </w:t>
      </w:r>
      <w:r>
        <w:rPr>
          <w:w w:val="115"/>
        </w:rPr>
        <w:t>health</w:t>
      </w:r>
      <w:r>
        <w:rPr>
          <w:spacing w:val="-20"/>
          <w:w w:val="115"/>
        </w:rPr>
        <w:t xml:space="preserve"> </w:t>
      </w:r>
      <w:r>
        <w:rPr>
          <w:w w:val="115"/>
        </w:rPr>
        <w:t>information</w:t>
      </w:r>
      <w:r>
        <w:rPr>
          <w:spacing w:val="-20"/>
          <w:w w:val="115"/>
        </w:rPr>
        <w:t xml:space="preserve"> </w:t>
      </w:r>
      <w:r>
        <w:rPr>
          <w:w w:val="115"/>
        </w:rPr>
        <w:t>derived</w:t>
      </w:r>
      <w:r>
        <w:rPr>
          <w:spacing w:val="-20"/>
          <w:w w:val="115"/>
        </w:rPr>
        <w:t xml:space="preserve"> </w:t>
      </w:r>
      <w:r>
        <w:rPr>
          <w:w w:val="115"/>
        </w:rPr>
        <w:t>from</w:t>
      </w:r>
      <w:r>
        <w:rPr>
          <w:spacing w:val="-20"/>
          <w:w w:val="115"/>
        </w:rPr>
        <w:t xml:space="preserve"> </w:t>
      </w:r>
      <w:r>
        <w:rPr>
          <w:w w:val="115"/>
        </w:rPr>
        <w:t>visits</w:t>
      </w:r>
      <w:r>
        <w:rPr>
          <w:spacing w:val="-20"/>
          <w:w w:val="115"/>
        </w:rPr>
        <w:t xml:space="preserve"> </w:t>
      </w:r>
      <w:r>
        <w:rPr>
          <w:w w:val="115"/>
        </w:rPr>
        <w:t>to</w:t>
      </w:r>
      <w:r>
        <w:rPr>
          <w:spacing w:val="-20"/>
          <w:w w:val="115"/>
        </w:rPr>
        <w:t xml:space="preserve"> </w:t>
      </w:r>
      <w:r>
        <w:rPr>
          <w:w w:val="115"/>
        </w:rPr>
        <w:t>genitourinary</w:t>
      </w:r>
      <w:r>
        <w:rPr>
          <w:spacing w:val="-20"/>
          <w:w w:val="115"/>
        </w:rPr>
        <w:t xml:space="preserve"> </w:t>
      </w:r>
      <w:r>
        <w:rPr>
          <w:w w:val="115"/>
        </w:rPr>
        <w:t>medicine</w:t>
      </w:r>
      <w:r>
        <w:rPr>
          <w:spacing w:val="-20"/>
          <w:w w:val="115"/>
        </w:rPr>
        <w:t xml:space="preserve"> </w:t>
      </w:r>
      <w:r>
        <w:rPr>
          <w:w w:val="115"/>
        </w:rPr>
        <w:t xml:space="preserve">clinics is considered specially sensitive in the UK, and </w:t>
      </w:r>
      <w:r>
        <w:rPr>
          <w:w w:val="105"/>
        </w:rPr>
        <w:t xml:space="preserve">can’t </w:t>
      </w:r>
      <w:r>
        <w:rPr>
          <w:spacing w:val="2"/>
          <w:w w:val="115"/>
        </w:rPr>
        <w:t xml:space="preserve">be </w:t>
      </w:r>
      <w:r>
        <w:rPr>
          <w:w w:val="115"/>
        </w:rPr>
        <w:t xml:space="preserve">shared with the </w:t>
      </w:r>
      <w:r>
        <w:rPr>
          <w:spacing w:val="-7"/>
          <w:w w:val="115"/>
        </w:rPr>
        <w:t xml:space="preserve">GP </w:t>
      </w:r>
      <w:r>
        <w:rPr>
          <w:w w:val="115"/>
        </w:rPr>
        <w:t>unless</w:t>
      </w:r>
      <w:r>
        <w:rPr>
          <w:spacing w:val="-19"/>
          <w:w w:val="115"/>
        </w:rPr>
        <w:t xml:space="preserve"> </w:t>
      </w:r>
      <w:r>
        <w:rPr>
          <w:w w:val="115"/>
        </w:rPr>
        <w:t>the</w:t>
      </w:r>
      <w:r>
        <w:rPr>
          <w:spacing w:val="-18"/>
          <w:w w:val="115"/>
        </w:rPr>
        <w:t xml:space="preserve"> </w:t>
      </w:r>
      <w:r>
        <w:rPr>
          <w:w w:val="115"/>
        </w:rPr>
        <w:t>patient</w:t>
      </w:r>
      <w:r>
        <w:rPr>
          <w:spacing w:val="-19"/>
          <w:w w:val="115"/>
        </w:rPr>
        <w:t xml:space="preserve"> </w:t>
      </w:r>
      <w:r>
        <w:rPr>
          <w:w w:val="115"/>
        </w:rPr>
        <w:t>consents.</w:t>
      </w:r>
      <w:r>
        <w:rPr>
          <w:spacing w:val="3"/>
          <w:w w:val="115"/>
        </w:rPr>
        <w:t xml:space="preserve"> </w:t>
      </w:r>
      <w:r>
        <w:rPr>
          <w:w w:val="115"/>
        </w:rPr>
        <w:t>In</w:t>
      </w:r>
      <w:r>
        <w:rPr>
          <w:spacing w:val="-18"/>
          <w:w w:val="115"/>
        </w:rPr>
        <w:t xml:space="preserve"> </w:t>
      </w:r>
      <w:r>
        <w:rPr>
          <w:w w:val="115"/>
        </w:rPr>
        <w:t>one</w:t>
      </w:r>
      <w:r>
        <w:rPr>
          <w:spacing w:val="-19"/>
          <w:w w:val="115"/>
        </w:rPr>
        <w:t xml:space="preserve"> </w:t>
      </w:r>
      <w:r>
        <w:rPr>
          <w:w w:val="115"/>
        </w:rPr>
        <w:t>case,</w:t>
      </w:r>
      <w:r>
        <w:rPr>
          <w:spacing w:val="-17"/>
          <w:w w:val="115"/>
        </w:rPr>
        <w:t xml:space="preserve"> </w:t>
      </w:r>
      <w:r>
        <w:rPr>
          <w:w w:val="115"/>
        </w:rPr>
        <w:t>a</w:t>
      </w:r>
      <w:r>
        <w:rPr>
          <w:spacing w:val="-18"/>
          <w:w w:val="115"/>
        </w:rPr>
        <w:t xml:space="preserve"> </w:t>
      </w:r>
      <w:r>
        <w:rPr>
          <w:w w:val="105"/>
        </w:rPr>
        <w:t>woman’s</w:t>
      </w:r>
      <w:r>
        <w:rPr>
          <w:spacing w:val="-13"/>
          <w:w w:val="105"/>
        </w:rPr>
        <w:t xml:space="preserve"> </w:t>
      </w:r>
      <w:r>
        <w:rPr>
          <w:w w:val="115"/>
        </w:rPr>
        <w:t>visit</w:t>
      </w:r>
      <w:r>
        <w:rPr>
          <w:spacing w:val="-19"/>
          <w:w w:val="115"/>
        </w:rPr>
        <w:t xml:space="preserve"> </w:t>
      </w:r>
      <w:r>
        <w:rPr>
          <w:w w:val="115"/>
        </w:rPr>
        <w:t>to</w:t>
      </w:r>
      <w:r>
        <w:rPr>
          <w:spacing w:val="-18"/>
          <w:w w:val="115"/>
        </w:rPr>
        <w:t xml:space="preserve"> </w:t>
      </w:r>
      <w:r>
        <w:rPr>
          <w:w w:val="115"/>
        </w:rPr>
        <w:t>a</w:t>
      </w:r>
      <w:r>
        <w:rPr>
          <w:spacing w:val="-19"/>
          <w:w w:val="115"/>
        </w:rPr>
        <w:t xml:space="preserve"> </w:t>
      </w:r>
      <w:r>
        <w:rPr>
          <w:w w:val="115"/>
        </w:rPr>
        <w:t>GUM</w:t>
      </w:r>
      <w:r>
        <w:rPr>
          <w:spacing w:val="-18"/>
          <w:w w:val="115"/>
        </w:rPr>
        <w:t xml:space="preserve"> </w:t>
      </w:r>
      <w:r>
        <w:rPr>
          <w:w w:val="115"/>
        </w:rPr>
        <w:t>clinic</w:t>
      </w:r>
      <w:r>
        <w:rPr>
          <w:spacing w:val="-19"/>
          <w:w w:val="115"/>
        </w:rPr>
        <w:t xml:space="preserve"> </w:t>
      </w:r>
      <w:r>
        <w:rPr>
          <w:w w:val="115"/>
        </w:rPr>
        <w:t xml:space="preserve">leaked when the insurer failed to recall her for a smear test that her GP knew was  due [1310]. The insurer knew that a smear test had been done already </w:t>
      </w:r>
      <w:r>
        <w:rPr>
          <w:spacing w:val="-3"/>
          <w:w w:val="115"/>
        </w:rPr>
        <w:t xml:space="preserve">by </w:t>
      </w:r>
      <w:r>
        <w:rPr>
          <w:w w:val="115"/>
        </w:rPr>
        <w:t xml:space="preserve">the clinic, and </w:t>
      </w:r>
      <w:r>
        <w:rPr>
          <w:w w:val="105"/>
        </w:rPr>
        <w:t xml:space="preserve">didn’t </w:t>
      </w:r>
      <w:r>
        <w:rPr>
          <w:spacing w:val="-3"/>
          <w:w w:val="115"/>
        </w:rPr>
        <w:t xml:space="preserve">want </w:t>
      </w:r>
      <w:r>
        <w:rPr>
          <w:w w:val="115"/>
        </w:rPr>
        <w:t>to pay</w:t>
      </w:r>
      <w:r>
        <w:rPr>
          <w:spacing w:val="34"/>
          <w:w w:val="115"/>
        </w:rPr>
        <w:t xml:space="preserve"> </w:t>
      </w:r>
      <w:r>
        <w:rPr>
          <w:w w:val="115"/>
        </w:rPr>
        <w:t>twice.</w:t>
      </w:r>
    </w:p>
    <w:p>
      <w:pPr>
        <w:pStyle w:val="BodyText"/>
        <w:spacing w:line="204" w:lineRule="auto" w:before="108"/>
        <w:ind w:left="811" w:right="863" w:firstLine="298"/>
        <w:jc w:val="both"/>
      </w:pPr>
      <w:r>
        <w:rPr>
          <w:w w:val="90"/>
        </w:rPr>
        <w:t>I’ve</w:t>
      </w:r>
      <w:r>
        <w:rPr>
          <w:spacing w:val="-1"/>
          <w:w w:val="90"/>
        </w:rPr>
        <w:t xml:space="preserve"> </w:t>
      </w:r>
      <w:r>
        <w:rPr>
          <w:w w:val="115"/>
        </w:rPr>
        <w:t>already</w:t>
      </w:r>
      <w:r>
        <w:rPr>
          <w:spacing w:val="-13"/>
          <w:w w:val="115"/>
        </w:rPr>
        <w:t xml:space="preserve"> </w:t>
      </w:r>
      <w:r>
        <w:rPr>
          <w:w w:val="115"/>
        </w:rPr>
        <w:t>discussed</w:t>
      </w:r>
      <w:r>
        <w:rPr>
          <w:spacing w:val="-13"/>
          <w:w w:val="115"/>
        </w:rPr>
        <w:t xml:space="preserve"> </w:t>
      </w:r>
      <w:r>
        <w:rPr>
          <w:w w:val="115"/>
        </w:rPr>
        <w:t>such</w:t>
      </w:r>
      <w:r>
        <w:rPr>
          <w:spacing w:val="-13"/>
          <w:w w:val="115"/>
        </w:rPr>
        <w:t xml:space="preserve"> </w:t>
      </w:r>
      <w:r>
        <w:rPr>
          <w:w w:val="115"/>
        </w:rPr>
        <w:t>issues</w:t>
      </w:r>
      <w:r>
        <w:rPr>
          <w:spacing w:val="-13"/>
          <w:w w:val="115"/>
        </w:rPr>
        <w:t xml:space="preserve"> </w:t>
      </w:r>
      <w:r>
        <w:rPr>
          <w:w w:val="115"/>
        </w:rPr>
        <w:t>at</w:t>
      </w:r>
      <w:r>
        <w:rPr>
          <w:spacing w:val="-14"/>
          <w:w w:val="115"/>
        </w:rPr>
        <w:t xml:space="preserve"> </w:t>
      </w:r>
      <w:r>
        <w:rPr>
          <w:w w:val="115"/>
        </w:rPr>
        <w:t>length</w:t>
      </w:r>
      <w:r>
        <w:rPr>
          <w:spacing w:val="-13"/>
          <w:w w:val="115"/>
        </w:rPr>
        <w:t xml:space="preserve"> </w:t>
      </w:r>
      <w:r>
        <w:rPr>
          <w:w w:val="115"/>
        </w:rPr>
        <w:t>in</w:t>
      </w:r>
      <w:r>
        <w:rPr>
          <w:spacing w:val="-13"/>
          <w:w w:val="115"/>
        </w:rPr>
        <w:t xml:space="preserve"> </w:t>
      </w:r>
      <w:r>
        <w:rPr>
          <w:w w:val="115"/>
        </w:rPr>
        <w:t>the</w:t>
      </w:r>
      <w:r>
        <w:rPr>
          <w:spacing w:val="-13"/>
          <w:w w:val="115"/>
        </w:rPr>
        <w:t xml:space="preserve"> </w:t>
      </w:r>
      <w:r>
        <w:rPr>
          <w:w w:val="115"/>
        </w:rPr>
        <w:t>chapter</w:t>
      </w:r>
      <w:r>
        <w:rPr>
          <w:spacing w:val="-13"/>
          <w:w w:val="115"/>
        </w:rPr>
        <w:t xml:space="preserve"> </w:t>
      </w:r>
      <w:r>
        <w:rPr>
          <w:w w:val="115"/>
        </w:rPr>
        <w:t>on</w:t>
      </w:r>
      <w:r>
        <w:rPr>
          <w:spacing w:val="-13"/>
          <w:w w:val="115"/>
        </w:rPr>
        <w:t xml:space="preserve"> </w:t>
      </w:r>
      <w:r>
        <w:rPr>
          <w:w w:val="115"/>
        </w:rPr>
        <w:t>Inference</w:t>
      </w:r>
      <w:r>
        <w:rPr>
          <w:spacing w:val="-14"/>
          <w:w w:val="115"/>
        </w:rPr>
        <w:t xml:space="preserve"> </w:t>
      </w:r>
      <w:r>
        <w:rPr>
          <w:w w:val="115"/>
        </w:rPr>
        <w:t xml:space="preserve">Control and </w:t>
      </w:r>
      <w:r>
        <w:rPr>
          <w:w w:val="90"/>
        </w:rPr>
        <w:t xml:space="preserve">don’t </w:t>
      </w:r>
      <w:r>
        <w:rPr>
          <w:w w:val="115"/>
        </w:rPr>
        <w:t xml:space="preserve">propose to duplicate that discussion here. </w:t>
      </w:r>
      <w:r>
        <w:rPr>
          <w:w w:val="90"/>
        </w:rPr>
        <w:t xml:space="preserve">I’ll </w:t>
      </w:r>
      <w:r>
        <w:rPr>
          <w:w w:val="115"/>
        </w:rPr>
        <w:t xml:space="preserve">merely note that this is also a high-impact family of side channels. Policymakers and the tech industry </w:t>
      </w:r>
      <w:r>
        <w:rPr>
          <w:spacing w:val="-3"/>
          <w:w w:val="115"/>
        </w:rPr>
        <w:t xml:space="preserve">have </w:t>
      </w:r>
      <w:r>
        <w:rPr>
          <w:w w:val="115"/>
        </w:rPr>
        <w:t>both pretended for years to believe that de-identi</w:t>
      </w:r>
      <w:r>
        <w:rPr>
          <w:rFonts w:ascii="Cambria" w:hAnsi="Cambria"/>
          <w:w w:val="115"/>
        </w:rPr>
        <w:t>fi</w:t>
      </w:r>
      <w:r>
        <w:rPr>
          <w:w w:val="115"/>
        </w:rPr>
        <w:t xml:space="preserve">cation of sensitive data such as medical records makes it non-sensitive and thus suitable to </w:t>
      </w:r>
      <w:r>
        <w:rPr>
          <w:spacing w:val="2"/>
          <w:w w:val="115"/>
        </w:rPr>
        <w:t xml:space="preserve">be </w:t>
      </w:r>
      <w:r>
        <w:rPr>
          <w:w w:val="115"/>
        </w:rPr>
        <w:t xml:space="preserve">treated as an industrial raw material. This is emphatically not the case, as one scandal after another has brought home </w:t>
      </w:r>
      <w:r>
        <w:rPr>
          <w:w w:val="90"/>
        </w:rPr>
        <w:t xml:space="preserve">– </w:t>
      </w:r>
      <w:r>
        <w:rPr>
          <w:w w:val="115"/>
        </w:rPr>
        <w:t xml:space="preserve">leading among other things </w:t>
      </w:r>
      <w:r>
        <w:rPr>
          <w:spacing w:val="-7"/>
          <w:w w:val="115"/>
        </w:rPr>
        <w:t xml:space="preserve">to </w:t>
      </w:r>
      <w:r>
        <w:rPr>
          <w:w w:val="115"/>
        </w:rPr>
        <w:t>the EU General Data Protection</w:t>
      </w:r>
      <w:r>
        <w:rPr>
          <w:spacing w:val="34"/>
          <w:w w:val="115"/>
        </w:rPr>
        <w:t xml:space="preserve"> </w:t>
      </w:r>
      <w:r>
        <w:rPr>
          <w:w w:val="115"/>
        </w:rPr>
        <w:t>Regulation.</w:t>
      </w:r>
    </w:p>
    <w:p>
      <w:pPr>
        <w:spacing w:after="0" w:line="204" w:lineRule="auto"/>
        <w:jc w:val="both"/>
        <w:sectPr>
          <w:headerReference w:type="default" r:id="rId23"/>
          <w:footerReference w:type="default" r:id="rId24"/>
          <w:pgSz w:w="11900" w:h="16840"/>
          <w:pgMar w:header="1764" w:footer="1777" w:top="2020" w:bottom="1960" w:left="1680" w:right="1680"/>
        </w:sectPr>
      </w:pPr>
    </w:p>
    <w:p>
      <w:pPr>
        <w:pStyle w:val="BodyText"/>
      </w:pPr>
    </w:p>
    <w:p>
      <w:pPr>
        <w:pStyle w:val="BodyText"/>
        <w:rPr>
          <w:sz w:val="17"/>
        </w:rPr>
      </w:pPr>
    </w:p>
    <w:p>
      <w:pPr>
        <w:pStyle w:val="BodyText"/>
        <w:spacing w:line="204" w:lineRule="auto" w:before="1"/>
        <w:ind w:left="811" w:right="863" w:firstLine="298"/>
        <w:jc w:val="both"/>
      </w:pPr>
      <w:r>
        <w:rPr>
          <w:w w:val="110"/>
        </w:rPr>
        <w:t>Social side channels also play a role on the philosophical side of technology policy debates; for example, Helen Nissenbaum has gone so far as to de</w:t>
      </w:r>
      <w:r>
        <w:rPr>
          <w:rFonts w:ascii="Cambria" w:hAnsi="Cambria"/>
          <w:w w:val="110"/>
        </w:rPr>
        <w:t>fi</w:t>
      </w:r>
      <w:r>
        <w:rPr>
          <w:w w:val="110"/>
        </w:rPr>
        <w:t>ne privacy as ‘contextual integrity’. Most privacy failures that do real harm result from information from one context (such as the clinic) ending up in another  (such as a newspaper). Ubiquitous devices with complex side channels are not  the only issue; the mass collection of data that’s used for advertising without e</w:t>
      </w:r>
      <w:r>
        <w:rPr>
          <w:rFonts w:ascii="Cambria" w:hAnsi="Cambria"/>
          <w:w w:val="110"/>
        </w:rPr>
        <w:t>ff</w:t>
      </w:r>
      <w:r>
        <w:rPr>
          <w:w w:val="110"/>
        </w:rPr>
        <w:t xml:space="preserve">ective opt-outs leads to </w:t>
      </w:r>
      <w:r>
        <w:rPr>
          <w:spacing w:val="-3"/>
          <w:w w:val="110"/>
        </w:rPr>
        <w:t xml:space="preserve">much </w:t>
      </w:r>
      <w:r>
        <w:rPr>
          <w:w w:val="110"/>
        </w:rPr>
        <w:t xml:space="preserve">more leakage. </w:t>
      </w:r>
      <w:r>
        <w:rPr/>
        <w:t xml:space="preserve">I’ll </w:t>
      </w:r>
      <w:r>
        <w:rPr>
          <w:w w:val="110"/>
        </w:rPr>
        <w:t xml:space="preserve">discuss this later in </w:t>
      </w:r>
      <w:r>
        <w:rPr>
          <w:spacing w:val="-4"/>
          <w:w w:val="110"/>
        </w:rPr>
        <w:t xml:space="preserve">the </w:t>
      </w:r>
      <w:r>
        <w:rPr>
          <w:w w:val="110"/>
        </w:rPr>
        <w:t>chapter on ‘Surveillance or</w:t>
      </w:r>
      <w:r>
        <w:rPr>
          <w:spacing w:val="18"/>
          <w:w w:val="110"/>
        </w:rPr>
        <w:t xml:space="preserve"> </w:t>
      </w:r>
      <w:r>
        <w:rPr>
          <w:w w:val="110"/>
        </w:rPr>
        <w:t>Privacy?’</w:t>
      </w:r>
    </w:p>
    <w:p>
      <w:pPr>
        <w:pStyle w:val="BodyText"/>
        <w:spacing w:before="10"/>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1"/>
        <w:rPr>
          <w:sz w:val="18"/>
        </w:rPr>
      </w:pPr>
    </w:p>
    <w:p>
      <w:pPr>
        <w:pStyle w:val="BodyText"/>
        <w:spacing w:line="204" w:lineRule="auto"/>
        <w:ind w:left="811" w:right="863"/>
        <w:jc w:val="both"/>
      </w:pPr>
      <w:r>
        <w:rPr>
          <w:w w:val="110"/>
        </w:rPr>
        <w:t xml:space="preserve">Side-channel attacks include a whole range of threats in which the security of systems can </w:t>
      </w:r>
      <w:r>
        <w:rPr>
          <w:spacing w:val="2"/>
          <w:w w:val="110"/>
        </w:rPr>
        <w:t xml:space="preserve">be </w:t>
      </w:r>
      <w:r>
        <w:rPr>
          <w:w w:val="110"/>
        </w:rPr>
        <w:t xml:space="preserve">subverted </w:t>
      </w:r>
      <w:r>
        <w:rPr>
          <w:spacing w:val="-3"/>
          <w:w w:val="110"/>
        </w:rPr>
        <w:t xml:space="preserve">by </w:t>
      </w:r>
      <w:r>
        <w:rPr>
          <w:w w:val="110"/>
        </w:rPr>
        <w:t xml:space="preserve">compromising emanations, whether from </w:t>
      </w:r>
      <w:r>
        <w:rPr>
          <w:spacing w:val="-3"/>
          <w:w w:val="110"/>
        </w:rPr>
        <w:t>uninten</w:t>
      </w:r>
      <w:r>
        <w:rPr>
          <w:w w:val="110"/>
        </w:rPr>
        <w:t xml:space="preserve">tional radio frequency or conducted electromagnetic signals, to leakage through shared computational state, to the wide range of sensors found in modern </w:t>
      </w:r>
      <w:r>
        <w:rPr>
          <w:spacing w:val="-5"/>
          <w:w w:val="110"/>
        </w:rPr>
        <w:t xml:space="preserve">mo </w:t>
      </w:r>
      <w:r>
        <w:rPr>
          <w:w w:val="110"/>
        </w:rPr>
        <w:t xml:space="preserve">bile phones and other consumer devices and to leakage via social context </w:t>
      </w:r>
      <w:r>
        <w:rPr>
          <w:spacing w:val="-3"/>
          <w:w w:val="110"/>
        </w:rPr>
        <w:t xml:space="preserve">too. </w:t>
      </w:r>
      <w:r>
        <w:rPr>
          <w:w w:val="110"/>
        </w:rPr>
        <w:t xml:space="preserve">Side channel leakage is a huge topic and it will get more complex still as </w:t>
      </w:r>
      <w:r>
        <w:rPr>
          <w:spacing w:val="-3"/>
          <w:w w:val="110"/>
        </w:rPr>
        <w:t xml:space="preserve">we </w:t>
      </w:r>
      <w:r>
        <w:rPr>
          <w:w w:val="110"/>
        </w:rPr>
        <w:t>get software and sensors in just about everything. Which side channels pose a real threat will of course depend on the application,  and most of them will remain    of academic interest most of the time. But occasionally, they’ll bite. So the security</w:t>
      </w:r>
      <w:r>
        <w:rPr>
          <w:spacing w:val="10"/>
          <w:w w:val="110"/>
        </w:rPr>
        <w:t xml:space="preserve"> </w:t>
      </w:r>
      <w:r>
        <w:rPr>
          <w:w w:val="110"/>
        </w:rPr>
        <w:t>engineer</w:t>
      </w:r>
      <w:r>
        <w:rPr>
          <w:spacing w:val="11"/>
          <w:w w:val="110"/>
        </w:rPr>
        <w:t xml:space="preserve"> </w:t>
      </w:r>
      <w:r>
        <w:rPr>
          <w:w w:val="110"/>
        </w:rPr>
        <w:t>needs</w:t>
      </w:r>
      <w:r>
        <w:rPr>
          <w:spacing w:val="10"/>
          <w:w w:val="110"/>
        </w:rPr>
        <w:t xml:space="preserve"> </w:t>
      </w:r>
      <w:r>
        <w:rPr>
          <w:w w:val="110"/>
        </w:rPr>
        <w:t>to</w:t>
      </w:r>
      <w:r>
        <w:rPr>
          <w:spacing w:val="11"/>
          <w:w w:val="110"/>
        </w:rPr>
        <w:t xml:space="preserve"> </w:t>
      </w:r>
      <w:r>
        <w:rPr>
          <w:spacing w:val="2"/>
          <w:w w:val="110"/>
        </w:rPr>
        <w:t>be</w:t>
      </w:r>
      <w:r>
        <w:rPr>
          <w:spacing w:val="11"/>
          <w:w w:val="110"/>
        </w:rPr>
        <w:t xml:space="preserve"> </w:t>
      </w:r>
      <w:r>
        <w:rPr>
          <w:spacing w:val="-3"/>
          <w:w w:val="110"/>
        </w:rPr>
        <w:t>aware</w:t>
      </w:r>
      <w:r>
        <w:rPr>
          <w:spacing w:val="10"/>
          <w:w w:val="110"/>
        </w:rPr>
        <w:t xml:space="preserve"> </w:t>
      </w:r>
      <w:r>
        <w:rPr>
          <w:w w:val="110"/>
        </w:rPr>
        <w:t>of</w:t>
      </w:r>
      <w:r>
        <w:rPr>
          <w:spacing w:val="11"/>
          <w:w w:val="110"/>
        </w:rPr>
        <w:t xml:space="preserve"> </w:t>
      </w:r>
      <w:r>
        <w:rPr>
          <w:w w:val="110"/>
        </w:rPr>
        <w:t>the</w:t>
      </w:r>
      <w:r>
        <w:rPr>
          <w:spacing w:val="11"/>
          <w:w w:val="110"/>
        </w:rPr>
        <w:t xml:space="preserve"> </w:t>
      </w:r>
      <w:r>
        <w:rPr>
          <w:w w:val="110"/>
        </w:rPr>
        <w:t>risks.</w:t>
      </w:r>
    </w:p>
    <w:p>
      <w:pPr>
        <w:pStyle w:val="BodyText"/>
        <w:spacing w:before="13"/>
        <w:rPr>
          <w:sz w:val="29"/>
        </w:rPr>
      </w:pPr>
    </w:p>
    <w:p>
      <w:pPr>
        <w:pStyle w:val="Heading1"/>
        <w:ind w:left="811" w:firstLine="0"/>
        <w:jc w:val="both"/>
      </w:pPr>
      <w:r>
        <w:rPr>
          <w:w w:val="130"/>
        </w:rPr>
        <w:t>Research Problems</w:t>
      </w:r>
    </w:p>
    <w:p>
      <w:pPr>
        <w:pStyle w:val="BodyText"/>
        <w:spacing w:before="1"/>
        <w:rPr>
          <w:sz w:val="18"/>
        </w:rPr>
      </w:pPr>
    </w:p>
    <w:p>
      <w:pPr>
        <w:pStyle w:val="BodyText"/>
        <w:spacing w:line="204" w:lineRule="auto"/>
        <w:ind w:left="811" w:right="863"/>
        <w:jc w:val="both"/>
      </w:pPr>
      <w:r>
        <w:rPr>
          <w:w w:val="110"/>
        </w:rPr>
        <w:t xml:space="preserve">Many of the research papers in the top security conferences in 2019 are about side channels, particularly side-channel attacks on processors that undermine access controls and enclaves, and side-channel attacks on security chips that enable TPMs or payment cards to </w:t>
      </w:r>
      <w:r>
        <w:rPr>
          <w:spacing w:val="2"/>
          <w:w w:val="110"/>
        </w:rPr>
        <w:t xml:space="preserve">be </w:t>
      </w:r>
      <w:r>
        <w:rPr>
          <w:w w:val="110"/>
        </w:rPr>
        <w:t>defeated. Back in 2015, the emphasis was on side-channel attacks on phones, smart watches and other physical devices. Social</w:t>
      </w:r>
      <w:r>
        <w:rPr>
          <w:spacing w:val="20"/>
          <w:w w:val="110"/>
        </w:rPr>
        <w:t xml:space="preserve"> </w:t>
      </w:r>
      <w:r>
        <w:rPr>
          <w:w w:val="110"/>
        </w:rPr>
        <w:t>side-channels</w:t>
      </w:r>
      <w:r>
        <w:rPr>
          <w:spacing w:val="21"/>
          <w:w w:val="110"/>
        </w:rPr>
        <w:t xml:space="preserve"> </w:t>
      </w:r>
      <w:r>
        <w:rPr>
          <w:w w:val="110"/>
        </w:rPr>
        <w:t>continue</w:t>
      </w:r>
      <w:r>
        <w:rPr>
          <w:spacing w:val="20"/>
          <w:w w:val="110"/>
        </w:rPr>
        <w:t xml:space="preserve"> </w:t>
      </w:r>
      <w:r>
        <w:rPr>
          <w:w w:val="110"/>
        </w:rPr>
        <w:t>to</w:t>
      </w:r>
      <w:r>
        <w:rPr>
          <w:spacing w:val="21"/>
          <w:w w:val="110"/>
        </w:rPr>
        <w:t xml:space="preserve"> </w:t>
      </w:r>
      <w:r>
        <w:rPr>
          <w:spacing w:val="2"/>
          <w:w w:val="110"/>
        </w:rPr>
        <w:t>be</w:t>
      </w:r>
      <w:r>
        <w:rPr>
          <w:spacing w:val="21"/>
          <w:w w:val="110"/>
        </w:rPr>
        <w:t xml:space="preserve"> </w:t>
      </w:r>
      <w:r>
        <w:rPr>
          <w:w w:val="110"/>
        </w:rPr>
        <w:t>of</w:t>
      </w:r>
      <w:r>
        <w:rPr>
          <w:spacing w:val="20"/>
          <w:w w:val="110"/>
        </w:rPr>
        <w:t xml:space="preserve"> </w:t>
      </w:r>
      <w:r>
        <w:rPr>
          <w:w w:val="110"/>
        </w:rPr>
        <w:t>interest</w:t>
      </w:r>
      <w:r>
        <w:rPr>
          <w:spacing w:val="21"/>
          <w:w w:val="110"/>
        </w:rPr>
        <w:t xml:space="preserve"> </w:t>
      </w:r>
      <w:r>
        <w:rPr>
          <w:w w:val="110"/>
        </w:rPr>
        <w:t>and</w:t>
      </w:r>
      <w:r>
        <w:rPr>
          <w:spacing w:val="21"/>
          <w:w w:val="110"/>
        </w:rPr>
        <w:t xml:space="preserve"> </w:t>
      </w:r>
      <w:r>
        <w:rPr>
          <w:w w:val="110"/>
        </w:rPr>
        <w:t>drive</w:t>
      </w:r>
      <w:r>
        <w:rPr>
          <w:spacing w:val="20"/>
          <w:w w:val="110"/>
        </w:rPr>
        <w:t xml:space="preserve"> </w:t>
      </w:r>
      <w:r>
        <w:rPr>
          <w:w w:val="110"/>
        </w:rPr>
        <w:t>research</w:t>
      </w:r>
      <w:r>
        <w:rPr>
          <w:spacing w:val="21"/>
          <w:w w:val="110"/>
        </w:rPr>
        <w:t xml:space="preserve"> </w:t>
      </w:r>
      <w:r>
        <w:rPr>
          <w:w w:val="110"/>
        </w:rPr>
        <w:t>into</w:t>
      </w:r>
      <w:r>
        <w:rPr>
          <w:spacing w:val="21"/>
          <w:w w:val="110"/>
        </w:rPr>
        <w:t xml:space="preserve"> </w:t>
      </w:r>
      <w:r>
        <w:rPr>
          <w:spacing w:val="-4"/>
          <w:w w:val="110"/>
        </w:rPr>
        <w:t>privacy.</w:t>
      </w:r>
    </w:p>
    <w:p>
      <w:pPr>
        <w:pStyle w:val="BodyText"/>
        <w:spacing w:line="204" w:lineRule="auto" w:before="106"/>
        <w:ind w:left="811" w:right="863" w:firstLine="298"/>
        <w:jc w:val="both"/>
      </w:pPr>
      <w:r>
        <w:rPr>
          <w:w w:val="115"/>
        </w:rPr>
        <w:t xml:space="preserve">Side-channel vulnerabilities are becoming ubiquitous as systems get </w:t>
      </w:r>
      <w:r>
        <w:rPr>
          <w:spacing w:val="-4"/>
          <w:w w:val="115"/>
        </w:rPr>
        <w:t xml:space="preserve">more </w:t>
      </w:r>
      <w:r>
        <w:rPr>
          <w:w w:val="115"/>
        </w:rPr>
        <w:t xml:space="preserve">complex. More complex supply chains made bug </w:t>
      </w:r>
      <w:r>
        <w:rPr>
          <w:rFonts w:ascii="Cambria" w:hAnsi="Cambria"/>
          <w:w w:val="115"/>
        </w:rPr>
        <w:t>fi</w:t>
      </w:r>
      <w:r>
        <w:rPr>
          <w:w w:val="115"/>
        </w:rPr>
        <w:t xml:space="preserve">xes harder, and sometimes vulnerabilities just </w:t>
      </w:r>
      <w:r>
        <w:rPr>
          <w:w w:val="90"/>
        </w:rPr>
        <w:t xml:space="preserve">won’t </w:t>
      </w:r>
      <w:r>
        <w:rPr>
          <w:spacing w:val="2"/>
          <w:w w:val="115"/>
        </w:rPr>
        <w:t xml:space="preserve">be </w:t>
      </w:r>
      <w:r>
        <w:rPr>
          <w:rFonts w:ascii="Cambria" w:hAnsi="Cambria"/>
          <w:w w:val="115"/>
        </w:rPr>
        <w:t>fi</w:t>
      </w:r>
      <w:r>
        <w:rPr>
          <w:w w:val="115"/>
        </w:rPr>
        <w:t xml:space="preserve">xed as it would cost too </w:t>
      </w:r>
      <w:r>
        <w:rPr>
          <w:spacing w:val="-3"/>
          <w:w w:val="115"/>
        </w:rPr>
        <w:t xml:space="preserve">much </w:t>
      </w:r>
      <w:r>
        <w:rPr>
          <w:w w:val="115"/>
        </w:rPr>
        <w:t>in terms of performance, e</w:t>
      </w:r>
      <w:r>
        <w:rPr>
          <w:rFonts w:ascii="Cambria" w:hAnsi="Cambria"/>
          <w:w w:val="115"/>
        </w:rPr>
        <w:t>ff</w:t>
      </w:r>
      <w:r>
        <w:rPr>
          <w:w w:val="115"/>
        </w:rPr>
        <w:t xml:space="preserve">ort or cash. Attacks become easier as techniques are honed and software gets passed around.  This applies to classical Tempest attacks too,   as </w:t>
      </w:r>
      <w:r>
        <w:rPr>
          <w:rFonts w:ascii="Palatino Linotype" w:hAnsi="Palatino Linotype"/>
          <w:i/>
          <w:w w:val="115"/>
        </w:rPr>
        <w:t xml:space="preserve">software radios </w:t>
      </w:r>
      <w:r>
        <w:rPr>
          <w:w w:val="90"/>
        </w:rPr>
        <w:t xml:space="preserve">– </w:t>
      </w:r>
      <w:r>
        <w:rPr>
          <w:w w:val="115"/>
        </w:rPr>
        <w:t>radios that digitize a signal at the intermediate</w:t>
      </w:r>
      <w:r>
        <w:rPr>
          <w:spacing w:val="-26"/>
          <w:w w:val="115"/>
        </w:rPr>
        <w:t xml:space="preserve"> </w:t>
      </w:r>
      <w:r>
        <w:rPr>
          <w:w w:val="115"/>
        </w:rPr>
        <w:t xml:space="preserve">frequency stage and do all the subsequent processing in software </w:t>
      </w:r>
      <w:r>
        <w:rPr>
          <w:w w:val="90"/>
        </w:rPr>
        <w:t xml:space="preserve">– </w:t>
      </w:r>
      <w:r>
        <w:rPr>
          <w:w w:val="115"/>
        </w:rPr>
        <w:t xml:space="preserve">are no longer an </w:t>
      </w:r>
      <w:r>
        <w:rPr>
          <w:spacing w:val="-5"/>
          <w:w w:val="115"/>
        </w:rPr>
        <w:t>ex</w:t>
      </w:r>
      <w:r>
        <w:rPr>
          <w:w w:val="115"/>
        </w:rPr>
        <w:t xml:space="preserve">pensive military curiosity [1117] but are now ubiquitous in cellular radio </w:t>
      </w:r>
      <w:r>
        <w:rPr>
          <w:spacing w:val="-3"/>
          <w:w w:val="115"/>
        </w:rPr>
        <w:t xml:space="preserve">base </w:t>
      </w:r>
      <w:r>
        <w:rPr>
          <w:w w:val="115"/>
        </w:rPr>
        <w:t xml:space="preserve">stations, GPS receivers, IoT devices, and even hobbyists’ bedrooms. The explosion of interest in machine learning is bound to </w:t>
      </w:r>
      <w:r>
        <w:rPr>
          <w:spacing w:val="-3"/>
          <w:w w:val="115"/>
        </w:rPr>
        <w:t xml:space="preserve">have </w:t>
      </w:r>
      <w:r>
        <w:rPr>
          <w:w w:val="115"/>
        </w:rPr>
        <w:t>an e</w:t>
      </w:r>
      <w:r>
        <w:rPr>
          <w:rFonts w:ascii="Cambria" w:hAnsi="Cambria"/>
          <w:w w:val="115"/>
        </w:rPr>
        <w:t>ff</w:t>
      </w:r>
      <w:r>
        <w:rPr>
          <w:w w:val="115"/>
        </w:rPr>
        <w:t>ect, improving attacks</w:t>
      </w:r>
      <w:r>
        <w:rPr>
          <w:spacing w:val="-7"/>
          <w:w w:val="115"/>
        </w:rPr>
        <w:t xml:space="preserve"> </w:t>
      </w:r>
      <w:r>
        <w:rPr>
          <w:w w:val="115"/>
        </w:rPr>
        <w:t>everywhere</w:t>
      </w:r>
      <w:r>
        <w:rPr>
          <w:spacing w:val="-7"/>
          <w:w w:val="115"/>
        </w:rPr>
        <w:t xml:space="preserve"> </w:t>
      </w:r>
      <w:r>
        <w:rPr>
          <w:w w:val="115"/>
        </w:rPr>
        <w:t>from</w:t>
      </w:r>
      <w:r>
        <w:rPr>
          <w:spacing w:val="-7"/>
          <w:w w:val="115"/>
        </w:rPr>
        <w:t xml:space="preserve"> </w:t>
      </w:r>
      <w:r>
        <w:rPr>
          <w:w w:val="115"/>
        </w:rPr>
        <w:t>Tempest</w:t>
      </w:r>
      <w:r>
        <w:rPr>
          <w:spacing w:val="-7"/>
          <w:w w:val="115"/>
        </w:rPr>
        <w:t xml:space="preserve"> </w:t>
      </w:r>
      <w:r>
        <w:rPr>
          <w:w w:val="115"/>
        </w:rPr>
        <w:t>through</w:t>
      </w:r>
      <w:r>
        <w:rPr>
          <w:spacing w:val="-7"/>
          <w:w w:val="115"/>
        </w:rPr>
        <w:t xml:space="preserve"> </w:t>
      </w:r>
      <w:r>
        <w:rPr>
          <w:w w:val="115"/>
        </w:rPr>
        <w:t>power</w:t>
      </w:r>
      <w:r>
        <w:rPr>
          <w:spacing w:val="-6"/>
          <w:w w:val="115"/>
        </w:rPr>
        <w:t xml:space="preserve"> </w:t>
      </w:r>
      <w:r>
        <w:rPr>
          <w:w w:val="115"/>
        </w:rPr>
        <w:t>analysis</w:t>
      </w:r>
      <w:r>
        <w:rPr>
          <w:spacing w:val="-7"/>
          <w:w w:val="115"/>
        </w:rPr>
        <w:t xml:space="preserve"> </w:t>
      </w:r>
      <w:r>
        <w:rPr>
          <w:w w:val="115"/>
        </w:rPr>
        <w:t>to</w:t>
      </w:r>
      <w:r>
        <w:rPr>
          <w:spacing w:val="-7"/>
          <w:w w:val="115"/>
        </w:rPr>
        <w:t xml:space="preserve"> </w:t>
      </w:r>
      <w:r>
        <w:rPr>
          <w:w w:val="115"/>
        </w:rPr>
        <w:t>the</w:t>
      </w:r>
      <w:r>
        <w:rPr>
          <w:spacing w:val="-7"/>
          <w:w w:val="115"/>
        </w:rPr>
        <w:t xml:space="preserve"> </w:t>
      </w:r>
      <w:r>
        <w:rPr>
          <w:w w:val="115"/>
        </w:rPr>
        <w:t>exploitation</w:t>
      </w:r>
      <w:r>
        <w:rPr>
          <w:spacing w:val="-7"/>
          <w:w w:val="115"/>
        </w:rPr>
        <w:t xml:space="preserve"> </w:t>
      </w:r>
      <w:r>
        <w:rPr>
          <w:w w:val="115"/>
        </w:rPr>
        <w:t>of social</w:t>
      </w:r>
      <w:r>
        <w:rPr>
          <w:spacing w:val="-17"/>
          <w:w w:val="115"/>
        </w:rPr>
        <w:t xml:space="preserve"> </w:t>
      </w:r>
      <w:r>
        <w:rPr>
          <w:w w:val="115"/>
        </w:rPr>
        <w:t>channels.</w:t>
      </w:r>
      <w:r>
        <w:rPr>
          <w:spacing w:val="4"/>
          <w:w w:val="115"/>
        </w:rPr>
        <w:t xml:space="preserve"> </w:t>
      </w:r>
      <w:r>
        <w:rPr>
          <w:w w:val="90"/>
        </w:rPr>
        <w:t>It’s</w:t>
      </w:r>
      <w:r>
        <w:rPr>
          <w:spacing w:val="-3"/>
          <w:w w:val="90"/>
        </w:rPr>
        <w:t xml:space="preserve"> </w:t>
      </w:r>
      <w:r>
        <w:rPr>
          <w:w w:val="115"/>
        </w:rPr>
        <w:t>hard</w:t>
      </w:r>
      <w:r>
        <w:rPr>
          <w:spacing w:val="-16"/>
          <w:w w:val="115"/>
        </w:rPr>
        <w:t xml:space="preserve"> </w:t>
      </w:r>
      <w:r>
        <w:rPr>
          <w:w w:val="115"/>
        </w:rPr>
        <w:t>to</w:t>
      </w:r>
      <w:r>
        <w:rPr>
          <w:spacing w:val="-16"/>
          <w:w w:val="115"/>
        </w:rPr>
        <w:t xml:space="preserve"> </w:t>
      </w:r>
      <w:r>
        <w:rPr>
          <w:w w:val="115"/>
        </w:rPr>
        <w:t>predict</w:t>
      </w:r>
      <w:r>
        <w:rPr>
          <w:spacing w:val="-16"/>
          <w:w w:val="115"/>
        </w:rPr>
        <w:t xml:space="preserve"> </w:t>
      </w:r>
      <w:r>
        <w:rPr>
          <w:w w:val="115"/>
        </w:rPr>
        <w:t>which</w:t>
      </w:r>
      <w:r>
        <w:rPr>
          <w:spacing w:val="-16"/>
          <w:w w:val="115"/>
        </w:rPr>
        <w:t xml:space="preserve"> </w:t>
      </w:r>
      <w:r>
        <w:rPr>
          <w:w w:val="115"/>
        </w:rPr>
        <w:t>side</w:t>
      </w:r>
      <w:r>
        <w:rPr>
          <w:spacing w:val="-16"/>
          <w:w w:val="115"/>
        </w:rPr>
        <w:t xml:space="preserve"> </w:t>
      </w:r>
      <w:r>
        <w:rPr>
          <w:w w:val="115"/>
        </w:rPr>
        <w:t>channels</w:t>
      </w:r>
      <w:r>
        <w:rPr>
          <w:spacing w:val="-16"/>
          <w:w w:val="115"/>
        </w:rPr>
        <w:t xml:space="preserve"> </w:t>
      </w:r>
      <w:r>
        <w:rPr>
          <w:w w:val="115"/>
        </w:rPr>
        <w:t>will</w:t>
      </w:r>
      <w:r>
        <w:rPr>
          <w:spacing w:val="-15"/>
          <w:w w:val="115"/>
        </w:rPr>
        <w:t xml:space="preserve"> </w:t>
      </w:r>
      <w:r>
        <w:rPr>
          <w:w w:val="115"/>
        </w:rPr>
        <w:t>scale</w:t>
      </w:r>
      <w:r>
        <w:rPr>
          <w:spacing w:val="-16"/>
          <w:w w:val="115"/>
        </w:rPr>
        <w:t xml:space="preserve"> </w:t>
      </w:r>
      <w:r>
        <w:rPr>
          <w:w w:val="115"/>
        </w:rPr>
        <w:t>up</w:t>
      </w:r>
      <w:r>
        <w:rPr>
          <w:spacing w:val="-17"/>
          <w:w w:val="115"/>
        </w:rPr>
        <w:t xml:space="preserve"> </w:t>
      </w:r>
      <w:r>
        <w:rPr>
          <w:w w:val="115"/>
        </w:rPr>
        <w:t>to</w:t>
      </w:r>
      <w:r>
        <w:rPr>
          <w:spacing w:val="-16"/>
          <w:w w:val="115"/>
        </w:rPr>
        <w:t xml:space="preserve"> </w:t>
      </w:r>
      <w:r>
        <w:rPr>
          <w:w w:val="115"/>
        </w:rPr>
        <w:t xml:space="preserve">become another billion-dollar issue, but </w:t>
      </w:r>
      <w:r>
        <w:rPr>
          <w:w w:val="90"/>
        </w:rPr>
        <w:t xml:space="preserve">it’s </w:t>
      </w:r>
      <w:r>
        <w:rPr>
          <w:w w:val="115"/>
        </w:rPr>
        <w:t xml:space="preserve">a </w:t>
      </w:r>
      <w:r>
        <w:rPr>
          <w:spacing w:val="2"/>
          <w:w w:val="115"/>
        </w:rPr>
        <w:t xml:space="preserve">good </w:t>
      </w:r>
      <w:r>
        <w:rPr>
          <w:w w:val="115"/>
        </w:rPr>
        <w:t>bet that some of them</w:t>
      </w:r>
      <w:r>
        <w:rPr>
          <w:spacing w:val="25"/>
          <w:w w:val="115"/>
        </w:rPr>
        <w:t xml:space="preserve"> </w:t>
      </w:r>
      <w:r>
        <w:rPr>
          <w:w w:val="115"/>
        </w:rPr>
        <w:t>will.</w:t>
      </w:r>
    </w:p>
    <w:p>
      <w:pPr>
        <w:spacing w:after="0" w:line="204" w:lineRule="auto"/>
        <w:jc w:val="both"/>
        <w:sectPr>
          <w:headerReference w:type="default" r:id="rId25"/>
          <w:footerReference w:type="default" r:id="rId26"/>
          <w:pgSz w:w="11900" w:h="16840"/>
          <w:pgMar w:header="1764" w:footer="1777" w:top="2020" w:bottom="1960" w:left="1680" w:right="1680"/>
        </w:sectPr>
      </w:pPr>
    </w:p>
    <w:p>
      <w:pPr>
        <w:pStyle w:val="BodyText"/>
        <w:spacing w:before="2"/>
        <w:rPr>
          <w:sz w:val="26"/>
        </w:rPr>
      </w:pPr>
    </w:p>
    <w:p>
      <w:pPr>
        <w:pStyle w:val="Heading1"/>
        <w:spacing w:before="42"/>
        <w:ind w:left="811" w:firstLine="0"/>
        <w:jc w:val="both"/>
      </w:pPr>
      <w:r>
        <w:rPr>
          <w:w w:val="140"/>
        </w:rPr>
        <w:t>Further Reading</w:t>
      </w:r>
    </w:p>
    <w:p>
      <w:pPr>
        <w:pStyle w:val="BodyText"/>
        <w:spacing w:before="2"/>
        <w:rPr>
          <w:sz w:val="18"/>
        </w:rPr>
      </w:pPr>
    </w:p>
    <w:p>
      <w:pPr>
        <w:pStyle w:val="BodyText"/>
        <w:spacing w:line="204" w:lineRule="auto"/>
        <w:ind w:left="811" w:right="863"/>
        <w:jc w:val="both"/>
      </w:pPr>
      <w:r>
        <w:rPr>
          <w:w w:val="110"/>
        </w:rPr>
        <w:t xml:space="preserve">A recent history of Tempest </w:t>
      </w:r>
      <w:r>
        <w:rPr>
          <w:spacing w:val="-3"/>
          <w:w w:val="110"/>
        </w:rPr>
        <w:t xml:space="preserve">by </w:t>
      </w:r>
      <w:r>
        <w:rPr>
          <w:w w:val="110"/>
        </w:rPr>
        <w:t xml:space="preserve">David Easter tells of the Cold </w:t>
      </w:r>
      <w:r>
        <w:rPr>
          <w:spacing w:val="-6"/>
          <w:w w:val="110"/>
        </w:rPr>
        <w:t xml:space="preserve">War </w:t>
      </w:r>
      <w:r>
        <w:rPr>
          <w:w w:val="110"/>
        </w:rPr>
        <w:t xml:space="preserve">struggles between Russia, the USA, the UK and their European allies [600]. The classic  </w:t>
      </w:r>
      <w:r>
        <w:rPr>
          <w:spacing w:val="-4"/>
          <w:w w:val="110"/>
        </w:rPr>
        <w:t xml:space="preserve">van </w:t>
      </w:r>
      <w:r>
        <w:rPr>
          <w:w w:val="110"/>
        </w:rPr>
        <w:t xml:space="preserve">Eck article [601] is still worth a read, and our work on Soft Tempest, Teapot and related topics can </w:t>
      </w:r>
      <w:r>
        <w:rPr>
          <w:spacing w:val="2"/>
          <w:w w:val="110"/>
        </w:rPr>
        <w:t xml:space="preserve">be </w:t>
      </w:r>
      <w:r>
        <w:rPr>
          <w:w w:val="110"/>
        </w:rPr>
        <w:t xml:space="preserve">found in [1105].  </w:t>
      </w:r>
      <w:r>
        <w:rPr>
          <w:spacing w:val="-6"/>
          <w:w w:val="110"/>
        </w:rPr>
        <w:t xml:space="preserve">For  </w:t>
      </w:r>
      <w:r>
        <w:rPr>
          <w:w w:val="110"/>
        </w:rPr>
        <w:t xml:space="preserve">power analysis,  see the papers   </w:t>
      </w:r>
      <w:r>
        <w:rPr>
          <w:spacing w:val="-3"/>
          <w:w w:val="110"/>
        </w:rPr>
        <w:t xml:space="preserve">by </w:t>
      </w:r>
      <w:r>
        <w:rPr>
          <w:w w:val="110"/>
        </w:rPr>
        <w:t xml:space="preserve">Paul Kocher [1065] and Thomas Messergues [1298]. </w:t>
      </w:r>
      <w:r>
        <w:rPr>
          <w:spacing w:val="-6"/>
          <w:w w:val="110"/>
        </w:rPr>
        <w:t xml:space="preserve">For </w:t>
      </w:r>
      <w:r>
        <w:rPr>
          <w:w w:val="110"/>
        </w:rPr>
        <w:t xml:space="preserve">timing and power analysis, the original papers </w:t>
      </w:r>
      <w:r>
        <w:rPr>
          <w:spacing w:val="-3"/>
          <w:w w:val="110"/>
        </w:rPr>
        <w:t xml:space="preserve">by </w:t>
      </w:r>
      <w:r>
        <w:rPr>
          <w:w w:val="110"/>
        </w:rPr>
        <w:t>Paul Kocher and his colleagues are the classic references</w:t>
      </w:r>
      <w:r>
        <w:rPr>
          <w:spacing w:val="-10"/>
          <w:w w:val="110"/>
        </w:rPr>
        <w:t xml:space="preserve"> </w:t>
      </w:r>
      <w:r>
        <w:rPr>
          <w:w w:val="110"/>
        </w:rPr>
        <w:t>[1064,</w:t>
      </w:r>
      <w:r>
        <w:rPr>
          <w:spacing w:val="-9"/>
          <w:w w:val="110"/>
        </w:rPr>
        <w:t xml:space="preserve"> </w:t>
      </w:r>
      <w:r>
        <w:rPr>
          <w:w w:val="110"/>
        </w:rPr>
        <w:t>1065];</w:t>
      </w:r>
      <w:r>
        <w:rPr>
          <w:spacing w:val="-4"/>
          <w:w w:val="110"/>
        </w:rPr>
        <w:t xml:space="preserve"> </w:t>
      </w:r>
      <w:r>
        <w:rPr>
          <w:w w:val="110"/>
        </w:rPr>
        <w:t>there’s</w:t>
      </w:r>
      <w:r>
        <w:rPr>
          <w:spacing w:val="-10"/>
          <w:w w:val="110"/>
        </w:rPr>
        <w:t xml:space="preserve"> </w:t>
      </w:r>
      <w:r>
        <w:rPr>
          <w:w w:val="110"/>
        </w:rPr>
        <w:t>a</w:t>
      </w:r>
      <w:r>
        <w:rPr>
          <w:spacing w:val="-9"/>
          <w:w w:val="110"/>
        </w:rPr>
        <w:t xml:space="preserve"> </w:t>
      </w:r>
      <w:r>
        <w:rPr>
          <w:w w:val="110"/>
        </w:rPr>
        <w:t>textbook</w:t>
      </w:r>
      <w:r>
        <w:rPr>
          <w:spacing w:val="-9"/>
          <w:w w:val="110"/>
        </w:rPr>
        <w:t xml:space="preserve"> </w:t>
      </w:r>
      <w:r>
        <w:rPr>
          <w:spacing w:val="-3"/>
          <w:w w:val="110"/>
        </w:rPr>
        <w:t>by</w:t>
      </w:r>
      <w:r>
        <w:rPr>
          <w:spacing w:val="-9"/>
          <w:w w:val="110"/>
        </w:rPr>
        <w:t xml:space="preserve"> </w:t>
      </w:r>
      <w:r>
        <w:rPr>
          <w:w w:val="110"/>
        </w:rPr>
        <w:t>Stefan</w:t>
      </w:r>
      <w:r>
        <w:rPr>
          <w:spacing w:val="-10"/>
          <w:w w:val="110"/>
        </w:rPr>
        <w:t xml:space="preserve"> </w:t>
      </w:r>
      <w:r>
        <w:rPr>
          <w:w w:val="110"/>
        </w:rPr>
        <w:t>Mangard,</w:t>
      </w:r>
      <w:r>
        <w:rPr>
          <w:spacing w:val="-6"/>
          <w:w w:val="110"/>
        </w:rPr>
        <w:t xml:space="preserve"> </w:t>
      </w:r>
      <w:r>
        <w:rPr>
          <w:w w:val="110"/>
        </w:rPr>
        <w:t>Elisabeth</w:t>
      </w:r>
      <w:r>
        <w:rPr>
          <w:spacing w:val="-9"/>
          <w:w w:val="110"/>
        </w:rPr>
        <w:t xml:space="preserve"> </w:t>
      </w:r>
      <w:r>
        <w:rPr>
          <w:spacing w:val="-3"/>
          <w:w w:val="110"/>
        </w:rPr>
        <w:t xml:space="preserve">Oswald </w:t>
      </w:r>
      <w:r>
        <w:rPr>
          <w:w w:val="110"/>
        </w:rPr>
        <w:t>and Thomas Popp that covers all the major aspects [1214], while Paul Kocher’s 2011 survey paper, “Introduction to di</w:t>
      </w:r>
      <w:r>
        <w:rPr>
          <w:rFonts w:ascii="Cambria" w:hAnsi="Cambria"/>
          <w:w w:val="110"/>
        </w:rPr>
        <w:t>ff</w:t>
      </w:r>
      <w:r>
        <w:rPr>
          <w:w w:val="110"/>
        </w:rPr>
        <w:t xml:space="preserve">erential power analysis” explains the engineering detail of both attack and defence [1067]. A 2020 survey </w:t>
      </w:r>
      <w:r>
        <w:rPr>
          <w:spacing w:val="-3"/>
          <w:w w:val="110"/>
        </w:rPr>
        <w:t xml:space="preserve">by </w:t>
      </w:r>
      <w:r>
        <w:rPr>
          <w:w w:val="110"/>
        </w:rPr>
        <w:t>Mark Randolph</w:t>
      </w:r>
      <w:r>
        <w:rPr>
          <w:spacing w:val="10"/>
          <w:w w:val="110"/>
        </w:rPr>
        <w:t xml:space="preserve"> </w:t>
      </w:r>
      <w:r>
        <w:rPr>
          <w:w w:val="110"/>
        </w:rPr>
        <w:t>and</w:t>
      </w:r>
      <w:r>
        <w:rPr>
          <w:spacing w:val="10"/>
          <w:w w:val="110"/>
        </w:rPr>
        <w:t xml:space="preserve"> </w:t>
      </w:r>
      <w:r>
        <w:rPr>
          <w:w w:val="110"/>
        </w:rPr>
        <w:t>William</w:t>
      </w:r>
      <w:r>
        <w:rPr>
          <w:spacing w:val="10"/>
          <w:w w:val="110"/>
        </w:rPr>
        <w:t xml:space="preserve"> </w:t>
      </w:r>
      <w:r>
        <w:rPr>
          <w:w w:val="110"/>
        </w:rPr>
        <w:t>Diehl</w:t>
      </w:r>
      <w:r>
        <w:rPr>
          <w:spacing w:val="10"/>
          <w:w w:val="110"/>
        </w:rPr>
        <w:t xml:space="preserve"> </w:t>
      </w:r>
      <w:r>
        <w:rPr>
          <w:w w:val="110"/>
        </w:rPr>
        <w:t>covers</w:t>
      </w:r>
      <w:r>
        <w:rPr>
          <w:spacing w:val="10"/>
          <w:w w:val="110"/>
        </w:rPr>
        <w:t xml:space="preserve"> </w:t>
      </w:r>
      <w:r>
        <w:rPr>
          <w:w w:val="110"/>
        </w:rPr>
        <w:t>more</w:t>
      </w:r>
      <w:r>
        <w:rPr>
          <w:spacing w:val="10"/>
          <w:w w:val="110"/>
        </w:rPr>
        <w:t xml:space="preserve"> </w:t>
      </w:r>
      <w:r>
        <w:rPr>
          <w:w w:val="110"/>
        </w:rPr>
        <w:t>recent</w:t>
      </w:r>
      <w:r>
        <w:rPr>
          <w:spacing w:val="10"/>
          <w:w w:val="110"/>
        </w:rPr>
        <w:t xml:space="preserve"> </w:t>
      </w:r>
      <w:r>
        <w:rPr>
          <w:w w:val="110"/>
        </w:rPr>
        <w:t>work</w:t>
      </w:r>
      <w:r>
        <w:rPr>
          <w:spacing w:val="10"/>
          <w:w w:val="110"/>
        </w:rPr>
        <w:t xml:space="preserve"> </w:t>
      </w:r>
      <w:r>
        <w:rPr>
          <w:w w:val="110"/>
        </w:rPr>
        <w:t>[1576].</w:t>
      </w:r>
    </w:p>
    <w:p>
      <w:pPr>
        <w:pStyle w:val="BodyText"/>
        <w:spacing w:line="204" w:lineRule="auto" w:before="110"/>
        <w:ind w:left="811" w:right="863" w:firstLine="298"/>
        <w:jc w:val="both"/>
      </w:pPr>
      <w:r>
        <w:rPr>
          <w:spacing w:val="-9"/>
          <w:w w:val="115"/>
        </w:rPr>
        <w:t xml:space="preserve">To </w:t>
      </w:r>
      <w:r>
        <w:rPr>
          <w:w w:val="115"/>
        </w:rPr>
        <w:t xml:space="preserve">keep up with progress in timing and power attacks on security chips, you really need to follow the current research literature, as attack techniques improve all the time. </w:t>
      </w:r>
      <w:r>
        <w:rPr>
          <w:spacing w:val="-6"/>
          <w:w w:val="115"/>
        </w:rPr>
        <w:t xml:space="preserve">For </w:t>
      </w:r>
      <w:r>
        <w:rPr>
          <w:w w:val="115"/>
        </w:rPr>
        <w:t xml:space="preserve">example, in November 2019, Daniel Moghimi, Berk Sunar, Thomas Eisenbarth and Nadia Henninger found timing attacks on </w:t>
      </w:r>
      <w:r>
        <w:rPr>
          <w:spacing w:val="-13"/>
          <w:w w:val="115"/>
        </w:rPr>
        <w:t xml:space="preserve">a </w:t>
      </w:r>
      <w:r>
        <w:rPr>
          <w:w w:val="115"/>
        </w:rPr>
        <w:t xml:space="preserve">TPM made </w:t>
      </w:r>
      <w:r>
        <w:rPr>
          <w:spacing w:val="-3"/>
          <w:w w:val="115"/>
        </w:rPr>
        <w:t xml:space="preserve">by </w:t>
      </w:r>
      <w:r>
        <w:rPr>
          <w:w w:val="115"/>
        </w:rPr>
        <w:t>STM that had been certi</w:t>
      </w:r>
      <w:r>
        <w:rPr>
          <w:rFonts w:ascii="Cambria" w:hAnsi="Cambria"/>
          <w:w w:val="115"/>
        </w:rPr>
        <w:t>fi</w:t>
      </w:r>
      <w:r>
        <w:rPr>
          <w:w w:val="115"/>
        </w:rPr>
        <w:t>ed secure to Common Criteria</w:t>
      </w:r>
      <w:r>
        <w:rPr>
          <w:spacing w:val="-27"/>
          <w:w w:val="115"/>
        </w:rPr>
        <w:t xml:space="preserve"> </w:t>
      </w:r>
      <w:r>
        <w:rPr>
          <w:w w:val="115"/>
        </w:rPr>
        <w:t xml:space="preserve">EAL4+ and on a virtual TPM in Intel CPUs, enabling them to extract ECDSA </w:t>
      </w:r>
      <w:r>
        <w:rPr>
          <w:spacing w:val="-5"/>
          <w:w w:val="115"/>
        </w:rPr>
        <w:t xml:space="preserve">keys; </w:t>
      </w:r>
      <w:r>
        <w:rPr>
          <w:w w:val="115"/>
        </w:rPr>
        <w:t xml:space="preserve">the latter case led to a real attack on a VPN product [1329]. More than </w:t>
      </w:r>
      <w:r>
        <w:rPr>
          <w:spacing w:val="-4"/>
          <w:w w:val="115"/>
        </w:rPr>
        <w:t xml:space="preserve">twenty </w:t>
      </w:r>
      <w:r>
        <w:rPr>
          <w:w w:val="115"/>
        </w:rPr>
        <w:t xml:space="preserve">years after timing attacks came along, you still </w:t>
      </w:r>
      <w:r>
        <w:rPr>
          <w:w w:val="105"/>
        </w:rPr>
        <w:t xml:space="preserve">can’t </w:t>
      </w:r>
      <w:r>
        <w:rPr>
          <w:w w:val="115"/>
        </w:rPr>
        <w:t>rely on either certi</w:t>
      </w:r>
      <w:r>
        <w:rPr>
          <w:rFonts w:ascii="Cambria" w:hAnsi="Cambria"/>
          <w:w w:val="115"/>
        </w:rPr>
        <w:t>fi</w:t>
      </w:r>
      <w:r>
        <w:rPr>
          <w:w w:val="115"/>
        </w:rPr>
        <w:t>ed products or big brand names to withstand</w:t>
      </w:r>
      <w:r>
        <w:rPr>
          <w:spacing w:val="50"/>
          <w:w w:val="115"/>
        </w:rPr>
        <w:t xml:space="preserve"> </w:t>
      </w:r>
      <w:r>
        <w:rPr>
          <w:w w:val="115"/>
        </w:rPr>
        <w:t>them.</w:t>
      </w:r>
    </w:p>
    <w:p>
      <w:pPr>
        <w:pStyle w:val="BodyText"/>
        <w:spacing w:line="204" w:lineRule="auto" w:before="108"/>
        <w:ind w:left="811" w:right="863" w:firstLine="298"/>
        <w:jc w:val="both"/>
      </w:pPr>
      <w:r>
        <w:rPr>
          <w:w w:val="115"/>
        </w:rPr>
        <w:t xml:space="preserve">Attacks on mainstream computer hardware are still developing </w:t>
      </w:r>
      <w:r>
        <w:rPr>
          <w:spacing w:val="-3"/>
          <w:w w:val="115"/>
        </w:rPr>
        <w:t xml:space="preserve">quickly. </w:t>
      </w:r>
      <w:r>
        <w:rPr>
          <w:spacing w:val="-6"/>
          <w:w w:val="115"/>
        </w:rPr>
        <w:t xml:space="preserve">For </w:t>
      </w:r>
      <w:r>
        <w:rPr>
          <w:w w:val="115"/>
        </w:rPr>
        <w:t xml:space="preserve">attacks on </w:t>
      </w:r>
      <w:r>
        <w:rPr>
          <w:spacing w:val="-3"/>
          <w:w w:val="115"/>
        </w:rPr>
        <w:t xml:space="preserve">memory, </w:t>
      </w:r>
      <w:r>
        <w:rPr>
          <w:w w:val="115"/>
        </w:rPr>
        <w:t xml:space="preserve">see the 2019 survey paper on Rowhammer </w:t>
      </w:r>
      <w:r>
        <w:rPr>
          <w:spacing w:val="-3"/>
          <w:w w:val="115"/>
        </w:rPr>
        <w:t xml:space="preserve">by </w:t>
      </w:r>
      <w:r>
        <w:rPr>
          <w:w w:val="115"/>
        </w:rPr>
        <w:t xml:space="preserve">Onur Mutlu and Jeremie Kim [1369]. As for attacks on CPUs exploiting speculative execution, the Meltdown and Spectre attacks attracted so </w:t>
      </w:r>
      <w:r>
        <w:rPr>
          <w:spacing w:val="-3"/>
          <w:w w:val="115"/>
        </w:rPr>
        <w:t xml:space="preserve">much </w:t>
      </w:r>
      <w:r>
        <w:rPr>
          <w:w w:val="115"/>
        </w:rPr>
        <w:t xml:space="preserve">publicity that microarchitectural security turned overnight from a backwater into one of the hottest research areas in the </w:t>
      </w:r>
      <w:r>
        <w:rPr>
          <w:rFonts w:ascii="Cambria" w:hAnsi="Cambria"/>
          <w:w w:val="115"/>
        </w:rPr>
        <w:t>fi</w:t>
      </w:r>
      <w:r>
        <w:rPr>
          <w:w w:val="115"/>
        </w:rPr>
        <w:t xml:space="preserve">eld. </w:t>
      </w:r>
      <w:r>
        <w:rPr>
          <w:spacing w:val="-6"/>
          <w:w w:val="115"/>
        </w:rPr>
        <w:t xml:space="preserve">For </w:t>
      </w:r>
      <w:r>
        <w:rPr>
          <w:w w:val="115"/>
        </w:rPr>
        <w:t>years the CPU designers (and almost everyone</w:t>
      </w:r>
      <w:r>
        <w:rPr>
          <w:spacing w:val="-6"/>
          <w:w w:val="115"/>
        </w:rPr>
        <w:t xml:space="preserve"> </w:t>
      </w:r>
      <w:r>
        <w:rPr>
          <w:w w:val="115"/>
        </w:rPr>
        <w:t>else)</w:t>
      </w:r>
      <w:r>
        <w:rPr>
          <w:spacing w:val="-6"/>
          <w:w w:val="115"/>
        </w:rPr>
        <w:t xml:space="preserve"> </w:t>
      </w:r>
      <w:r>
        <w:rPr>
          <w:w w:val="115"/>
        </w:rPr>
        <w:t>had</w:t>
      </w:r>
      <w:r>
        <w:rPr>
          <w:spacing w:val="-5"/>
          <w:w w:val="115"/>
        </w:rPr>
        <w:t xml:space="preserve"> </w:t>
      </w:r>
      <w:r>
        <w:rPr>
          <w:w w:val="115"/>
        </w:rPr>
        <w:t>assumed</w:t>
      </w:r>
      <w:r>
        <w:rPr>
          <w:spacing w:val="-6"/>
          <w:w w:val="115"/>
        </w:rPr>
        <w:t xml:space="preserve"> </w:t>
      </w:r>
      <w:r>
        <w:rPr>
          <w:w w:val="115"/>
        </w:rPr>
        <w:t>that</w:t>
      </w:r>
      <w:r>
        <w:rPr>
          <w:spacing w:val="-5"/>
          <w:w w:val="115"/>
        </w:rPr>
        <w:t xml:space="preserve"> </w:t>
      </w:r>
      <w:r>
        <w:rPr>
          <w:w w:val="115"/>
        </w:rPr>
        <w:t>if</w:t>
      </w:r>
      <w:r>
        <w:rPr>
          <w:spacing w:val="-6"/>
          <w:w w:val="115"/>
        </w:rPr>
        <w:t xml:space="preserve"> </w:t>
      </w:r>
      <w:r>
        <w:rPr>
          <w:w w:val="115"/>
        </w:rPr>
        <w:t>hardware</w:t>
      </w:r>
      <w:r>
        <w:rPr>
          <w:spacing w:val="-5"/>
          <w:w w:val="115"/>
        </w:rPr>
        <w:t xml:space="preserve"> </w:t>
      </w:r>
      <w:r>
        <w:rPr>
          <w:w w:val="115"/>
        </w:rPr>
        <w:t>had</w:t>
      </w:r>
      <w:r>
        <w:rPr>
          <w:spacing w:val="-6"/>
          <w:w w:val="115"/>
        </w:rPr>
        <w:t xml:space="preserve"> </w:t>
      </w:r>
      <w:r>
        <w:rPr>
          <w:w w:val="115"/>
        </w:rPr>
        <w:t>been</w:t>
      </w:r>
      <w:r>
        <w:rPr>
          <w:spacing w:val="-5"/>
          <w:w w:val="115"/>
        </w:rPr>
        <w:t xml:space="preserve"> </w:t>
      </w:r>
      <w:r>
        <w:rPr>
          <w:w w:val="115"/>
        </w:rPr>
        <w:t>veri</w:t>
      </w:r>
      <w:r>
        <w:rPr>
          <w:rFonts w:ascii="Cambria" w:hAnsi="Cambria"/>
          <w:w w:val="115"/>
        </w:rPr>
        <w:t>fi</w:t>
      </w:r>
      <w:r>
        <w:rPr>
          <w:w w:val="115"/>
        </w:rPr>
        <w:t>ed,</w:t>
      </w:r>
      <w:r>
        <w:rPr>
          <w:spacing w:val="-5"/>
          <w:w w:val="115"/>
        </w:rPr>
        <w:t xml:space="preserve"> </w:t>
      </w:r>
      <w:r>
        <w:rPr>
          <w:w w:val="115"/>
        </w:rPr>
        <w:t>then</w:t>
      </w:r>
      <w:r>
        <w:rPr>
          <w:spacing w:val="-5"/>
          <w:w w:val="115"/>
        </w:rPr>
        <w:t xml:space="preserve"> </w:t>
      </w:r>
      <w:r>
        <w:rPr>
          <w:w w:val="115"/>
        </w:rPr>
        <w:t>it</w:t>
      </w:r>
      <w:r>
        <w:rPr>
          <w:spacing w:val="-7"/>
          <w:w w:val="115"/>
        </w:rPr>
        <w:t xml:space="preserve"> </w:t>
      </w:r>
      <w:r>
        <w:rPr>
          <w:w w:val="115"/>
        </w:rPr>
        <w:t>did</w:t>
      </w:r>
      <w:r>
        <w:rPr>
          <w:spacing w:val="-5"/>
          <w:w w:val="115"/>
        </w:rPr>
        <w:t xml:space="preserve"> </w:t>
      </w:r>
      <w:r>
        <w:rPr>
          <w:w w:val="115"/>
        </w:rPr>
        <w:t>what it</w:t>
      </w:r>
      <w:r>
        <w:rPr>
          <w:spacing w:val="-12"/>
          <w:w w:val="115"/>
        </w:rPr>
        <w:t xml:space="preserve"> </w:t>
      </w:r>
      <w:r>
        <w:rPr>
          <w:w w:val="115"/>
        </w:rPr>
        <w:t>said</w:t>
      </w:r>
      <w:r>
        <w:rPr>
          <w:spacing w:val="-12"/>
          <w:w w:val="115"/>
        </w:rPr>
        <w:t xml:space="preserve"> </w:t>
      </w:r>
      <w:r>
        <w:rPr>
          <w:w w:val="115"/>
        </w:rPr>
        <w:t>in</w:t>
      </w:r>
      <w:r>
        <w:rPr>
          <w:spacing w:val="-12"/>
          <w:w w:val="115"/>
        </w:rPr>
        <w:t xml:space="preserve"> </w:t>
      </w:r>
      <w:r>
        <w:rPr>
          <w:w w:val="115"/>
        </w:rPr>
        <w:t>the</w:t>
      </w:r>
      <w:r>
        <w:rPr>
          <w:spacing w:val="-12"/>
          <w:w w:val="115"/>
        </w:rPr>
        <w:t xml:space="preserve"> </w:t>
      </w:r>
      <w:r>
        <w:rPr>
          <w:w w:val="115"/>
        </w:rPr>
        <w:t>manual,</w:t>
      </w:r>
      <w:r>
        <w:rPr>
          <w:spacing w:val="-10"/>
          <w:w w:val="115"/>
        </w:rPr>
        <w:t xml:space="preserve"> </w:t>
      </w:r>
      <w:r>
        <w:rPr>
          <w:w w:val="115"/>
        </w:rPr>
        <w:t>so</w:t>
      </w:r>
      <w:r>
        <w:rPr>
          <w:spacing w:val="-11"/>
          <w:w w:val="115"/>
        </w:rPr>
        <w:t xml:space="preserve"> </w:t>
      </w:r>
      <w:r>
        <w:rPr>
          <w:w w:val="115"/>
        </w:rPr>
        <w:t>there</w:t>
      </w:r>
      <w:r>
        <w:rPr>
          <w:spacing w:val="-12"/>
          <w:w w:val="115"/>
        </w:rPr>
        <w:t xml:space="preserve"> </w:t>
      </w:r>
      <w:r>
        <w:rPr>
          <w:w w:val="115"/>
        </w:rPr>
        <w:t>was</w:t>
      </w:r>
      <w:r>
        <w:rPr>
          <w:spacing w:val="-12"/>
          <w:w w:val="115"/>
        </w:rPr>
        <w:t xml:space="preserve"> </w:t>
      </w:r>
      <w:r>
        <w:rPr>
          <w:w w:val="115"/>
        </w:rPr>
        <w:t>no</w:t>
      </w:r>
      <w:r>
        <w:rPr>
          <w:spacing w:val="-12"/>
          <w:w w:val="115"/>
        </w:rPr>
        <w:t xml:space="preserve"> </w:t>
      </w:r>
      <w:r>
        <w:rPr>
          <w:w w:val="115"/>
        </w:rPr>
        <w:t>point</w:t>
      </w:r>
      <w:r>
        <w:rPr>
          <w:spacing w:val="-12"/>
          <w:w w:val="115"/>
        </w:rPr>
        <w:t xml:space="preserve"> </w:t>
      </w:r>
      <w:r>
        <w:rPr>
          <w:w w:val="115"/>
        </w:rPr>
        <w:t>looking</w:t>
      </w:r>
      <w:r>
        <w:rPr>
          <w:spacing w:val="-11"/>
          <w:w w:val="115"/>
        </w:rPr>
        <w:t xml:space="preserve"> </w:t>
      </w:r>
      <w:r>
        <w:rPr>
          <w:w w:val="115"/>
        </w:rPr>
        <w:t>for</w:t>
      </w:r>
      <w:r>
        <w:rPr>
          <w:spacing w:val="-12"/>
          <w:w w:val="115"/>
        </w:rPr>
        <w:t xml:space="preserve"> </w:t>
      </w:r>
      <w:r>
        <w:rPr>
          <w:w w:val="115"/>
        </w:rPr>
        <w:t>bugs.</w:t>
      </w:r>
      <w:r>
        <w:rPr>
          <w:spacing w:val="15"/>
          <w:w w:val="115"/>
        </w:rPr>
        <w:t xml:space="preserve"> </w:t>
      </w:r>
      <w:r>
        <w:rPr>
          <w:w w:val="115"/>
        </w:rPr>
        <w:t>Now</w:t>
      </w:r>
      <w:r>
        <w:rPr>
          <w:spacing w:val="-12"/>
          <w:w w:val="115"/>
        </w:rPr>
        <w:t xml:space="preserve"> </w:t>
      </w:r>
      <w:r>
        <w:rPr>
          <w:spacing w:val="-3"/>
          <w:w w:val="115"/>
        </w:rPr>
        <w:t>we</w:t>
      </w:r>
      <w:r>
        <w:rPr>
          <w:spacing w:val="-12"/>
          <w:w w:val="115"/>
        </w:rPr>
        <w:t xml:space="preserve"> </w:t>
      </w:r>
      <w:r>
        <w:rPr>
          <w:w w:val="115"/>
        </w:rPr>
        <w:t>know</w:t>
      </w:r>
      <w:r>
        <w:rPr>
          <w:spacing w:val="-12"/>
          <w:w w:val="115"/>
        </w:rPr>
        <w:t xml:space="preserve"> </w:t>
      </w:r>
      <w:r>
        <w:rPr>
          <w:w w:val="115"/>
        </w:rPr>
        <w:t>that the</w:t>
      </w:r>
      <w:r>
        <w:rPr>
          <w:spacing w:val="-8"/>
          <w:w w:val="115"/>
        </w:rPr>
        <w:t xml:space="preserve"> </w:t>
      </w:r>
      <w:r>
        <w:rPr>
          <w:w w:val="115"/>
        </w:rPr>
        <w:t>veri</w:t>
      </w:r>
      <w:r>
        <w:rPr>
          <w:rFonts w:ascii="Cambria" w:hAnsi="Cambria"/>
          <w:w w:val="115"/>
        </w:rPr>
        <w:t>fi</w:t>
      </w:r>
      <w:r>
        <w:rPr>
          <w:w w:val="115"/>
        </w:rPr>
        <w:t>cation</w:t>
      </w:r>
      <w:r>
        <w:rPr>
          <w:spacing w:val="-9"/>
          <w:w w:val="115"/>
        </w:rPr>
        <w:t xml:space="preserve"> </w:t>
      </w:r>
      <w:r>
        <w:rPr>
          <w:w w:val="115"/>
        </w:rPr>
        <w:t>tools</w:t>
      </w:r>
      <w:r>
        <w:rPr>
          <w:spacing w:val="-8"/>
          <w:w w:val="115"/>
        </w:rPr>
        <w:t xml:space="preserve"> </w:t>
      </w:r>
      <w:r>
        <w:rPr>
          <w:w w:val="115"/>
        </w:rPr>
        <w:t>had</w:t>
      </w:r>
      <w:r>
        <w:rPr>
          <w:spacing w:val="-9"/>
          <w:w w:val="115"/>
        </w:rPr>
        <w:t xml:space="preserve"> </w:t>
      </w:r>
      <w:r>
        <w:rPr>
          <w:w w:val="115"/>
        </w:rPr>
        <w:t>nothing</w:t>
      </w:r>
      <w:r>
        <w:rPr>
          <w:spacing w:val="-8"/>
          <w:w w:val="115"/>
        </w:rPr>
        <w:t xml:space="preserve"> </w:t>
      </w:r>
      <w:r>
        <w:rPr>
          <w:w w:val="115"/>
        </w:rPr>
        <w:t>to</w:t>
      </w:r>
      <w:r>
        <w:rPr>
          <w:spacing w:val="-8"/>
          <w:w w:val="115"/>
        </w:rPr>
        <w:t xml:space="preserve"> </w:t>
      </w:r>
      <w:r>
        <w:rPr>
          <w:w w:val="115"/>
        </w:rPr>
        <w:t>say</w:t>
      </w:r>
      <w:r>
        <w:rPr>
          <w:spacing w:val="-8"/>
          <w:w w:val="115"/>
        </w:rPr>
        <w:t xml:space="preserve"> </w:t>
      </w:r>
      <w:r>
        <w:rPr>
          <w:w w:val="115"/>
        </w:rPr>
        <w:t>about</w:t>
      </w:r>
      <w:r>
        <w:rPr>
          <w:spacing w:val="-8"/>
          <w:w w:val="115"/>
        </w:rPr>
        <w:t xml:space="preserve"> </w:t>
      </w:r>
      <w:r>
        <w:rPr>
          <w:w w:val="115"/>
        </w:rPr>
        <w:t>side</w:t>
      </w:r>
      <w:r>
        <w:rPr>
          <w:spacing w:val="-9"/>
          <w:w w:val="115"/>
        </w:rPr>
        <w:t xml:space="preserve"> </w:t>
      </w:r>
      <w:r>
        <w:rPr>
          <w:w w:val="115"/>
        </w:rPr>
        <w:t>channels,</w:t>
      </w:r>
      <w:r>
        <w:rPr>
          <w:spacing w:val="-6"/>
          <w:w w:val="115"/>
        </w:rPr>
        <w:t xml:space="preserve"> </w:t>
      </w:r>
      <w:r>
        <w:rPr>
          <w:w w:val="115"/>
        </w:rPr>
        <w:t>there</w:t>
      </w:r>
      <w:r>
        <w:rPr>
          <w:spacing w:val="-8"/>
          <w:w w:val="115"/>
        </w:rPr>
        <w:t xml:space="preserve"> </w:t>
      </w:r>
      <w:r>
        <w:rPr>
          <w:w w:val="115"/>
        </w:rPr>
        <w:t>are</w:t>
      </w:r>
      <w:r>
        <w:rPr>
          <w:spacing w:val="-9"/>
          <w:w w:val="115"/>
        </w:rPr>
        <w:t xml:space="preserve"> </w:t>
      </w:r>
      <w:r>
        <w:rPr>
          <w:w w:val="115"/>
        </w:rPr>
        <w:t>hundreds of</w:t>
      </w:r>
      <w:r>
        <w:rPr>
          <w:spacing w:val="-6"/>
          <w:w w:val="115"/>
        </w:rPr>
        <w:t xml:space="preserve"> </w:t>
      </w:r>
      <w:r>
        <w:rPr>
          <w:w w:val="115"/>
        </w:rPr>
        <w:t>smart</w:t>
      </w:r>
      <w:r>
        <w:rPr>
          <w:spacing w:val="-7"/>
          <w:w w:val="115"/>
        </w:rPr>
        <w:t xml:space="preserve"> </w:t>
      </w:r>
      <w:r>
        <w:rPr>
          <w:w w:val="115"/>
        </w:rPr>
        <w:t>people</w:t>
      </w:r>
      <w:r>
        <w:rPr>
          <w:spacing w:val="-5"/>
          <w:w w:val="115"/>
        </w:rPr>
        <w:t xml:space="preserve"> </w:t>
      </w:r>
      <w:r>
        <w:rPr>
          <w:w w:val="115"/>
        </w:rPr>
        <w:t>beating</w:t>
      </w:r>
      <w:r>
        <w:rPr>
          <w:spacing w:val="-6"/>
          <w:w w:val="115"/>
        </w:rPr>
        <w:t xml:space="preserve"> </w:t>
      </w:r>
      <w:r>
        <w:rPr>
          <w:w w:val="115"/>
        </w:rPr>
        <w:t>up</w:t>
      </w:r>
      <w:r>
        <w:rPr>
          <w:spacing w:val="-7"/>
          <w:w w:val="115"/>
        </w:rPr>
        <w:t xml:space="preserve"> </w:t>
      </w:r>
      <w:r>
        <w:rPr>
          <w:w w:val="115"/>
        </w:rPr>
        <w:t>on</w:t>
      </w:r>
      <w:r>
        <w:rPr>
          <w:spacing w:val="-5"/>
          <w:w w:val="115"/>
        </w:rPr>
        <w:t xml:space="preserve"> </w:t>
      </w:r>
      <w:r>
        <w:rPr>
          <w:w w:val="115"/>
        </w:rPr>
        <w:t>CPUs.</w:t>
      </w:r>
      <w:r>
        <w:rPr>
          <w:spacing w:val="22"/>
          <w:w w:val="115"/>
        </w:rPr>
        <w:t xml:space="preserve"> </w:t>
      </w:r>
      <w:r>
        <w:rPr>
          <w:w w:val="115"/>
        </w:rPr>
        <w:t>The</w:t>
      </w:r>
      <w:r>
        <w:rPr>
          <w:spacing w:val="-7"/>
          <w:w w:val="115"/>
        </w:rPr>
        <w:t xml:space="preserve"> </w:t>
      </w:r>
      <w:r>
        <w:rPr>
          <w:w w:val="115"/>
        </w:rPr>
        <w:t>bug</w:t>
      </w:r>
      <w:r>
        <w:rPr>
          <w:spacing w:val="-6"/>
          <w:w w:val="115"/>
        </w:rPr>
        <w:t xml:space="preserve"> </w:t>
      </w:r>
      <w:r>
        <w:rPr>
          <w:w w:val="115"/>
        </w:rPr>
        <w:t>reports</w:t>
      </w:r>
      <w:r>
        <w:rPr>
          <w:spacing w:val="-7"/>
          <w:w w:val="115"/>
        </w:rPr>
        <w:t xml:space="preserve"> </w:t>
      </w:r>
      <w:r>
        <w:rPr>
          <w:w w:val="115"/>
        </w:rPr>
        <w:t>just</w:t>
      </w:r>
      <w:r>
        <w:rPr>
          <w:spacing w:val="-6"/>
          <w:w w:val="115"/>
        </w:rPr>
        <w:t xml:space="preserve"> </w:t>
      </w:r>
      <w:r>
        <w:rPr>
          <w:w w:val="115"/>
        </w:rPr>
        <w:t>keep</w:t>
      </w:r>
      <w:r>
        <w:rPr>
          <w:spacing w:val="-6"/>
          <w:w w:val="115"/>
        </w:rPr>
        <w:t xml:space="preserve"> </w:t>
      </w:r>
      <w:r>
        <w:rPr>
          <w:w w:val="115"/>
        </w:rPr>
        <w:t>on</w:t>
      </w:r>
      <w:r>
        <w:rPr>
          <w:spacing w:val="-7"/>
          <w:w w:val="115"/>
        </w:rPr>
        <w:t xml:space="preserve"> </w:t>
      </w:r>
      <w:r>
        <w:rPr>
          <w:w w:val="115"/>
        </w:rPr>
        <w:t>coming,</w:t>
      </w:r>
      <w:r>
        <w:rPr>
          <w:spacing w:val="-3"/>
          <w:w w:val="115"/>
        </w:rPr>
        <w:t xml:space="preserve"> </w:t>
      </w:r>
      <w:r>
        <w:rPr>
          <w:w w:val="115"/>
        </w:rPr>
        <w:t>and CPUs</w:t>
      </w:r>
      <w:r>
        <w:rPr>
          <w:spacing w:val="-14"/>
          <w:w w:val="115"/>
        </w:rPr>
        <w:t xml:space="preserve"> </w:t>
      </w:r>
      <w:r>
        <w:rPr>
          <w:spacing w:val="-3"/>
          <w:w w:val="115"/>
        </w:rPr>
        <w:t>have</w:t>
      </w:r>
      <w:r>
        <w:rPr>
          <w:spacing w:val="-14"/>
          <w:w w:val="115"/>
        </w:rPr>
        <w:t xml:space="preserve"> </w:t>
      </w:r>
      <w:r>
        <w:rPr>
          <w:w w:val="115"/>
        </w:rPr>
        <w:t>meanwhile</w:t>
      </w:r>
      <w:r>
        <w:rPr>
          <w:spacing w:val="-14"/>
          <w:w w:val="115"/>
        </w:rPr>
        <w:t xml:space="preserve"> </w:t>
      </w:r>
      <w:r>
        <w:rPr>
          <w:w w:val="115"/>
        </w:rPr>
        <w:t>got</w:t>
      </w:r>
      <w:r>
        <w:rPr>
          <w:spacing w:val="-14"/>
          <w:w w:val="115"/>
        </w:rPr>
        <w:t xml:space="preserve"> </w:t>
      </w:r>
      <w:r>
        <w:rPr>
          <w:w w:val="115"/>
        </w:rPr>
        <w:t>so</w:t>
      </w:r>
      <w:r>
        <w:rPr>
          <w:spacing w:val="-14"/>
          <w:w w:val="115"/>
        </w:rPr>
        <w:t xml:space="preserve"> </w:t>
      </w:r>
      <w:r>
        <w:rPr>
          <w:w w:val="115"/>
        </w:rPr>
        <w:t>complex</w:t>
      </w:r>
      <w:r>
        <w:rPr>
          <w:spacing w:val="-14"/>
          <w:w w:val="115"/>
        </w:rPr>
        <w:t xml:space="preserve"> </w:t>
      </w:r>
      <w:r>
        <w:rPr>
          <w:w w:val="115"/>
        </w:rPr>
        <w:t>that</w:t>
      </w:r>
      <w:r>
        <w:rPr>
          <w:spacing w:val="-14"/>
          <w:w w:val="115"/>
        </w:rPr>
        <w:t xml:space="preserve"> </w:t>
      </w:r>
      <w:r>
        <w:rPr>
          <w:w w:val="115"/>
        </w:rPr>
        <w:t>it</w:t>
      </w:r>
      <w:r>
        <w:rPr>
          <w:spacing w:val="-14"/>
          <w:w w:val="115"/>
        </w:rPr>
        <w:t xml:space="preserve"> </w:t>
      </w:r>
      <w:r>
        <w:rPr>
          <w:w w:val="115"/>
        </w:rPr>
        <w:t>may</w:t>
      </w:r>
      <w:r>
        <w:rPr>
          <w:spacing w:val="-14"/>
          <w:w w:val="115"/>
        </w:rPr>
        <w:t xml:space="preserve"> </w:t>
      </w:r>
      <w:r>
        <w:rPr>
          <w:w w:val="115"/>
        </w:rPr>
        <w:t>take</w:t>
      </w:r>
      <w:r>
        <w:rPr>
          <w:spacing w:val="-14"/>
          <w:w w:val="115"/>
        </w:rPr>
        <w:t xml:space="preserve"> </w:t>
      </w:r>
      <w:r>
        <w:rPr>
          <w:w w:val="115"/>
        </w:rPr>
        <w:t>years</w:t>
      </w:r>
      <w:r>
        <w:rPr>
          <w:spacing w:val="-14"/>
          <w:w w:val="115"/>
        </w:rPr>
        <w:t xml:space="preserve"> </w:t>
      </w:r>
      <w:r>
        <w:rPr>
          <w:w w:val="115"/>
        </w:rPr>
        <w:t>before</w:t>
      </w:r>
      <w:r>
        <w:rPr>
          <w:spacing w:val="-14"/>
          <w:w w:val="115"/>
        </w:rPr>
        <w:t xml:space="preserve"> </w:t>
      </w:r>
      <w:r>
        <w:rPr>
          <w:spacing w:val="-3"/>
          <w:w w:val="115"/>
        </w:rPr>
        <w:t>we</w:t>
      </w:r>
      <w:r>
        <w:rPr>
          <w:spacing w:val="-13"/>
          <w:w w:val="115"/>
        </w:rPr>
        <w:t xml:space="preserve"> </w:t>
      </w:r>
      <w:r>
        <w:rPr>
          <w:w w:val="115"/>
        </w:rPr>
        <w:t>get</w:t>
      </w:r>
      <w:r>
        <w:rPr>
          <w:spacing w:val="-14"/>
          <w:w w:val="115"/>
        </w:rPr>
        <w:t xml:space="preserve"> </w:t>
      </w:r>
      <w:r>
        <w:rPr>
          <w:w w:val="115"/>
        </w:rPr>
        <w:t xml:space="preserve">some </w:t>
      </w:r>
      <w:r>
        <w:rPr>
          <w:spacing w:val="-3"/>
          <w:w w:val="115"/>
        </w:rPr>
        <w:t xml:space="preserve">stability. </w:t>
      </w:r>
      <w:r>
        <w:rPr>
          <w:w w:val="115"/>
        </w:rPr>
        <w:t xml:space="preserve">The best starting point in 2019 is probably the survey paper </w:t>
      </w:r>
      <w:r>
        <w:rPr>
          <w:spacing w:val="-3"/>
          <w:w w:val="115"/>
        </w:rPr>
        <w:t xml:space="preserve">by </w:t>
      </w:r>
      <w:r>
        <w:rPr>
          <w:w w:val="115"/>
        </w:rPr>
        <w:t>Claudio Canella and colleagues at the Usenix Security Symposium [380]. Claudio and</w:t>
      </w:r>
      <w:r>
        <w:rPr>
          <w:spacing w:val="-11"/>
          <w:w w:val="115"/>
        </w:rPr>
        <w:t xml:space="preserve"> </w:t>
      </w:r>
      <w:r>
        <w:rPr>
          <w:w w:val="115"/>
        </w:rPr>
        <w:t>colleagues</w:t>
      </w:r>
      <w:r>
        <w:rPr>
          <w:spacing w:val="-9"/>
          <w:w w:val="115"/>
        </w:rPr>
        <w:t xml:space="preserve"> </w:t>
      </w:r>
      <w:r>
        <w:rPr>
          <w:spacing w:val="-3"/>
          <w:w w:val="115"/>
        </w:rPr>
        <w:t>have</w:t>
      </w:r>
      <w:r>
        <w:rPr>
          <w:spacing w:val="-10"/>
          <w:w w:val="115"/>
        </w:rPr>
        <w:t xml:space="preserve"> </w:t>
      </w:r>
      <w:r>
        <w:rPr>
          <w:w w:val="115"/>
        </w:rPr>
        <w:t>also</w:t>
      </w:r>
      <w:r>
        <w:rPr>
          <w:spacing w:val="-10"/>
          <w:w w:val="115"/>
        </w:rPr>
        <w:t xml:space="preserve"> </w:t>
      </w:r>
      <w:r>
        <w:rPr>
          <w:w w:val="115"/>
        </w:rPr>
        <w:t>broken</w:t>
      </w:r>
      <w:r>
        <w:rPr>
          <w:spacing w:val="-10"/>
          <w:w w:val="115"/>
        </w:rPr>
        <w:t xml:space="preserve"> </w:t>
      </w:r>
      <w:r>
        <w:rPr>
          <w:w w:val="115"/>
        </w:rPr>
        <w:t>the</w:t>
      </w:r>
      <w:r>
        <w:rPr>
          <w:spacing w:val="-9"/>
          <w:w w:val="115"/>
        </w:rPr>
        <w:t xml:space="preserve"> </w:t>
      </w:r>
      <w:r>
        <w:rPr>
          <w:rFonts w:ascii="Cambria" w:hAnsi="Cambria"/>
          <w:w w:val="115"/>
        </w:rPr>
        <w:t>fi</w:t>
      </w:r>
      <w:r>
        <w:rPr>
          <w:w w:val="115"/>
        </w:rPr>
        <w:t>rst-generation</w:t>
      </w:r>
      <w:r>
        <w:rPr>
          <w:spacing w:val="-11"/>
          <w:w w:val="115"/>
        </w:rPr>
        <w:t xml:space="preserve"> </w:t>
      </w:r>
      <w:r>
        <w:rPr>
          <w:w w:val="115"/>
        </w:rPr>
        <w:t>Meltdown</w:t>
      </w:r>
      <w:r>
        <w:rPr>
          <w:spacing w:val="-10"/>
          <w:w w:val="115"/>
        </w:rPr>
        <w:t xml:space="preserve"> </w:t>
      </w:r>
      <w:r>
        <w:rPr>
          <w:w w:val="115"/>
        </w:rPr>
        <w:t>mitigations</w:t>
      </w:r>
      <w:r>
        <w:rPr>
          <w:spacing w:val="-9"/>
          <w:w w:val="115"/>
        </w:rPr>
        <w:t xml:space="preserve"> </w:t>
      </w:r>
      <w:r>
        <w:rPr>
          <w:w w:val="115"/>
        </w:rPr>
        <w:t>with an attack called EchoLoad</w:t>
      </w:r>
      <w:r>
        <w:rPr>
          <w:spacing w:val="20"/>
          <w:w w:val="115"/>
        </w:rPr>
        <w:t xml:space="preserve"> </w:t>
      </w:r>
      <w:r>
        <w:rPr>
          <w:w w:val="115"/>
        </w:rPr>
        <w:t>[381].</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PMingLiU">
    <w:altName w:val="PMingLiU"/>
    <w:charset w:val="0"/>
    <w:family w:val="roman"/>
    <w:pitch w:val="variable"/>
  </w:font>
  <w:font w:name="Palatino Linotype">
    <w:altName w:val="Palatino Linotype"/>
    <w:charset w:val="0"/>
    <w:family w:val="roman"/>
    <w:pitch w:val="variable"/>
  </w:font>
  <w:font w:name="Cambria">
    <w:altName w:val="Cambria"/>
    <w:charset w:val="0"/>
    <w:family w:val="roman"/>
    <w:pitch w:val="variable"/>
  </w:font>
  <w:font w:name="Courier New">
    <w:altName w:val="Courier New"/>
    <w:charset w:val="0"/>
    <w:family w:val="modern"/>
    <w:pitch w:val="fixed"/>
  </w:font>
  <w:font w:name="Arial">
    <w:altName w:val="Arial"/>
    <w:charset w:val="0"/>
    <w:family w:val="swiss"/>
    <w:pitch w:val="variable"/>
  </w:font>
  <w:font w:name="Trebuchet MS">
    <w:altName w:val="Trebuchet MS"/>
    <w:charset w:val="0"/>
    <w:family w:val="swiss"/>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522pt;margin-top:742.169006pt;width:106.4pt;height:11.95pt;mso-position-horizontal-relative:page;mso-position-vertical-relative:page;z-index:-1603276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083pt;margin-top:742.43512pt;width:20.95pt;height:11.95pt;mso-position-horizontal-relative:page;mso-position-vertical-relative:page;z-index:-1603225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583</w:t>
                </w:r>
                <w:r>
                  <w:rPr/>
                  <w:fldChar w:fldCharType="end"/>
                </w:r>
              </w:p>
            </w:txbxContent>
          </v:textbox>
          <w10:wrap type="none"/>
        </v:shape>
      </w:pict>
    </w:r>
    <w:r>
      <w:rPr/>
      <w:pict>
        <v:shape style="position:absolute;margin-left:402.068573pt;margin-top:742.436707pt;width:66.7pt;height:11.95pt;mso-position-horizontal-relative:page;mso-position-vertical-relative:page;z-index:-1603174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1599pt;margin-top:742.173279pt;width:106.4pt;height:11.95pt;mso-position-horizontal-relative:page;mso-position-vertical-relative:page;z-index:-1603020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812pt;margin-top:742.4375pt;width:20.95pt;height:11.95pt;mso-position-horizontal-relative:page;mso-position-vertical-relative:page;z-index:-1602969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587</w:t>
                </w:r>
                <w:r>
                  <w:rPr/>
                  <w:fldChar w:fldCharType="end"/>
                </w:r>
              </w:p>
            </w:txbxContent>
          </v:textbox>
          <w10:wrap type="none"/>
        </v:shape>
      </w:pict>
    </w:r>
    <w:r>
      <w:rPr/>
      <w:pict>
        <v:shape style="position:absolute;margin-left:402.067657pt;margin-top:742.440979pt;width:66.7pt;height:11.95pt;mso-position-horizontal-relative:page;mso-position-vertical-relative:page;z-index:-1602918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69pt;margin-top:742.174194pt;width:106.4pt;height:11.95pt;mso-position-horizontal-relative:page;mso-position-vertical-relative:page;z-index:-1602764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7723pt;margin-top:742.437805pt;width:20.95pt;height:12pt;mso-position-horizontal-relative:page;mso-position-vertical-relative:page;z-index:-1602713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592</w:t>
                </w:r>
                <w:r>
                  <w:rPr/>
                  <w:fldChar w:fldCharType="end"/>
                </w:r>
              </w:p>
            </w:txbxContent>
          </v:textbox>
          <w10:wrap type="none"/>
        </v:shape>
      </w:pict>
    </w:r>
    <w:r>
      <w:rPr/>
      <w:pict>
        <v:shape style="position:absolute;margin-left:402.068451pt;margin-top:742.441895pt;width:66.7pt;height:11.95pt;mso-position-horizontal-relative:page;mso-position-vertical-relative:page;z-index:-1602662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392pt;margin-top:742.171387pt;width:106.4pt;height:11.95pt;mso-position-horizontal-relative:page;mso-position-vertical-relative:page;z-index:-1602508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402pt;margin-top:742.438293pt;width:20.95pt;height:12pt;mso-position-horizontal-relative:page;mso-position-vertical-relative:page;z-index:-1602457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600</w:t>
                </w:r>
                <w:r>
                  <w:rPr/>
                  <w:fldChar w:fldCharType="end"/>
                </w:r>
              </w:p>
            </w:txbxContent>
          </v:textbox>
          <w10:wrap type="none"/>
        </v:shape>
      </w:pict>
    </w:r>
    <w:r>
      <w:rPr/>
      <w:pict>
        <v:shape style="position:absolute;margin-left:402.068451pt;margin-top:742.439087pt;width:66.7pt;height:11.95pt;mso-position-horizontal-relative:page;mso-position-vertical-relative:page;z-index:-1602406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3086pt;margin-top:742.171387pt;width:106.4pt;height:11.95pt;mso-position-horizontal-relative:page;mso-position-vertical-relative:page;z-index:-1602252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700104pt;margin-top:742.439087pt;width:20.95pt;height:11.95pt;mso-position-horizontal-relative:page;mso-position-vertical-relative:page;z-index:-1602201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603</w:t>
                </w:r>
                <w:r>
                  <w:rPr/>
                  <w:fldChar w:fldCharType="end"/>
                </w:r>
              </w:p>
            </w:txbxContent>
          </v:textbox>
          <w10:wrap type="none"/>
        </v:shape>
      </w:pict>
    </w:r>
    <w:r>
      <w:rPr/>
      <w:pict>
        <v:shape style="position:absolute;margin-left:402.069153pt;margin-top:742.439087pt;width:66.7pt;height:11.95pt;mso-position-horizontal-relative:page;mso-position-vertical-relative:page;z-index:-1602150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3.592598pt;margin-top:742.172485pt;width:106.4pt;height:11.95pt;mso-position-horizontal-relative:page;mso-position-vertical-relative:page;z-index:-16019968" type="#_x0000_t202" filled="false" stroked="false">
          <v:textbox inset="0,0,0,0">
            <w:txbxContent>
              <w:p>
                <w:pPr>
                  <w:pStyle w:val="BodyText"/>
                  <w:spacing w:line="239" w:lineRule="exact"/>
                  <w:ind w:left="20"/>
                </w:pPr>
                <w:r>
                  <w:rPr>
                    <w:w w:val="130"/>
                  </w:rPr>
                  <w:t>Security Engineering</w:t>
                </w:r>
              </w:p>
            </w:txbxContent>
          </v:textbox>
          <w10:wrap type="none"/>
        </v:shape>
      </w:pict>
    </w:r>
    <w:r>
      <w:rPr/>
      <w:pict>
        <v:shape style="position:absolute;margin-left:285.699585pt;margin-top:742.434814pt;width:20.95pt;height:12pt;mso-position-horizontal-relative:page;mso-position-vertical-relative:page;z-index:-1601945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604</w:t>
                </w:r>
                <w:r>
                  <w:rPr/>
                  <w:fldChar w:fldCharType="end"/>
                </w:r>
              </w:p>
            </w:txbxContent>
          </v:textbox>
          <w10:wrap type="none"/>
        </v:shape>
      </w:pict>
    </w:r>
    <w:r>
      <w:rPr/>
      <w:pict>
        <v:shape style="position:absolute;margin-left:402.068665pt;margin-top:742.440186pt;width:66.7pt;height:11.95pt;mso-position-horizontal-relative:page;mso-position-vertical-relative:page;z-index:-16018944" type="#_x0000_t202" filled="false" stroked="false">
          <v:textbox inset="0,0,0,0">
            <w:txbxContent>
              <w:p>
                <w:pPr>
                  <w:pStyle w:val="BodyText"/>
                  <w:spacing w:line="239" w:lineRule="exact"/>
                  <w:ind w:left="20"/>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33792"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35.25pt;height:11.95pt;mso-position-horizontal-relative:page;mso-position-vertical-relative:page;z-index:-1603328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19.2. EMISSION SECURITY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31232" from="124.590004pt,101.62899pt" to="467.725009pt,101.62899pt" stroked="true" strokeweight=".397332pt" strokecolor="#000000">
          <v:stroke dashstyle="solid"/>
          <w10:wrap type="none"/>
        </v:line>
      </w:pict>
    </w:r>
    <w:r>
      <w:rPr/>
      <w:pict>
        <v:shape style="position:absolute;margin-left:123.593002pt;margin-top:87.198608pt;width:123.55pt;height:11.95pt;mso-position-horizontal-relative:page;mso-position-vertical-relative:page;z-index:-1603072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19.3. PASSIVE ATTACKS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28672" from="124.590004pt,101.62899pt" to="467.725009pt,101.62899pt" stroked="true" strokeweight=".397332pt" strokecolor="#000000">
          <v:stroke dashstyle="solid"/>
          <w10:wrap type="none"/>
        </v:line>
      </w:pict>
    </w:r>
    <w:r>
      <w:rPr/>
      <w:pict>
        <v:shape style="position:absolute;margin-left:123.593002pt;margin-top:87.198608pt;width:270.45pt;height:11.95pt;mso-position-horizontal-relative:page;mso-position-vertical-relative:page;z-index:-1602816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19.4. ATTACKS BETWEEN AND WITHIN COMPUTERS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26112" from="124.590004pt,101.62899pt" to="467.725009pt,101.62899pt" stroked="true" strokeweight=".397332pt" strokecolor="#000000">
          <v:stroke dashstyle="solid"/>
          <w10:wrap type="none"/>
        </v:line>
      </w:pict>
    </w:r>
    <w:r>
      <w:rPr/>
      <w:pict>
        <v:shape style="position:absolute;margin-left:123.593002pt;margin-top:87.198608pt;width:206.65pt;height:11.95pt;mso-position-horizontal-relative:page;mso-position-vertical-relative:page;z-index:-1602560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19.5. ENVIRONMENTAL SIDE CHANNELS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23552" from="124.590004pt,101.62899pt" to="467.725009pt,101.62899pt" stroked="true" strokeweight=".397332pt" strokecolor="#000000">
          <v:stroke dashstyle="solid"/>
          <w10:wrap type="none"/>
        </v:line>
      </w:pict>
    </w:r>
    <w:r>
      <w:rPr/>
      <w:pict>
        <v:shape style="position:absolute;margin-left:123.593002pt;margin-top:87.198608pt;width:153.5pt;height:11.95pt;mso-position-horizontal-relative:page;mso-position-vertical-relative:page;z-index:-1602304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19.6. SOCIAL SIDE CHANNELS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020992"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2048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19.7.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9"/>
      <w:numFmt w:val="decimal"/>
      <w:lvlText w:val="%1"/>
      <w:lvlJc w:val="left"/>
      <w:pPr>
        <w:ind w:left="1765" w:hanging="955"/>
        <w:jc w:val="left"/>
      </w:pPr>
      <w:rPr>
        <w:rFonts w:hint="default"/>
        <w:lang w:val="en-US" w:eastAsia="en-US" w:bidi="ar-SA"/>
      </w:rPr>
    </w:lvl>
    <w:lvl w:ilvl="1">
      <w:start w:val="5"/>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3">
    <w:multiLevelType w:val="hybridMultilevel"/>
    <w:lvl w:ilvl="0">
      <w:start w:val="19"/>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2">
    <w:multiLevelType w:val="hybridMultilevel"/>
    <w:lvl w:ilvl="0">
      <w:start w:val="19"/>
      <w:numFmt w:val="decimal"/>
      <w:lvlText w:val="%1"/>
      <w:lvlJc w:val="left"/>
      <w:pPr>
        <w:ind w:left="1765" w:hanging="955"/>
        <w:jc w:val="left"/>
      </w:pPr>
      <w:rPr>
        <w:rFonts w:hint="default"/>
        <w:lang w:val="en-US" w:eastAsia="en-US" w:bidi="ar-SA"/>
      </w:rPr>
    </w:lvl>
    <w:lvl w:ilvl="1">
      <w:start w:val="3"/>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873" w:hanging="955"/>
      </w:pPr>
      <w:rPr>
        <w:rFonts w:hint="default"/>
        <w:lang w:val="en-US" w:eastAsia="en-US" w:bidi="ar-SA"/>
      </w:rPr>
    </w:lvl>
    <w:lvl w:ilvl="4">
      <w:start w:val="0"/>
      <w:numFmt w:val="bullet"/>
      <w:lvlText w:val="•"/>
      <w:lvlJc w:val="left"/>
      <w:pPr>
        <w:ind w:left="4540" w:hanging="955"/>
      </w:pPr>
      <w:rPr>
        <w:rFonts w:hint="default"/>
        <w:lang w:val="en-US" w:eastAsia="en-US" w:bidi="ar-SA"/>
      </w:rPr>
    </w:lvl>
    <w:lvl w:ilvl="5">
      <w:start w:val="0"/>
      <w:numFmt w:val="bullet"/>
      <w:lvlText w:val="•"/>
      <w:lvlJc w:val="left"/>
      <w:pPr>
        <w:ind w:left="5206" w:hanging="955"/>
      </w:pPr>
      <w:rPr>
        <w:rFonts w:hint="default"/>
        <w:lang w:val="en-US" w:eastAsia="en-US" w:bidi="ar-SA"/>
      </w:rPr>
    </w:lvl>
    <w:lvl w:ilvl="6">
      <w:start w:val="0"/>
      <w:numFmt w:val="bullet"/>
      <w:lvlText w:val="•"/>
      <w:lvlJc w:val="left"/>
      <w:pPr>
        <w:ind w:left="5873" w:hanging="955"/>
      </w:pPr>
      <w:rPr>
        <w:rFonts w:hint="default"/>
        <w:lang w:val="en-US" w:eastAsia="en-US" w:bidi="ar-SA"/>
      </w:rPr>
    </w:lvl>
    <w:lvl w:ilvl="7">
      <w:start w:val="0"/>
      <w:numFmt w:val="bullet"/>
      <w:lvlText w:val="•"/>
      <w:lvlJc w:val="left"/>
      <w:pPr>
        <w:ind w:left="6540" w:hanging="955"/>
      </w:pPr>
      <w:rPr>
        <w:rFonts w:hint="default"/>
        <w:lang w:val="en-US" w:eastAsia="en-US" w:bidi="ar-SA"/>
      </w:rPr>
    </w:lvl>
    <w:lvl w:ilvl="8">
      <w:start w:val="0"/>
      <w:numFmt w:val="bullet"/>
      <w:lvlText w:val="•"/>
      <w:lvlJc w:val="left"/>
      <w:pPr>
        <w:ind w:left="7206" w:hanging="955"/>
      </w:pPr>
      <w:rPr>
        <w:rFonts w:hint="default"/>
        <w:lang w:val="en-US" w:eastAsia="en-US" w:bidi="ar-SA"/>
      </w:rPr>
    </w:lvl>
  </w:abstractNum>
  <w:abstractNum w:abstractNumId="1">
    <w:multiLevelType w:val="hybridMultilevel"/>
    <w:lvl w:ilvl="0">
      <w:start w:val="19"/>
      <w:numFmt w:val="decimal"/>
      <w:lvlText w:val="%1"/>
      <w:lvlJc w:val="left"/>
      <w:pPr>
        <w:ind w:left="1765" w:hanging="955"/>
        <w:jc w:val="left"/>
      </w:pPr>
      <w:rPr>
        <w:rFonts w:hint="default"/>
        <w:lang w:val="en-US" w:eastAsia="en-US" w:bidi="ar-SA"/>
      </w:rPr>
    </w:lvl>
    <w:lvl w:ilvl="1">
      <w:start w:val="2"/>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4">
      <w:start w:val="0"/>
      <w:numFmt w:val="bullet"/>
      <w:lvlText w:val="•"/>
      <w:lvlJc w:val="left"/>
      <w:pPr>
        <w:ind w:left="4020" w:hanging="199"/>
      </w:pPr>
      <w:rPr>
        <w:rFonts w:hint="default"/>
        <w:lang w:val="en-US" w:eastAsia="en-US" w:bidi="ar-SA"/>
      </w:rPr>
    </w:lvl>
    <w:lvl w:ilvl="5">
      <w:start w:val="0"/>
      <w:numFmt w:val="bullet"/>
      <w:lvlText w:val="•"/>
      <w:lvlJc w:val="left"/>
      <w:pPr>
        <w:ind w:left="4773" w:hanging="199"/>
      </w:pPr>
      <w:rPr>
        <w:rFonts w:hint="default"/>
        <w:lang w:val="en-US" w:eastAsia="en-US" w:bidi="ar-SA"/>
      </w:rPr>
    </w:lvl>
    <w:lvl w:ilvl="6">
      <w:start w:val="0"/>
      <w:numFmt w:val="bullet"/>
      <w:lvlText w:val="•"/>
      <w:lvlJc w:val="left"/>
      <w:pPr>
        <w:ind w:left="5526" w:hanging="199"/>
      </w:pPr>
      <w:rPr>
        <w:rFonts w:hint="default"/>
        <w:lang w:val="en-US" w:eastAsia="en-US" w:bidi="ar-SA"/>
      </w:rPr>
    </w:lvl>
    <w:lvl w:ilvl="7">
      <w:start w:val="0"/>
      <w:numFmt w:val="bullet"/>
      <w:lvlText w:val="•"/>
      <w:lvlJc w:val="left"/>
      <w:pPr>
        <w:ind w:left="6280" w:hanging="199"/>
      </w:pPr>
      <w:rPr>
        <w:rFonts w:hint="default"/>
        <w:lang w:val="en-US" w:eastAsia="en-US" w:bidi="ar-SA"/>
      </w:rPr>
    </w:lvl>
    <w:lvl w:ilvl="8">
      <w:start w:val="0"/>
      <w:numFmt w:val="bullet"/>
      <w:lvlText w:val="•"/>
      <w:lvlJc w:val="left"/>
      <w:pPr>
        <w:ind w:left="7033" w:hanging="199"/>
      </w:pPr>
      <w:rPr>
        <w:rFonts w:hint="default"/>
        <w:lang w:val="en-US" w:eastAsia="en-US" w:bidi="ar-SA"/>
      </w:rPr>
    </w:lvl>
  </w:abstractNum>
  <w:abstractNum w:abstractNumId="0">
    <w:multiLevelType w:val="hybridMultilevel"/>
    <w:lvl w:ilvl="0">
      <w:start w:val="19"/>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2020-06-18T18:41:04Z</dcterms:created>
  <dcterms:modified xsi:type="dcterms:W3CDTF">2020-06-18T18:41:04Z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2020-06-18T00:00:00Z</vt:filetime>
  </property>
</Properties>
</file>